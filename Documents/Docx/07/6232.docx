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E9D" w:rsidRDefault="00CC0E3A">
      <w:r>
        <w:t xml:space="preserve"> Machine code was the language of early programs, written in the instruction set of the particular machine, often in binary notation..</w:t>
      </w:r>
      <w:r>
        <w:br/>
        <w:t xml:space="preserve"> A similar technique used for database design is Entity-Relationship Modeling (ER Modeling).</w:t>
      </w:r>
      <w:r>
        <w:br/>
        <w:t>In the 9th century, the Arab mathematician Al-Kindi described a cryptographic algorithm for deciphering encrypted code, in A Manuscript on Deciphering Cryptographic Messages.</w:t>
      </w:r>
      <w:r>
        <w:br/>
        <w:t>For example, COBOL is still strong in corporate data centers often on large mainframe computers, Fortran in engineering applications, scripting languages in Web development, and C in embedded software.</w:t>
      </w:r>
      <w:r>
        <w:br/>
      </w:r>
      <w:r>
        <w:br/>
        <w:t>The first compiler related tool, the A-0</w:t>
      </w:r>
      <w:r>
        <w:t xml:space="preserve"> System, was developed in 1952 by Grace Hopper, who also coined the term 'compiler'.</w:t>
      </w:r>
      <w:r>
        <w:br/>
        <w:t xml:space="preserve"> Various visual programming languages have also been developed with the intent to resolve readability concerns by adopting non-traditional approaches to code structure and display.</w:t>
      </w:r>
      <w:r>
        <w:br/>
        <w:t>However, with the concept of the stored-program computer introduced in 1949, both programs and data were stored and manipulated in the same way in computer memory.</w:t>
      </w:r>
      <w:r>
        <w:br/>
        <w:t>Text editors were also developed that allowed changes and corrections to be made m</w:t>
      </w:r>
      <w:r>
        <w:t>uch more easily than with punched cards.</w:t>
      </w:r>
      <w:r>
        <w:br/>
        <w:t>Provided the functions in a library follow the appropriate run-time conventions (e.g., method of passing arguments), then these functions may be written in any other language.</w:t>
      </w:r>
      <w:r>
        <w:br/>
        <w:t>The Unified Modeling Language (UML) is a notation used for both the OOAD and MDA.</w:t>
      </w:r>
      <w:r>
        <w:br/>
        <w:t>Languages form an approximate spectrum from "low-level" to "high-level"; "low-level" languages are typically more machine-oriented and faster to execute, whereas "high-level" languages are more abstract and easier</w:t>
      </w:r>
      <w:r>
        <w:t xml:space="preserve"> to use but execute less quickly.</w:t>
      </w:r>
      <w:r>
        <w:br/>
        <w:t>Some text editors such as Emacs allow GDB to be invoked through them, to provide a visual environment.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Debugging is a very important task in the software development process since having de</w:t>
      </w:r>
      <w:r>
        <w:t>fects in a program can have significant consequences for its users.</w:t>
      </w:r>
      <w:r>
        <w:br/>
        <w:t xml:space="preserve"> The first step in most formal software development processes is requirements analysis, followed by testing to determine value modeling, implementation, and failure elimination (debugging).</w:t>
      </w:r>
    </w:p>
    <w:sectPr w:rsidR="00834E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7274707">
    <w:abstractNumId w:val="8"/>
  </w:num>
  <w:num w:numId="2" w16cid:durableId="420413835">
    <w:abstractNumId w:val="6"/>
  </w:num>
  <w:num w:numId="3" w16cid:durableId="1394112999">
    <w:abstractNumId w:val="5"/>
  </w:num>
  <w:num w:numId="4" w16cid:durableId="120195860">
    <w:abstractNumId w:val="4"/>
  </w:num>
  <w:num w:numId="5" w16cid:durableId="465465419">
    <w:abstractNumId w:val="7"/>
  </w:num>
  <w:num w:numId="6" w16cid:durableId="203908516">
    <w:abstractNumId w:val="3"/>
  </w:num>
  <w:num w:numId="7" w16cid:durableId="2017492134">
    <w:abstractNumId w:val="2"/>
  </w:num>
  <w:num w:numId="8" w16cid:durableId="1732534285">
    <w:abstractNumId w:val="1"/>
  </w:num>
  <w:num w:numId="9" w16cid:durableId="1604074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4E9D"/>
    <w:rsid w:val="00AA1D8D"/>
    <w:rsid w:val="00B47730"/>
    <w:rsid w:val="00CB0664"/>
    <w:rsid w:val="00CC0E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2023-12-06T07:39:00Z</dcterms:modified>
  <cp:category/>
</cp:coreProperties>
</file>