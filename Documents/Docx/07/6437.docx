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0F5" w:rsidRDefault="00C43060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Computer programmers are those who write computer software.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</w:t>
      </w:r>
      <w:r>
        <w:t xml:space="preserve"> paper tape.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 xml:space="preserve"> The first step in mo</w:t>
      </w:r>
      <w:r>
        <w:t>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fundamental pr</w:t>
      </w:r>
      <w:r>
        <w:t>operties.</w:t>
      </w:r>
    </w:p>
    <w:sectPr w:rsidR="00946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724733">
    <w:abstractNumId w:val="8"/>
  </w:num>
  <w:num w:numId="2" w16cid:durableId="865480251">
    <w:abstractNumId w:val="6"/>
  </w:num>
  <w:num w:numId="3" w16cid:durableId="833566920">
    <w:abstractNumId w:val="5"/>
  </w:num>
  <w:num w:numId="4" w16cid:durableId="299044261">
    <w:abstractNumId w:val="4"/>
  </w:num>
  <w:num w:numId="5" w16cid:durableId="989943294">
    <w:abstractNumId w:val="7"/>
  </w:num>
  <w:num w:numId="6" w16cid:durableId="995647113">
    <w:abstractNumId w:val="3"/>
  </w:num>
  <w:num w:numId="7" w16cid:durableId="798642298">
    <w:abstractNumId w:val="2"/>
  </w:num>
  <w:num w:numId="8" w16cid:durableId="1584603740">
    <w:abstractNumId w:val="1"/>
  </w:num>
  <w:num w:numId="9" w16cid:durableId="206224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0F5"/>
    <w:rsid w:val="00AA1D8D"/>
    <w:rsid w:val="00B47730"/>
    <w:rsid w:val="00C430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