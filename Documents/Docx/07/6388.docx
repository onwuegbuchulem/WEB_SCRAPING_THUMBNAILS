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7FA" w:rsidRDefault="00B44F58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  <w:r>
        <w:br/>
        <w:t>Trial-and-error/divide-and-conquer is needed: the programmer will try to remove some parts of the original test case and check if the problem still exists.</w:t>
      </w:r>
      <w:r>
        <w:br/>
        <w:t>Scripting and breakpointing is also part of this p</w:t>
      </w:r>
      <w:r>
        <w:t>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Various visual programming languages have also been developed with the intent to resolve readability concerns by adopting non-traditional appr</w:t>
      </w:r>
      <w:r>
        <w:t>oaches to code structure and display.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"low-level" ones.</w:t>
      </w:r>
      <w:r>
        <w:br/>
        <w:t xml:space="preserve">Assembly languages were soon developed that let the programmer specify instruction in a text format (e.g., ADD X, TOTAL), </w:t>
      </w:r>
      <w:r>
        <w:t>with abbreviations for each operation code and meaningful names for specifying addresses.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Computer programmers are those who write computer software.</w:t>
      </w:r>
    </w:p>
    <w:sectPr w:rsidR="00D417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7583786">
    <w:abstractNumId w:val="8"/>
  </w:num>
  <w:num w:numId="2" w16cid:durableId="370956871">
    <w:abstractNumId w:val="6"/>
  </w:num>
  <w:num w:numId="3" w16cid:durableId="1531412189">
    <w:abstractNumId w:val="5"/>
  </w:num>
  <w:num w:numId="4" w16cid:durableId="150290315">
    <w:abstractNumId w:val="4"/>
  </w:num>
  <w:num w:numId="5" w16cid:durableId="2138836379">
    <w:abstractNumId w:val="7"/>
  </w:num>
  <w:num w:numId="6" w16cid:durableId="1705252228">
    <w:abstractNumId w:val="3"/>
  </w:num>
  <w:num w:numId="7" w16cid:durableId="1960141408">
    <w:abstractNumId w:val="2"/>
  </w:num>
  <w:num w:numId="8" w16cid:durableId="379866063">
    <w:abstractNumId w:val="1"/>
  </w:num>
  <w:num w:numId="9" w16cid:durableId="166798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4F58"/>
    <w:rsid w:val="00B47730"/>
    <w:rsid w:val="00CB0664"/>
    <w:rsid w:val="00D417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2023-12-06T05:03:00Z</dcterms:modified>
  <cp:category/>
</cp:coreProperties>
</file>