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C08" w:rsidRDefault="00557997">
      <w:r>
        <w:t>Programming languages are essential for software development..</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System, was developed in 1952 by Grace Hopper, who also coined the term 'compiler'.</w:t>
      </w:r>
      <w:r>
        <w:br/>
        <w:t>When debugging the problem in a GUI, the programmer can try to skip some user interaction from the original problem description and check if remaining actions are sufficient for</w:t>
      </w:r>
      <w:r>
        <w:t xml:space="preserve"> bugs to appear.</w:t>
      </w:r>
      <w:r>
        <w:br/>
        <w:t>Unreadable code often leads to bugs, inefficiencies, and duplicated code.</w:t>
      </w:r>
      <w:r>
        <w:br/>
        <w:t>This can be a non-trivial task, for example as with parallel processes or some unusual software bugs.</w:t>
      </w:r>
      <w:r>
        <w:br/>
        <w:t>There exist a lot of different approaches for each of those tasks.</w:t>
      </w:r>
      <w:r>
        <w:br/>
        <w:t>The following properties are among the most important:</w:t>
      </w:r>
      <w:r>
        <w:br/>
      </w:r>
      <w:r>
        <w:br/>
        <w:t xml:space="preserve"> In computer programming, readability refers to the ease with which a human reader can comprehend the purpose, control flow, and operation of source code.</w:t>
      </w:r>
      <w:r>
        <w:br/>
        <w:t>Assembly languages were soon developed th</w:t>
      </w:r>
      <w:r>
        <w:t>at let the programmer specify instruction in a text format (e.g., ADD X, TOTAL), with abbreviations for each operation code and meaningful names for specifying addresses.</w:t>
      </w:r>
      <w:r>
        <w:br/>
        <w:t xml:space="preserve"> In the 1880s, Herman Hollerith invented the concept of storing data in machine-readable form.</w:t>
      </w:r>
      <w:r>
        <w:br/>
        <w:t>There are many approaches to the Software development process.</w:t>
      </w:r>
      <w:r>
        <w:br/>
        <w:t>Techniques like Code refactoring can enhance readability.</w:t>
      </w:r>
      <w:r>
        <w:br/>
        <w:t>FORTRAN, the first widely used high-level language to have a functional implementation, came out in 1957, and many other lang</w:t>
      </w:r>
      <w:r>
        <w:t>uages were soon developed—in particular, COBOL aimed at commercial data processing, and Lisp for computer research.</w:t>
      </w:r>
      <w:r>
        <w:br/>
        <w:t xml:space="preserve"> Computer programmers are those who write computer software.</w:t>
      </w:r>
      <w:r>
        <w:br/>
        <w:t>One approach popular for requirements analysis is Use Case analysis.</w:t>
      </w:r>
    </w:p>
    <w:sectPr w:rsidR="00C85C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8558918">
    <w:abstractNumId w:val="8"/>
  </w:num>
  <w:num w:numId="2" w16cid:durableId="656883283">
    <w:abstractNumId w:val="6"/>
  </w:num>
  <w:num w:numId="3" w16cid:durableId="348870520">
    <w:abstractNumId w:val="5"/>
  </w:num>
  <w:num w:numId="4" w16cid:durableId="1935935610">
    <w:abstractNumId w:val="4"/>
  </w:num>
  <w:num w:numId="5" w16cid:durableId="695741790">
    <w:abstractNumId w:val="7"/>
  </w:num>
  <w:num w:numId="6" w16cid:durableId="790632103">
    <w:abstractNumId w:val="3"/>
  </w:num>
  <w:num w:numId="7" w16cid:durableId="728187456">
    <w:abstractNumId w:val="2"/>
  </w:num>
  <w:num w:numId="8" w16cid:durableId="1363356411">
    <w:abstractNumId w:val="1"/>
  </w:num>
  <w:num w:numId="9" w16cid:durableId="134408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7997"/>
    <w:rsid w:val="00AA1D8D"/>
    <w:rsid w:val="00B47730"/>
    <w:rsid w:val="00C85C0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2023-12-06T11:17:00Z</dcterms:modified>
  <cp:category/>
</cp:coreProperties>
</file>