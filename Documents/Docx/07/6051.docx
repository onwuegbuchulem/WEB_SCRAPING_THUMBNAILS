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3B18" w:rsidRDefault="004E208C">
      <w:r>
        <w:t>It is usually easier to code in "high-level" languages than in "low-level" ones..</w:t>
      </w:r>
      <w:r>
        <w:br/>
        <w:t xml:space="preserve">However, because an assembly language is little more than a different notation for a machine language,  two machines with different instruction sets also have </w:t>
      </w:r>
      <w:r>
        <w:t>different assembly languages.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The first step in most forma</w:t>
      </w:r>
      <w:r>
        <w:t>l software development processes is requirements analysis, followed by testing to determine value modeling, implementation, and failure elimination (debugging).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For this purpose, algorithms are classified into orders using so-called Big O notation, which expresses resource use, such as execution time or memory consu</w:t>
      </w:r>
      <w:r>
        <w:t>mption, in terms of the size of an input.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Code-breaking algorithms have also existed for centuries.</w:t>
      </w:r>
      <w:r>
        <w:br/>
        <w:t>One approach popular for requirements analysis is Use Case analysis.</w:t>
      </w:r>
      <w:r>
        <w:br/>
        <w:t>There are many approaches to the Software development process.</w:t>
      </w:r>
      <w:r>
        <w:br/>
        <w:t>Their jobs usually involve:</w:t>
      </w:r>
      <w:r>
        <w:br/>
        <w:t xml:space="preserve"> Although programming has been presented in the media as a s</w:t>
      </w:r>
      <w:r>
        <w:t>omewhat mathematical subject, some research shows that good programmers have strong skills in natural human languages, and that learning to code is similar to learning a foreign language.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After the bug is reproduced, the input of the program may need to be simplified to make it easier to debug.</w:t>
      </w:r>
      <w:r>
        <w:br/>
        <w:t xml:space="preserve"> Different pr</w:t>
      </w:r>
      <w:r>
        <w:t>ogramming languages support different styles of programming (called programming paradigms).</w:t>
      </w:r>
    </w:p>
    <w:sectPr w:rsidR="00043B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7582905">
    <w:abstractNumId w:val="8"/>
  </w:num>
  <w:num w:numId="2" w16cid:durableId="1247544011">
    <w:abstractNumId w:val="6"/>
  </w:num>
  <w:num w:numId="3" w16cid:durableId="1278637327">
    <w:abstractNumId w:val="5"/>
  </w:num>
  <w:num w:numId="4" w16cid:durableId="911501770">
    <w:abstractNumId w:val="4"/>
  </w:num>
  <w:num w:numId="5" w16cid:durableId="1245531682">
    <w:abstractNumId w:val="7"/>
  </w:num>
  <w:num w:numId="6" w16cid:durableId="1364205213">
    <w:abstractNumId w:val="3"/>
  </w:num>
  <w:num w:numId="7" w16cid:durableId="2117141737">
    <w:abstractNumId w:val="2"/>
  </w:num>
  <w:num w:numId="8" w16cid:durableId="984702111">
    <w:abstractNumId w:val="1"/>
  </w:num>
  <w:num w:numId="9" w16cid:durableId="1889798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B18"/>
    <w:rsid w:val="0006063C"/>
    <w:rsid w:val="0015074B"/>
    <w:rsid w:val="0029639D"/>
    <w:rsid w:val="00326F90"/>
    <w:rsid w:val="004E208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2023-12-06T06:18:00Z</dcterms:modified>
  <cp:category/>
</cp:coreProperties>
</file>