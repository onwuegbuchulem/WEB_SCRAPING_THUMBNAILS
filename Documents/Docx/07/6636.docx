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0D55" w:rsidRDefault="00BC7188">
      <w:r>
        <w:t xml:space="preserve"> Some languages are very popular for particular kinds of applications, while some languages are regularly used to write many different kinds of applications..</w:t>
      </w:r>
      <w:r>
        <w:br/>
        <w:t>Trial-and-error/divide-and-conquer is needed: the programmer will try to remove some parts of the original test case and check if the problem still exists.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It affects the aspects of quality above, including portability, usability and most importantly maintainability.</w:t>
      </w:r>
      <w:r>
        <w:br/>
        <w:t>The</w:t>
      </w:r>
      <w:r>
        <w:t>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Integrated development environments (IDEs) aim to integrate all such help.</w:t>
      </w:r>
      <w:r>
        <w:br/>
        <w:t xml:space="preserve"> Machine code was the language of early programs, written in the instruction set of the particular machine, often in binary notation.</w:t>
      </w:r>
      <w:r>
        <w:br/>
        <w:t xml:space="preserve">Many programmers use forms of </w:t>
      </w:r>
      <w:r>
        <w:t>Agile software development where the various stages of formal software development are more integrated together into short cycles that take a few weeks rather than years.</w:t>
      </w:r>
      <w:r>
        <w:br/>
        <w:t>Ideally, the programming language best suited for the task at hand will be selected.</w:t>
      </w:r>
      <w:r>
        <w:br/>
        <w:t>Many applications use a mix of several languages in their construction and use.</w:t>
      </w:r>
      <w:r>
        <w:br/>
        <w:t>He gave the first description of cryptanalysis by frequency analysis, the earliest code-breaking algorithm.</w:t>
      </w:r>
      <w:r>
        <w:br/>
        <w:t>Also, specific user environment and usage history can make it diffic</w:t>
      </w:r>
      <w:r>
        <w:t>ult to reproduce the problem.</w:t>
      </w:r>
      <w:r>
        <w:br/>
        <w:t>In 1801, the Jacquard loom could produce entirely different weaves by changing the "program" – a series of pasteboard cards with holes punched in them.</w:t>
      </w:r>
      <w:r>
        <w:br/>
        <w:t>Programming languages are essential for software development.</w:t>
      </w:r>
      <w:r>
        <w:br/>
        <w:t xml:space="preserve"> After the bug is reproduced, the input of the program may need to be simplified to make it easier to debug.</w:t>
      </w:r>
    </w:p>
    <w:sectPr w:rsidR="00630D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1021667">
    <w:abstractNumId w:val="8"/>
  </w:num>
  <w:num w:numId="2" w16cid:durableId="1772820750">
    <w:abstractNumId w:val="6"/>
  </w:num>
  <w:num w:numId="3" w16cid:durableId="905921395">
    <w:abstractNumId w:val="5"/>
  </w:num>
  <w:num w:numId="4" w16cid:durableId="1218319711">
    <w:abstractNumId w:val="4"/>
  </w:num>
  <w:num w:numId="5" w16cid:durableId="183984910">
    <w:abstractNumId w:val="7"/>
  </w:num>
  <w:num w:numId="6" w16cid:durableId="820076883">
    <w:abstractNumId w:val="3"/>
  </w:num>
  <w:num w:numId="7" w16cid:durableId="2051764417">
    <w:abstractNumId w:val="2"/>
  </w:num>
  <w:num w:numId="8" w16cid:durableId="561184872">
    <w:abstractNumId w:val="1"/>
  </w:num>
  <w:num w:numId="9" w16cid:durableId="1125126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0D55"/>
    <w:rsid w:val="00AA1D8D"/>
    <w:rsid w:val="00B47730"/>
    <w:rsid w:val="00BC718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2023-12-06T12:04:00Z</dcterms:modified>
  <cp:category/>
</cp:coreProperties>
</file>