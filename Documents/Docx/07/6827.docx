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FB8" w:rsidRDefault="00DB6F0E">
      <w:r>
        <w:t>Also, specific user environment and usage history can make it difficult to reproduce the problem..</w:t>
      </w:r>
      <w:r>
        <w:br/>
        <w:t xml:space="preserve">Proficient programming usually requires expertise in several different subjects, including knowledge of the application domain, details of </w:t>
      </w:r>
      <w:r>
        <w:t>programming languages and generic code libraries, specialized algorithms, and formal logic.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Computer programmers are those who write computer software.</w:t>
      </w:r>
      <w:r>
        <w:br/>
        <w:t>Techniques like Code refactoring can enhance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</w:t>
      </w:r>
      <w:r>
        <w:t>hows that good programmers have strong skills in natural human languages, and that learning to code is similar to learning a foreign language.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Normally the first step in debugging is to attempt to repro</w:t>
      </w:r>
      <w:r>
        <w:t>duce the problem.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Integrated development environments (IDEs) aim to integrate all such help.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Programs were mostly entered using punched cards or pap</w:t>
      </w:r>
      <w:r>
        <w:t>er tape.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 similar technique used for database design is Entity-Relationship Modeling (ER Modeling).</w:t>
      </w:r>
    </w:p>
    <w:sectPr w:rsidR="00533F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9314280">
    <w:abstractNumId w:val="8"/>
  </w:num>
  <w:num w:numId="2" w16cid:durableId="751314548">
    <w:abstractNumId w:val="6"/>
  </w:num>
  <w:num w:numId="3" w16cid:durableId="616135317">
    <w:abstractNumId w:val="5"/>
  </w:num>
  <w:num w:numId="4" w16cid:durableId="1637954822">
    <w:abstractNumId w:val="4"/>
  </w:num>
  <w:num w:numId="5" w16cid:durableId="1958903497">
    <w:abstractNumId w:val="7"/>
  </w:num>
  <w:num w:numId="6" w16cid:durableId="1949193116">
    <w:abstractNumId w:val="3"/>
  </w:num>
  <w:num w:numId="7" w16cid:durableId="748041984">
    <w:abstractNumId w:val="2"/>
  </w:num>
  <w:num w:numId="8" w16cid:durableId="813181525">
    <w:abstractNumId w:val="1"/>
  </w:num>
  <w:num w:numId="9" w16cid:durableId="90645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FB8"/>
    <w:rsid w:val="00AA1D8D"/>
    <w:rsid w:val="00B47730"/>
    <w:rsid w:val="00CB0664"/>
    <w:rsid w:val="00DB6F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2023-12-06T05:52:00Z</dcterms:modified>
  <cp:category/>
</cp:coreProperties>
</file>