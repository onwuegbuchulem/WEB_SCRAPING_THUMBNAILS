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E74" w:rsidRDefault="00DA5B7C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Text editors were also developed that allowed </w:t>
      </w:r>
      <w:r>
        <w:t>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</w:t>
      </w:r>
      <w:r>
        <w:t>ears.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approaches to the So</w:t>
      </w:r>
      <w:r>
        <w:t>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</w:t>
      </w:r>
      <w:r>
        <w:t>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B03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650152">
    <w:abstractNumId w:val="8"/>
  </w:num>
  <w:num w:numId="2" w16cid:durableId="180901696">
    <w:abstractNumId w:val="6"/>
  </w:num>
  <w:num w:numId="3" w16cid:durableId="1537279849">
    <w:abstractNumId w:val="5"/>
  </w:num>
  <w:num w:numId="4" w16cid:durableId="125003030">
    <w:abstractNumId w:val="4"/>
  </w:num>
  <w:num w:numId="5" w16cid:durableId="701056369">
    <w:abstractNumId w:val="7"/>
  </w:num>
  <w:num w:numId="6" w16cid:durableId="1216696070">
    <w:abstractNumId w:val="3"/>
  </w:num>
  <w:num w:numId="7" w16cid:durableId="467746533">
    <w:abstractNumId w:val="2"/>
  </w:num>
  <w:num w:numId="8" w16cid:durableId="807825359">
    <w:abstractNumId w:val="1"/>
  </w:num>
  <w:num w:numId="9" w16cid:durableId="181267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3E74"/>
    <w:rsid w:val="00B47730"/>
    <w:rsid w:val="00CB0664"/>
    <w:rsid w:val="00DA5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