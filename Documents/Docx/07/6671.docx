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0E50" w:rsidRDefault="005E5DA6">
      <w:r>
        <w:t>There exist a lot of different approaches for each of those tasks..</w:t>
      </w:r>
      <w:r>
        <w:br/>
        <w:t>Some text editors such as Emacs allow GDB to be invoked through them, to provide a visual environment.</w:t>
      </w:r>
      <w:r>
        <w:br/>
        <w:t xml:space="preserve">By the late 1960s, data storage devices and computer terminals became </w:t>
      </w:r>
      <w:r>
        <w:t>inexpensive enough that programs could be created by typing directly into the computers.</w:t>
      </w:r>
      <w:r>
        <w:br/>
      </w:r>
      <w:r>
        <w:br/>
        <w:t>The first compiler related tool, the A-0 System, was developed in 1952 by Grace Hopper, who also coined the term 'compiler'.</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When debu</w:t>
      </w:r>
      <w:r>
        <w:t>gging the problem in a GUI, the programmer can try to skip some user interaction from the original problem description and check if remaining actions are sufficient for bugs to appear.</w:t>
      </w:r>
      <w:r>
        <w:br/>
        <w:t>It involves designing and implementing algorithms, step-by-step specifications of procedures, by writing code in one or more programming languages.</w:t>
      </w:r>
      <w:r>
        <w:br/>
        <w:t>Their jobs usually involve:</w:t>
      </w:r>
      <w:r>
        <w:br/>
        <w:t xml:space="preserve"> Although programming has been presented in the media as a somewhat mathematical subject, some research shows that good programmers have strong skills </w:t>
      </w:r>
      <w:r>
        <w:t>in natural human languages, and that learning to code is similar to learning a foreign language.</w:t>
      </w:r>
      <w:r>
        <w:br/>
        <w:t>Programming languages are essential for software development.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Integrated development environments (IDEs) aim to integrate all such help.</w:t>
      </w:r>
      <w:r>
        <w:br/>
        <w:t>FORTRAN, the first widely us</w:t>
      </w:r>
      <w:r>
        <w:t>ed high-level language to have a functional implementation, came out in 1957, and many other languages were soon developed—in particular, COBOL aimed at commercial data processing, and Lisp for computer research.</w:t>
      </w:r>
      <w:r>
        <w:br/>
        <w:t xml:space="preserve"> After the bug is reproduced, the input of the program may need to be simplified to make it easier to debug.</w:t>
      </w:r>
      <w:r>
        <w:br/>
        <w:t>Some of these factors include:</w:t>
      </w:r>
      <w:r>
        <w:br/>
        <w:t xml:space="preserve"> The presentation aspects of this (such as indents, line breaks, color highlighting, and so on) are often handled by the source code editor, but the content as</w:t>
      </w:r>
      <w:r>
        <w:t>pects reflect the programmer's talent and skills.</w:t>
      </w:r>
      <w:r>
        <w:br/>
        <w:t>This can be a non-trivial task, for example as with parallel processes or some unusual software bugs.</w:t>
      </w:r>
    </w:p>
    <w:sectPr w:rsidR="00230E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5548049">
    <w:abstractNumId w:val="8"/>
  </w:num>
  <w:num w:numId="2" w16cid:durableId="914820573">
    <w:abstractNumId w:val="6"/>
  </w:num>
  <w:num w:numId="3" w16cid:durableId="2126539414">
    <w:abstractNumId w:val="5"/>
  </w:num>
  <w:num w:numId="4" w16cid:durableId="1260721230">
    <w:abstractNumId w:val="4"/>
  </w:num>
  <w:num w:numId="5" w16cid:durableId="1261791257">
    <w:abstractNumId w:val="7"/>
  </w:num>
  <w:num w:numId="6" w16cid:durableId="1402874599">
    <w:abstractNumId w:val="3"/>
  </w:num>
  <w:num w:numId="7" w16cid:durableId="27486526">
    <w:abstractNumId w:val="2"/>
  </w:num>
  <w:num w:numId="8" w16cid:durableId="1661345285">
    <w:abstractNumId w:val="1"/>
  </w:num>
  <w:num w:numId="9" w16cid:durableId="786586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0E50"/>
    <w:rsid w:val="0029639D"/>
    <w:rsid w:val="00326F90"/>
    <w:rsid w:val="005E5DA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2023-12-06T06:43:00Z</dcterms:modified>
  <cp:category/>
</cp:coreProperties>
</file>