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5052" w:rsidRDefault="008B39F2">
      <w:r>
        <w:t xml:space="preserve"> Different programming languages support different styles of programming (called programming paradigms)..</w:t>
      </w:r>
      <w:r>
        <w:br/>
        <w:t xml:space="preserve">For this purpose, algorithms are classified into orders using so-called Big O notation, which expresses resource use, such as execution time or </w:t>
      </w:r>
      <w:r>
        <w:t>memory consumption, in terms of the size of an input.</w:t>
      </w:r>
      <w:r>
        <w:br/>
        <w:t xml:space="preserve"> After the bug is reproduced, the input of the program may need to be simplified to make it easier to debug.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The acade</w:t>
      </w:r>
      <w:r>
        <w:t>mic field and the engineering practice of computer programming are both largely concerned with discovering and implementing the most efficient algorithms for a given class of problems.</w:t>
      </w:r>
      <w:r>
        <w:br/>
        <w:t>Many factors, having little or nothing to do with the ability of the computer to efficiently compile and execute the code, contribute to readability.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example, COBOL is</w:t>
      </w:r>
      <w:r>
        <w:t xml:space="preserve"> still strong in corporate data centers often on large mainframe computers, Fortran in engineering applications, scripting languages in Web development, and C in embedded software.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When debugging the problem in a GUI, the programmer can try to skip some user interaction from the original problem description and check if remaining actions </w:t>
      </w:r>
      <w:r>
        <w:t>are sufficient for bugs to appear.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There are many approaches to the Software development process.</w:t>
      </w:r>
      <w:r>
        <w:br/>
        <w:t xml:space="preserve"> Programmable devices have existed for centuries.</w:t>
      </w:r>
    </w:p>
    <w:sectPr w:rsidR="00E250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653172">
    <w:abstractNumId w:val="8"/>
  </w:num>
  <w:num w:numId="2" w16cid:durableId="1057627999">
    <w:abstractNumId w:val="6"/>
  </w:num>
  <w:num w:numId="3" w16cid:durableId="291252512">
    <w:abstractNumId w:val="5"/>
  </w:num>
  <w:num w:numId="4" w16cid:durableId="1643653103">
    <w:abstractNumId w:val="4"/>
  </w:num>
  <w:num w:numId="5" w16cid:durableId="385644070">
    <w:abstractNumId w:val="7"/>
  </w:num>
  <w:num w:numId="6" w16cid:durableId="1012995932">
    <w:abstractNumId w:val="3"/>
  </w:num>
  <w:num w:numId="7" w16cid:durableId="1363631977">
    <w:abstractNumId w:val="2"/>
  </w:num>
  <w:num w:numId="8" w16cid:durableId="1892229898">
    <w:abstractNumId w:val="1"/>
  </w:num>
  <w:num w:numId="9" w16cid:durableId="1701969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39F2"/>
    <w:rsid w:val="00AA1D8D"/>
    <w:rsid w:val="00B47730"/>
    <w:rsid w:val="00CB0664"/>
    <w:rsid w:val="00E250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2023-12-06T05:45:00Z</dcterms:modified>
  <cp:category/>
</cp:coreProperties>
</file>