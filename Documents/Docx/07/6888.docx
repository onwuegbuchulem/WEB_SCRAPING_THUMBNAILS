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345" w:rsidRDefault="003D4075">
      <w:r>
        <w:t>It affects the aspects of quality above, including portability, usability and most importantly maintainability..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In 1206, the </w:t>
      </w:r>
      <w:r>
        <w:t>Arab engineer Al-Jazari invented a programmable drum machine where a musical mechanical automaton could be made to play different rhythms and drum patterns, via pegs and cams.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Debugging is a very important task in the software development process since having defects in a program can have significant consequences for</w:t>
      </w:r>
      <w:r>
        <w:t xml:space="preserve"> its users.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Many factors, having little or nothing to do with the ability of the computer to efficiently compile and execute the code, co</w:t>
      </w:r>
      <w:r>
        <w:t>ntribute to readability.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 1801, the Jacquard loom could produce entirely different weaves by changing the "program" – a series of pasteboard cards with holes punched in them.</w:t>
      </w:r>
      <w:r>
        <w:br/>
        <w:t>Many applications use a mix of several languages in their construction and use.</w:t>
      </w:r>
      <w:r>
        <w:br/>
        <w:t xml:space="preserve"> Machine code was the language of early programs, written in</w:t>
      </w:r>
      <w:r>
        <w:t xml:space="preserve"> the instruction set of the particular machine, often in binary notation.</w:t>
      </w:r>
      <w:r>
        <w:br/>
        <w:t>One approach popular for requirements analysis is Use Case analysis.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There are many approaches to the Software development process.</w:t>
      </w:r>
    </w:p>
    <w:sectPr w:rsidR="00D403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067454">
    <w:abstractNumId w:val="8"/>
  </w:num>
  <w:num w:numId="2" w16cid:durableId="895549940">
    <w:abstractNumId w:val="6"/>
  </w:num>
  <w:num w:numId="3" w16cid:durableId="513346453">
    <w:abstractNumId w:val="5"/>
  </w:num>
  <w:num w:numId="4" w16cid:durableId="252934368">
    <w:abstractNumId w:val="4"/>
  </w:num>
  <w:num w:numId="5" w16cid:durableId="1562591897">
    <w:abstractNumId w:val="7"/>
  </w:num>
  <w:num w:numId="6" w16cid:durableId="1253708962">
    <w:abstractNumId w:val="3"/>
  </w:num>
  <w:num w:numId="7" w16cid:durableId="1318151000">
    <w:abstractNumId w:val="2"/>
  </w:num>
  <w:num w:numId="8" w16cid:durableId="1173253915">
    <w:abstractNumId w:val="1"/>
  </w:num>
  <w:num w:numId="9" w16cid:durableId="154070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075"/>
    <w:rsid w:val="00AA1D8D"/>
    <w:rsid w:val="00B47730"/>
    <w:rsid w:val="00CB0664"/>
    <w:rsid w:val="00D403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2023-12-06T06:51:00Z</dcterms:modified>
  <cp:category/>
</cp:coreProperties>
</file>