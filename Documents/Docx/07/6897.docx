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0C4" w:rsidRDefault="001945B9">
      <w:r>
        <w:t>Many programmers use forms of Agile software development where the various stages of formal software development are more integrated together into short cycles that take a few weeks rather than years..</w:t>
      </w:r>
      <w:r>
        <w:br/>
      </w:r>
      <w:r>
        <w:t xml:space="preserve"> The first step in most formal software development processes is requirements analysis, followed by testing to determine value modeling, implementation, and failure elimination (debugging).</w:t>
      </w:r>
      <w:r>
        <w:br/>
        <w:t xml:space="preserve"> A similar technique used for database design is Entity-Relationship Modeling (ER Modeling).</w:t>
      </w:r>
      <w:r>
        <w:br/>
        <w:t>For this purpose, algorithms are classified into orders using so-called Big O notation, which expresses resource use, such as execution time or memory consumption, in terms of the size of an input.</w:t>
      </w:r>
      <w:r>
        <w:br/>
        <w:t>He gave the first description o</w:t>
      </w:r>
      <w:r>
        <w:t>f cryptanalysis by frequency analysis, the earliest code-breaking algorithm.</w:t>
      </w:r>
      <w:r>
        <w:br/>
      </w:r>
      <w:r>
        <w:br/>
        <w:t xml:space="preserve"> Computer programming or coding is the composition of sequences of instructions, called programs, that computers can follow to perform tasks.</w:t>
      </w:r>
      <w:r>
        <w:br/>
        <w:t>As early as the 9th century, a programmable music sequencer was invented by the Persian Banu Musa brothers, who described an automated mechanical flute player in the Book of Ingenious Devices.</w:t>
      </w:r>
      <w:r>
        <w:br/>
        <w:t xml:space="preserve">Languages form an approximate spectrum from "low-level" to "high-level"; "low-level" languages are </w:t>
      </w:r>
      <w:r>
        <w:t>typically more machine-oriented and faster to execute, whereas "high-level" languages are more abstract and easier to use but execute less quickly.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Use of a static code analysis tool can help detect some possible problems.</w:t>
      </w:r>
      <w:r>
        <w:br/>
        <w:t xml:space="preserve"> Following a consistent programming st</w:t>
      </w:r>
      <w:r>
        <w:t>yle often helps readability.</w:t>
      </w:r>
      <w:r>
        <w:br/>
        <w:t>Programmers typically use high-level programming languages that are more easily intelligible to humans than machine code, which is directly executed by the central processing unit.</w:t>
      </w:r>
      <w:r>
        <w:br/>
        <w:t>By the late 1960s, data storage devices and computer terminals became inexpensive enough that programs could be created by typing directly into the computers.</w:t>
      </w:r>
      <w:r>
        <w:br/>
        <w:t>Some text editors such as Emacs allow GDB to be invoked through them, to provide a visual environment.</w:t>
      </w:r>
    </w:p>
    <w:sectPr w:rsidR="00AB50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6340407">
    <w:abstractNumId w:val="8"/>
  </w:num>
  <w:num w:numId="2" w16cid:durableId="1003818660">
    <w:abstractNumId w:val="6"/>
  </w:num>
  <w:num w:numId="3" w16cid:durableId="1968387434">
    <w:abstractNumId w:val="5"/>
  </w:num>
  <w:num w:numId="4" w16cid:durableId="349138743">
    <w:abstractNumId w:val="4"/>
  </w:num>
  <w:num w:numId="5" w16cid:durableId="12268716">
    <w:abstractNumId w:val="7"/>
  </w:num>
  <w:num w:numId="6" w16cid:durableId="1557348921">
    <w:abstractNumId w:val="3"/>
  </w:num>
  <w:num w:numId="7" w16cid:durableId="66148972">
    <w:abstractNumId w:val="2"/>
  </w:num>
  <w:num w:numId="8" w16cid:durableId="1581059345">
    <w:abstractNumId w:val="1"/>
  </w:num>
  <w:num w:numId="9" w16cid:durableId="92630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45B9"/>
    <w:rsid w:val="0029639D"/>
    <w:rsid w:val="00326F90"/>
    <w:rsid w:val="00AA1D8D"/>
    <w:rsid w:val="00AB50C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2023-12-06T12:31:00Z</dcterms:modified>
  <cp:category/>
</cp:coreProperties>
</file>