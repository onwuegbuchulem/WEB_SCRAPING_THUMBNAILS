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B1B" w:rsidRDefault="00006135">
      <w:r>
        <w:t>It involves designing and implementing algorithms, step-by-step specifications of procedures, by writing code in one or more programming languages..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</w:t>
      </w:r>
      <w:r>
        <w:t>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</w:t>
      </w:r>
      <w:r>
        <w:t>usually using a command line.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</w:t>
      </w:r>
      <w:r>
        <w:t>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1F4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012254">
    <w:abstractNumId w:val="8"/>
  </w:num>
  <w:num w:numId="2" w16cid:durableId="1094667633">
    <w:abstractNumId w:val="6"/>
  </w:num>
  <w:num w:numId="3" w16cid:durableId="982271972">
    <w:abstractNumId w:val="5"/>
  </w:num>
  <w:num w:numId="4" w16cid:durableId="1226145536">
    <w:abstractNumId w:val="4"/>
  </w:num>
  <w:num w:numId="5" w16cid:durableId="1586768012">
    <w:abstractNumId w:val="7"/>
  </w:num>
  <w:num w:numId="6" w16cid:durableId="21319762">
    <w:abstractNumId w:val="3"/>
  </w:num>
  <w:num w:numId="7" w16cid:durableId="777918355">
    <w:abstractNumId w:val="2"/>
  </w:num>
  <w:num w:numId="8" w16cid:durableId="1084303218">
    <w:abstractNumId w:val="1"/>
  </w:num>
  <w:num w:numId="9" w16cid:durableId="13688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135"/>
    <w:rsid w:val="00034616"/>
    <w:rsid w:val="0006063C"/>
    <w:rsid w:val="0015074B"/>
    <w:rsid w:val="001F4B1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