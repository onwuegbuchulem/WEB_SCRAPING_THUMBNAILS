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40C" w:rsidRDefault="00DA5827">
      <w:r>
        <w:t xml:space="preserve"> Debugging is a very important task in the software development process since having defects in a program can have significant consequences for its users..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>Scripting and breakpointing is also part o</w:t>
      </w:r>
      <w:r>
        <w:t>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 xml:space="preserve"> Auxiliary tasks accompanying and related to programming include analyzing requirements, testing, debugging (investigating and fixing problems), implementation of build systems, and manageme</w:t>
      </w:r>
      <w:r>
        <w:t>nt of derived artifacts, such as programs' machine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</w:p>
    <w:sectPr w:rsidR="00624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482018">
    <w:abstractNumId w:val="8"/>
  </w:num>
  <w:num w:numId="2" w16cid:durableId="649286185">
    <w:abstractNumId w:val="6"/>
  </w:num>
  <w:num w:numId="3" w16cid:durableId="1515681391">
    <w:abstractNumId w:val="5"/>
  </w:num>
  <w:num w:numId="4" w16cid:durableId="850726290">
    <w:abstractNumId w:val="4"/>
  </w:num>
  <w:num w:numId="5" w16cid:durableId="1745443919">
    <w:abstractNumId w:val="7"/>
  </w:num>
  <w:num w:numId="6" w16cid:durableId="788208737">
    <w:abstractNumId w:val="3"/>
  </w:num>
  <w:num w:numId="7" w16cid:durableId="81487095">
    <w:abstractNumId w:val="2"/>
  </w:num>
  <w:num w:numId="8" w16cid:durableId="1314986792">
    <w:abstractNumId w:val="1"/>
  </w:num>
  <w:num w:numId="9" w16cid:durableId="109479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40C"/>
    <w:rsid w:val="00AA1D8D"/>
    <w:rsid w:val="00B47730"/>
    <w:rsid w:val="00CB0664"/>
    <w:rsid w:val="00DA58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