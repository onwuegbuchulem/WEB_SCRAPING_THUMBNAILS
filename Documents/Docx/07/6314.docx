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A2C" w:rsidRDefault="00A0629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It is usually easier to code in "high-level" languages than in "lo</w:t>
      </w:r>
      <w:r>
        <w:t>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</w:t>
      </w:r>
      <w:r>
        <w:t>e debuggers like GDB are also used, and these often provide less of a visual environment,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</w:r>
      <w:r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15A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123422">
    <w:abstractNumId w:val="8"/>
  </w:num>
  <w:num w:numId="2" w16cid:durableId="1613977468">
    <w:abstractNumId w:val="6"/>
  </w:num>
  <w:num w:numId="3" w16cid:durableId="329866610">
    <w:abstractNumId w:val="5"/>
  </w:num>
  <w:num w:numId="4" w16cid:durableId="2009865703">
    <w:abstractNumId w:val="4"/>
  </w:num>
  <w:num w:numId="5" w16cid:durableId="318506237">
    <w:abstractNumId w:val="7"/>
  </w:num>
  <w:num w:numId="6" w16cid:durableId="2075808238">
    <w:abstractNumId w:val="3"/>
  </w:num>
  <w:num w:numId="7" w16cid:durableId="1735618707">
    <w:abstractNumId w:val="2"/>
  </w:num>
  <w:num w:numId="8" w16cid:durableId="693843769">
    <w:abstractNumId w:val="1"/>
  </w:num>
  <w:num w:numId="9" w16cid:durableId="13794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A2C"/>
    <w:rsid w:val="00A06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