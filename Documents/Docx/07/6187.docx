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082" w:rsidRDefault="00B17012">
      <w:r>
        <w:br/>
        <w:t xml:space="preserve"> After the bug is reproduced, the input of the program may need to be simplified to make it easier to debug..</w:t>
      </w:r>
      <w:r>
        <w:br/>
        <w:t xml:space="preserve">When debugging the problem in a GUI, the programmer can try to skip some user interaction from the original problem description and check if </w:t>
      </w:r>
      <w:r>
        <w:t>remaining actions are sufficient for bugs to appear.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Programming langu</w:t>
      </w:r>
      <w:r>
        <w:t>ages are essential for software development.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 similar technique used for database design is Entity-Relationship Modeling (ER Modeling).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1801, the Jacquard loom could produ</w:t>
      </w:r>
      <w:r>
        <w:t>ce entirely different weaves by changing the "program" – a series of pasteboard cards with holes punched in them.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Unreadable code often leads to bugs, inefficiencies, and duplicated code.</w:t>
      </w:r>
      <w:r>
        <w:br/>
        <w:t>Text editors were also developed that allowed changes and corrections to be made much mo</w:t>
      </w:r>
      <w:r>
        <w:t>re easily than with punched cards.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Implementation techniques include imperative languages (object-oriented or procedural), functional languages, and logic languages.</w:t>
      </w:r>
    </w:p>
    <w:sectPr w:rsidR="000A30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1818529">
    <w:abstractNumId w:val="8"/>
  </w:num>
  <w:num w:numId="2" w16cid:durableId="2060593281">
    <w:abstractNumId w:val="6"/>
  </w:num>
  <w:num w:numId="3" w16cid:durableId="1591351330">
    <w:abstractNumId w:val="5"/>
  </w:num>
  <w:num w:numId="4" w16cid:durableId="552692157">
    <w:abstractNumId w:val="4"/>
  </w:num>
  <w:num w:numId="5" w16cid:durableId="111675707">
    <w:abstractNumId w:val="7"/>
  </w:num>
  <w:num w:numId="6" w16cid:durableId="579994384">
    <w:abstractNumId w:val="3"/>
  </w:num>
  <w:num w:numId="7" w16cid:durableId="1368987831">
    <w:abstractNumId w:val="2"/>
  </w:num>
  <w:num w:numId="8" w16cid:durableId="1551187432">
    <w:abstractNumId w:val="1"/>
  </w:num>
  <w:num w:numId="9" w16cid:durableId="20618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082"/>
    <w:rsid w:val="0015074B"/>
    <w:rsid w:val="0029639D"/>
    <w:rsid w:val="00326F90"/>
    <w:rsid w:val="00AA1D8D"/>
    <w:rsid w:val="00B1701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