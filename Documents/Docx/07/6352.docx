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392" w:rsidRDefault="00FA14C5">
      <w:r>
        <w:t>He gave the first description of cryptanalysis by frequency analysis, the earliest code-breaking algorithm..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 with a variety of well-established algorithms and their respective complexities and use this knowledge to choose algorithms that are best s</w:t>
      </w:r>
      <w:r>
        <w:t>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mathematician Ada Lovelace published an algorithm</w:t>
      </w:r>
      <w:r>
        <w:t xml:space="preserve">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H</w:t>
      </w:r>
      <w:r>
        <w:t>owever, with the concept of the stored-program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286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250529">
    <w:abstractNumId w:val="8"/>
  </w:num>
  <w:num w:numId="2" w16cid:durableId="57556600">
    <w:abstractNumId w:val="6"/>
  </w:num>
  <w:num w:numId="3" w16cid:durableId="1288312835">
    <w:abstractNumId w:val="5"/>
  </w:num>
  <w:num w:numId="4" w16cid:durableId="653682715">
    <w:abstractNumId w:val="4"/>
  </w:num>
  <w:num w:numId="5" w16cid:durableId="1290940393">
    <w:abstractNumId w:val="7"/>
  </w:num>
  <w:num w:numId="6" w16cid:durableId="776095911">
    <w:abstractNumId w:val="3"/>
  </w:num>
  <w:num w:numId="7" w16cid:durableId="685713846">
    <w:abstractNumId w:val="2"/>
  </w:num>
  <w:num w:numId="8" w16cid:durableId="135949434">
    <w:abstractNumId w:val="1"/>
  </w:num>
  <w:num w:numId="9" w16cid:durableId="25972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392"/>
    <w:rsid w:val="0029639D"/>
    <w:rsid w:val="00326F90"/>
    <w:rsid w:val="00AA1D8D"/>
    <w:rsid w:val="00B47730"/>
    <w:rsid w:val="00CB0664"/>
    <w:rsid w:val="00FA1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