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228" w:rsidRDefault="009C2D4F">
      <w:r>
        <w:t>Unreadable code often leads to bugs, inefficiencies, and duplicated code..</w:t>
      </w:r>
      <w:r>
        <w:br/>
        <w:t xml:space="preserve">Methods of measuring programming language popularity include: counting the number of job advertisements that mention the language, the number of books sold and courses </w:t>
      </w:r>
      <w:r>
        <w:t>teaching the language (this overestimates the importance of newer languages), and estimates of the number of existing lines of code written in the language (this underestimates the number of users of business languages such as COBOL).</w:t>
      </w:r>
      <w:r>
        <w:br/>
        <w:t>Trade-offs from this ideal involve finding enough programmers who know the language to build a team, the availability of compilers for that language, and the efficiency with which programs written in a given language execute.</w:t>
      </w:r>
      <w:r>
        <w:br/>
        <w:t xml:space="preserve"> Different programming languages support different </w:t>
      </w:r>
      <w:r>
        <w:t>styles of programming (called programming paradigms).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Integrated development environments (IDEs) aim to integrate all such help.</w:t>
      </w:r>
      <w:r>
        <w:br/>
        <w:t>Many programmers use forms of Agile software development where the various stages of formal software development are more integrated together i</w:t>
      </w:r>
      <w:r>
        <w:t>nto short cycles that take a few weeks rather than years.</w:t>
      </w:r>
      <w:r>
        <w:br/>
        <w:t>There exist a lot of different approaches for each of those tasks.</w:t>
      </w:r>
      <w:r>
        <w:br/>
        <w:t>By the late 1960s, data storage devices and computer terminals became inexpensive enough that programs could be created by typing directly into the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These compiled l</w:t>
      </w:r>
      <w:r>
        <w:t>anguages allow the programmer to write programs in terms that are syntactically richer, and more capable of abstracting the code, making it easy to target varying machine instruction sets via compilation declarations and heuristics.</w:t>
      </w:r>
      <w:r>
        <w:br/>
        <w:t>Some languages are more prone to some kinds of faults because their specification does not require compilers to perform as much checking as other languages.</w:t>
      </w:r>
      <w:r>
        <w:br/>
        <w:t xml:space="preserve"> Machine code was the language of early programs, written in the instruction set of the particular machine, often in binar</w:t>
      </w:r>
      <w:r>
        <w:t>y notation.</w:t>
      </w:r>
      <w:r>
        <w:br/>
        <w:t xml:space="preserve"> A similar technique used for database design is Entity-Relationship Modeling (ER Modeling).</w:t>
      </w:r>
      <w:r>
        <w:br/>
        <w:t xml:space="preserve"> Popular modeling techniques include Object-Oriented Analysis and Design (OOAD) and Model-Driven Architecture (MDA).</w:t>
      </w:r>
    </w:p>
    <w:sectPr w:rsidR="007152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5825005">
    <w:abstractNumId w:val="8"/>
  </w:num>
  <w:num w:numId="2" w16cid:durableId="1413965873">
    <w:abstractNumId w:val="6"/>
  </w:num>
  <w:num w:numId="3" w16cid:durableId="706414298">
    <w:abstractNumId w:val="5"/>
  </w:num>
  <w:num w:numId="4" w16cid:durableId="11032504">
    <w:abstractNumId w:val="4"/>
  </w:num>
  <w:num w:numId="5" w16cid:durableId="2036033222">
    <w:abstractNumId w:val="7"/>
  </w:num>
  <w:num w:numId="6" w16cid:durableId="1592202618">
    <w:abstractNumId w:val="3"/>
  </w:num>
  <w:num w:numId="7" w16cid:durableId="1016225071">
    <w:abstractNumId w:val="2"/>
  </w:num>
  <w:num w:numId="8" w16cid:durableId="35855642">
    <w:abstractNumId w:val="1"/>
  </w:num>
  <w:num w:numId="9" w16cid:durableId="17558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5228"/>
    <w:rsid w:val="009C2D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2023-12-06T06:26:00Z</dcterms:modified>
  <cp:category/>
</cp:coreProperties>
</file>