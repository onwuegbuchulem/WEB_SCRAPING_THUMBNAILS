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7474" w:rsidRDefault="0029262B">
      <w:r>
        <w:t>Also, specific user environment and usage history can make it difficult to reproduce the problem..</w:t>
      </w:r>
      <w:r>
        <w:br/>
        <w:t>Ideally, the programming language best suited for the task at hand will be selected.</w:t>
      </w:r>
      <w:r>
        <w:br/>
        <w:t xml:space="preserve">Methods of measuring programming language popularity include: </w:t>
      </w:r>
      <w:r>
        <w:t>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Their jobs usually involve:</w:t>
      </w:r>
      <w:r>
        <w:br/>
        <w:t xml:space="preserve"> Although programming has been presented in the media as a somewhat mathematical subject, some research shows that good programmers have strong</w:t>
      </w:r>
      <w:r>
        <w:t xml:space="preserve"> skills in natural human languages, and that learning to code is similar to learning a foreign language.</w:t>
      </w:r>
      <w:r>
        <w:br/>
      </w:r>
      <w:r>
        <w:br/>
        <w:t>However, Charles Babbage had already written his first program for the Analytical Engine in 1837.</w:t>
      </w:r>
      <w:r>
        <w:br/>
        <w:t>Techniques like Code refactoring can enhance readability.</w:t>
      </w:r>
      <w:r>
        <w:br/>
        <w:t>Many programmers use forms of Agile software development where the various stages of formal software development are more integrated together into short cycles that take a few weeks rather than years.</w:t>
      </w:r>
      <w:r>
        <w:br/>
        <w:t xml:space="preserve">For this purpose, algorithms are classified into </w:t>
      </w:r>
      <w:r>
        <w:t>orders using so-called Big O notation, which expresses resource use, such as execution time or memory consumption, in terms of the size of an input.</w:t>
      </w:r>
      <w:r>
        <w:br/>
        <w:t>In 1801, the Jacquard loom could produce entirely different weaves by changing the "program" – a series of pasteboard cards with holes punched in them.</w:t>
      </w:r>
      <w:r>
        <w:br/>
        <w:t xml:space="preserve"> Programmable devices have existed for centuries.</w:t>
      </w:r>
      <w:r>
        <w:br/>
        <w:t>They are the building blocks for all software, from the simplest applications to the most sophisticated ones.</w:t>
      </w:r>
      <w:r>
        <w:br/>
        <w:t xml:space="preserve"> The academic field and the engineering practice of</w:t>
      </w:r>
      <w:r>
        <w:t xml:space="preserve"> computer programming are both largely concerned with discovering and implementing the most efficient algorithms for a given class of problems.</w:t>
      </w:r>
      <w:r>
        <w:br/>
        <w:t xml:space="preserve"> Debugging is a very important task in the software development process since having defects in a program can have significant consequences for its users.</w:t>
      </w:r>
      <w:r>
        <w:br/>
        <w:t>In the 9th century, the Arab mathematician Al-Kindi described a cryptographic algorithm for deciphering encrypted code, in A Manuscript on Deciphering Cryptographic Messages.</w:t>
      </w:r>
    </w:p>
    <w:sectPr w:rsidR="00BF74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4506672">
    <w:abstractNumId w:val="8"/>
  </w:num>
  <w:num w:numId="2" w16cid:durableId="2088452915">
    <w:abstractNumId w:val="6"/>
  </w:num>
  <w:num w:numId="3" w16cid:durableId="2138837623">
    <w:abstractNumId w:val="5"/>
  </w:num>
  <w:num w:numId="4" w16cid:durableId="1953632343">
    <w:abstractNumId w:val="4"/>
  </w:num>
  <w:num w:numId="5" w16cid:durableId="559905345">
    <w:abstractNumId w:val="7"/>
  </w:num>
  <w:num w:numId="6" w16cid:durableId="1403404296">
    <w:abstractNumId w:val="3"/>
  </w:num>
  <w:num w:numId="7" w16cid:durableId="1586761044">
    <w:abstractNumId w:val="2"/>
  </w:num>
  <w:num w:numId="8" w16cid:durableId="1128284661">
    <w:abstractNumId w:val="1"/>
  </w:num>
  <w:num w:numId="9" w16cid:durableId="116866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62B"/>
    <w:rsid w:val="0029639D"/>
    <w:rsid w:val="00326F90"/>
    <w:rsid w:val="00AA1D8D"/>
    <w:rsid w:val="00B47730"/>
    <w:rsid w:val="00BF747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2023-12-06T08:20:00Z</dcterms:modified>
  <cp:category/>
</cp:coreProperties>
</file>