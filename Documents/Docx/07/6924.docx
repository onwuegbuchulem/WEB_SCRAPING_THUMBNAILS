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40F" w:rsidRDefault="00CD64B7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A similar technique used for database design is Entity-Relationship Modeling (ER Modeling).</w:t>
      </w:r>
      <w:r>
        <w:br/>
        <w:t>One approach popular for requirements analysis is Use Case analysis.</w:t>
      </w:r>
      <w:r>
        <w:br/>
        <w:t xml:space="preserve"> Following a consistent programming style often helps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Various visual programming languages have also been developed with the intent to resolve</w:t>
      </w:r>
      <w:r>
        <w:t xml:space="preserve"> readability concerns by adopting non-traditional approaches to code structure and display.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Unified Modeling Language (UML) is a notation used for both the OOAD and MDA.</w:t>
      </w:r>
      <w:r>
        <w:br/>
        <w:t xml:space="preserve"> C</w:t>
      </w:r>
      <w:r>
        <w:t>omputer programmers are those who write computer software.</w:t>
      </w:r>
      <w:r>
        <w:br/>
        <w:t>However, Charles Babbage had already written his first program for the Analytical Engine in 1837.</w:t>
      </w:r>
      <w:r>
        <w:br/>
        <w:t>Use of a static code analysis tool can help detect some possible problems.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is usually easier to code in "high-level" languages than in "low-level" ones.</w:t>
      </w:r>
      <w:r>
        <w:br/>
        <w:t>Their jobs usually invo</w:t>
      </w:r>
      <w:r>
        <w:t>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B754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075267">
    <w:abstractNumId w:val="8"/>
  </w:num>
  <w:num w:numId="2" w16cid:durableId="855339969">
    <w:abstractNumId w:val="6"/>
  </w:num>
  <w:num w:numId="3" w16cid:durableId="511802944">
    <w:abstractNumId w:val="5"/>
  </w:num>
  <w:num w:numId="4" w16cid:durableId="1943956627">
    <w:abstractNumId w:val="4"/>
  </w:num>
  <w:num w:numId="5" w16cid:durableId="289942018">
    <w:abstractNumId w:val="7"/>
  </w:num>
  <w:num w:numId="6" w16cid:durableId="2044862943">
    <w:abstractNumId w:val="3"/>
  </w:num>
  <w:num w:numId="7" w16cid:durableId="1040014773">
    <w:abstractNumId w:val="2"/>
  </w:num>
  <w:num w:numId="8" w16cid:durableId="823205587">
    <w:abstractNumId w:val="1"/>
  </w:num>
  <w:num w:numId="9" w16cid:durableId="17184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540F"/>
    <w:rsid w:val="00CB0664"/>
    <w:rsid w:val="00CD64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2023-12-06T08:48:00Z</dcterms:modified>
  <cp:category/>
</cp:coreProperties>
</file>