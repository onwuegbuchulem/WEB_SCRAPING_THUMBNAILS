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2A76" w:rsidRDefault="007A32A3">
      <w:r>
        <w:t>He gave the first description of cryptanalysis by frequency analysis, the earliest code-breaking algorithm..</w:t>
      </w:r>
      <w:r>
        <w:br/>
        <w:t>Text editors were also developed that allowed changes and corrections to be made much more easily than with punched cards.</w:t>
      </w:r>
      <w:r>
        <w:br/>
        <w:t xml:space="preserve">In the 9th </w:t>
      </w:r>
      <w:r>
        <w:t>century, the Arab mathematician Al-Kindi described a cryptographic algorithm for deciphering encrypted code, in A Manuscript on Deciphering Cryptographic Messages.</w:t>
      </w:r>
      <w:r>
        <w:br/>
      </w:r>
      <w:r>
        <w:br/>
        <w:t xml:space="preserve"> Following a consistent programming style often helps readability.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w:t>
      </w:r>
      <w:r>
        <w:t>sting lines of code written in the language (this underestimates the number of users of business languages such as COBOL).</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Trial-and-error/divide-and-conquer is needed: the programmer will try to remove some parts of the original test case and check if the problem </w:t>
      </w:r>
      <w:r>
        <w:t>still exists.</w:t>
      </w:r>
      <w:r>
        <w:br/>
        <w:t>Sometimes software development is known as software engineering, especially when it employs formal methods or follows an engineering design process.</w:t>
      </w:r>
      <w:r>
        <w:br/>
        <w:t>However, readability is more than just programming style.</w:t>
      </w:r>
      <w:r>
        <w:br/>
        <w:t>It affects the aspects of quality above, including portability, usability and most importantly maintainability.</w:t>
      </w:r>
      <w:r>
        <w:br/>
        <w:t>Ideally, the programming language best suited for the task at hand will be selected.</w:t>
      </w:r>
      <w:r>
        <w:br/>
        <w:t>For example, when a bug in a compiler can make it crash when parsing some large source file, a</w:t>
      </w:r>
      <w:r>
        <w:t xml:space="preserve"> simplification of the test case that results in only few lines from the original source file can be sufficient to reproduce the same crash.</w:t>
      </w:r>
      <w:r>
        <w:br/>
        <w:t xml:space="preserve"> Computer programmers are those who write computer software.</w:t>
      </w:r>
      <w:r>
        <w:br/>
        <w:t>Scripting and breakpointing is also part of this process.</w:t>
      </w:r>
    </w:p>
    <w:sectPr w:rsidR="003D2A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042359">
    <w:abstractNumId w:val="8"/>
  </w:num>
  <w:num w:numId="2" w16cid:durableId="1850026391">
    <w:abstractNumId w:val="6"/>
  </w:num>
  <w:num w:numId="3" w16cid:durableId="58215887">
    <w:abstractNumId w:val="5"/>
  </w:num>
  <w:num w:numId="4" w16cid:durableId="753161733">
    <w:abstractNumId w:val="4"/>
  </w:num>
  <w:num w:numId="5" w16cid:durableId="423041414">
    <w:abstractNumId w:val="7"/>
  </w:num>
  <w:num w:numId="6" w16cid:durableId="94447959">
    <w:abstractNumId w:val="3"/>
  </w:num>
  <w:num w:numId="7" w16cid:durableId="1793135507">
    <w:abstractNumId w:val="2"/>
  </w:num>
  <w:num w:numId="8" w16cid:durableId="1847401065">
    <w:abstractNumId w:val="1"/>
  </w:num>
  <w:num w:numId="9" w16cid:durableId="2135439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2A76"/>
    <w:rsid w:val="007A32A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2023-12-06T12:06:00Z</dcterms:modified>
  <cp:category/>
</cp:coreProperties>
</file>