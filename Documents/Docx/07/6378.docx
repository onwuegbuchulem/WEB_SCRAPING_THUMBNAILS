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005D" w:rsidRDefault="0017230B">
      <w:r>
        <w:t>Trade-offs from this ideal involve finding enough programmers who know the language to build a team, the availability of compilers for that language, and the efficiency with which programs written in a given language execute..</w:t>
      </w:r>
      <w:r>
        <w:br/>
      </w:r>
      <w:r>
        <w:t xml:space="preserve"> Whatever the approach to development may be, the final program must satisfy some fundamental properties.</w:t>
      </w:r>
      <w:r>
        <w:br/>
        <w:t xml:space="preserve"> Computer programmers are those who write computer software.</w:t>
      </w:r>
      <w:r>
        <w:br/>
        <w:t xml:space="preserve"> In the 1880s, Herman Hollerith invented the concept of storing data in machine-readable form.</w:t>
      </w:r>
      <w:r>
        <w:br/>
      </w:r>
      <w:r>
        <w:br/>
        <w:t>The first compiler related tool, the A-0 System, was developed in 1952 by Grace Hopper, who also coined the term 'compiler'.</w:t>
      </w:r>
      <w:r>
        <w:br/>
        <w:t xml:space="preserve"> Different programming languages support different styles of programming (called programming paradigms).</w:t>
      </w:r>
      <w:r>
        <w:br/>
        <w:t>However, with the c</w:t>
      </w:r>
      <w:r>
        <w:t>oncept of the stored-program computer introduced in 1949, both programs and data were stored and manipulated in the same way in computer memory.</w:t>
      </w:r>
      <w:r>
        <w:br/>
        <w:t>Ideally, the programming language best suited for the task at hand will be selected.</w:t>
      </w:r>
      <w:r>
        <w:br/>
        <w:t>Many applications use a mix of several languages in their construction and use.</w:t>
      </w:r>
      <w:r>
        <w:br/>
        <w:t>While these are sometimes considered programming, often the term software development is used for this larger overall process – with the terms programming, implementation, and coding reserved for the wr</w:t>
      </w:r>
      <w:r>
        <w:t>iting and editing of code per se.</w:t>
      </w:r>
      <w:r>
        <w:br/>
        <w:t>Normally the first step in debugging is to attempt to reproduce the problem.</w:t>
      </w:r>
      <w:r>
        <w:br/>
        <w:t>Compilers harnessed the power of computers to make programming easier by allowing programmers to specify calculations by entering a formula using infix notation.</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r>
      <w:r>
        <w:br/>
        <w:t xml:space="preserve"> Computer programming or coding is the composition of sequences of instructions, called programs, that computers can follow to perform tasks.</w:t>
      </w:r>
      <w:r>
        <w:br/>
        <w:t xml:space="preserve"> Implementation techniques include imperative languages (object-oriented or procedural), functional languages, and logic languages.</w:t>
      </w:r>
    </w:p>
    <w:sectPr w:rsidR="008F005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5841605">
    <w:abstractNumId w:val="8"/>
  </w:num>
  <w:num w:numId="2" w16cid:durableId="544948553">
    <w:abstractNumId w:val="6"/>
  </w:num>
  <w:num w:numId="3" w16cid:durableId="1625236957">
    <w:abstractNumId w:val="5"/>
  </w:num>
  <w:num w:numId="4" w16cid:durableId="352806457">
    <w:abstractNumId w:val="4"/>
  </w:num>
  <w:num w:numId="5" w16cid:durableId="535581505">
    <w:abstractNumId w:val="7"/>
  </w:num>
  <w:num w:numId="6" w16cid:durableId="1994604297">
    <w:abstractNumId w:val="3"/>
  </w:num>
  <w:num w:numId="7" w16cid:durableId="1483696371">
    <w:abstractNumId w:val="2"/>
  </w:num>
  <w:num w:numId="8" w16cid:durableId="691734486">
    <w:abstractNumId w:val="1"/>
  </w:num>
  <w:num w:numId="9" w16cid:durableId="1772506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230B"/>
    <w:rsid w:val="0029639D"/>
    <w:rsid w:val="00326F90"/>
    <w:rsid w:val="008F005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2023-12-06T06:54:00Z</dcterms:modified>
  <cp:category/>
</cp:coreProperties>
</file>