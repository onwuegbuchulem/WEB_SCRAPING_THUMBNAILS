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594" w:rsidRDefault="00490BB4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readability</w:t>
      </w:r>
      <w:r>
        <w:t xml:space="preserve">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 xml:space="preserve"> The first computer program is generally dated to 1843, when mathematician Ada Lovelace published an algorithm to calculate a sequence of Bernoulli numbers, intended to be carri</w:t>
      </w:r>
      <w:r>
        <w:t>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</w:t>
      </w:r>
      <w:r>
        <w:t>lem description and check if remaining actions are sufficient for bugs to appear.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</w:t>
      </w:r>
      <w:r>
        <w:t xml:space="preserve">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B94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147209">
    <w:abstractNumId w:val="8"/>
  </w:num>
  <w:num w:numId="2" w16cid:durableId="1984891147">
    <w:abstractNumId w:val="6"/>
  </w:num>
  <w:num w:numId="3" w16cid:durableId="2011249210">
    <w:abstractNumId w:val="5"/>
  </w:num>
  <w:num w:numId="4" w16cid:durableId="280845380">
    <w:abstractNumId w:val="4"/>
  </w:num>
  <w:num w:numId="5" w16cid:durableId="2117168188">
    <w:abstractNumId w:val="7"/>
  </w:num>
  <w:num w:numId="6" w16cid:durableId="343434351">
    <w:abstractNumId w:val="3"/>
  </w:num>
  <w:num w:numId="7" w16cid:durableId="1226723739">
    <w:abstractNumId w:val="2"/>
  </w:num>
  <w:num w:numId="8" w16cid:durableId="2129273867">
    <w:abstractNumId w:val="1"/>
  </w:num>
  <w:num w:numId="9" w16cid:durableId="111748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BB4"/>
    <w:rsid w:val="00AA1D8D"/>
    <w:rsid w:val="00B47730"/>
    <w:rsid w:val="00B945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