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5EB6" w:rsidRDefault="00EB3995">
      <w:r>
        <w:t>The Unified Modeling Language (UML) is a notation used for both the OOAD and MDA..</w:t>
      </w:r>
      <w:r>
        <w:br/>
      </w:r>
      <w:r>
        <w:t xml:space="preserve"> It is very difficult to determine what are the most popular modern programming languages.</w:t>
      </w:r>
      <w:r>
        <w:br/>
        <w:t>For example, COBOL is still strong in corporate data centers often on large mainframe computers, Fortran in engineering applications, scripting languages in Web development, and C in embedded software.</w:t>
      </w:r>
      <w:r>
        <w:br/>
        <w:t xml:space="preserve"> The first step in most formal software development processes is requirements analysis, followed by testing to determine value modeling, implementation, and failure elimination (debugging).</w:t>
      </w:r>
      <w:r>
        <w:br/>
        <w:t>Many applications use a mix o</w:t>
      </w:r>
      <w:r>
        <w:t>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w:t>
      </w:r>
      <w:r>
        <w:t xml:space="preserve">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 xml:space="preserve"> New languages are generally designed around the syntax of a prior language with new functionality added, (for example C++ adds object-orientation t</w:t>
      </w:r>
      <w:r>
        <w:t>o C, and Java adds memory management and bytecode to C++, but as a result, loses efficiency and the ability for low-level manipulation).</w:t>
      </w:r>
      <w:r>
        <w:br/>
        <w:t>Some languages are more prone to some kinds of faults because their specification does not require compilers to perform as much checking as other languages.</w:t>
      </w:r>
      <w:r>
        <w:br/>
        <w:t xml:space="preserve"> Debugging is a very important task in the software development process since having defects in a program can have significant consequences for its users.</w:t>
      </w:r>
      <w:r>
        <w:br/>
        <w:t>Also, specific user environment and usage history can make it d</w:t>
      </w:r>
      <w:r>
        <w:t>ifficult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exist a lot of different approaches for each of those tasks.</w:t>
      </w:r>
    </w:p>
    <w:sectPr w:rsidR="00765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6871213">
    <w:abstractNumId w:val="8"/>
  </w:num>
  <w:num w:numId="2" w16cid:durableId="474418124">
    <w:abstractNumId w:val="6"/>
  </w:num>
  <w:num w:numId="3" w16cid:durableId="1021853763">
    <w:abstractNumId w:val="5"/>
  </w:num>
  <w:num w:numId="4" w16cid:durableId="730614485">
    <w:abstractNumId w:val="4"/>
  </w:num>
  <w:num w:numId="5" w16cid:durableId="1697340867">
    <w:abstractNumId w:val="7"/>
  </w:num>
  <w:num w:numId="6" w16cid:durableId="839155680">
    <w:abstractNumId w:val="3"/>
  </w:num>
  <w:num w:numId="7" w16cid:durableId="304311841">
    <w:abstractNumId w:val="2"/>
  </w:num>
  <w:num w:numId="8" w16cid:durableId="1586841586">
    <w:abstractNumId w:val="1"/>
  </w:num>
  <w:num w:numId="9" w16cid:durableId="170578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5EB6"/>
    <w:rsid w:val="00AA1D8D"/>
    <w:rsid w:val="00B47730"/>
    <w:rsid w:val="00CB0664"/>
    <w:rsid w:val="00EB39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