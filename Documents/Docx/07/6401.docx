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647" w:rsidRDefault="00DC4335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As early as the 9th century, a programmable music </w:t>
      </w:r>
      <w:r>
        <w:t>sequencer was invented by the Persian Banu Musa brothers, who described an automated mechanical flute player in the Book of Ingenious Devices.</w:t>
      </w:r>
      <w:r>
        <w:br/>
        <w:t xml:space="preserve"> Whatever the approach to development may be, the final program must satisfy some fundamental properties.</w:t>
      </w:r>
      <w:r>
        <w:br/>
        <w:t xml:space="preserve"> Programs were mostly entered using punched cards or paper tape.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</w:t>
      </w:r>
      <w:r>
        <w:t>bage's Analytical Engine.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 similar technique used for database design is Entity-Relationship Modeling (ER Modeling).</w:t>
      </w:r>
      <w:r>
        <w:br/>
        <w:t xml:space="preserve"> Code-breaking algorithms have also existed for centuries.</w:t>
      </w:r>
      <w:r>
        <w:br/>
        <w:t>They are the building blocks for all software, from the simplest applications to the most sophisticated ones.</w:t>
      </w:r>
      <w:r>
        <w:br/>
        <w:t>Assembly languages were s</w:t>
      </w:r>
      <w:r>
        <w:t>oon developed that let the programmer specify instruction in a text format (e.g., ADD X, TOTAL), with abbreviations for each operation code and meaningful names for specifying addresses.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when a bug in a compiler can make it crash when parsing some large source file, a simplification of the test case that results in only few lines from the original source file can</w:t>
      </w:r>
      <w:r>
        <w:t xml:space="preserve"> be sufficient to reproduce the same crash.</w:t>
      </w:r>
      <w:r>
        <w:br/>
        <w:t>One approach popular for requirements analysis is Use Case analysis.</w:t>
      </w:r>
      <w:r>
        <w:br/>
        <w:t xml:space="preserve"> Programmable devices have existed for centuries.</w:t>
      </w:r>
      <w:r>
        <w:br/>
        <w:t>There are many approaches to the Software development process.</w:t>
      </w:r>
    </w:p>
    <w:sectPr w:rsidR="00EE56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965049">
    <w:abstractNumId w:val="8"/>
  </w:num>
  <w:num w:numId="2" w16cid:durableId="600339499">
    <w:abstractNumId w:val="6"/>
  </w:num>
  <w:num w:numId="3" w16cid:durableId="1659066168">
    <w:abstractNumId w:val="5"/>
  </w:num>
  <w:num w:numId="4" w16cid:durableId="2123844205">
    <w:abstractNumId w:val="4"/>
  </w:num>
  <w:num w:numId="5" w16cid:durableId="1985037588">
    <w:abstractNumId w:val="7"/>
  </w:num>
  <w:num w:numId="6" w16cid:durableId="1568955652">
    <w:abstractNumId w:val="3"/>
  </w:num>
  <w:num w:numId="7" w16cid:durableId="1773698699">
    <w:abstractNumId w:val="2"/>
  </w:num>
  <w:num w:numId="8" w16cid:durableId="1087312986">
    <w:abstractNumId w:val="1"/>
  </w:num>
  <w:num w:numId="9" w16cid:durableId="76716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C4335"/>
    <w:rsid w:val="00EE56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