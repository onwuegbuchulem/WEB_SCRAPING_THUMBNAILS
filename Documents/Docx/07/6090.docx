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80F0B" w:rsidRDefault="00115ED9">
      <w:r>
        <w:t>The following properties are among the most important:</w:t>
      </w:r>
      <w:r>
        <w:br/>
      </w:r>
      <w:r>
        <w:br/>
      </w:r>
      <w:r>
        <w:t xml:space="preserve"> In computer programming, readability refers to the ease with which a human reader can comprehend the purpose, control flow, and operation of source code..</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t>There are many approaches to the Software development process.</w:t>
      </w:r>
      <w:r>
        <w:br/>
        <w:t>It is usually easier to code in "high-level" languages than in "low-level" ones.</w:t>
      </w:r>
      <w:r>
        <w:br/>
        <w:t>Also, specific user environment and usage history can make it difficult to reproduce the problem.</w:t>
      </w:r>
      <w:r>
        <w:br/>
        <w:t xml:space="preserve">In 1801, the Jacquard </w:t>
      </w:r>
      <w:r>
        <w:t>loom could produce entirely different weaves by changing the "program" – a series of pasteboard cards with holes punched in them.</w:t>
      </w:r>
      <w:r>
        <w:br/>
        <w:t xml:space="preserve"> Following a consistent programming style often helps readability.</w:t>
      </w:r>
      <w:r>
        <w:br/>
        <w:t>By the late 1960s, data storage devices and computer terminals became inexpensive enough that programs could be created by typing directly into the computers.</w:t>
      </w:r>
      <w:r>
        <w:br/>
      </w:r>
      <w:r>
        <w:br/>
        <w:t xml:space="preserve"> Allen Downey, in his book How To Think Like A Computer Scientist, writes:</w:t>
      </w:r>
      <w:r>
        <w:br/>
        <w:t xml:space="preserve"> Many computer languages provide a mechanism to call functions provided by share</w:t>
      </w:r>
      <w:r>
        <w:t>d libraries.</w:t>
      </w:r>
      <w:r>
        <w:br/>
        <w:t xml:space="preserve"> Various visual programming languages have also been developed with the intent to resolve readability concerns by adopting non-traditional approaches to code structure and display.</w:t>
      </w:r>
      <w:r>
        <w:br/>
        <w:t xml:space="preserve"> The first step in most formal software development processes is requirements analysis, followed by testing to determine value modeling, implementation, and failure elimination (debugging).</w:t>
      </w:r>
      <w:r>
        <w:br/>
        <w:t>However, because an assembly language is little more than a different notation for a machine language,  two machines with differ</w:t>
      </w:r>
      <w:r>
        <w:t>ent instruction sets also have different assembly languages.</w:t>
      </w:r>
      <w:r>
        <w:br/>
        <w:t>However, readability is more than just programming style.</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p>
    <w:sectPr w:rsidR="00B80F0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15529973">
    <w:abstractNumId w:val="8"/>
  </w:num>
  <w:num w:numId="2" w16cid:durableId="1977296350">
    <w:abstractNumId w:val="6"/>
  </w:num>
  <w:num w:numId="3" w16cid:durableId="2083914130">
    <w:abstractNumId w:val="5"/>
  </w:num>
  <w:num w:numId="4" w16cid:durableId="490372221">
    <w:abstractNumId w:val="4"/>
  </w:num>
  <w:num w:numId="5" w16cid:durableId="1828476422">
    <w:abstractNumId w:val="7"/>
  </w:num>
  <w:num w:numId="6" w16cid:durableId="808861508">
    <w:abstractNumId w:val="3"/>
  </w:num>
  <w:num w:numId="7" w16cid:durableId="147327399">
    <w:abstractNumId w:val="2"/>
  </w:num>
  <w:num w:numId="8" w16cid:durableId="153302075">
    <w:abstractNumId w:val="1"/>
  </w:num>
  <w:num w:numId="9" w16cid:durableId="9032944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15ED9"/>
    <w:rsid w:val="0015074B"/>
    <w:rsid w:val="0029639D"/>
    <w:rsid w:val="00326F90"/>
    <w:rsid w:val="00AA1D8D"/>
    <w:rsid w:val="00B47730"/>
    <w:rsid w:val="00B80F0B"/>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315</Words>
  <Characters>1801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2023-12-06T05:38:00Z</dcterms:modified>
  <cp:category/>
</cp:coreProperties>
</file>