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C0E" w:rsidRDefault="00023354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text editors such as Emacs allow</w:t>
      </w:r>
      <w:r>
        <w:t xml:space="preserve"> GDB to be invoked through them, to provide a visual environment.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Assembly languages were soon developed that let the program</w:t>
      </w:r>
      <w:r>
        <w:t>mer specify instruction in a text format (e.g., ADD X, TOTAL), with abbreviations for each operation code and meaningful names for specifying addresses.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typically more machine-orien</w:t>
      </w:r>
      <w:r>
        <w:t>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 task at hand will be selec</w:t>
      </w:r>
      <w:r>
        <w:t>ted.</w:t>
      </w:r>
    </w:p>
    <w:sectPr w:rsidR="00A14C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619050">
    <w:abstractNumId w:val="8"/>
  </w:num>
  <w:num w:numId="2" w16cid:durableId="114062882">
    <w:abstractNumId w:val="6"/>
  </w:num>
  <w:num w:numId="3" w16cid:durableId="445001519">
    <w:abstractNumId w:val="5"/>
  </w:num>
  <w:num w:numId="4" w16cid:durableId="547227934">
    <w:abstractNumId w:val="4"/>
  </w:num>
  <w:num w:numId="5" w16cid:durableId="101725079">
    <w:abstractNumId w:val="7"/>
  </w:num>
  <w:num w:numId="6" w16cid:durableId="323362248">
    <w:abstractNumId w:val="3"/>
  </w:num>
  <w:num w:numId="7" w16cid:durableId="420217843">
    <w:abstractNumId w:val="2"/>
  </w:num>
  <w:num w:numId="8" w16cid:durableId="1814836242">
    <w:abstractNumId w:val="1"/>
  </w:num>
  <w:num w:numId="9" w16cid:durableId="31130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54"/>
    <w:rsid w:val="00034616"/>
    <w:rsid w:val="0006063C"/>
    <w:rsid w:val="0015074B"/>
    <w:rsid w:val="0029639D"/>
    <w:rsid w:val="00326F90"/>
    <w:rsid w:val="00A14C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