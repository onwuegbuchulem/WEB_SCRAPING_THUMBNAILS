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37C7" w:rsidRDefault="007736DA">
      <w:r>
        <w:t>While these are sometimes considered programming, often the term software development is used for this larger overall process – with the terms programming, implementation, and coding reserved for the writing and editing of code per se..</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Many programmers use forms of Agile software development where the various stages of formal software development are more integrated together into short cycles that take a few weeks rather than years.</w:t>
      </w:r>
      <w:r>
        <w:br/>
        <w:t xml:space="preserve"> Programs were mostly entered using punched cards or paper tape.</w:t>
      </w:r>
      <w:r>
        <w:br/>
        <w:t>Programming languages are essential for software development.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Whatever the approach to development may be, the final program must satisfy some fundamental properties.</w:t>
      </w:r>
      <w:r>
        <w:br/>
        <w:t>Techniques like Code refactoring can enhance readability.</w:t>
      </w:r>
      <w:r>
        <w:br/>
        <w:t>It affects the aspects of quality a</w:t>
      </w:r>
      <w:r>
        <w:t>bove, including portability, usability and most importantly maintainability.</w:t>
      </w:r>
      <w:r>
        <w:br/>
        <w:t>Languages form an approximate spectrum from "low-level" to "high-level"; "low-level" languages are typically more machine-oriented and faster to execute, whereas "high-level" languages are more abstract and easier to use but execute less quickly.</w:t>
      </w:r>
      <w:r>
        <w:br/>
        <w:t xml:space="preserve"> Code-breaking algorithms have also existed for centuries.</w:t>
      </w:r>
      <w:r>
        <w:br/>
        <w:t xml:space="preserve"> Debugging is a very important task in the software development process since having defects in a program can have significant co</w:t>
      </w:r>
      <w:r>
        <w:t>nsequences for its users.</w:t>
      </w:r>
      <w:r>
        <w:br/>
        <w:t xml:space="preserve"> Computer programmers are those who write computer software.</w:t>
      </w:r>
      <w:r>
        <w:br/>
        <w:t>Unreadable code often leads to bugs, inefficiencies, and duplicated code.</w:t>
      </w:r>
      <w:r>
        <w:br/>
        <w:t>A study found that a few simple readability transformations made code shorter and drastically reduced the time to understand it.</w:t>
      </w:r>
    </w:p>
    <w:sectPr w:rsidR="004C37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4277060">
    <w:abstractNumId w:val="8"/>
  </w:num>
  <w:num w:numId="2" w16cid:durableId="1936741856">
    <w:abstractNumId w:val="6"/>
  </w:num>
  <w:num w:numId="3" w16cid:durableId="2133550304">
    <w:abstractNumId w:val="5"/>
  </w:num>
  <w:num w:numId="4" w16cid:durableId="1403212284">
    <w:abstractNumId w:val="4"/>
  </w:num>
  <w:num w:numId="5" w16cid:durableId="2004383902">
    <w:abstractNumId w:val="7"/>
  </w:num>
  <w:num w:numId="6" w16cid:durableId="1746410660">
    <w:abstractNumId w:val="3"/>
  </w:num>
  <w:num w:numId="7" w16cid:durableId="947854989">
    <w:abstractNumId w:val="2"/>
  </w:num>
  <w:num w:numId="8" w16cid:durableId="2110658094">
    <w:abstractNumId w:val="1"/>
  </w:num>
  <w:num w:numId="9" w16cid:durableId="976766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37C7"/>
    <w:rsid w:val="007736D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2023-12-06T08:43:00Z</dcterms:modified>
  <cp:category/>
</cp:coreProperties>
</file>