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EF2" w:rsidRDefault="007B224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Auxiliary tasks accompanying and related to programming include analyzing requirements, testing, debugging (investigating and fixing problems), implementation of build systems, and management of derived artifacts, such as programs' ma</w:t>
      </w:r>
      <w:r>
        <w:t>chine code.</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operation code and meaningful names for specifying addresses.</w:t>
      </w:r>
      <w:r>
        <w:br/>
      </w:r>
      <w:r>
        <w:br/>
        <w:t>The first compiler related tool, the A-0 System, was developed in 1952 by Grace Hopper, who also coined the term 'compiler'.</w:t>
      </w:r>
      <w:r>
        <w:br/>
        <w:t>However, readability is more than just programming sty</w:t>
      </w:r>
      <w:r>
        <w:t>le.</w:t>
      </w:r>
      <w:r>
        <w:br/>
        <w:t>Some text editors such as Emacs allow GDB to be invoked through them, to provide a visual environment.</w:t>
      </w:r>
      <w:r>
        <w:br/>
        <w:t>As early as the 9th century, a programmable music sequencer was invented by the Persian Banu Musa brothers, who described an automated mechanical flute player in the Book of Ingenious Devices.</w:t>
      </w:r>
      <w:r>
        <w:br/>
        <w:t>Trial-and-error/divide-and-conquer is needed: the programmer will try to remove some parts of the original test case and check if the problem still exists.</w:t>
      </w:r>
      <w:r>
        <w:br/>
        <w:t>It involves designing and implementing algorithms, step-</w:t>
      </w:r>
      <w:r>
        <w:t>by-step specifications of procedures, by writing code in one or more programming languages.</w:t>
      </w:r>
      <w:r>
        <w:br/>
        <w:t>Text editors were also developed that allowed changes and corrections to be made much more easily than with punched cards.</w:t>
      </w:r>
      <w:r>
        <w:br/>
        <w:t xml:space="preserve"> Computer programmers are those who write computer software.</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w:t>
      </w:r>
      <w:r>
        <w:t>for centuries.</w:t>
      </w:r>
    </w:p>
    <w:sectPr w:rsidR="00C65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7673323">
    <w:abstractNumId w:val="8"/>
  </w:num>
  <w:num w:numId="2" w16cid:durableId="101461878">
    <w:abstractNumId w:val="6"/>
  </w:num>
  <w:num w:numId="3" w16cid:durableId="1719353024">
    <w:abstractNumId w:val="5"/>
  </w:num>
  <w:num w:numId="4" w16cid:durableId="1716346177">
    <w:abstractNumId w:val="4"/>
  </w:num>
  <w:num w:numId="5" w16cid:durableId="1183518455">
    <w:abstractNumId w:val="7"/>
  </w:num>
  <w:num w:numId="6" w16cid:durableId="1663386694">
    <w:abstractNumId w:val="3"/>
  </w:num>
  <w:num w:numId="7" w16cid:durableId="978997421">
    <w:abstractNumId w:val="2"/>
  </w:num>
  <w:num w:numId="8" w16cid:durableId="897934134">
    <w:abstractNumId w:val="1"/>
  </w:num>
  <w:num w:numId="9" w16cid:durableId="25344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248"/>
    <w:rsid w:val="00AA1D8D"/>
    <w:rsid w:val="00B47730"/>
    <w:rsid w:val="00C65E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