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50710" w:rsidRDefault="00817904">
      <w:r>
        <w:t>Trial-and-error/divide-and-conquer is needed: the programmer will try to remove some parts of the original test case and check if the problem still exists..</w:t>
      </w:r>
      <w:r>
        <w:br/>
        <w:t>There are many approaches to the Software development process.</w:t>
      </w:r>
      <w:r>
        <w:br/>
      </w:r>
      <w:r>
        <w:t xml:space="preserve"> After the bug is reproduced, the input of the program may need to be simplified to make it easier to debug.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>Some of these factors include:</w:t>
      </w:r>
      <w:r>
        <w:br/>
        <w:t xml:space="preserve"> The presentation aspects of this (such as indents, line breaks, color highlighting, and so on) are often handled by the source code editor, but the content aspects reflect the programmer's t</w:t>
      </w:r>
      <w:r>
        <w:t>alent and skills.</w:t>
      </w:r>
      <w:r>
        <w:br/>
        <w:t xml:space="preserve"> Following a consistent programming style often helps readability.</w:t>
      </w:r>
      <w:r>
        <w:br/>
        <w:t xml:space="preserve"> Implementation techniques include imperative languages (object-oriented or procedural), functional languages, and logic languages.</w:t>
      </w:r>
      <w:r>
        <w:br/>
        <w:t>Ideally, the programming language best suited for the task at hand will be selected.</w:t>
      </w:r>
      <w:r>
        <w:br/>
        <w:t>Use of a static code analysis tool can help detect some possible problems.</w:t>
      </w:r>
      <w:r>
        <w:br/>
        <w:t>Also, specific user environment and usage history can make it difficult to reproduce the problem.</w:t>
      </w:r>
      <w:r>
        <w:br/>
        <w:t xml:space="preserve"> Programmable devices have existed fo</w:t>
      </w:r>
      <w:r>
        <w:t>r centuries.</w:t>
      </w:r>
      <w:r>
        <w:br/>
        <w:t>Some text editors such as Emacs allow GDB to be invoked through them, to provide a visual environment.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>Text editors were also developed that allowed changes and corre</w:t>
      </w:r>
      <w:r>
        <w:t>ctions to be made much more easily than with punched cards.</w:t>
      </w:r>
    </w:p>
    <w:sectPr w:rsidR="0085071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03593353">
    <w:abstractNumId w:val="8"/>
  </w:num>
  <w:num w:numId="2" w16cid:durableId="520778662">
    <w:abstractNumId w:val="6"/>
  </w:num>
  <w:num w:numId="3" w16cid:durableId="2097507417">
    <w:abstractNumId w:val="5"/>
  </w:num>
  <w:num w:numId="4" w16cid:durableId="133454053">
    <w:abstractNumId w:val="4"/>
  </w:num>
  <w:num w:numId="5" w16cid:durableId="281621697">
    <w:abstractNumId w:val="7"/>
  </w:num>
  <w:num w:numId="6" w16cid:durableId="1263609601">
    <w:abstractNumId w:val="3"/>
  </w:num>
  <w:num w:numId="7" w16cid:durableId="568030677">
    <w:abstractNumId w:val="2"/>
  </w:num>
  <w:num w:numId="8" w16cid:durableId="299699539">
    <w:abstractNumId w:val="1"/>
  </w:num>
  <w:num w:numId="9" w16cid:durableId="17171980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17904"/>
    <w:rsid w:val="0085071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2023-12-06T06:58:00Z</dcterms:modified>
  <cp:category/>
</cp:coreProperties>
</file>