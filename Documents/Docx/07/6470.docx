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72D" w:rsidRDefault="007312CE">
      <w:r>
        <w:t xml:space="preserve"> Debugging is a very important task in the software development process since having defects in a program can have significant consequences for its users..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  <w:t xml:space="preserve"> The first computer program is generally dated to 1843, when mathematician Ada Lovelace published an algorithm to calculate a sequence of Bernoulli numbers, intended to be carried out by Ch</w:t>
      </w:r>
      <w:r>
        <w:t>arles Babbage's Analytical Engine.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example, when a bug in a compiler can make it crash when parsing some large source file,</w:t>
      </w:r>
      <w:r>
        <w:t xml:space="preserve"> a simplification of the test case that results in only few lines from the original source file can be sufficient to reproduce the same crash.</w:t>
      </w:r>
      <w:r>
        <w:br/>
        <w:t xml:space="preserve"> In the 1880s, Herman Hollerith invented the concept of storing data in machine-readable form.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are many approaches t</w:t>
      </w:r>
      <w:r>
        <w:t>o the Software development process.</w:t>
      </w:r>
      <w:r>
        <w:br/>
        <w:t>The Unified Modeling Language (UML) is a notation used for both the OOAD and MDA.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The following properties </w:t>
      </w:r>
      <w:r>
        <w:t>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D817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783942">
    <w:abstractNumId w:val="8"/>
  </w:num>
  <w:num w:numId="2" w16cid:durableId="1313557637">
    <w:abstractNumId w:val="6"/>
  </w:num>
  <w:num w:numId="3" w16cid:durableId="595863660">
    <w:abstractNumId w:val="5"/>
  </w:num>
  <w:num w:numId="4" w16cid:durableId="1323005356">
    <w:abstractNumId w:val="4"/>
  </w:num>
  <w:num w:numId="5" w16cid:durableId="1994017253">
    <w:abstractNumId w:val="7"/>
  </w:num>
  <w:num w:numId="6" w16cid:durableId="87502663">
    <w:abstractNumId w:val="3"/>
  </w:num>
  <w:num w:numId="7" w16cid:durableId="2106726730">
    <w:abstractNumId w:val="2"/>
  </w:num>
  <w:num w:numId="8" w16cid:durableId="1095712685">
    <w:abstractNumId w:val="1"/>
  </w:num>
  <w:num w:numId="9" w16cid:durableId="49473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12CE"/>
    <w:rsid w:val="00AA1D8D"/>
    <w:rsid w:val="00B47730"/>
    <w:rsid w:val="00CB0664"/>
    <w:rsid w:val="00D817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