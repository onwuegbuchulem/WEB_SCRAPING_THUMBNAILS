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03F2" w:rsidRDefault="002900C7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Many programmers use forms of Agile software </w:t>
      </w:r>
      <w:r>
        <w:t>development where the various stages of formal software development are more integrated together into short cycles that take a few weeks rather than years.</w:t>
      </w:r>
      <w:r>
        <w:br/>
        <w:t>However, readability is more than just programming style.</w:t>
      </w:r>
      <w:r>
        <w:br/>
        <w:t xml:space="preserve"> In the 1880s, Herman Hollerith invented the concept of storing data in machine-readable form.</w:t>
      </w:r>
      <w:r>
        <w:br/>
        <w:t>There exist a lot of different approaches for each of those tasks.</w:t>
      </w:r>
      <w:r>
        <w:br/>
        <w:t>However, Charles Babbage had already written his first program for the Analytical Engine in 1837.</w:t>
      </w:r>
      <w:r>
        <w:br/>
        <w:t xml:space="preserve"> Debugging is often done with IDEs. St</w:t>
      </w:r>
      <w:r>
        <w:t>andalone debuggers like GDB are also used, and these often provide less of a visual environment, usually using a command line.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>This can be a non-trivial task, for example as with parallel processes or some unusual software bugs.</w:t>
      </w:r>
      <w:r>
        <w:br/>
        <w:t>The Unified Model</w:t>
      </w:r>
      <w:r>
        <w:t>ing Language (UML) is a notation used for both the OOAD and MDA.</w:t>
      </w:r>
      <w:r>
        <w:br/>
        <w:t>Techniques like Code refactoring can enhance readability.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Normally the first step in debugging is to attempt to reproduce the problem.</w:t>
      </w:r>
      <w:r>
        <w:br/>
        <w:t>Proficient programming usually requires expertise in several different subjects, including knowledge of the application domain, details of programming langua</w:t>
      </w:r>
      <w:r>
        <w:t>ges and generic code libraries, specialized algorithms, and formal logic.</w:t>
      </w:r>
    </w:p>
    <w:sectPr w:rsidR="00D603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4160373">
    <w:abstractNumId w:val="8"/>
  </w:num>
  <w:num w:numId="2" w16cid:durableId="1884905321">
    <w:abstractNumId w:val="6"/>
  </w:num>
  <w:num w:numId="3" w16cid:durableId="442725579">
    <w:abstractNumId w:val="5"/>
  </w:num>
  <w:num w:numId="4" w16cid:durableId="96994815">
    <w:abstractNumId w:val="4"/>
  </w:num>
  <w:num w:numId="5" w16cid:durableId="761802974">
    <w:abstractNumId w:val="7"/>
  </w:num>
  <w:num w:numId="6" w16cid:durableId="550267918">
    <w:abstractNumId w:val="3"/>
  </w:num>
  <w:num w:numId="7" w16cid:durableId="1386755507">
    <w:abstractNumId w:val="2"/>
  </w:num>
  <w:num w:numId="8" w16cid:durableId="733816354">
    <w:abstractNumId w:val="1"/>
  </w:num>
  <w:num w:numId="9" w16cid:durableId="1072698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00C7"/>
    <w:rsid w:val="0029639D"/>
    <w:rsid w:val="00326F90"/>
    <w:rsid w:val="00AA1D8D"/>
    <w:rsid w:val="00B47730"/>
    <w:rsid w:val="00CB0664"/>
    <w:rsid w:val="00D603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2023-12-06T07:04:00Z</dcterms:modified>
  <cp:category/>
</cp:coreProperties>
</file>