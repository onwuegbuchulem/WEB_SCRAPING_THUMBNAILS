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786" w:rsidRDefault="00C25EA7">
      <w:r>
        <w:t xml:space="preserve"> Different programming languages support different styles of programming (called programming paradigms)..</w:t>
      </w:r>
      <w:r>
        <w:br/>
      </w:r>
      <w:r>
        <w:t xml:space="preserve"> In the 1880s, Herman Hollerith invented the concept of storing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 algorithms have also existed for centuries.</w:t>
      </w:r>
      <w:r>
        <w:br/>
        <w:t>However, Charles Babbage had alre</w:t>
      </w:r>
      <w:r>
        <w:t>ady written his first program for the Analytical Engine in 1837.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</w:t>
      </w:r>
      <w:r>
        <w:t>ting of code per 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One approach popular for requirements analysis </w:t>
      </w:r>
      <w:r>
        <w:t>is Use Case analysis.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EB5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235225">
    <w:abstractNumId w:val="8"/>
  </w:num>
  <w:num w:numId="2" w16cid:durableId="1812750151">
    <w:abstractNumId w:val="6"/>
  </w:num>
  <w:num w:numId="3" w16cid:durableId="416756990">
    <w:abstractNumId w:val="5"/>
  </w:num>
  <w:num w:numId="4" w16cid:durableId="2101631681">
    <w:abstractNumId w:val="4"/>
  </w:num>
  <w:num w:numId="5" w16cid:durableId="195893466">
    <w:abstractNumId w:val="7"/>
  </w:num>
  <w:num w:numId="6" w16cid:durableId="73816915">
    <w:abstractNumId w:val="3"/>
  </w:num>
  <w:num w:numId="7" w16cid:durableId="559100178">
    <w:abstractNumId w:val="2"/>
  </w:num>
  <w:num w:numId="8" w16cid:durableId="1812363474">
    <w:abstractNumId w:val="1"/>
  </w:num>
  <w:num w:numId="9" w16cid:durableId="93259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5EA7"/>
    <w:rsid w:val="00CB0664"/>
    <w:rsid w:val="00EB57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