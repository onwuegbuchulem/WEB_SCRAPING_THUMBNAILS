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06A7" w:rsidRDefault="00CC0F6D">
      <w:r>
        <w:t>A study found that a few simple readability transformations made code shorter and drastically reduced the time to understand it..</w:t>
      </w:r>
      <w:r>
        <w:br/>
        <w:t>However, Charles Babbage had already written his first program for the Analytical Engine in 1837.</w:t>
      </w:r>
      <w:r>
        <w:br/>
        <w:t xml:space="preserve">Techniques like Code </w:t>
      </w:r>
      <w:r>
        <w:t>refactoring can enhance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Text editors were also developed that allowed changes and corrections to be made much more easily than with punched cards.</w:t>
      </w:r>
      <w:r>
        <w:br/>
        <w:t>Assembly languages were soon developed that let the programmer specify instruction in a text format (e.g., ADD X, TOT</w:t>
      </w:r>
      <w:r>
        <w:t>AL), with abbreviations for each operation code and meaningful names for specifying addresses.</w:t>
      </w:r>
      <w:r>
        <w:br/>
        <w:t>Ideally, the programming language best suited for the task at hand will be selected.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Different programming languages support different styles of programming (called programming paradigms).</w:t>
      </w:r>
      <w:r>
        <w:br/>
        <w:t>Trial-and-error/divide-and-c</w:t>
      </w:r>
      <w:r>
        <w:t>onquer is needed: the programmer will try to remove some parts of the original test case and check if the problem still exists.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Unreadable code often leads to bugs, inefficiencies, and duplicated code.</w:t>
      </w:r>
      <w:r>
        <w:br/>
        <w:t>However, because an assembly language is little more than a different</w:t>
      </w:r>
      <w:r>
        <w:t xml:space="preserve"> notation for a machine language,  two machines with different instruction sets also have different assembly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Programs were mostly entered using punched cards or paper tape.</w:t>
      </w:r>
    </w:p>
    <w:sectPr w:rsidR="002F06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137732">
    <w:abstractNumId w:val="8"/>
  </w:num>
  <w:num w:numId="2" w16cid:durableId="173736016">
    <w:abstractNumId w:val="6"/>
  </w:num>
  <w:num w:numId="3" w16cid:durableId="1677153034">
    <w:abstractNumId w:val="5"/>
  </w:num>
  <w:num w:numId="4" w16cid:durableId="755636876">
    <w:abstractNumId w:val="4"/>
  </w:num>
  <w:num w:numId="5" w16cid:durableId="978848940">
    <w:abstractNumId w:val="7"/>
  </w:num>
  <w:num w:numId="6" w16cid:durableId="326399414">
    <w:abstractNumId w:val="3"/>
  </w:num>
  <w:num w:numId="7" w16cid:durableId="61027490">
    <w:abstractNumId w:val="2"/>
  </w:num>
  <w:num w:numId="8" w16cid:durableId="716052550">
    <w:abstractNumId w:val="1"/>
  </w:num>
  <w:num w:numId="9" w16cid:durableId="28832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06A7"/>
    <w:rsid w:val="00326F90"/>
    <w:rsid w:val="00AA1D8D"/>
    <w:rsid w:val="00B47730"/>
    <w:rsid w:val="00CB0664"/>
    <w:rsid w:val="00CC0F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2023-12-06T12:08:00Z</dcterms:modified>
  <cp:category/>
</cp:coreProperties>
</file>