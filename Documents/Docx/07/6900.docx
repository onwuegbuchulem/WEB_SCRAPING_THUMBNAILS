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B51" w:rsidRDefault="003331AA">
      <w:r>
        <w:t>Text editors were also developed that allowed changes and corrections to be made much more easily than with punched cards..</w:t>
      </w:r>
      <w:r>
        <w:br/>
        <w:t xml:space="preserve">Trial-and-error/divide-and-conquer is needed: the programmer will try to remove some parts of the original test case and check if </w:t>
      </w:r>
      <w:r>
        <w:t>the problem still exists.</w:t>
      </w:r>
      <w:r>
        <w:br/>
      </w:r>
      <w:r>
        <w:br/>
        <w:t xml:space="preserve"> Computer programming or coding is the composition of sequences of instructions, called programs, that computers can follow to perform tasks.</w:t>
      </w:r>
      <w:r>
        <w:br/>
        <w:t>By the late 1960s, data storage devices and computer terminals became inexpensive enough that programs could be created by typing directly into the computers.</w:t>
      </w:r>
      <w:r>
        <w:br/>
        <w:t xml:space="preserve">Expert programmers are familiar with a variety of well-established algorithms and their respective complexities and use this knowledge to choose algorithms that are best suited to the </w:t>
      </w:r>
      <w:r>
        <w:t>circumstances.</w:t>
      </w:r>
      <w:r>
        <w:br/>
        <w:t>Many programmers use forms of Agile software development where the various stages of formal software development are more integrated together into short cycles that take a few weeks rather than years.</w:t>
      </w:r>
      <w:r>
        <w:br/>
        <w:t>Some languages are more prone to some kinds of faults because their specification does not require compilers to perform as much checking as other languages.</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w:t>
      </w:r>
      <w:r>
        <w:t>bugging).</w:t>
      </w:r>
      <w:r>
        <w:br/>
        <w:t xml:space="preserve"> Machine code was the language of early programs, written in the instruction set of the particular machine, often in binary notation.</w:t>
      </w:r>
      <w:r>
        <w:br/>
        <w:t>Also, specific user environment and usage history can make it difficult to reproduce the problem.</w:t>
      </w:r>
      <w:r>
        <w:br/>
        <w:t>Sometimes software development is known as software engineering, especially when it employs formal methods or follows an engineering design process.</w:t>
      </w:r>
      <w:r>
        <w:br/>
        <w:t>There are many approaches to the Software development process.</w:t>
      </w:r>
      <w:r>
        <w:br/>
        <w:t>Ideally, the programming language best suited for the task</w:t>
      </w:r>
      <w:r>
        <w:t xml:space="preserve"> at hand will be selected.</w:t>
      </w:r>
    </w:p>
    <w:sectPr w:rsidR="00F00B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8760652">
    <w:abstractNumId w:val="8"/>
  </w:num>
  <w:num w:numId="2" w16cid:durableId="1476679652">
    <w:abstractNumId w:val="6"/>
  </w:num>
  <w:num w:numId="3" w16cid:durableId="1476097791">
    <w:abstractNumId w:val="5"/>
  </w:num>
  <w:num w:numId="4" w16cid:durableId="73400411">
    <w:abstractNumId w:val="4"/>
  </w:num>
  <w:num w:numId="5" w16cid:durableId="816150962">
    <w:abstractNumId w:val="7"/>
  </w:num>
  <w:num w:numId="6" w16cid:durableId="175119965">
    <w:abstractNumId w:val="3"/>
  </w:num>
  <w:num w:numId="7" w16cid:durableId="1860656589">
    <w:abstractNumId w:val="2"/>
  </w:num>
  <w:num w:numId="8" w16cid:durableId="2043049388">
    <w:abstractNumId w:val="1"/>
  </w:num>
  <w:num w:numId="9" w16cid:durableId="116058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1AA"/>
    <w:rsid w:val="00AA1D8D"/>
    <w:rsid w:val="00B47730"/>
    <w:rsid w:val="00CB0664"/>
    <w:rsid w:val="00F00B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