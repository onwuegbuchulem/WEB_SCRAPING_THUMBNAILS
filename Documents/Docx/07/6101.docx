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502" w:rsidRDefault="00997678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It is very difficult to determine what are the most popular modern programming languages.</w:t>
      </w:r>
      <w:r>
        <w:br/>
        <w:t xml:space="preserve"> Following a consistent programming style often helps readability.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A similar technique use</w:t>
      </w:r>
      <w:r>
        <w:t>d for database design is Entity-Relationship Modeling (ER Modeling).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In the 1880s, Herman Hollerith invented the concept of storing data in machine-readable form.</w:t>
      </w:r>
      <w:r>
        <w:br/>
        <w:t>A study found that a few simple readability transformations made code shorter and drastically reduced the time to understand it.</w:t>
      </w:r>
      <w:r>
        <w:br/>
        <w:t xml:space="preserve"> Readability is impor</w:t>
      </w:r>
      <w:r>
        <w:t>tant because programmers spend the majority of their time reading, trying to understand, reusing and modifying existing source code, rather than writing new source code.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New languages are generally designed around the syntax of a prior language with new functionality added, (for examp</w:t>
      </w:r>
      <w:r>
        <w:t>le C++ adds object-orientation to C, and Java adds memory management and bytecode to C++, but as a result, loses efficiency and the ability for low-level manipulation).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As early as the 9th century, a programmable music sequencer was invented by the Persian Banu Mus</w:t>
      </w:r>
      <w:r>
        <w:t>a brothers, who described an automated mechanical flute player in the Book of Ingenious Devices.</w:t>
      </w:r>
      <w:r>
        <w:br/>
        <w:t xml:space="preserve"> Whatever the approach to development may be, the final program must satisfy some fundamental properties.</w:t>
      </w:r>
    </w:p>
    <w:sectPr w:rsidR="00CE65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60818">
    <w:abstractNumId w:val="8"/>
  </w:num>
  <w:num w:numId="2" w16cid:durableId="571619150">
    <w:abstractNumId w:val="6"/>
  </w:num>
  <w:num w:numId="3" w16cid:durableId="1821576615">
    <w:abstractNumId w:val="5"/>
  </w:num>
  <w:num w:numId="4" w16cid:durableId="1639724875">
    <w:abstractNumId w:val="4"/>
  </w:num>
  <w:num w:numId="5" w16cid:durableId="2129199239">
    <w:abstractNumId w:val="7"/>
  </w:num>
  <w:num w:numId="6" w16cid:durableId="1234776103">
    <w:abstractNumId w:val="3"/>
  </w:num>
  <w:num w:numId="7" w16cid:durableId="1665015299">
    <w:abstractNumId w:val="2"/>
  </w:num>
  <w:num w:numId="8" w16cid:durableId="2036491878">
    <w:abstractNumId w:val="1"/>
  </w:num>
  <w:num w:numId="9" w16cid:durableId="167661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7678"/>
    <w:rsid w:val="00AA1D8D"/>
    <w:rsid w:val="00B47730"/>
    <w:rsid w:val="00CB0664"/>
    <w:rsid w:val="00CE65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2023-12-06T07:41:00Z</dcterms:modified>
  <cp:category/>
</cp:coreProperties>
</file>