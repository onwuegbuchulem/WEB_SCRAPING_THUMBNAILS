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66C" w:rsidRDefault="00F157CD">
      <w: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However, Charles Babbage had already written his first program for the Analytical Engine in 1837.</w:t>
      </w:r>
      <w:r>
        <w:br/>
        <w:t>Some text editors such as Emacs allow GDB to be invoked through them, to provide a visual environment.</w:t>
      </w:r>
      <w:r>
        <w:br/>
        <w:t>Provided the functions in a library follow the appropriate run-time conventions (e.g., method of passing arguments), then these functions may be written in any o</w:t>
      </w:r>
      <w:r>
        <w:t>ther language.</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w:t>
      </w:r>
      <w:r>
        <w:t>uld be made to play different rhythms and drum patterns, via pegs and cams.</w:t>
      </w:r>
      <w:r>
        <w:br/>
        <w:t>Techniques like Code refactoring can enhance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pasteboard cards with ho</w:t>
      </w:r>
      <w:r>
        <w:t>les punched in them.</w:t>
      </w:r>
      <w:r>
        <w:br/>
      </w:r>
      <w:r>
        <w:br/>
        <w:t>When debugging the problem in a GUI, the programmer can try to skip some user interaction from the original problem description and check if remaining actions are sufficient for bugs to appear.</w:t>
      </w:r>
      <w:r>
        <w:br/>
        <w:t>Many programmers use forms of Agile software development where the various stages of formal software development are more integrated together into short cycles that take a few weeks rather than years.</w:t>
      </w:r>
      <w:r>
        <w:br/>
        <w:t>They are the building blocks for all software, from the simplest applications to the most sophi</w:t>
      </w:r>
      <w:r>
        <w:t>sticated ones.</w:t>
      </w:r>
    </w:p>
    <w:sectPr w:rsidR="005726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666654">
    <w:abstractNumId w:val="8"/>
  </w:num>
  <w:num w:numId="2" w16cid:durableId="664629088">
    <w:abstractNumId w:val="6"/>
  </w:num>
  <w:num w:numId="3" w16cid:durableId="1203588814">
    <w:abstractNumId w:val="5"/>
  </w:num>
  <w:num w:numId="4" w16cid:durableId="343019207">
    <w:abstractNumId w:val="4"/>
  </w:num>
  <w:num w:numId="5" w16cid:durableId="1867595542">
    <w:abstractNumId w:val="7"/>
  </w:num>
  <w:num w:numId="6" w16cid:durableId="2123499923">
    <w:abstractNumId w:val="3"/>
  </w:num>
  <w:num w:numId="7" w16cid:durableId="1033464331">
    <w:abstractNumId w:val="2"/>
  </w:num>
  <w:num w:numId="8" w16cid:durableId="360202131">
    <w:abstractNumId w:val="1"/>
  </w:num>
  <w:num w:numId="9" w16cid:durableId="105403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66C"/>
    <w:rsid w:val="00AA1D8D"/>
    <w:rsid w:val="00B47730"/>
    <w:rsid w:val="00CB0664"/>
    <w:rsid w:val="00F157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