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21F3" w:rsidRDefault="00D87FEA">
      <w:r>
        <w:t xml:space="preserve"> Code-breaking algorithms have also existed for centuries..</w:t>
      </w:r>
      <w:r>
        <w:br/>
        <w:t>Provided the functions in a library follow the appropriate run-time conventions (e.g., method of passing arguments), then these functions may be written in any other language.</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There exist a lot of different approaches for each of those tasks.</w:t>
      </w:r>
      <w:r>
        <w:br/>
        <w:t>Compilers harnessed the power of computers to make programming easier by allowing programmers to specify calculations by entering a formula using infix notation.</w:t>
      </w:r>
      <w:r>
        <w:br/>
        <w:t>Assembly languages were soon deve</w:t>
      </w:r>
      <w:r>
        <w:t>loped that let the programmer specify instruction in a text format (e.g., ADD X, TOTAL), with abbreviations for each operation code and meaningful names for specifying addresses.</w:t>
      </w:r>
      <w:r>
        <w:br/>
        <w:t>Techniques like Code refactoring can enhance readability.</w:t>
      </w:r>
      <w:r>
        <w:br/>
        <w:t>In 1801, the Jacquard loom could produce entirely different weaves by changing the "program" – a series of pasteboard cards with holes punched in them.</w:t>
      </w:r>
      <w:r>
        <w:br/>
        <w:t>However, Charles Babbage had already written his first program for the Analytical Engine in 1837.</w:t>
      </w:r>
      <w:r>
        <w:br/>
        <w:t>Use of a static code anal</w:t>
      </w:r>
      <w:r>
        <w:t>ysis tool can help detect some possible problems.</w:t>
      </w:r>
      <w:r>
        <w:br/>
        <w:t>There are many approaches to the Software development process.</w:t>
      </w:r>
      <w:r>
        <w:br/>
        <w:t>Sometimes software development is known as software engineering, especially when it employs formal methods or follows an engineering design process.</w:t>
      </w:r>
      <w:r>
        <w:br/>
        <w:t>While these are sometimes considered programming, often the term software development is used for this larger overall process – with the terms programming, implementation, and coding reserved for the writing and editing of code per se.</w:t>
      </w:r>
      <w:r>
        <w:br/>
        <w:t>Normally the f</w:t>
      </w:r>
      <w:r>
        <w:t>irst step in debugging is to attempt to reproduce the problem.</w:t>
      </w:r>
      <w:r>
        <w:br/>
        <w:t>The choice of language used is subject to many considerations, such as company policy, suitability to task, availability of third-party packages, or individual preference.</w:t>
      </w:r>
    </w:p>
    <w:sectPr w:rsidR="008821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0847605">
    <w:abstractNumId w:val="8"/>
  </w:num>
  <w:num w:numId="2" w16cid:durableId="1238905338">
    <w:abstractNumId w:val="6"/>
  </w:num>
  <w:num w:numId="3" w16cid:durableId="926353160">
    <w:abstractNumId w:val="5"/>
  </w:num>
  <w:num w:numId="4" w16cid:durableId="404569844">
    <w:abstractNumId w:val="4"/>
  </w:num>
  <w:num w:numId="5" w16cid:durableId="42215433">
    <w:abstractNumId w:val="7"/>
  </w:num>
  <w:num w:numId="6" w16cid:durableId="1731541657">
    <w:abstractNumId w:val="3"/>
  </w:num>
  <w:num w:numId="7" w16cid:durableId="997810163">
    <w:abstractNumId w:val="2"/>
  </w:num>
  <w:num w:numId="8" w16cid:durableId="1534028074">
    <w:abstractNumId w:val="1"/>
  </w:num>
  <w:num w:numId="9" w16cid:durableId="58484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821F3"/>
    <w:rsid w:val="00AA1D8D"/>
    <w:rsid w:val="00B47730"/>
    <w:rsid w:val="00CB0664"/>
    <w:rsid w:val="00D87FE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2023-12-06T06:45:00Z</dcterms:modified>
  <cp:category/>
</cp:coreProperties>
</file>