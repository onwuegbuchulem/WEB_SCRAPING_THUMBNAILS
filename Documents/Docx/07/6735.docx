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C1D" w:rsidRDefault="004060E4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  <w:t>The choice of language used is subject t</w:t>
      </w:r>
      <w:r>
        <w:t>o many considerations, such as company policy, suitability to task, availability of third-party packages, or individual preference.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</w:t>
      </w:r>
      <w:r>
        <w:t>aches for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</w:t>
      </w:r>
      <w:r>
        <w:t xml:space="preserve"> environment, usually using a command line.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</w:p>
    <w:sectPr w:rsidR="005D1C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002375">
    <w:abstractNumId w:val="8"/>
  </w:num>
  <w:num w:numId="2" w16cid:durableId="720597404">
    <w:abstractNumId w:val="6"/>
  </w:num>
  <w:num w:numId="3" w16cid:durableId="1181120461">
    <w:abstractNumId w:val="5"/>
  </w:num>
  <w:num w:numId="4" w16cid:durableId="1154103474">
    <w:abstractNumId w:val="4"/>
  </w:num>
  <w:num w:numId="5" w16cid:durableId="1300956058">
    <w:abstractNumId w:val="7"/>
  </w:num>
  <w:num w:numId="6" w16cid:durableId="609431489">
    <w:abstractNumId w:val="3"/>
  </w:num>
  <w:num w:numId="7" w16cid:durableId="934675027">
    <w:abstractNumId w:val="2"/>
  </w:num>
  <w:num w:numId="8" w16cid:durableId="841748959">
    <w:abstractNumId w:val="1"/>
  </w:num>
  <w:num w:numId="9" w16cid:durableId="1484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0E4"/>
    <w:rsid w:val="005D1C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