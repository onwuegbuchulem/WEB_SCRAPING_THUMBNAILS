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5033" w:rsidRDefault="00645009">
      <w:r>
        <w:t>Also, specific user environment and usage history can make it difficult to reproduce the problem..</w:t>
      </w:r>
      <w:r>
        <w:br/>
        <w:t>There are many approaches to the Software development process.</w:t>
      </w:r>
      <w:r>
        <w:br/>
      </w:r>
      <w:r>
        <w:t xml:space="preserve"> Programs were mostly entered using punched cards or paper tape.</w:t>
      </w:r>
      <w:r>
        <w:br/>
        <w:t xml:space="preserve"> A similar technique used for database design is Entity-Relationship Modeling (ER Modeling).</w:t>
      </w:r>
      <w:r>
        <w:br/>
        <w:t xml:space="preserve"> The first step in most formal software development processes is requirements analysis, followed by testing to determine value modeling, implementation, and failure elimination (debugging).</w:t>
      </w:r>
      <w:r>
        <w:br/>
        <w:t xml:space="preserve"> Auxiliary tasks accompanying and related to programming include analyzing requirements, testing, debugging (investigating and fixing problems), implementation of b</w:t>
      </w:r>
      <w:r>
        <w:t>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 xml:space="preserve"> Machine code was the language of early programs, written in the instr</w:t>
      </w:r>
      <w:r>
        <w:t>uction set of the particular machine, often in binary notation.</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the software development process since having defects in a program can have significant consequences for its users.</w:t>
      </w:r>
      <w:r>
        <w:br/>
        <w:t>Programming languages are essential for software dev</w:t>
      </w:r>
      <w:r>
        <w:t>elopment.</w:t>
      </w:r>
      <w:r>
        <w:br/>
        <w:t xml:space="preserve"> Debugging is often done with IDEs. Standalone debuggers like GDB are also used, and these often provide less of a visual environment, usually using a command line.</w:t>
      </w:r>
      <w:r>
        <w:br/>
        <w:t>For example, COBOL is still strong in corporate data centers often on large mainframe computers, Fortran in engineering applications, scripting languages in Web development, and C in embedded software.</w:t>
      </w:r>
      <w:r>
        <w:br/>
      </w:r>
      <w:r>
        <w:br/>
        <w:t xml:space="preserve"> Computer programming or coding is the composition of sequences of instructions, called programs, that computers can follow to perform</w:t>
      </w:r>
      <w:r>
        <w:t xml:space="preserve"> tasks.</w:t>
      </w:r>
    </w:p>
    <w:sectPr w:rsidR="00CE50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4034766">
    <w:abstractNumId w:val="8"/>
  </w:num>
  <w:num w:numId="2" w16cid:durableId="632642675">
    <w:abstractNumId w:val="6"/>
  </w:num>
  <w:num w:numId="3" w16cid:durableId="1457484062">
    <w:abstractNumId w:val="5"/>
  </w:num>
  <w:num w:numId="4" w16cid:durableId="940920405">
    <w:abstractNumId w:val="4"/>
  </w:num>
  <w:num w:numId="5" w16cid:durableId="411124461">
    <w:abstractNumId w:val="7"/>
  </w:num>
  <w:num w:numId="6" w16cid:durableId="1500340753">
    <w:abstractNumId w:val="3"/>
  </w:num>
  <w:num w:numId="7" w16cid:durableId="1056708786">
    <w:abstractNumId w:val="2"/>
  </w:num>
  <w:num w:numId="8" w16cid:durableId="1813061331">
    <w:abstractNumId w:val="1"/>
  </w:num>
  <w:num w:numId="9" w16cid:durableId="1381594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5009"/>
    <w:rsid w:val="00AA1D8D"/>
    <w:rsid w:val="00B47730"/>
    <w:rsid w:val="00CB0664"/>
    <w:rsid w:val="00CE50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2023-12-06T07:57:00Z</dcterms:modified>
  <cp:category/>
</cp:coreProperties>
</file>