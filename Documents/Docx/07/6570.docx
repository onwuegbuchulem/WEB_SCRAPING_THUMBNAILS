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3114" w:rsidRDefault="00DE7E48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Programmers typically use high-level programming </w:t>
      </w:r>
      <w:r>
        <w:t>languages that are more easily intelligible to humans than machine code, which is directly executed by the central processing unit.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In 1206, the Arab engineer Al-Jazari invented a programmable drum machine where a musical mechanical automaton could be made to play different rhythms and drum patterns, via pegs and ca</w:t>
      </w:r>
      <w:r>
        <w:t>ms.</w:t>
      </w:r>
      <w:r>
        <w:br/>
        <w:t>This can be a non-trivial task, for example as with parallel processes or some unusual software bugs.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They are the building blocks for all software, from the simplest applications to the most sophisticated ones.</w:t>
      </w:r>
      <w:r>
        <w:br/>
        <w:t>For example</w:t>
      </w:r>
      <w:r>
        <w:t>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For example, COBOL is still strong in corporate data centers often on large mainframe computers, Fortran in engineering app</w:t>
      </w:r>
      <w:r>
        <w:t>lications, scripting languages in Web development, and C in embedded software.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Following a consistent programming style often helps readability.</w:t>
      </w:r>
      <w:r>
        <w:br/>
        <w:t>Scripting and breakpointing is also part of this process.</w:t>
      </w:r>
      <w:r>
        <w:br/>
        <w:t xml:space="preserve">Many programmers use forms of Agile software development where the various stages </w:t>
      </w:r>
      <w:r>
        <w:t>of formal software development are more integrated together into short cycles that take a few weeks rather than years.</w:t>
      </w:r>
      <w:r>
        <w:br/>
        <w:t>Many factors, having little or nothing to do with the ability of the computer to efficiently compile and execute the code, contribute to readability.</w:t>
      </w:r>
    </w:p>
    <w:sectPr w:rsidR="006E31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4788724">
    <w:abstractNumId w:val="8"/>
  </w:num>
  <w:num w:numId="2" w16cid:durableId="1764960707">
    <w:abstractNumId w:val="6"/>
  </w:num>
  <w:num w:numId="3" w16cid:durableId="382750619">
    <w:abstractNumId w:val="5"/>
  </w:num>
  <w:num w:numId="4" w16cid:durableId="1654916067">
    <w:abstractNumId w:val="4"/>
  </w:num>
  <w:num w:numId="5" w16cid:durableId="462188089">
    <w:abstractNumId w:val="7"/>
  </w:num>
  <w:num w:numId="6" w16cid:durableId="995185341">
    <w:abstractNumId w:val="3"/>
  </w:num>
  <w:num w:numId="7" w16cid:durableId="1773747667">
    <w:abstractNumId w:val="2"/>
  </w:num>
  <w:num w:numId="8" w16cid:durableId="1084692443">
    <w:abstractNumId w:val="1"/>
  </w:num>
  <w:num w:numId="9" w16cid:durableId="144392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3114"/>
    <w:rsid w:val="00AA1D8D"/>
    <w:rsid w:val="00B47730"/>
    <w:rsid w:val="00CB0664"/>
    <w:rsid w:val="00DE7E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2023-12-06T08:00:00Z</dcterms:modified>
  <cp:category/>
</cp:coreProperties>
</file>