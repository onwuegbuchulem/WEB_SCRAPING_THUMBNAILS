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E3A" w:rsidRDefault="00D236E0">
      <w:r>
        <w:t>Integrated development environments (IDEs) aim to integrate all such help..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Some languages are more prone to some kinds of faults because their specification does not requ</w:t>
      </w:r>
      <w:r>
        <w:t>ire compilers to perform as much checking as other languages.</w:t>
      </w:r>
      <w:r>
        <w:br/>
        <w:t>It affects the aspects of quality above, including portability, usability and most importantly maintainability.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There exist a lot of different approaches for each of those tasks.</w:t>
      </w:r>
      <w:r>
        <w:br/>
        <w:t>Also, specific user environment and usage history can make it difficult to reproduce the problem.</w:t>
      </w:r>
      <w:r>
        <w:br/>
        <w:t xml:space="preserve"> The first </w:t>
      </w:r>
      <w:r>
        <w:t>step in most formal software development processes is requirements analysis, followed by testing to determine value modeling, implementation, and failure elimination (debugging).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Unified Modeling La</w:t>
      </w:r>
      <w:r>
        <w:t>nguage (UML) is a notation used for both the OOAD and MDA.</w:t>
      </w:r>
      <w:r>
        <w:br/>
        <w:t>Scripting and breakpointing is also part of this process.</w:t>
      </w:r>
      <w:r>
        <w:br/>
        <w:t>Unreadable code often leads to bugs, inefficiencies, and duplicated code.</w:t>
      </w:r>
      <w:r>
        <w:br/>
        <w:t>They are the building blocks for all software, from the simplest applications to the most sophisticated ones.</w:t>
      </w:r>
    </w:p>
    <w:sectPr w:rsidR="00A11E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802044">
    <w:abstractNumId w:val="8"/>
  </w:num>
  <w:num w:numId="2" w16cid:durableId="32996766">
    <w:abstractNumId w:val="6"/>
  </w:num>
  <w:num w:numId="3" w16cid:durableId="202404663">
    <w:abstractNumId w:val="5"/>
  </w:num>
  <w:num w:numId="4" w16cid:durableId="890727831">
    <w:abstractNumId w:val="4"/>
  </w:num>
  <w:num w:numId="5" w16cid:durableId="633953439">
    <w:abstractNumId w:val="7"/>
  </w:num>
  <w:num w:numId="6" w16cid:durableId="507839042">
    <w:abstractNumId w:val="3"/>
  </w:num>
  <w:num w:numId="7" w16cid:durableId="2123108702">
    <w:abstractNumId w:val="2"/>
  </w:num>
  <w:num w:numId="8" w16cid:durableId="1638955198">
    <w:abstractNumId w:val="1"/>
  </w:num>
  <w:num w:numId="9" w16cid:durableId="120213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1E3A"/>
    <w:rsid w:val="00AA1D8D"/>
    <w:rsid w:val="00B47730"/>
    <w:rsid w:val="00CB0664"/>
    <w:rsid w:val="00D236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2023-12-06T07:09:00Z</dcterms:modified>
  <cp:category/>
</cp:coreProperties>
</file>