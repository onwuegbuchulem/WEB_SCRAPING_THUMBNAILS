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3CD" w:rsidRDefault="004A4644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 xml:space="preserve"> Computer programming or coding is the composition of sequences of instructions, called</w:t>
      </w:r>
      <w:r>
        <w:t xml:space="preserve"> programs, that computers can follow to perform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Readability is important because programmers spend </w:t>
      </w:r>
      <w:r>
        <w:t>the majority of their time reading, trying to understand, reusing and modifying existing source code, rather than writing new source code.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fundamental properties.</w:t>
      </w:r>
      <w:r>
        <w:br/>
        <w:t>Expert programmers are familiar with a variety of well-established algorithms and their respective complexities and use this knowledge to choose algorithms that are best suited</w:t>
      </w:r>
      <w:r>
        <w:t xml:space="preserve">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are many approaches to the Software development process.</w:t>
      </w:r>
      <w:r>
        <w:br/>
        <w:t>However, Charles Babbage had already written his first program for the Analytical Engine in 1837.</w:t>
      </w:r>
    </w:p>
    <w:sectPr w:rsidR="003373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75135">
    <w:abstractNumId w:val="8"/>
  </w:num>
  <w:num w:numId="2" w16cid:durableId="92285283">
    <w:abstractNumId w:val="6"/>
  </w:num>
  <w:num w:numId="3" w16cid:durableId="1687093820">
    <w:abstractNumId w:val="5"/>
  </w:num>
  <w:num w:numId="4" w16cid:durableId="622806085">
    <w:abstractNumId w:val="4"/>
  </w:num>
  <w:num w:numId="5" w16cid:durableId="826828527">
    <w:abstractNumId w:val="7"/>
  </w:num>
  <w:num w:numId="6" w16cid:durableId="1018777746">
    <w:abstractNumId w:val="3"/>
  </w:num>
  <w:num w:numId="7" w16cid:durableId="950091052">
    <w:abstractNumId w:val="2"/>
  </w:num>
  <w:num w:numId="8" w16cid:durableId="1439909668">
    <w:abstractNumId w:val="1"/>
  </w:num>
  <w:num w:numId="9" w16cid:durableId="52370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3CD"/>
    <w:rsid w:val="004A46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