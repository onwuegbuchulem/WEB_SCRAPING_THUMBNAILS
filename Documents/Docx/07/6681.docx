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419A3" w:rsidRDefault="00D7653E">
      <w:r>
        <w:t>It is usually easier to code in "high-level" languages than in "low-level" ones..</w:t>
      </w:r>
      <w:r>
        <w:br/>
        <w:t>It affects the aspects of quality above, including portability, usability and most importantly maintainability.</w:t>
      </w:r>
      <w:r>
        <w:br/>
      </w:r>
      <w:r>
        <w:t xml:space="preserve"> Implementation techniques include imperative languages (object-oriented or procedural), functional languages, and logic languages.</w:t>
      </w:r>
      <w:r>
        <w:br/>
        <w:t>Scripting and breakpointing is also part of this process.</w:t>
      </w:r>
      <w:r>
        <w:br/>
        <w:t xml:space="preserve"> Computer programmers are those who write computer software.</w:t>
      </w:r>
      <w:r>
        <w:br/>
        <w:t xml:space="preserve"> Popular modeling techniques include Object-Oriented Analysis and Design (OOAD) and Model-Driven Architecture (MDA).</w:t>
      </w:r>
      <w:r>
        <w:br/>
        <w:t xml:space="preserve"> Some languages are very popular for particular kinds of applications, while some languages are regularly used to write many different kinds of </w:t>
      </w:r>
      <w:r>
        <w:t>applications.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 xml:space="preserve"> Machine code was the language of early programs, written in the instruction set of the particular machine, often in binary notation.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 xml:space="preserve"> After the bug is reproduced, the </w:t>
      </w:r>
      <w:r>
        <w:t>input of the program may need to be simplified to make it easier to debug.</w:t>
      </w:r>
      <w:r>
        <w:br/>
        <w:t>Techniques like Code refactoring can enhance readability.</w:t>
      </w:r>
      <w:r>
        <w:br/>
        <w:t>Trial-and-error/divide-and-conquer is needed: the programmer will try to remove some parts of the original test case and check if the problem still exists.</w:t>
      </w:r>
      <w:r>
        <w:br/>
        <w:t>One approach popular for requirements analysis is Use Case analysis.</w:t>
      </w:r>
      <w:r>
        <w:br/>
        <w:t>Assembly languages were soon developed that let the programmer specify instruction in a text format (e.g., ADD X, TOTAL), with abbreviations for each oper</w:t>
      </w:r>
      <w:r>
        <w:t>ation code and meaningful names for specifying addresses.</w:t>
      </w:r>
    </w:p>
    <w:sectPr w:rsidR="007419A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95905048">
    <w:abstractNumId w:val="8"/>
  </w:num>
  <w:num w:numId="2" w16cid:durableId="1356495831">
    <w:abstractNumId w:val="6"/>
  </w:num>
  <w:num w:numId="3" w16cid:durableId="2063164267">
    <w:abstractNumId w:val="5"/>
  </w:num>
  <w:num w:numId="4" w16cid:durableId="1817144000">
    <w:abstractNumId w:val="4"/>
  </w:num>
  <w:num w:numId="5" w16cid:durableId="1453399958">
    <w:abstractNumId w:val="7"/>
  </w:num>
  <w:num w:numId="6" w16cid:durableId="402531396">
    <w:abstractNumId w:val="3"/>
  </w:num>
  <w:num w:numId="7" w16cid:durableId="1803113023">
    <w:abstractNumId w:val="2"/>
  </w:num>
  <w:num w:numId="8" w16cid:durableId="101464287">
    <w:abstractNumId w:val="1"/>
  </w:num>
  <w:num w:numId="9" w16cid:durableId="1687154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419A3"/>
    <w:rsid w:val="00AA1D8D"/>
    <w:rsid w:val="00B47730"/>
    <w:rsid w:val="00CB0664"/>
    <w:rsid w:val="00D7653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2023-12-06T12:32:00Z</dcterms:modified>
  <cp:category/>
</cp:coreProperties>
</file>