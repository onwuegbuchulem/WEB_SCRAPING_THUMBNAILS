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9F8" w:rsidRDefault="007A00B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editing of code per se.</w:t>
      </w:r>
      <w:r>
        <w:br/>
        <w:t xml:space="preserve"> Computer programmers are those who write computer software.</w:t>
      </w:r>
      <w:r>
        <w:br/>
        <w:t>Integrated development environments (IDEs) aim to integrate all such help.</w:t>
      </w:r>
      <w:r>
        <w:br/>
        <w:t xml:space="preserve"> High-level languages made the process of developing a program simpler and more understandable, and less bound to the underlying hardware.</w:t>
      </w:r>
      <w:r>
        <w:br/>
      </w:r>
      <w:r>
        <w:t xml:space="preserve"> Debugging is a very important task in the software development process since having defects in a program can have significant consequences for its users.</w:t>
      </w:r>
      <w:r>
        <w:br/>
        <w:t>Techniques like Code refactoring can enhance readability.</w:t>
      </w:r>
      <w:r>
        <w:br/>
        <w:t xml:space="preserve"> Whatever the approach to development may be, the final program must satisfy some fundamental properties.</w:t>
      </w:r>
      <w:r>
        <w:br/>
        <w:t>They are the building blocks for all software, from the simplest applications to the most sophisticated ones.</w:t>
      </w:r>
      <w:r>
        <w:br/>
        <w:t>Unreadable code often leads to bugs, inefficiencies, and duplicated code.</w:t>
      </w:r>
      <w:r>
        <w:br/>
        <w:t xml:space="preserve"> New lang</w:t>
      </w:r>
      <w:r>
        <w:t>uages are generally designed around the syntax of a prior language with new functionality added, (for example C++ adds object-orientation to C, and Java adds memory management and bytecode to C++, but as a result, loses efficiency and the ability for low-level manipulation).</w:t>
      </w:r>
      <w:r>
        <w:br/>
        <w:t>Normally the first step in debugging is to attempt to reproduce the problem.</w:t>
      </w:r>
      <w:r>
        <w:br/>
        <w:t xml:space="preserve"> It is very difficult to determine what are the most popular modern programming languages.</w:t>
      </w:r>
      <w:r>
        <w:br/>
        <w:t>For example, COBOL is still strong in corporate data centers often o</w:t>
      </w:r>
      <w:r>
        <w:t>n large mainframe computers, Fortran in engineering applications, scripting languages in Web development, and C in embedded software.</w:t>
      </w:r>
      <w:r>
        <w:br/>
        <w:t>However, Charles Babbage had already written his first program for the Analytical Engine in 1837.</w:t>
      </w:r>
    </w:p>
    <w:sectPr w:rsidR="00E049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099996">
    <w:abstractNumId w:val="8"/>
  </w:num>
  <w:num w:numId="2" w16cid:durableId="999040572">
    <w:abstractNumId w:val="6"/>
  </w:num>
  <w:num w:numId="3" w16cid:durableId="864560694">
    <w:abstractNumId w:val="5"/>
  </w:num>
  <w:num w:numId="4" w16cid:durableId="1385641087">
    <w:abstractNumId w:val="4"/>
  </w:num>
  <w:num w:numId="5" w16cid:durableId="351998623">
    <w:abstractNumId w:val="7"/>
  </w:num>
  <w:num w:numId="6" w16cid:durableId="1847405637">
    <w:abstractNumId w:val="3"/>
  </w:num>
  <w:num w:numId="7" w16cid:durableId="338315752">
    <w:abstractNumId w:val="2"/>
  </w:num>
  <w:num w:numId="8" w16cid:durableId="1511212026">
    <w:abstractNumId w:val="1"/>
  </w:num>
  <w:num w:numId="9" w16cid:durableId="154625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00B1"/>
    <w:rsid w:val="00AA1D8D"/>
    <w:rsid w:val="00B47730"/>
    <w:rsid w:val="00CB0664"/>
    <w:rsid w:val="00E049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