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B4C" w:rsidRDefault="00E419B5">
      <w:r>
        <w:t xml:space="preserve"> Some languages are very popular for particular kinds of applications, while some languages are regularly used to write many different kinds of applications..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Techniques like Code refactoring can enhance readability.</w:t>
      </w:r>
      <w:r>
        <w:br/>
        <w:t>Proficient programming usually requires exper</w:t>
      </w:r>
      <w:r>
        <w:t>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</w:t>
      </w:r>
      <w:r>
        <w:t>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is usually easier to code in "high-level" languages than in "low-level" ones.</w:t>
      </w:r>
      <w:r>
        <w:br/>
        <w:t xml:space="preserve"> Debugging is a very important task in the sof</w:t>
      </w:r>
      <w:r>
        <w:t>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014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332789">
    <w:abstractNumId w:val="8"/>
  </w:num>
  <w:num w:numId="2" w16cid:durableId="554856127">
    <w:abstractNumId w:val="6"/>
  </w:num>
  <w:num w:numId="3" w16cid:durableId="906845312">
    <w:abstractNumId w:val="5"/>
  </w:num>
  <w:num w:numId="4" w16cid:durableId="946547662">
    <w:abstractNumId w:val="4"/>
  </w:num>
  <w:num w:numId="5" w16cid:durableId="346252429">
    <w:abstractNumId w:val="7"/>
  </w:num>
  <w:num w:numId="6" w16cid:durableId="27803075">
    <w:abstractNumId w:val="3"/>
  </w:num>
  <w:num w:numId="7" w16cid:durableId="1045444161">
    <w:abstractNumId w:val="2"/>
  </w:num>
  <w:num w:numId="8" w16cid:durableId="1960910291">
    <w:abstractNumId w:val="1"/>
  </w:num>
  <w:num w:numId="9" w16cid:durableId="17242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B4C"/>
    <w:rsid w:val="00034616"/>
    <w:rsid w:val="0006063C"/>
    <w:rsid w:val="0015074B"/>
    <w:rsid w:val="0029639D"/>
    <w:rsid w:val="00326F90"/>
    <w:rsid w:val="00AA1D8D"/>
    <w:rsid w:val="00B47730"/>
    <w:rsid w:val="00CB0664"/>
    <w:rsid w:val="00E41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