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5CD" w:rsidRDefault="004940A1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For example, COBOL is </w:t>
      </w:r>
      <w:r>
        <w:t>still strong in corporate data centers often on large mainframe computers, Fortran in engineering applications, scripting languages in Web development, and C in embedded software.</w:t>
      </w:r>
      <w:r>
        <w:br/>
        <w:t>It involves designing and implementing algorithms, step-by-step specifications of procedures, by writing code in one or more programming languages.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 simil</w:t>
      </w:r>
      <w:r>
        <w:t>ar technique used for database design is Entity-Relationship Modeling (ER Modeling).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Popular modeling techniques include Object-Oriented Analysis and Design (OOAD) and Model-Driven Architecture (MDA).</w:t>
      </w:r>
      <w:r>
        <w:br/>
        <w:t>Techniques like Code refactoring can enhance readability.</w:t>
      </w:r>
      <w:r>
        <w:br/>
        <w:t xml:space="preserve"> Whatever t</w:t>
      </w:r>
      <w:r>
        <w:t>he approach to development may be, the final program must satisfy some fundamental properties.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Some languages are very popular f</w:t>
      </w:r>
      <w:r>
        <w:t>or particular kinds of applications, while some languages are regularly used to write many different kinds of applications.</w:t>
      </w:r>
      <w:r>
        <w:br/>
        <w:t>This can be a non-trivial task, for example as with parallel processes or some unusual software bugs.</w:t>
      </w:r>
      <w:r>
        <w:br/>
        <w:t>Scripting and breakpointing is also part of this process.</w:t>
      </w:r>
      <w:r>
        <w:br/>
        <w:t>The Unified Modeling Language (UML) is a notation used for both the OOAD and MDA.</w:t>
      </w:r>
    </w:p>
    <w:sectPr w:rsidR="002055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8812481">
    <w:abstractNumId w:val="8"/>
  </w:num>
  <w:num w:numId="2" w16cid:durableId="1302350705">
    <w:abstractNumId w:val="6"/>
  </w:num>
  <w:num w:numId="3" w16cid:durableId="1723825630">
    <w:abstractNumId w:val="5"/>
  </w:num>
  <w:num w:numId="4" w16cid:durableId="2011173761">
    <w:abstractNumId w:val="4"/>
  </w:num>
  <w:num w:numId="5" w16cid:durableId="2083218224">
    <w:abstractNumId w:val="7"/>
  </w:num>
  <w:num w:numId="6" w16cid:durableId="353923310">
    <w:abstractNumId w:val="3"/>
  </w:num>
  <w:num w:numId="7" w16cid:durableId="2024352612">
    <w:abstractNumId w:val="2"/>
  </w:num>
  <w:num w:numId="8" w16cid:durableId="1672181191">
    <w:abstractNumId w:val="1"/>
  </w:num>
  <w:num w:numId="9" w16cid:durableId="98632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5CD"/>
    <w:rsid w:val="0029639D"/>
    <w:rsid w:val="00326F90"/>
    <w:rsid w:val="004940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2023-12-06T05:03:00Z</dcterms:modified>
  <cp:category/>
</cp:coreProperties>
</file>