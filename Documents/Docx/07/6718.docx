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156D" w:rsidRDefault="00696952">
      <w:r>
        <w:t>Assembly languages were soon developed that let the programmer specify instruction in a text format (e..</w:t>
      </w:r>
      <w:r>
        <w:t>g., ADD X, TOTAL), with abbreviations for each operation code and meaningful names for specifying addresses.</w:t>
      </w:r>
      <w:r>
        <w:br/>
        <w:t xml:space="preserve">In 1801, the Jacquard loom could </w:t>
      </w:r>
      <w:r>
        <w:t>produce entirely different weaves by changing the "program" – a series of pasteboard cards with holes punched in them.</w:t>
      </w:r>
      <w:r>
        <w:br/>
        <w:t>For example, COBOL is still strong in corporate data centers often on large mainframe computers, Fortran in engineering applications, scripting languages in Web development, and C in embedded software.</w:t>
      </w:r>
      <w:r>
        <w:br/>
        <w:t>This can be a non-trivial task, for example as with parallel processes or some unusual software bugs.</w:t>
      </w:r>
      <w:r>
        <w:br/>
        <w:t xml:space="preserve"> A similar technique used for database design is Entity-Relationship Modeling (ER Modelin</w:t>
      </w:r>
      <w:r>
        <w:t>g).</w:t>
      </w:r>
      <w:r>
        <w:br/>
        <w:t>Some languages are more prone to some kinds of faults because their specification does not require compilers to perform as much checking as other languages.</w:t>
      </w:r>
      <w:r>
        <w:br/>
        <w:t xml:space="preserve"> Code-breaking algorithms have also existed for centuries.</w:t>
      </w:r>
      <w:r>
        <w:br/>
        <w:t>Trial-and-error/divide-and-conquer is needed: the programmer will try to remove some parts of the original test case and check if the problem still exists.</w:t>
      </w:r>
      <w:r>
        <w:br/>
        <w:t>When debugging the problem in a GUI, the programmer can try to skip some user interaction from the original problem description and chec</w:t>
      </w:r>
      <w:r>
        <w:t>k if remaining actions are sufficient for bugs to appear.</w:t>
      </w:r>
      <w:r>
        <w:br/>
        <w:t>Many applications use a mix of several languages in their construction and use.</w:t>
      </w:r>
      <w:r>
        <w:br/>
      </w:r>
      <w:r>
        <w:br/>
        <w:t>The first compiler related tool, the A-0 System, was developed in 1952 by Grace Hopper, who also coined the term 'compiler'.</w:t>
      </w:r>
      <w:r>
        <w:br/>
        <w:t xml:space="preserve"> In the 1880s, Herman Hollerith invented the concept of storing data in machine-readable form.</w:t>
      </w:r>
      <w:r>
        <w:br/>
        <w:t>For this purpose, algorithms are classified into orders using so-called Big O notation, which expresses resource use, such as execution time or memory co</w:t>
      </w:r>
      <w:r>
        <w:t>nsumption, in terms of the size of an input.</w:t>
      </w:r>
      <w:r>
        <w:br/>
        <w:t xml:space="preserve"> The academic field and the engineering practice of computer programming are both largely concerned with discovering and implementing the most efficient algorithms for a given class of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3015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3120552">
    <w:abstractNumId w:val="8"/>
  </w:num>
  <w:num w:numId="2" w16cid:durableId="862784025">
    <w:abstractNumId w:val="6"/>
  </w:num>
  <w:num w:numId="3" w16cid:durableId="1569805637">
    <w:abstractNumId w:val="5"/>
  </w:num>
  <w:num w:numId="4" w16cid:durableId="218367377">
    <w:abstractNumId w:val="4"/>
  </w:num>
  <w:num w:numId="5" w16cid:durableId="1025986561">
    <w:abstractNumId w:val="7"/>
  </w:num>
  <w:num w:numId="6" w16cid:durableId="336032663">
    <w:abstractNumId w:val="3"/>
  </w:num>
  <w:num w:numId="7" w16cid:durableId="1868637500">
    <w:abstractNumId w:val="2"/>
  </w:num>
  <w:num w:numId="8" w16cid:durableId="1991251480">
    <w:abstractNumId w:val="1"/>
  </w:num>
  <w:num w:numId="9" w16cid:durableId="22630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56D"/>
    <w:rsid w:val="00326F90"/>
    <w:rsid w:val="006969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2023-12-06T06:40:00Z</dcterms:modified>
  <cp:category/>
</cp:coreProperties>
</file>