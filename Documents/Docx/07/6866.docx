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2F25" w:rsidRDefault="001D5023">
      <w:r>
        <w:t>Some languages are more prone to some kinds of faults because their specification does not require compilers to perform as much checking as other languages..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It involves designing and implementing algorit</w:t>
      </w:r>
      <w:r>
        <w:t>hms, step-by-step specifications of procedures, by writing code in one or more programming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Assembly languages were soon developed that let the programmer specify instruction in a text format (e.g., ADD X, TOTAL), with abbreviations for each operation code and meaningful names </w:t>
      </w:r>
      <w:r>
        <w:t>for specifying addresses.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Also, sp</w:t>
      </w:r>
      <w:r>
        <w:t>ecific user environment and usage history can make it difficult to reproduce the problem.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</w:t>
      </w:r>
      <w:r>
        <w:t>nd the ability for low-level manipulation).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The Unified Modeling Language (UML) is a notation used for both the OOAD </w:t>
      </w:r>
      <w:r>
        <w:t>and MDA.</w:t>
      </w:r>
    </w:p>
    <w:sectPr w:rsidR="00E02F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7579323">
    <w:abstractNumId w:val="8"/>
  </w:num>
  <w:num w:numId="2" w16cid:durableId="74128014">
    <w:abstractNumId w:val="6"/>
  </w:num>
  <w:num w:numId="3" w16cid:durableId="719938853">
    <w:abstractNumId w:val="5"/>
  </w:num>
  <w:num w:numId="4" w16cid:durableId="557471880">
    <w:abstractNumId w:val="4"/>
  </w:num>
  <w:num w:numId="5" w16cid:durableId="2107143220">
    <w:abstractNumId w:val="7"/>
  </w:num>
  <w:num w:numId="6" w16cid:durableId="581066779">
    <w:abstractNumId w:val="3"/>
  </w:num>
  <w:num w:numId="7" w16cid:durableId="1136723642">
    <w:abstractNumId w:val="2"/>
  </w:num>
  <w:num w:numId="8" w16cid:durableId="1975476007">
    <w:abstractNumId w:val="1"/>
  </w:num>
  <w:num w:numId="9" w16cid:durableId="321934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5023"/>
    <w:rsid w:val="0029639D"/>
    <w:rsid w:val="00326F90"/>
    <w:rsid w:val="00AA1D8D"/>
    <w:rsid w:val="00B47730"/>
    <w:rsid w:val="00CB0664"/>
    <w:rsid w:val="00E02F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2023-12-06T08:06:00Z</dcterms:modified>
  <cp:category/>
</cp:coreProperties>
</file>