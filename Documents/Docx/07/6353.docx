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6CC" w:rsidRDefault="00E83E65">
      <w:r>
        <w:t>It affects the aspects of quality above, including portability, usability and most importantly maintainability..</w:t>
      </w:r>
      <w:r>
        <w:br/>
        <w:t xml:space="preserve">For example, when a bug in a compiler can make it crash when parsing some large source file, a simplification of the test case that </w:t>
      </w:r>
      <w:r>
        <w:t>results in only few lines from the original source file can be sufficient to reproduce the same crash.</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In the 9th century, the Arab mathematician Al-Kindi described a crypt</w:t>
      </w:r>
      <w:r>
        <w:t>ographic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 generally dated to 1843, when mathematician Ada Lovelace published an algorithm to calcula</w:t>
      </w:r>
      <w:r>
        <w:t>te a sequence of Bernoulli numbers, intended to be carried out by Charles Babbage's Analytical Engine.</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w:t>
      </w:r>
      <w:r>
        <w:t>ed Big O notation, which expresses resource use, such as execution time or memory consumption, in terms of the size of an input.</w:t>
      </w:r>
      <w:r>
        <w:br/>
        <w:t>However, with the concept of the stored-program computer introduced in 1949, both programs and data were stored and manipulated in the same way in computer memory.</w:t>
      </w:r>
      <w:r>
        <w:br/>
        <w:t xml:space="preserve"> Programmable devices have existed for centuries.</w:t>
      </w:r>
      <w:r>
        <w:br/>
        <w:t xml:space="preserve"> Machine code was the language of early programs, written in the instruction set of the particular machine, often in binary notation.</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p>
    <w:sectPr w:rsidR="003C06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841409">
    <w:abstractNumId w:val="8"/>
  </w:num>
  <w:num w:numId="2" w16cid:durableId="1189488220">
    <w:abstractNumId w:val="6"/>
  </w:num>
  <w:num w:numId="3" w16cid:durableId="1068723045">
    <w:abstractNumId w:val="5"/>
  </w:num>
  <w:num w:numId="4" w16cid:durableId="1615752830">
    <w:abstractNumId w:val="4"/>
  </w:num>
  <w:num w:numId="5" w16cid:durableId="2139299173">
    <w:abstractNumId w:val="7"/>
  </w:num>
  <w:num w:numId="6" w16cid:durableId="841050828">
    <w:abstractNumId w:val="3"/>
  </w:num>
  <w:num w:numId="7" w16cid:durableId="1501693499">
    <w:abstractNumId w:val="2"/>
  </w:num>
  <w:num w:numId="8" w16cid:durableId="831916048">
    <w:abstractNumId w:val="1"/>
  </w:num>
  <w:num w:numId="9" w16cid:durableId="133765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6CC"/>
    <w:rsid w:val="00AA1D8D"/>
    <w:rsid w:val="00B47730"/>
    <w:rsid w:val="00CB0664"/>
    <w:rsid w:val="00E83E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