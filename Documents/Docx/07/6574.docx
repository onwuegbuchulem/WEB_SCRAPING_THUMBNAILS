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18ED" w:rsidRDefault="00C45D27">
      <w:r>
        <w:t xml:space="preserve"> The academic field and the engineering practice of computer programming are both largely concerned with discovering and implementing the most efficient algorithms for a given class of problems..</w:t>
      </w:r>
      <w:r>
        <w:br/>
        <w:t xml:space="preserve"> In the 1880s, Herman Hollerith invented the concept of storing data in machine-readable form.</w:t>
      </w:r>
      <w:r>
        <w:br/>
        <w:t>There are many approaches to the Software development process.</w:t>
      </w:r>
      <w:r>
        <w:br/>
        <w:t xml:space="preserve"> Programmable devices have existed for centuries.</w:t>
      </w:r>
      <w:r>
        <w:br/>
        <w:t>Also, specific user environment and usage history can make it difficult to reproduce the problem.</w:t>
      </w:r>
      <w:r>
        <w:br/>
        <w:t>Their jobs usually involve:</w:t>
      </w:r>
      <w:r>
        <w:br/>
        <w:t xml:space="preserve"> Although programming has been presented in the media as a somewhat mathematical subject, some research shows that good programmers have strong skills in natural human languages</w:t>
      </w:r>
      <w:r>
        <w:t>, and that learning to code is similar to learning a foreign language.</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Later a control panel (plug board) added to his 1906 Type I Tabulator allowed it to be programmed for different jobs, and by the late 1940s, unit record equipment such as the IBM 602 and IBM 604, were programmed by control panels </w:t>
      </w:r>
      <w:r>
        <w:t>in a similar way, as were the first electronic computers.</w:t>
      </w:r>
      <w:r>
        <w:br/>
        <w:t>In 1206, the Arab engineer Al-Jazari invented a programmable drum machine where a musical mechanical automaton could be made to play different rhythms and drum patterns, via pegs and cams.</w:t>
      </w:r>
      <w:r>
        <w:br/>
        <w:t>Expert programmers are familiar with a variety of well-established algorithms and their respective complexities and use this knowledge to choose algorithms that are best suited to the circumstances.</w:t>
      </w:r>
      <w:r>
        <w:br/>
        <w:t>It involves designing and implementing algorithms, step-by-step sp</w:t>
      </w:r>
      <w:r>
        <w:t>ecifications of procedures, by writing code in one or more programming languages.</w:t>
      </w:r>
      <w:r>
        <w:br/>
        <w:t>This can be a non-trivial task, for example as with parallel processes or some unusual software bugs.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w:t>
      </w:r>
      <w:r>
        <w:t>s underestimates the number of users of business languages such as COBOL).</w:t>
      </w:r>
      <w:r>
        <w:br/>
        <w:t>In 1801, the Jacquard loom could produce entirely different weaves by changing the "program" – a series of pasteboard cards with holes punched in them.</w:t>
      </w:r>
      <w:r>
        <w:br/>
        <w:t>However, because an assembly language is little more than a different notation for a machine language,  two machines with different instruction sets also have different assembly languages.</w:t>
      </w:r>
    </w:p>
    <w:sectPr w:rsidR="003918E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21546542">
    <w:abstractNumId w:val="8"/>
  </w:num>
  <w:num w:numId="2" w16cid:durableId="1427649368">
    <w:abstractNumId w:val="6"/>
  </w:num>
  <w:num w:numId="3" w16cid:durableId="87166516">
    <w:abstractNumId w:val="5"/>
  </w:num>
  <w:num w:numId="4" w16cid:durableId="1011837960">
    <w:abstractNumId w:val="4"/>
  </w:num>
  <w:num w:numId="5" w16cid:durableId="100075486">
    <w:abstractNumId w:val="7"/>
  </w:num>
  <w:num w:numId="6" w16cid:durableId="1951357619">
    <w:abstractNumId w:val="3"/>
  </w:num>
  <w:num w:numId="7" w16cid:durableId="73356499">
    <w:abstractNumId w:val="2"/>
  </w:num>
  <w:num w:numId="8" w16cid:durableId="1534071134">
    <w:abstractNumId w:val="1"/>
  </w:num>
  <w:num w:numId="9" w16cid:durableId="1997956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18ED"/>
    <w:rsid w:val="00AA1D8D"/>
    <w:rsid w:val="00B47730"/>
    <w:rsid w:val="00C45D2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2023-12-06T08:37:00Z</dcterms:modified>
  <cp:category/>
</cp:coreProperties>
</file>