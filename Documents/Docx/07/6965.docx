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F08" w:rsidRDefault="00210874">
      <w:r>
        <w:t xml:space="preserve"> After the bug is reproduced, the input of the program may need to be simplified to make it easier to debug..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</w:t>
      </w:r>
      <w:r>
        <w:t>xt editors were also developed that allowed changes and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</w:t>
      </w:r>
      <w:r>
        <w:t>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>They are the bui</w:t>
      </w:r>
      <w:r>
        <w:t>lding blocks for all software, from the simplest applications to the most sophisticated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</w:t>
      </w:r>
      <w:r>
        <w:t xml:space="preserve"> the original problem description and check if remaining actions are sufficient for bugs to appear.</w:t>
      </w:r>
    </w:p>
    <w:sectPr w:rsidR="00100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712816">
    <w:abstractNumId w:val="8"/>
  </w:num>
  <w:num w:numId="2" w16cid:durableId="1724283236">
    <w:abstractNumId w:val="6"/>
  </w:num>
  <w:num w:numId="3" w16cid:durableId="1618022898">
    <w:abstractNumId w:val="5"/>
  </w:num>
  <w:num w:numId="4" w16cid:durableId="1940748649">
    <w:abstractNumId w:val="4"/>
  </w:num>
  <w:num w:numId="5" w16cid:durableId="297877838">
    <w:abstractNumId w:val="7"/>
  </w:num>
  <w:num w:numId="6" w16cid:durableId="1931501882">
    <w:abstractNumId w:val="3"/>
  </w:num>
  <w:num w:numId="7" w16cid:durableId="1617983250">
    <w:abstractNumId w:val="2"/>
  </w:num>
  <w:num w:numId="8" w16cid:durableId="2127388163">
    <w:abstractNumId w:val="1"/>
  </w:num>
  <w:num w:numId="9" w16cid:durableId="6245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F08"/>
    <w:rsid w:val="0015074B"/>
    <w:rsid w:val="0021087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