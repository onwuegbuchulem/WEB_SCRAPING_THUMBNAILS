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6CEA" w:rsidRDefault="002A21C3">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 xml:space="preserve"> In the 1880s, Herman Hollerith invented the concept of storing data in machine-readable form.</w:t>
      </w:r>
      <w:r>
        <w:br/>
        <w:t>Techniques like Code refactoring can enhance readability.</w:t>
      </w:r>
      <w:r>
        <w:br/>
        <w:t>Assembly languages were soon developed that let the programmer specify instruction in a text format (e.g., ADD X, TOTAL), with abbreviations for each operation code and meaningful names for specifying addresses.</w:t>
      </w:r>
      <w:r>
        <w:br/>
        <w:t>Normally the first step in debugging is to attempt to reproduce the problem.</w:t>
      </w:r>
      <w:r>
        <w:br/>
        <w:t>Their jobs usually involve:</w:t>
      </w:r>
      <w:r>
        <w:br/>
        <w:t xml:space="preserve"> Although programming has been presented </w:t>
      </w:r>
      <w:r>
        <w:t>in the media as a somewhat mathematical subject, some research shows that good programmers have strong skills in natural human languages, and that learning to code is similar to learning a foreign language.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Code-breaking algorithms have also existed for centuries.</w:t>
      </w:r>
      <w:r>
        <w:br/>
        <w:t xml:space="preserve"> The f</w:t>
      </w:r>
      <w:r>
        <w:t>irst step in most formal software development processes is requirements analysis, followed by testing to determine value modeling, implementation, and failure elimination (debugging).</w:t>
      </w:r>
      <w:r>
        <w:br/>
        <w:t>Use of a static code analysis tool can help detect some possible problems.</w:t>
      </w:r>
      <w:r>
        <w:br/>
        <w:t>While these are sometimes considered programming, often the term software development is used for this larger overall process – with the terms programming, implementation, and coding reserved for the writing and editing of code per se.</w:t>
      </w:r>
      <w:r>
        <w:br/>
        <w:t>It affects the as</w:t>
      </w:r>
      <w:r>
        <w:t>pects of quality above, including portability, usability and most importantly maintainability.</w:t>
      </w:r>
      <w:r>
        <w:br/>
        <w:t>There are many approaches to the Software development process.</w:t>
      </w:r>
      <w:r>
        <w:br/>
        <w:t>This can be a non-trivial task, for example as with parallel processes or some unusual software bugs.</w:t>
      </w:r>
      <w:r>
        <w:br/>
        <w:t>For example, when a bug in a compiler can make it crash when parsing some large source file, a simplification of the test case that results in only few lines from the original source file can be sufficient to reproduce the same crash.</w:t>
      </w:r>
    </w:p>
    <w:sectPr w:rsidR="00C96C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7747494">
    <w:abstractNumId w:val="8"/>
  </w:num>
  <w:num w:numId="2" w16cid:durableId="1587808070">
    <w:abstractNumId w:val="6"/>
  </w:num>
  <w:num w:numId="3" w16cid:durableId="660474002">
    <w:abstractNumId w:val="5"/>
  </w:num>
  <w:num w:numId="4" w16cid:durableId="526286688">
    <w:abstractNumId w:val="4"/>
  </w:num>
  <w:num w:numId="5" w16cid:durableId="1563441604">
    <w:abstractNumId w:val="7"/>
  </w:num>
  <w:num w:numId="6" w16cid:durableId="115758055">
    <w:abstractNumId w:val="3"/>
  </w:num>
  <w:num w:numId="7" w16cid:durableId="1575166387">
    <w:abstractNumId w:val="2"/>
  </w:num>
  <w:num w:numId="8" w16cid:durableId="1647659134">
    <w:abstractNumId w:val="1"/>
  </w:num>
  <w:num w:numId="9" w16cid:durableId="2102332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21C3"/>
    <w:rsid w:val="00326F90"/>
    <w:rsid w:val="00AA1D8D"/>
    <w:rsid w:val="00B47730"/>
    <w:rsid w:val="00C96CE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2023-12-06T06:56:00Z</dcterms:modified>
  <cp:category/>
</cp:coreProperties>
</file>