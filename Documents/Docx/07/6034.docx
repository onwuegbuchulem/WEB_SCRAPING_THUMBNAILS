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393" w:rsidRDefault="00454C69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Machine code was the language of early programs, written </w:t>
      </w:r>
      <w:r>
        <w:t>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</w:t>
      </w:r>
      <w:r>
        <w:t>are also used, and these often provide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</w:t>
      </w:r>
      <w:r>
        <w:t>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</w:t>
      </w:r>
      <w:r>
        <w:t>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27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066610">
    <w:abstractNumId w:val="8"/>
  </w:num>
  <w:num w:numId="2" w16cid:durableId="1503202323">
    <w:abstractNumId w:val="6"/>
  </w:num>
  <w:num w:numId="3" w16cid:durableId="1128430650">
    <w:abstractNumId w:val="5"/>
  </w:num>
  <w:num w:numId="4" w16cid:durableId="1277636225">
    <w:abstractNumId w:val="4"/>
  </w:num>
  <w:num w:numId="5" w16cid:durableId="1521043009">
    <w:abstractNumId w:val="7"/>
  </w:num>
  <w:num w:numId="6" w16cid:durableId="794494354">
    <w:abstractNumId w:val="3"/>
  </w:num>
  <w:num w:numId="7" w16cid:durableId="1929390658">
    <w:abstractNumId w:val="2"/>
  </w:num>
  <w:num w:numId="8" w16cid:durableId="1107233075">
    <w:abstractNumId w:val="1"/>
  </w:num>
  <w:num w:numId="9" w16cid:durableId="51407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393"/>
    <w:rsid w:val="00454C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