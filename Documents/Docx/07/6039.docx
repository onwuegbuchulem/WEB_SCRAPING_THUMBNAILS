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7BC6" w:rsidRDefault="00C74173">
      <w:r>
        <w:t>It involves designing and implementing algorithms, step-by-step specifications of procedures, by writing code in one or more programming languages..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He gave the first description of cryptanalysis by frequency analysis, the earliest code-breaking algorithm.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It is very difficult to determine what are the most popular modern programming languages.</w:t>
      </w:r>
      <w:r>
        <w:br/>
        <w:t>FORTRAN, the first wi</w:t>
      </w:r>
      <w:r>
        <w:t>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Normally the first step in debugging is to attempt to reproduce the problem.</w:t>
      </w:r>
      <w:r>
        <w:br/>
        <w:t xml:space="preserve"> Popular modeling techniques include Object-Oriented Analysis and Design (OOAD) and Model-Driven Architecture (MDA).</w:t>
      </w:r>
      <w:r>
        <w:br/>
        <w:t>Trade-offs from this ideal involve finding enough programmers who know the language to build a tea</w:t>
      </w:r>
      <w:r>
        <w:t>m, the availability of compilers for that language, and the efficiency with which programs written in a given language execute.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Scripting and breakpointing is also part of this process.</w:t>
      </w:r>
      <w:r>
        <w:br/>
        <w:t>Trial-and-error/divide-and-conquer is needed: the programmer will try to remove some parts of the original test case and check if the problem sti</w:t>
      </w:r>
      <w:r>
        <w:t>ll exists.</w:t>
      </w:r>
      <w:r>
        <w:br/>
        <w:t>It is usually easier to code in "high-level" languages than in "low-level" ones.</w:t>
      </w:r>
      <w:r>
        <w:br/>
        <w:t xml:space="preserve"> Different programming languages support different styles of programming (called programming paradigms).</w:t>
      </w:r>
      <w:r>
        <w:br/>
        <w:t>The Unified Modeling Language (UML) is a notation used for both the OOAD and MDA.</w:t>
      </w:r>
    </w:p>
    <w:sectPr w:rsidR="00387B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130518">
    <w:abstractNumId w:val="8"/>
  </w:num>
  <w:num w:numId="2" w16cid:durableId="172573803">
    <w:abstractNumId w:val="6"/>
  </w:num>
  <w:num w:numId="3" w16cid:durableId="147988463">
    <w:abstractNumId w:val="5"/>
  </w:num>
  <w:num w:numId="4" w16cid:durableId="2023048816">
    <w:abstractNumId w:val="4"/>
  </w:num>
  <w:num w:numId="5" w16cid:durableId="1966156418">
    <w:abstractNumId w:val="7"/>
  </w:num>
  <w:num w:numId="6" w16cid:durableId="1365640268">
    <w:abstractNumId w:val="3"/>
  </w:num>
  <w:num w:numId="7" w16cid:durableId="641035819">
    <w:abstractNumId w:val="2"/>
  </w:num>
  <w:num w:numId="8" w16cid:durableId="1103456775">
    <w:abstractNumId w:val="1"/>
  </w:num>
  <w:num w:numId="9" w16cid:durableId="2119058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7BC6"/>
    <w:rsid w:val="00AA1D8D"/>
    <w:rsid w:val="00B47730"/>
    <w:rsid w:val="00C7417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2023-12-06T12:39:00Z</dcterms:modified>
  <cp:category/>
</cp:coreProperties>
</file>