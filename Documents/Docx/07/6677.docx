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DA6" w:rsidRDefault="00A64AE0">
      <w:r>
        <w:t>While these are sometimes considered programming, often the term software development is used for this larger overall process – with the terms programming, implementation, and coding reserved for the writing and editing of code per se..</w:t>
      </w:r>
      <w:r>
        <w:br/>
      </w:r>
      <w:r>
        <w:t xml:space="preserve"> Programmable devices have existed for centuries.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Machine code was the language of early programs, written i</w:t>
      </w:r>
      <w:r>
        <w:t>n the instruction set of the particular machine, often in binary notation.</w:t>
      </w:r>
      <w:r>
        <w:b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debugging t</w:t>
      </w:r>
      <w:r>
        <w:t>he problem in a GUI, the programmer can try to skip some user interaction from the original problem description and check if remaining actions are sufficient for bugs to appear.</w:t>
      </w:r>
      <w:r>
        <w:br/>
        <w:t>This can be a non-trivial task, for example as with parallel processes or some unusual software bugs.</w:t>
      </w:r>
      <w:r>
        <w:br/>
        <w:t>Normally the first step in debugging is to attempt to reproduce the problem.</w:t>
      </w:r>
      <w:r>
        <w:br/>
        <w:t>He gave the first description of cryptanalysis by frequency analysis, the earliest code-breaking algorithm.</w:t>
      </w:r>
      <w:r>
        <w:br/>
      </w:r>
      <w:r>
        <w:br/>
        <w:t xml:space="preserve"> Computer programming or coding is the composi</w:t>
      </w:r>
      <w:r>
        <w:t>tion of sequences of instructions, called programs, that computers can follow to perform tasks.</w:t>
      </w:r>
      <w:r>
        <w:br/>
        <w:t>A study found that a few simple readability transformations made code shorter and drastically reduced the time to understand it.</w:t>
      </w:r>
      <w:r>
        <w:br/>
        <w:t>There are many approaches to the Software development process.</w:t>
      </w:r>
      <w:r>
        <w:br/>
        <w:t xml:space="preserve"> The academic field and the engineering practice of computer programming are both largely concerned with discovering and implementing the most efficient algorithms for a given class of problems.</w:t>
      </w:r>
      <w:r>
        <w:br/>
        <w:t>FORTRAN, the first widely use</w:t>
      </w:r>
      <w:r>
        <w:t>d high-level language to have a functional implementation, came out in 1957, and many other languages were soon developed—in particular, COBOL aimed at commercial data processing, and Lisp for computer research.</w:t>
      </w:r>
    </w:p>
    <w:sectPr w:rsidR="00EE0D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2142783">
    <w:abstractNumId w:val="8"/>
  </w:num>
  <w:num w:numId="2" w16cid:durableId="84112152">
    <w:abstractNumId w:val="6"/>
  </w:num>
  <w:num w:numId="3" w16cid:durableId="472527778">
    <w:abstractNumId w:val="5"/>
  </w:num>
  <w:num w:numId="4" w16cid:durableId="1097483224">
    <w:abstractNumId w:val="4"/>
  </w:num>
  <w:num w:numId="5" w16cid:durableId="416289114">
    <w:abstractNumId w:val="7"/>
  </w:num>
  <w:num w:numId="6" w16cid:durableId="2112627996">
    <w:abstractNumId w:val="3"/>
  </w:num>
  <w:num w:numId="7" w16cid:durableId="1173182742">
    <w:abstractNumId w:val="2"/>
  </w:num>
  <w:num w:numId="8" w16cid:durableId="1169323060">
    <w:abstractNumId w:val="1"/>
  </w:num>
  <w:num w:numId="9" w16cid:durableId="7798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4AE0"/>
    <w:rsid w:val="00AA1D8D"/>
    <w:rsid w:val="00B47730"/>
    <w:rsid w:val="00CB0664"/>
    <w:rsid w:val="00EE0D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