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AE6" w:rsidRDefault="0082587D">
      <w:r>
        <w:br/>
        <w:t>The first compiler related tool, the A-0 System, was developed in 1952 by Grace Hopper, who also coined the term 'compiler'..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</w:t>
      </w:r>
      <w:r>
        <w:t>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compilers for that language, and the efficiency with which programs written in</w:t>
      </w:r>
      <w:r>
        <w:t xml:space="preserve"> a given language execute.</w:t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 xml:space="preserve"> After the bug is reproduced, the input of the program may need to be simplified to make it easier to debug.</w:t>
      </w:r>
      <w:r>
        <w:br/>
        <w:t>F</w:t>
      </w:r>
      <w:r>
        <w:t>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287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776751">
    <w:abstractNumId w:val="8"/>
  </w:num>
  <w:num w:numId="2" w16cid:durableId="65421590">
    <w:abstractNumId w:val="6"/>
  </w:num>
  <w:num w:numId="3" w16cid:durableId="528955093">
    <w:abstractNumId w:val="5"/>
  </w:num>
  <w:num w:numId="4" w16cid:durableId="196351912">
    <w:abstractNumId w:val="4"/>
  </w:num>
  <w:num w:numId="5" w16cid:durableId="61804216">
    <w:abstractNumId w:val="7"/>
  </w:num>
  <w:num w:numId="6" w16cid:durableId="1547569631">
    <w:abstractNumId w:val="3"/>
  </w:num>
  <w:num w:numId="7" w16cid:durableId="1568147264">
    <w:abstractNumId w:val="2"/>
  </w:num>
  <w:num w:numId="8" w16cid:durableId="1443189291">
    <w:abstractNumId w:val="1"/>
  </w:num>
  <w:num w:numId="9" w16cid:durableId="207874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AE6"/>
    <w:rsid w:val="0029639D"/>
    <w:rsid w:val="00326F90"/>
    <w:rsid w:val="008258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