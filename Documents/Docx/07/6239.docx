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4546A" w:rsidRDefault="002C2838">
      <w:r>
        <w:t>While these are sometimes considered programming, often the term software development is used for this larger overall process – with the terms programming, implementation, and coding reserved for the writing and editing of code per se..</w:t>
      </w:r>
      <w:r>
        <w:br/>
        <w:t xml:space="preserve">As early as the </w:t>
      </w:r>
      <w:r>
        <w:t>9th century, a programmable music sequencer was invented by the Persian Banu Musa brothers, who described an automated mechanical flute player in the Book of Ingenious Devices.</w:t>
      </w:r>
      <w:r>
        <w:br/>
        <w:t>Text editors were also developed that allowed changes and corrections to be made much more easily than with punched cards.</w:t>
      </w:r>
      <w:r>
        <w:br/>
        <w:t xml:space="preserve"> New languages are generally designed around the syntax of a prior language with new functionality added, (for example C++ adds object-orientation to C, and Java adds memory management and bytecode to C++, but as</w:t>
      </w:r>
      <w:r>
        <w:t xml:space="preserve"> a result, loses efficiency and the ability for low-level manipulation).</w:t>
      </w:r>
      <w:r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</w:r>
      <w:r>
        <w:br/>
        <w:t>The Unified Modeling Language (UML) is a notation used for both the OOAD and MDA.</w:t>
      </w:r>
      <w:r>
        <w:br/>
        <w:t>Also, specific user environment and usage history can make it difficult to reproduce the problem.</w:t>
      </w:r>
      <w:r>
        <w:br/>
        <w:t xml:space="preserve"> High-level languages made the proc</w:t>
      </w:r>
      <w:r>
        <w:t>ess of developing a program simpler and more understandable, and less bound to the underlying hardware.</w:t>
      </w:r>
      <w:r>
        <w:br/>
        <w:t>There are many approaches to the Software development process.</w:t>
      </w:r>
      <w:r>
        <w:br/>
        <w:t>Programmers typically use high-level programming languages that are more easily intelligible to humans than machine code, which is directly executed by the central processing unit.</w:t>
      </w:r>
      <w:r>
        <w:br/>
        <w:t>Techniques like Code refactoring can enhance readability.</w:t>
      </w:r>
      <w:r>
        <w:br/>
        <w:t xml:space="preserve"> It is very difficult to determine what are the most popular modern programming languages.</w:t>
      </w:r>
      <w:r>
        <w:br/>
        <w:t xml:space="preserve"> A similar tech</w:t>
      </w:r>
      <w:r>
        <w:t>nique used for database design is Entity-Relationship Modeling (ER Modeling).</w:t>
      </w:r>
      <w:r>
        <w:br/>
        <w:t>There exist a lot of different approaches for each of those tasks.</w:t>
      </w:r>
      <w:r>
        <w:br/>
        <w:t>For example, COBOL is still strong in corporate data centers often on large mainframe computers, Fortran in engineering applications, scripting languages in Web development, and C in embedded software.</w:t>
      </w:r>
    </w:p>
    <w:sectPr w:rsidR="00B4546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98404068">
    <w:abstractNumId w:val="8"/>
  </w:num>
  <w:num w:numId="2" w16cid:durableId="472257708">
    <w:abstractNumId w:val="6"/>
  </w:num>
  <w:num w:numId="3" w16cid:durableId="652607936">
    <w:abstractNumId w:val="5"/>
  </w:num>
  <w:num w:numId="4" w16cid:durableId="717556455">
    <w:abstractNumId w:val="4"/>
  </w:num>
  <w:num w:numId="5" w16cid:durableId="1889292013">
    <w:abstractNumId w:val="7"/>
  </w:num>
  <w:num w:numId="6" w16cid:durableId="968778292">
    <w:abstractNumId w:val="3"/>
  </w:num>
  <w:num w:numId="7" w16cid:durableId="1796098992">
    <w:abstractNumId w:val="2"/>
  </w:num>
  <w:num w:numId="8" w16cid:durableId="964504343">
    <w:abstractNumId w:val="1"/>
  </w:num>
  <w:num w:numId="9" w16cid:durableId="8330337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C2838"/>
    <w:rsid w:val="00326F90"/>
    <w:rsid w:val="00AA1D8D"/>
    <w:rsid w:val="00B4546A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318</Words>
  <Characters>1818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2132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2023-12-06T06:08:00Z</dcterms:modified>
  <cp:category/>
</cp:coreProperties>
</file>