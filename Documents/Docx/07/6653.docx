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0426" w:rsidRDefault="003830F6">
      <w:r>
        <w:t>Some languages are more prone to some kinds of faults because their specification does not require compilers to perform as much checking as other languages..</w:t>
      </w:r>
      <w:r>
        <w:br/>
        <w:t xml:space="preserve">For this purpose, algorithms are classified into orders using so-called Big O notation, which </w:t>
      </w:r>
      <w:r>
        <w:t>expresses resource use, such as execution time or memory consumption, in terms of the size of an input.</w:t>
      </w:r>
      <w:r>
        <w:br/>
        <w:t>Ideally, the programming language best suited for the task at hand will be selected.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Programming languages are essential for software development.</w:t>
      </w:r>
      <w:r>
        <w:br/>
        <w:t xml:space="preserve"> Programs were mostly entered using punched cards or paper tape.</w:t>
      </w:r>
      <w:r>
        <w:br/>
        <w:t xml:space="preserve"> </w:t>
      </w:r>
      <w:r>
        <w:t>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It is very difficult to determine what are the most popular modern programming languages.</w:t>
      </w:r>
      <w:r>
        <w:br/>
        <w:t>Also, specific user environment and usage history can make it difficult to reproduce the problem.</w:t>
      </w:r>
      <w:r>
        <w:br/>
        <w:t xml:space="preserve"> Popular modeling techniques include Object-Oriented Analysis and Design (OOAD) and Model-Driven Arc</w:t>
      </w:r>
      <w:r>
        <w:t>hitecture (MDA).</w:t>
      </w:r>
      <w:r>
        <w:br/>
        <w:t>The Unified Modeling Language (UML) is a notation used for both the OOAD and MDA.</w:t>
      </w:r>
      <w:r>
        <w:br/>
        <w:t>One approach popular for requirements analysis is Use Case analysis.</w:t>
      </w:r>
      <w:r>
        <w:br/>
        <w:t xml:space="preserve"> After the bug is reproduced, the input of the program may need to be simplified to make it easier to debug.</w:t>
      </w:r>
      <w:r>
        <w:br/>
        <w:t>Many applications use a mix of several languages in their construction and use.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1B04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570647">
    <w:abstractNumId w:val="8"/>
  </w:num>
  <w:num w:numId="2" w16cid:durableId="229585717">
    <w:abstractNumId w:val="6"/>
  </w:num>
  <w:num w:numId="3" w16cid:durableId="1209418271">
    <w:abstractNumId w:val="5"/>
  </w:num>
  <w:num w:numId="4" w16cid:durableId="1840777288">
    <w:abstractNumId w:val="4"/>
  </w:num>
  <w:num w:numId="5" w16cid:durableId="176382725">
    <w:abstractNumId w:val="7"/>
  </w:num>
  <w:num w:numId="6" w16cid:durableId="883298888">
    <w:abstractNumId w:val="3"/>
  </w:num>
  <w:num w:numId="7" w16cid:durableId="1911423321">
    <w:abstractNumId w:val="2"/>
  </w:num>
  <w:num w:numId="8" w16cid:durableId="1505239466">
    <w:abstractNumId w:val="1"/>
  </w:num>
  <w:num w:numId="9" w16cid:durableId="1607615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0426"/>
    <w:rsid w:val="0029639D"/>
    <w:rsid w:val="00326F90"/>
    <w:rsid w:val="003830F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2023-12-06T05:17:00Z</dcterms:modified>
  <cp:category/>
</cp:coreProperties>
</file>