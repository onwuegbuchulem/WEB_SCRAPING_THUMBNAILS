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34E" w:rsidRDefault="00F303E3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Text editors were also developed that allowed changes and </w:t>
      </w:r>
      <w:r>
        <w:t>corrections to be made much more easily than with punched cards.</w:t>
      </w:r>
      <w:r>
        <w:br/>
        <w:t>Integrated development environments (IDEs) aim to integrate all such help.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Ideally, the programming language best suited for the task at hand will be selected.</w:t>
      </w:r>
      <w:r>
        <w:br/>
        <w:t>Expert programmers are familiar with a variety of we</w:t>
      </w:r>
      <w:r>
        <w:t>ll-established algorithms and their respective complexities and use this knowledge to choose algorithms that are best suited to the circumstances.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 study found that a few simple readability transformations made code shorter an</w:t>
      </w:r>
      <w:r>
        <w:t>d drastically reduced the time to understand it.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 similar technique used for database design is Entity-Relationship Modeling (ER Modeling).</w:t>
      </w:r>
      <w:r>
        <w:br/>
        <w:t xml:space="preserve"> After the bug is reproduced, the input of the program may need to be simplified to make it easier to debug.</w:t>
      </w:r>
      <w:r>
        <w:br/>
        <w:t>As early as the 9th century, a</w:t>
      </w:r>
      <w:r>
        <w:t xml:space="preserve"> programmable music sequencer was invented by the Persian Banu Musa brothers, who described an automated mechanical flute player in the Book of Ingenious Devices.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academic field and the engineering practice of computer programming are both largely concerned with discover</w:t>
      </w:r>
      <w:r>
        <w:t>ing and implementing the most efficient algorithms for a given class of problems.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2213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7948214">
    <w:abstractNumId w:val="8"/>
  </w:num>
  <w:num w:numId="2" w16cid:durableId="297341023">
    <w:abstractNumId w:val="6"/>
  </w:num>
  <w:num w:numId="3" w16cid:durableId="1381131717">
    <w:abstractNumId w:val="5"/>
  </w:num>
  <w:num w:numId="4" w16cid:durableId="197789153">
    <w:abstractNumId w:val="4"/>
  </w:num>
  <w:num w:numId="5" w16cid:durableId="1744528139">
    <w:abstractNumId w:val="7"/>
  </w:num>
  <w:num w:numId="6" w16cid:durableId="614290448">
    <w:abstractNumId w:val="3"/>
  </w:num>
  <w:num w:numId="7" w16cid:durableId="508444884">
    <w:abstractNumId w:val="2"/>
  </w:num>
  <w:num w:numId="8" w16cid:durableId="1090153333">
    <w:abstractNumId w:val="1"/>
  </w:num>
  <w:num w:numId="9" w16cid:durableId="13783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34E"/>
    <w:rsid w:val="0029639D"/>
    <w:rsid w:val="00326F90"/>
    <w:rsid w:val="00AA1D8D"/>
    <w:rsid w:val="00B47730"/>
    <w:rsid w:val="00CB0664"/>
    <w:rsid w:val="00F303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2023-12-06T08:25:00Z</dcterms:modified>
  <cp:category/>
</cp:coreProperties>
</file>