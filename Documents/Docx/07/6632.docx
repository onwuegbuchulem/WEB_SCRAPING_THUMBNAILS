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43A6" w:rsidRDefault="00947C71">
      <w:r>
        <w:t>Integrated development environments (IDEs) aim to integrate all such help..</w:t>
      </w:r>
      <w:r>
        <w:br/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Programmers typically use h</w:t>
      </w:r>
      <w:r>
        <w:t>igh-level programming languages that are more easily intelligible to humans than machine code, which is directly executed by the central processing unit.</w:t>
      </w:r>
      <w:r>
        <w:br/>
        <w:t>This can be a non-trivial task, for example as with parallel processes or some unusual software bugs.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Compilers harnessed the power of computers to make prog</w:t>
      </w:r>
      <w:r>
        <w:t>ramming easier by allowing programmers to specify calculations by entering a formula using infix notation.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Languages form an approximate spectrum from "low-level" to "high-level"; "low-level" languages are typically more machine-oriented and faster to execute, whereas "high-level" languages are more abstract and easier </w:t>
      </w:r>
      <w:r>
        <w:t>to use but execute less quickly.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There are many approaches to the Software development process.</w:t>
      </w:r>
      <w:r>
        <w:br/>
        <w:t>Many applications use a mix of several languages in their construction and use.</w:t>
      </w:r>
      <w:r>
        <w:br/>
        <w:t xml:space="preserve"> Programmable devices have existed for centuries.</w:t>
      </w:r>
      <w:r>
        <w:br/>
        <w:t>They are the building blocks for all software, from the simplest applications to the most sophis</w:t>
      </w:r>
      <w:r>
        <w:t>ticated ones.</w:t>
      </w:r>
    </w:p>
    <w:sectPr w:rsidR="000143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2251208">
    <w:abstractNumId w:val="8"/>
  </w:num>
  <w:num w:numId="2" w16cid:durableId="1825395264">
    <w:abstractNumId w:val="6"/>
  </w:num>
  <w:num w:numId="3" w16cid:durableId="2006129850">
    <w:abstractNumId w:val="5"/>
  </w:num>
  <w:num w:numId="4" w16cid:durableId="1946226714">
    <w:abstractNumId w:val="4"/>
  </w:num>
  <w:num w:numId="5" w16cid:durableId="1250846117">
    <w:abstractNumId w:val="7"/>
  </w:num>
  <w:num w:numId="6" w16cid:durableId="1482774305">
    <w:abstractNumId w:val="3"/>
  </w:num>
  <w:num w:numId="7" w16cid:durableId="1204748979">
    <w:abstractNumId w:val="2"/>
  </w:num>
  <w:num w:numId="8" w16cid:durableId="525752638">
    <w:abstractNumId w:val="1"/>
  </w:num>
  <w:num w:numId="9" w16cid:durableId="739258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3A6"/>
    <w:rsid w:val="00034616"/>
    <w:rsid w:val="0006063C"/>
    <w:rsid w:val="0015074B"/>
    <w:rsid w:val="0029639D"/>
    <w:rsid w:val="00326F90"/>
    <w:rsid w:val="00947C7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2023-12-06T12:08:00Z</dcterms:modified>
  <cp:category/>
</cp:coreProperties>
</file>