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3465" w:rsidRDefault="00DD7EB9">
      <w:r>
        <w:t xml:space="preserve"> In the 1880s, Herman Hollerith invented the concept of storing data in machine-readable form..</w:t>
      </w:r>
      <w:r>
        <w:br/>
        <w:t>This can be a non-trivial task, for example as with parallel processes or some unusual software bugs.</w:t>
      </w:r>
      <w:r>
        <w:br/>
      </w:r>
      <w:r>
        <w:t>Trial-and-error/divide-and-conquer is needed: the programmer will try to remove some parts of the original test case and check if the problem still exists.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Expert programmers are familiar with a variety of well-established algorithms and their respective complexiti</w:t>
      </w:r>
      <w:r>
        <w:t>es and use this knowledge to choose algorithms that are best suited to the circumstances.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Code-breaking algorithms have also existed for centuries.</w:t>
      </w:r>
      <w:r>
        <w:br/>
        <w:t>Ideally, the programming language best suited for the task at hand will be selected.</w:t>
      </w:r>
      <w:r>
        <w:br/>
        <w:t>Compilers harnessed the power of computers to make programming easier by allowing p</w:t>
      </w:r>
      <w:r>
        <w:t>rogrammers to specify calculations by entering a formula using infix notation.</w:t>
      </w:r>
      <w:r>
        <w:br/>
        <w:t>Also, specific user environment and usage history can make it difficult to reproduce the problem.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They are the building blocks for all software, from the simplest applications to the most sophisticated ones.</w:t>
      </w:r>
      <w:r>
        <w:br/>
        <w:t>Their jobs usually involve:</w:t>
      </w:r>
      <w:r>
        <w:br/>
        <w:t xml:space="preserve"> Although progra</w:t>
      </w:r>
      <w:r>
        <w:t>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Whatever the approach to development may be, the final program must satisfy some fundamental properties.</w:t>
      </w:r>
      <w:r>
        <w:br/>
        <w:t xml:space="preserve"> Machine code was the language of early programs, written in the instruction set of the particular machine, often in binary notation.</w:t>
      </w:r>
    </w:p>
    <w:sectPr w:rsidR="00D634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4428671">
    <w:abstractNumId w:val="8"/>
  </w:num>
  <w:num w:numId="2" w16cid:durableId="467433930">
    <w:abstractNumId w:val="6"/>
  </w:num>
  <w:num w:numId="3" w16cid:durableId="1613590734">
    <w:abstractNumId w:val="5"/>
  </w:num>
  <w:num w:numId="4" w16cid:durableId="1759521555">
    <w:abstractNumId w:val="4"/>
  </w:num>
  <w:num w:numId="5" w16cid:durableId="1633755077">
    <w:abstractNumId w:val="7"/>
  </w:num>
  <w:num w:numId="6" w16cid:durableId="1675181883">
    <w:abstractNumId w:val="3"/>
  </w:num>
  <w:num w:numId="7" w16cid:durableId="2101563206">
    <w:abstractNumId w:val="2"/>
  </w:num>
  <w:num w:numId="8" w16cid:durableId="1316297619">
    <w:abstractNumId w:val="1"/>
  </w:num>
  <w:num w:numId="9" w16cid:durableId="1364674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63465"/>
    <w:rsid w:val="00DD7EB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2023-12-06T06:23:00Z</dcterms:modified>
  <cp:category/>
</cp:coreProperties>
</file>