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9FE" w:rsidRDefault="00251A72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Languages form an approximate </w:t>
      </w:r>
      <w:r>
        <w:t>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</w:t>
      </w:r>
      <w:r>
        <w:t>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</w:t>
      </w:r>
      <w:r>
        <w:t>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</w:t>
      </w:r>
      <w:r>
        <w:t>g (ER Modeling).</w:t>
      </w:r>
      <w:r>
        <w:br/>
        <w:t>In 1801, the Jacquard loom could produce entirely different weaves by changing the "program" – a series of pasteboard cards with holes punched in them.</w:t>
      </w:r>
    </w:p>
    <w:sectPr w:rsidR="00114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987396">
    <w:abstractNumId w:val="8"/>
  </w:num>
  <w:num w:numId="2" w16cid:durableId="500120944">
    <w:abstractNumId w:val="6"/>
  </w:num>
  <w:num w:numId="3" w16cid:durableId="1630669493">
    <w:abstractNumId w:val="5"/>
  </w:num>
  <w:num w:numId="4" w16cid:durableId="94835331">
    <w:abstractNumId w:val="4"/>
  </w:num>
  <w:num w:numId="5" w16cid:durableId="2051956458">
    <w:abstractNumId w:val="7"/>
  </w:num>
  <w:num w:numId="6" w16cid:durableId="39867334">
    <w:abstractNumId w:val="3"/>
  </w:num>
  <w:num w:numId="7" w16cid:durableId="288440068">
    <w:abstractNumId w:val="2"/>
  </w:num>
  <w:num w:numId="8" w16cid:durableId="1272009105">
    <w:abstractNumId w:val="1"/>
  </w:num>
  <w:num w:numId="9" w16cid:durableId="80007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9FE"/>
    <w:rsid w:val="0015074B"/>
    <w:rsid w:val="00251A7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