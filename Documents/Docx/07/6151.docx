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68B" w:rsidRDefault="00546B87">
      <w:r>
        <w:t>One approach popular for requirements analysis is Use Case analysis..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Integrat</w:t>
      </w:r>
      <w:r>
        <w:t>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</w:t>
      </w:r>
      <w:r>
        <w:t>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academic field and the engineering practice of computer programming are both largely concerned with discovering and imple</w:t>
      </w:r>
      <w:r>
        <w:t>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</w:p>
    <w:sectPr w:rsidR="00580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759776">
    <w:abstractNumId w:val="8"/>
  </w:num>
  <w:num w:numId="2" w16cid:durableId="695541443">
    <w:abstractNumId w:val="6"/>
  </w:num>
  <w:num w:numId="3" w16cid:durableId="1077287668">
    <w:abstractNumId w:val="5"/>
  </w:num>
  <w:num w:numId="4" w16cid:durableId="1306473798">
    <w:abstractNumId w:val="4"/>
  </w:num>
  <w:num w:numId="5" w16cid:durableId="1704289071">
    <w:abstractNumId w:val="7"/>
  </w:num>
  <w:num w:numId="6" w16cid:durableId="1603875400">
    <w:abstractNumId w:val="3"/>
  </w:num>
  <w:num w:numId="7" w16cid:durableId="429542369">
    <w:abstractNumId w:val="2"/>
  </w:num>
  <w:num w:numId="8" w16cid:durableId="1110978378">
    <w:abstractNumId w:val="1"/>
  </w:num>
  <w:num w:numId="9" w16cid:durableId="1374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B87"/>
    <w:rsid w:val="005806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