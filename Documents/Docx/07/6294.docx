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FA" w:rsidRDefault="000B4D2A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This can be a non-trivial task, for example as with </w:t>
      </w:r>
      <w:r>
        <w:t>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appropriate run-time conventions (e.g., method of passing argu</w:t>
      </w:r>
      <w:r>
        <w:t>ments), then these functions may be written in any other language.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readability is more than j</w:t>
      </w:r>
      <w:r>
        <w:t>ust programming style.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Trade-of</w:t>
      </w:r>
      <w:r>
        <w:t>fs from this ideal involve finding enough programmers who know the language to build a team, the availability of compilers for that language, and the efficiency with which programs written in a given language execute.</w:t>
      </w:r>
    </w:p>
    <w:sectPr w:rsidR="00CE2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762985">
    <w:abstractNumId w:val="8"/>
  </w:num>
  <w:num w:numId="2" w16cid:durableId="444883435">
    <w:abstractNumId w:val="6"/>
  </w:num>
  <w:num w:numId="3" w16cid:durableId="259723140">
    <w:abstractNumId w:val="5"/>
  </w:num>
  <w:num w:numId="4" w16cid:durableId="1866088649">
    <w:abstractNumId w:val="4"/>
  </w:num>
  <w:num w:numId="5" w16cid:durableId="37094313">
    <w:abstractNumId w:val="7"/>
  </w:num>
  <w:num w:numId="6" w16cid:durableId="1132746075">
    <w:abstractNumId w:val="3"/>
  </w:num>
  <w:num w:numId="7" w16cid:durableId="149637560">
    <w:abstractNumId w:val="2"/>
  </w:num>
  <w:num w:numId="8" w16cid:durableId="367268337">
    <w:abstractNumId w:val="1"/>
  </w:num>
  <w:num w:numId="9" w16cid:durableId="34540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D2A"/>
    <w:rsid w:val="0015074B"/>
    <w:rsid w:val="0029639D"/>
    <w:rsid w:val="00326F90"/>
    <w:rsid w:val="00AA1D8D"/>
    <w:rsid w:val="00B47730"/>
    <w:rsid w:val="00CB0664"/>
    <w:rsid w:val="00CE2C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