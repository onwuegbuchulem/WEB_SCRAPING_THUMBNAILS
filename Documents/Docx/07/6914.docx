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3878" w:rsidRDefault="003E3B4B">
      <w:r>
        <w:t xml:space="preserve"> Following a consistent programming style often helps readability..</w:t>
      </w:r>
      <w:r>
        <w:br/>
        <w:t xml:space="preserve"> It is very difficult to determine what are the most popular modern programming languages.</w:t>
      </w:r>
      <w:r>
        <w:br/>
        <w:t xml:space="preserve">Sometimes software development is known as software engineering, especially when it </w:t>
      </w:r>
      <w:r>
        <w:t>employs formal methods or follows an engineering design process.</w:t>
      </w:r>
      <w:r>
        <w:br/>
        <w:t xml:space="preserve"> Implementation techniques include imperative languages (object-oriented or procedural), functional languages, and logic languages.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After the bug is reproduced, the input of the program may need to be simplified to make it easier to de</w:t>
      </w:r>
      <w:r>
        <w:t>bug.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There exist a lot of different approaches for each of those</w:t>
      </w:r>
      <w:r>
        <w:t xml:space="preserve"> tasks.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Some text editors such as Emacs allow GDB to be invoked through them, to provide a visual e</w:t>
      </w:r>
      <w:r>
        <w:t>nvironment.</w:t>
      </w:r>
      <w:r>
        <w:br/>
        <w:t>Integrated development environments (IDEs) aim to integrate all such help.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By the late 1960s, data storage devices and computer terminals became inexpensive enough that programs could be created by typing directly into the computers.</w:t>
      </w:r>
    </w:p>
    <w:sectPr w:rsidR="004238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5002084">
    <w:abstractNumId w:val="8"/>
  </w:num>
  <w:num w:numId="2" w16cid:durableId="808523301">
    <w:abstractNumId w:val="6"/>
  </w:num>
  <w:num w:numId="3" w16cid:durableId="382560868">
    <w:abstractNumId w:val="5"/>
  </w:num>
  <w:num w:numId="4" w16cid:durableId="288751898">
    <w:abstractNumId w:val="4"/>
  </w:num>
  <w:num w:numId="5" w16cid:durableId="1056930242">
    <w:abstractNumId w:val="7"/>
  </w:num>
  <w:num w:numId="6" w16cid:durableId="947397830">
    <w:abstractNumId w:val="3"/>
  </w:num>
  <w:num w:numId="7" w16cid:durableId="327833089">
    <w:abstractNumId w:val="2"/>
  </w:num>
  <w:num w:numId="8" w16cid:durableId="1271469672">
    <w:abstractNumId w:val="1"/>
  </w:num>
  <w:num w:numId="9" w16cid:durableId="387270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3B4B"/>
    <w:rsid w:val="0042387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2023-12-06T11:39:00Z</dcterms:modified>
  <cp:category/>
</cp:coreProperties>
</file>