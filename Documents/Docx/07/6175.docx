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3DCF" w:rsidRDefault="00683378">
      <w:r>
        <w:t xml:space="preserve"> Popular modeling techniques include Object-Oriented Analysis and Design (OOAD) and Model-Driven Architecture (MDA)..</w:t>
      </w:r>
      <w:r>
        <w:br/>
        <w:t xml:space="preserve">Some languages are more prone to some kinds of faults because their specification does not require compilers to perform as much </w:t>
      </w:r>
      <w:r>
        <w:t>checking as other languages.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Programmable devices have existed for centuries.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Scriptin</w:t>
      </w:r>
      <w:r>
        <w:t>g and breakpointing is also part of this process.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It affects the aspects of quality above, including portability, usability and most importantly </w:t>
      </w:r>
      <w:r>
        <w:t>maintainability.</w:t>
      </w:r>
      <w:r>
        <w:br/>
        <w:t xml:space="preserve"> After the bug is reproduced, the input of the program may need to be simplified to make it easier to debug.</w:t>
      </w:r>
      <w:r>
        <w:br/>
        <w:t xml:space="preserve"> Machine code was the language of early programs, written in the instruction set of the particular machine, often in binary notation.</w:t>
      </w:r>
      <w:r>
        <w:br/>
        <w:t>Techniques like Code refactoring can enhance readability.</w:t>
      </w:r>
      <w:r>
        <w:br/>
        <w:t>Sometimes software development is known as software engineering, especially when it employs formal methods or follows an engineering design process.</w:t>
      </w:r>
      <w:r>
        <w:br/>
      </w:r>
      <w:r>
        <w:br/>
        <w:t xml:space="preserve"> Computer programming or coding is the compo</w:t>
      </w:r>
      <w:r>
        <w:t>sition of sequences of instructions, called programs, that computers can follow to perform tasks.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C43D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0803041">
    <w:abstractNumId w:val="8"/>
  </w:num>
  <w:num w:numId="2" w16cid:durableId="1552377379">
    <w:abstractNumId w:val="6"/>
  </w:num>
  <w:num w:numId="3" w16cid:durableId="1813329883">
    <w:abstractNumId w:val="5"/>
  </w:num>
  <w:num w:numId="4" w16cid:durableId="722102392">
    <w:abstractNumId w:val="4"/>
  </w:num>
  <w:num w:numId="5" w16cid:durableId="1795829071">
    <w:abstractNumId w:val="7"/>
  </w:num>
  <w:num w:numId="6" w16cid:durableId="458449669">
    <w:abstractNumId w:val="3"/>
  </w:num>
  <w:num w:numId="7" w16cid:durableId="1432050245">
    <w:abstractNumId w:val="2"/>
  </w:num>
  <w:num w:numId="8" w16cid:durableId="1599486119">
    <w:abstractNumId w:val="1"/>
  </w:num>
  <w:num w:numId="9" w16cid:durableId="82223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3378"/>
    <w:rsid w:val="00AA1D8D"/>
    <w:rsid w:val="00B47730"/>
    <w:rsid w:val="00C43DC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2023-12-06T11:35:00Z</dcterms:modified>
  <cp:category/>
</cp:coreProperties>
</file>