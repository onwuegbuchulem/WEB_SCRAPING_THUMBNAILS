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62A" w:rsidRDefault="00F420C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</w:t>
      </w:r>
      <w:r>
        <w:t>ng is the composition of sequences of instructions, called programs, that computers can follow to perform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 xml:space="preserve"> Code-breaking </w:t>
      </w:r>
      <w:r>
        <w:t>algorithms have also existed for centuries.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 similar technique used for database</w:t>
      </w:r>
      <w:r>
        <w:t xml:space="preserve">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</w:p>
    <w:sectPr w:rsidR="00DA6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802894">
    <w:abstractNumId w:val="8"/>
  </w:num>
  <w:num w:numId="2" w16cid:durableId="1861552384">
    <w:abstractNumId w:val="6"/>
  </w:num>
  <w:num w:numId="3" w16cid:durableId="887766944">
    <w:abstractNumId w:val="5"/>
  </w:num>
  <w:num w:numId="4" w16cid:durableId="388457058">
    <w:abstractNumId w:val="4"/>
  </w:num>
  <w:num w:numId="5" w16cid:durableId="1695694293">
    <w:abstractNumId w:val="7"/>
  </w:num>
  <w:num w:numId="6" w16cid:durableId="1103651865">
    <w:abstractNumId w:val="3"/>
  </w:num>
  <w:num w:numId="7" w16cid:durableId="1591355255">
    <w:abstractNumId w:val="2"/>
  </w:num>
  <w:num w:numId="8" w16cid:durableId="667682123">
    <w:abstractNumId w:val="1"/>
  </w:num>
  <w:num w:numId="9" w16cid:durableId="11756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662A"/>
    <w:rsid w:val="00F420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