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4F19" w:rsidRDefault="00713380">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Popular modeling techniques include Object-Oriented Analysis and Design (OOAD) and Model-Driven Architecture (MDA).</w:t>
      </w:r>
      <w:r>
        <w:br/>
        <w:t>Many applications use a mix of several languages in their construction and use.</w:t>
      </w:r>
      <w:r>
        <w:br/>
        <w:t xml:space="preserve">It affects the aspects of quality above, including portability, usability </w:t>
      </w:r>
      <w:r>
        <w:t>and most importantly maintainability.</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Code-breaking algorithms have also existed for centuries.</w:t>
      </w:r>
      <w:r>
        <w:br/>
        <w:t xml:space="preserve"> Implementation techniques include imperative languages (object-oriented or procedural), functional languages, and logic languages.</w:t>
      </w:r>
      <w:r>
        <w:br/>
        <w:t>Scripting and breakpointing is also part of this process.</w:t>
      </w:r>
      <w:r>
        <w:br/>
        <w:t xml:space="preserve"> </w:t>
      </w:r>
      <w:r>
        <w:t>Some languages are very popular for particular kinds of applications, while some languages are regularly used to write many different kinds of applications.</w:t>
      </w:r>
      <w:r>
        <w:br/>
        <w:t xml:space="preserve"> Computer programmers are those who write computer software.</w:t>
      </w:r>
      <w:r>
        <w:br/>
        <w:t>In 1206, the Arab engineer Al-Jazari invented a programmable drum machine where a musical mechanical automaton could be made to play different rhythms and drum patterns, via pegs and cams.</w:t>
      </w:r>
      <w:r>
        <w:br/>
        <w:t>Text editors were also developed that allowed changes and corrections to be made much more easily than wi</w:t>
      </w:r>
      <w:r>
        <w:t>th punched cards.</w:t>
      </w:r>
      <w:r>
        <w:br/>
        <w:t>One approach popular for requirements analysis is Use Case analysis.</w:t>
      </w:r>
      <w:r>
        <w:br/>
        <w:t xml:space="preserve"> The first step in most formal software development processes is requirements analysis, followed by testing to determine value modeling, implementation, and failure elimination (debugging).</w:t>
      </w:r>
    </w:p>
    <w:sectPr w:rsidR="00794F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870518">
    <w:abstractNumId w:val="8"/>
  </w:num>
  <w:num w:numId="2" w16cid:durableId="659382382">
    <w:abstractNumId w:val="6"/>
  </w:num>
  <w:num w:numId="3" w16cid:durableId="107895058">
    <w:abstractNumId w:val="5"/>
  </w:num>
  <w:num w:numId="4" w16cid:durableId="250237684">
    <w:abstractNumId w:val="4"/>
  </w:num>
  <w:num w:numId="5" w16cid:durableId="855460008">
    <w:abstractNumId w:val="7"/>
  </w:num>
  <w:num w:numId="6" w16cid:durableId="1355031871">
    <w:abstractNumId w:val="3"/>
  </w:num>
  <w:num w:numId="7" w16cid:durableId="74477784">
    <w:abstractNumId w:val="2"/>
  </w:num>
  <w:num w:numId="8" w16cid:durableId="1049761590">
    <w:abstractNumId w:val="1"/>
  </w:num>
  <w:num w:numId="9" w16cid:durableId="2072460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3380"/>
    <w:rsid w:val="00794F1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2023-12-06T11:31:00Z</dcterms:modified>
  <cp:category/>
</cp:coreProperties>
</file>