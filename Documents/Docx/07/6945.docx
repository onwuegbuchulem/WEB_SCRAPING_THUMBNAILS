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C0E" w:rsidRDefault="00857657">
      <w:r>
        <w:t>However, with the concept of the stored-program computer introduced in 1949, both programs and data were stored and manipulated in the same way in computer memory..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Normally the first st</w:t>
      </w:r>
      <w:r>
        <w:t>ep in debugging is to attempt to reproduce the problem.</w:t>
      </w:r>
      <w:r>
        <w:br/>
        <w:t>Programmers typically use high-level programming languages that are more easily intelligible to humans than machine code, which is directly executed by the central processing unit.</w:t>
      </w:r>
      <w:r>
        <w:br/>
        <w:t>The choice of language used is subject to many considerations, such as company policy, suitability to task, availability of third-party packages, or individual preference.</w:t>
      </w:r>
      <w:r>
        <w:br/>
      </w:r>
      <w:r>
        <w:br/>
        <w:t xml:space="preserve"> Computer programming or coding is the composition of sequences of instructions, called programs, that</w:t>
      </w:r>
      <w:r>
        <w:t xml:space="preserve"> computers can follow to perform tasks.</w:t>
      </w:r>
      <w:r>
        <w:br/>
        <w:t>Unreadable code often leads to bugs, inefficiencies, and duplicated code.</w:t>
      </w:r>
      <w:r>
        <w:br/>
        <w:t>As early as the 9th century, a programmable music sequencer was invented by the Persian Banu Musa brothers, who described an automated mechanical flute player in the Book of Ingenious Devices.</w:t>
      </w:r>
      <w:r>
        <w:br/>
        <w:t>Integrated development environments (IDEs) aim to integrate all such help.</w:t>
      </w:r>
      <w:r>
        <w:br/>
        <w:t>Assembly languages were soon developed that let the programmer specify instruction in a text format (e.g., ADD X, TOTAL), with abb</w:t>
      </w:r>
      <w:r>
        <w:t>reviations for each operation code and meaningful names for specifying addresses.</w:t>
      </w:r>
      <w:r>
        <w:br/>
        <w:t xml:space="preserve"> Allen Downey, in his book How To Think Like A Computer Scientist, writes:</w:t>
      </w:r>
      <w:r>
        <w:br/>
        <w:t xml:space="preserve"> Many computer languages provide a mechanism to call functions provided by shared libraries.</w:t>
      </w:r>
      <w:r>
        <w:br/>
        <w:t>It is usually easier to code in "high-level" languages than in "low-level" ones.</w:t>
      </w:r>
      <w:r>
        <w:br/>
        <w:t>There are many approaches to the Software development process.</w:t>
      </w:r>
      <w:r>
        <w:br/>
        <w:t xml:space="preserve"> Programmable devices have existed for centuries.</w:t>
      </w:r>
    </w:p>
    <w:sectPr w:rsidR="00186C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5734853">
    <w:abstractNumId w:val="8"/>
  </w:num>
  <w:num w:numId="2" w16cid:durableId="96680062">
    <w:abstractNumId w:val="6"/>
  </w:num>
  <w:num w:numId="3" w16cid:durableId="1727873490">
    <w:abstractNumId w:val="5"/>
  </w:num>
  <w:num w:numId="4" w16cid:durableId="1667709230">
    <w:abstractNumId w:val="4"/>
  </w:num>
  <w:num w:numId="5" w16cid:durableId="1136098296">
    <w:abstractNumId w:val="7"/>
  </w:num>
  <w:num w:numId="6" w16cid:durableId="1753820261">
    <w:abstractNumId w:val="3"/>
  </w:num>
  <w:num w:numId="7" w16cid:durableId="1414358471">
    <w:abstractNumId w:val="2"/>
  </w:num>
  <w:num w:numId="8" w16cid:durableId="253171237">
    <w:abstractNumId w:val="1"/>
  </w:num>
  <w:num w:numId="9" w16cid:durableId="171731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C0E"/>
    <w:rsid w:val="0029639D"/>
    <w:rsid w:val="00326F90"/>
    <w:rsid w:val="008576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