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2E6" w:rsidRDefault="00E923FD">
      <w:r>
        <w:t>However, readability is more than just programming style..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High-level languages made the process of developing a program simpler and more understandable, and less bound </w:t>
      </w:r>
      <w:r>
        <w:t>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</w:t>
      </w:r>
      <w:r>
        <w:t>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Scripting and breakpointing is also</w:t>
      </w:r>
      <w:r>
        <w:t xml:space="preserve"> part of this process.</w:t>
      </w:r>
      <w:r>
        <w:br/>
        <w:t>There exist a lot of different approaches for each of those tasks.</w:t>
      </w:r>
    </w:p>
    <w:sectPr w:rsidR="008B5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36713">
    <w:abstractNumId w:val="8"/>
  </w:num>
  <w:num w:numId="2" w16cid:durableId="1482503135">
    <w:abstractNumId w:val="6"/>
  </w:num>
  <w:num w:numId="3" w16cid:durableId="576675341">
    <w:abstractNumId w:val="5"/>
  </w:num>
  <w:num w:numId="4" w16cid:durableId="1203178254">
    <w:abstractNumId w:val="4"/>
  </w:num>
  <w:num w:numId="5" w16cid:durableId="1714039107">
    <w:abstractNumId w:val="7"/>
  </w:num>
  <w:num w:numId="6" w16cid:durableId="649136002">
    <w:abstractNumId w:val="3"/>
  </w:num>
  <w:num w:numId="7" w16cid:durableId="617444271">
    <w:abstractNumId w:val="2"/>
  </w:num>
  <w:num w:numId="8" w16cid:durableId="617569081">
    <w:abstractNumId w:val="1"/>
  </w:num>
  <w:num w:numId="9" w16cid:durableId="37801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2E6"/>
    <w:rsid w:val="00AA1D8D"/>
    <w:rsid w:val="00B47730"/>
    <w:rsid w:val="00CB0664"/>
    <w:rsid w:val="00E923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