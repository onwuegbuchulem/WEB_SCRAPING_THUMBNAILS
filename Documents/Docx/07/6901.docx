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4BE7" w:rsidRDefault="001F42DE">
      <w:r>
        <w:t>He gave the first description of cryptanalysis by frequency analysis, the earliest code-breaking algorithm..</w:t>
      </w:r>
      <w:r>
        <w:br/>
        <w:t xml:space="preserve"> Code-breaking algorithms have also existed for centuries.</w:t>
      </w:r>
      <w:r>
        <w:br/>
        <w:t>It is usually easier to code in "high-level" languages than in "low-level" ones.</w:t>
      </w:r>
      <w:r>
        <w:br/>
      </w:r>
      <w:r>
        <w:t xml:space="preserve"> Whatever the approach to development may be, the final program must satisfy some fundamental properties.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</w:t>
      </w:r>
      <w:r>
        <w:t>puter research.</w:t>
      </w:r>
      <w:r>
        <w:br/>
        <w:t>One approach popular for requirements analysis is Use Case analysis.</w:t>
      </w:r>
      <w:r>
        <w:br/>
        <w:t xml:space="preserve"> Following a consistent programming style often helps readability.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The academic field and the engineering practice of computer programming are both largely concerned with discovering and implemen</w:t>
      </w:r>
      <w:r>
        <w:t>ting the most efficient algorithms for a given class of problems.</w:t>
      </w:r>
      <w:r>
        <w:br/>
        <w:t>This can be a non-trivial task, for example as with parallel processes or some unusual software bugs.</w:t>
      </w:r>
      <w:r>
        <w:br/>
        <w:t>Many applications use a mix of several languages in their construction and use.</w:t>
      </w:r>
      <w:r>
        <w:br/>
        <w:t xml:space="preserve"> A similar technique used for database design is Entity-Relationship Modeling (ER Modeling).</w:t>
      </w:r>
      <w:r>
        <w:br/>
        <w:t>They are the building blocks for all software, from the simplest applications to the most sophisticated ones.</w:t>
      </w:r>
      <w:r>
        <w:br/>
        <w:t xml:space="preserve"> Machine code was the language of early programs, written in </w:t>
      </w:r>
      <w:r>
        <w:t>the instruction set of the particular machine, often in binary notation.</w:t>
      </w:r>
    </w:p>
    <w:sectPr w:rsidR="00444B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5990631">
    <w:abstractNumId w:val="8"/>
  </w:num>
  <w:num w:numId="2" w16cid:durableId="1247763722">
    <w:abstractNumId w:val="6"/>
  </w:num>
  <w:num w:numId="3" w16cid:durableId="313878546">
    <w:abstractNumId w:val="5"/>
  </w:num>
  <w:num w:numId="4" w16cid:durableId="1210386755">
    <w:abstractNumId w:val="4"/>
  </w:num>
  <w:num w:numId="5" w16cid:durableId="1188374925">
    <w:abstractNumId w:val="7"/>
  </w:num>
  <w:num w:numId="6" w16cid:durableId="1726371027">
    <w:abstractNumId w:val="3"/>
  </w:num>
  <w:num w:numId="7" w16cid:durableId="1296331919">
    <w:abstractNumId w:val="2"/>
  </w:num>
  <w:num w:numId="8" w16cid:durableId="907961832">
    <w:abstractNumId w:val="1"/>
  </w:num>
  <w:num w:numId="9" w16cid:durableId="1571386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42DE"/>
    <w:rsid w:val="0029639D"/>
    <w:rsid w:val="00326F90"/>
    <w:rsid w:val="00444BE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2023-12-06T04:59:00Z</dcterms:modified>
  <cp:category/>
</cp:coreProperties>
</file>