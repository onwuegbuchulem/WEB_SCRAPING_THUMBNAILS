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34C" w:rsidRDefault="002121D1">
      <w:r>
        <w:t>A study found that a few simple readability transformations made code shorter and drastically reduced the time to understand it..</w:t>
      </w:r>
      <w:r>
        <w:br/>
        <w:t xml:space="preserve"> Computer programmers are those who write computer software.</w:t>
      </w:r>
      <w:r>
        <w:br/>
        <w:t xml:space="preserve">For example, COBOL is still strong in corporate data </w:t>
      </w:r>
      <w:r>
        <w:t>centers often on large mainframe computers, Fortran in engineering applications, scripting languages in Web development, and C in embedded software.</w:t>
      </w:r>
      <w:r>
        <w:br/>
        <w:t>They are the building blocks for all software, from the simplest applications to the most sophisticated ones.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 xml:space="preserve"> Comp</w:t>
      </w:r>
      <w:r>
        <w:t>uter programming or coding is the composition of sequences of instructions, called programs, that computers can follow to perform tasks.</w:t>
      </w:r>
      <w:r>
        <w:br/>
        <w:t xml:space="preserve"> Popular modeling techniques include Object-Oriented Analysis and Design (OOAD) and Model-Driven Architecture (MDA).</w:t>
      </w:r>
      <w:r>
        <w:br/>
        <w:t>Normally the first step in debugging is to attempt to reproduce the problem.</w:t>
      </w:r>
      <w:r>
        <w:br/>
        <w:t>He gave the first description of cryptanalysis by frequency analysis, the earliest code-breaking algorithm.</w:t>
      </w:r>
      <w:r>
        <w:br/>
        <w:t xml:space="preserve">When debugging the problem in a GUI, the programmer can try to skip some </w:t>
      </w:r>
      <w:r>
        <w:t>user interaction from the original problem description and check if remaining actions are sufficient for bugs to appear.</w:t>
      </w:r>
      <w:r>
        <w:br/>
        <w:t>This can be a non-trivial task, for example as with parallel processes or some unusual software bugs.</w:t>
      </w:r>
      <w:r>
        <w:br/>
        <w:t>Ideally, the programming language best suited for the task at hand will be selected.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Code-breaking algorithms have also existed for centurie</w:t>
      </w:r>
      <w:r>
        <w:t>s.</w:t>
      </w:r>
      <w:r>
        <w:br/>
        <w:t>There are many approaches to the Software development process.</w:t>
      </w:r>
    </w:p>
    <w:sectPr w:rsidR="007263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150289">
    <w:abstractNumId w:val="8"/>
  </w:num>
  <w:num w:numId="2" w16cid:durableId="1290479929">
    <w:abstractNumId w:val="6"/>
  </w:num>
  <w:num w:numId="3" w16cid:durableId="1186023264">
    <w:abstractNumId w:val="5"/>
  </w:num>
  <w:num w:numId="4" w16cid:durableId="1935939174">
    <w:abstractNumId w:val="4"/>
  </w:num>
  <w:num w:numId="5" w16cid:durableId="455098924">
    <w:abstractNumId w:val="7"/>
  </w:num>
  <w:num w:numId="6" w16cid:durableId="538397116">
    <w:abstractNumId w:val="3"/>
  </w:num>
  <w:num w:numId="7" w16cid:durableId="700594600">
    <w:abstractNumId w:val="2"/>
  </w:num>
  <w:num w:numId="8" w16cid:durableId="1573268506">
    <w:abstractNumId w:val="1"/>
  </w:num>
  <w:num w:numId="9" w16cid:durableId="146403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1D1"/>
    <w:rsid w:val="0029639D"/>
    <w:rsid w:val="00326F90"/>
    <w:rsid w:val="007263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