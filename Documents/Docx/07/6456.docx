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0F72" w:rsidRDefault="00B206EF">
      <w:r>
        <w:t>A study found that a few simple readability transformations made code shorter and drastically reduced the time to understand it..</w:t>
      </w:r>
      <w:r>
        <w:br/>
        <w:t xml:space="preserve">For example, COBOL is still strong in corporate data centers often on large mainframe computers, Fortran in </w:t>
      </w:r>
      <w:r>
        <w:t>engineering applications, scripting languages in Web development, and C in embedded software.</w:t>
      </w:r>
      <w:r>
        <w:br/>
        <w:t xml:space="preserve"> It is very difficult to determine what are the most popular modern programming languages.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For example, when a bug in a compiler can make it crash when parsing some large source</w:t>
      </w:r>
      <w:r>
        <w:t xml:space="preserve"> file, a simplification of the test case that results in only few lines from the original source file can be sufficient to reproduce the same crash.</w:t>
      </w:r>
      <w:r>
        <w:br/>
        <w:t xml:space="preserve"> Popular modeling techniques include Object-Oriented Analysis and Design (OOAD) and Model-Driven Architecture (MDA).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High-level languages made the process of developing a pr</w:t>
      </w:r>
      <w:r>
        <w:t>ogram simpler and more understandable, and less bound to the underlying hardware.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Programs were mostly entered using punched cards or paper tape.</w:t>
      </w:r>
      <w:r>
        <w:br/>
        <w:t>Assembly languages were soon developed that let the</w:t>
      </w:r>
      <w:r>
        <w:t xml:space="preserve"> programmer specify instruction in a text format (e.g., ADD X, TOTAL), with abbreviations for each operation code and meaningful names for specifying addresses.</w:t>
      </w:r>
      <w:r>
        <w:br/>
        <w:t xml:space="preserve"> Whatever the approach to development may be, the final program must satisfy some fundamental properties.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By the late 1960s, data storage devices and computer terminals became inexpen</w:t>
      </w:r>
      <w:r>
        <w:t>sive enough that programs could be created by typing directly into the computers.</w:t>
      </w:r>
    </w:p>
    <w:sectPr w:rsidR="00BA0F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865126">
    <w:abstractNumId w:val="8"/>
  </w:num>
  <w:num w:numId="2" w16cid:durableId="713695386">
    <w:abstractNumId w:val="6"/>
  </w:num>
  <w:num w:numId="3" w16cid:durableId="1693070931">
    <w:abstractNumId w:val="5"/>
  </w:num>
  <w:num w:numId="4" w16cid:durableId="2094739950">
    <w:abstractNumId w:val="4"/>
  </w:num>
  <w:num w:numId="5" w16cid:durableId="1135372727">
    <w:abstractNumId w:val="7"/>
  </w:num>
  <w:num w:numId="6" w16cid:durableId="747076271">
    <w:abstractNumId w:val="3"/>
  </w:num>
  <w:num w:numId="7" w16cid:durableId="1859613945">
    <w:abstractNumId w:val="2"/>
  </w:num>
  <w:num w:numId="8" w16cid:durableId="243103941">
    <w:abstractNumId w:val="1"/>
  </w:num>
  <w:num w:numId="9" w16cid:durableId="1326742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206EF"/>
    <w:rsid w:val="00B47730"/>
    <w:rsid w:val="00BA0F7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2023-12-06T05:21:00Z</dcterms:modified>
  <cp:category/>
</cp:coreProperties>
</file>