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F33" w:rsidRDefault="00124403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However, readability is more than just </w:t>
      </w:r>
      <w:r>
        <w:t>programming style.</w:t>
      </w:r>
      <w:r>
        <w:br/>
        <w:t xml:space="preserve"> Computer programmers are those who write computer software.</w:t>
      </w:r>
      <w:r>
        <w:br/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Unreadable code often leads to bugs, inefficiencies, and duplicated code.</w:t>
      </w:r>
      <w:r>
        <w:br/>
        <w:t>Scripting and breakpointing is also part of this process.</w:t>
      </w:r>
      <w:r>
        <w:br/>
        <w:t>Normally the first step in debugging is to attempt to reproduce the problem.</w:t>
      </w:r>
      <w:r>
        <w:br/>
        <w:t xml:space="preserve"> Various visual program</w:t>
      </w:r>
      <w:r>
        <w:t>ming languages have also been developed with the intent to resolve readability concerns by adopting non-traditional approaches to code structure and display.</w:t>
      </w:r>
      <w:r>
        <w:br/>
        <w:t>One approach popular for requirements analysis is Use Case analysis.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This can be a non-trivial task, for example as with parallel processes or some unus</w:t>
      </w:r>
      <w:r>
        <w:t>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</w:p>
    <w:sectPr w:rsidR="00187F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848270">
    <w:abstractNumId w:val="8"/>
  </w:num>
  <w:num w:numId="2" w16cid:durableId="621114666">
    <w:abstractNumId w:val="6"/>
  </w:num>
  <w:num w:numId="3" w16cid:durableId="263850177">
    <w:abstractNumId w:val="5"/>
  </w:num>
  <w:num w:numId="4" w16cid:durableId="952590607">
    <w:abstractNumId w:val="4"/>
  </w:num>
  <w:num w:numId="5" w16cid:durableId="1270576970">
    <w:abstractNumId w:val="7"/>
  </w:num>
  <w:num w:numId="6" w16cid:durableId="86538359">
    <w:abstractNumId w:val="3"/>
  </w:num>
  <w:num w:numId="7" w16cid:durableId="863206728">
    <w:abstractNumId w:val="2"/>
  </w:num>
  <w:num w:numId="8" w16cid:durableId="1910965034">
    <w:abstractNumId w:val="1"/>
  </w:num>
  <w:num w:numId="9" w16cid:durableId="151696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403"/>
    <w:rsid w:val="0015074B"/>
    <w:rsid w:val="00187F3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2023-12-06T08:13:00Z</dcterms:modified>
  <cp:category/>
</cp:coreProperties>
</file>