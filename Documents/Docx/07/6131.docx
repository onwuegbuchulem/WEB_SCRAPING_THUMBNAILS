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367" w:rsidRDefault="006F7186">
      <w: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Text editors were also developed that allowed changes and corrections to be made much more easily than with punched cards.</w:t>
      </w:r>
      <w:r>
        <w:br/>
        <w:t xml:space="preserve"> Code-breaking algorithms have also existed for centuries.</w:t>
      </w:r>
      <w:r>
        <w:br/>
        <w:t xml:space="preserve"> The first comput</w:t>
      </w:r>
      <w:r>
        <w:t>er program is generally dated to 1843, when mathematician Ada Lovelace published an algorithm to calculate a sequence of Bernoulli numbers, intended to be carried out by Charles Babbage's Analytical Engine.</w:t>
      </w:r>
      <w:r>
        <w:br/>
        <w:t>Many programmers use forms of Agile software development where the various stages of formal software development are more integrated together into short cycles that take a few weeks rather than years.</w:t>
      </w:r>
      <w:r>
        <w:br/>
        <w:t xml:space="preserve"> It is very difficult to determine what are the most popular modern programming languages.</w:t>
      </w:r>
      <w:r>
        <w:br/>
        <w:t>By the late 1</w:t>
      </w:r>
      <w:r>
        <w:t>960s, data storage devices and computer terminals became inexpensive enough that programs could be created by typing directly into the computers.</w:t>
      </w:r>
      <w:r>
        <w:br/>
        <w:t>Assembly languages were soon developed that let the programmer specify instruction in a text format (e.g., ADD X, TOTAL), with abbreviations for each operation code and meaningful names for specifying addresses.</w:t>
      </w:r>
      <w:r>
        <w:br/>
        <w:t xml:space="preserve"> Implementation techniques include imperative languages (object-oriented or procedural), functional languages, and logic languages.</w:t>
      </w:r>
      <w:r>
        <w:br/>
      </w:r>
      <w:r>
        <w:br/>
        <w:t xml:space="preserve"> Computer programming</w:t>
      </w:r>
      <w:r>
        <w:t xml:space="preserve"> or coding is the composition of sequences of instructions, called 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The Unified Modeling Language (UML) is a notation used fo</w:t>
      </w:r>
      <w:r>
        <w:t>r both the OOAD and MDA.</w:t>
      </w:r>
    </w:p>
    <w:sectPr w:rsidR="002C5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1232516">
    <w:abstractNumId w:val="8"/>
  </w:num>
  <w:num w:numId="2" w16cid:durableId="1941452696">
    <w:abstractNumId w:val="6"/>
  </w:num>
  <w:num w:numId="3" w16cid:durableId="629898320">
    <w:abstractNumId w:val="5"/>
  </w:num>
  <w:num w:numId="4" w16cid:durableId="2066565745">
    <w:abstractNumId w:val="4"/>
  </w:num>
  <w:num w:numId="5" w16cid:durableId="1651985300">
    <w:abstractNumId w:val="7"/>
  </w:num>
  <w:num w:numId="6" w16cid:durableId="709452949">
    <w:abstractNumId w:val="3"/>
  </w:num>
  <w:num w:numId="7" w16cid:durableId="1800879939">
    <w:abstractNumId w:val="2"/>
  </w:num>
  <w:num w:numId="8" w16cid:durableId="1679425713">
    <w:abstractNumId w:val="1"/>
  </w:num>
  <w:num w:numId="9" w16cid:durableId="95174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367"/>
    <w:rsid w:val="00326F90"/>
    <w:rsid w:val="006F71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