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0F6" w:rsidRDefault="005B0AE4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There are many approaches to the Software development process.</w:t>
      </w:r>
      <w:r>
        <w:br/>
        <w:t>The Unified Modeling Language (UML) is a notation used for both the OOAD and MDA.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</w:t>
      </w:r>
      <w:r>
        <w:t>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</w:t>
      </w:r>
      <w:r>
        <w:t>ation does 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 1801, the Jacquard loom could produce entirely different weaves by changing the "</w:t>
      </w:r>
      <w:r>
        <w:t>program" – a series of pasteboard cards with holes punched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exist a lot of different approaches for each of those tasks.</w:t>
      </w:r>
    </w:p>
    <w:sectPr w:rsidR="00B050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448469">
    <w:abstractNumId w:val="8"/>
  </w:num>
  <w:num w:numId="2" w16cid:durableId="290281565">
    <w:abstractNumId w:val="6"/>
  </w:num>
  <w:num w:numId="3" w16cid:durableId="1903365234">
    <w:abstractNumId w:val="5"/>
  </w:num>
  <w:num w:numId="4" w16cid:durableId="1173762379">
    <w:abstractNumId w:val="4"/>
  </w:num>
  <w:num w:numId="5" w16cid:durableId="1153181008">
    <w:abstractNumId w:val="7"/>
  </w:num>
  <w:num w:numId="6" w16cid:durableId="268246330">
    <w:abstractNumId w:val="3"/>
  </w:num>
  <w:num w:numId="7" w16cid:durableId="847210961">
    <w:abstractNumId w:val="2"/>
  </w:num>
  <w:num w:numId="8" w16cid:durableId="2145350974">
    <w:abstractNumId w:val="1"/>
  </w:num>
  <w:num w:numId="9" w16cid:durableId="26511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AE4"/>
    <w:rsid w:val="00AA1D8D"/>
    <w:rsid w:val="00B050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