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278" w:rsidRDefault="00174E3F">
      <w:r>
        <w:t>Some languages are more prone to some kinds of faults because their specification does not require compilers to perform as much checking as other languages..</w:t>
      </w:r>
      <w:r>
        <w:br/>
        <w:t xml:space="preserve">Trade-offs from this ideal involve finding enough programmers who know the language to build a </w:t>
      </w:r>
      <w:r>
        <w:t>team, the availability of compilers for that language, and the efficiency with which programs written in a given language execute.</w:t>
      </w:r>
      <w:r>
        <w:br/>
        <w:t>It is usually easier to code in "high-level" languages than in "low-level" ones.</w:t>
      </w:r>
      <w:r>
        <w:br/>
        <w:t>Some text editors such as Emacs allow GDB to be invoked through them, to provide a visual environment.</w:t>
      </w:r>
      <w:r>
        <w:br/>
        <w:t xml:space="preserve">FORTRAN, the first widely used high-level language to have a functional implementation, came out in 1957, and many other languages were soon developed—in particular, COBOL aimed at commercial data </w:t>
      </w:r>
      <w:r>
        <w:t>processing, and Lisp for computer research.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Normally the first step in debugging is to attempt to reproduce the problem.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Ideally, the programming language best suited for the task </w:t>
      </w:r>
      <w:r>
        <w:t>at hand will be selected.</w:t>
      </w:r>
      <w:r>
        <w:br/>
        <w:t>A study found that a few simple readability transformations made code shorter and drastically reduced the time to understand it.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Languages form an approximate spectrum from "low-level" to "high-level"; "low-level" languages are typically more machine-oriented and faster to execute, whereas "high-level" languages are more</w:t>
      </w:r>
      <w:r>
        <w:t xml:space="preserve"> abstract and easier to use but execute less quickly.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It is very difficult to determine what are the most popular modern programm</w:t>
      </w:r>
      <w:r>
        <w:t>ing languages.</w:t>
      </w:r>
    </w:p>
    <w:sectPr w:rsidR="000D72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0566745">
    <w:abstractNumId w:val="8"/>
  </w:num>
  <w:num w:numId="2" w16cid:durableId="1940718746">
    <w:abstractNumId w:val="6"/>
  </w:num>
  <w:num w:numId="3" w16cid:durableId="275597150">
    <w:abstractNumId w:val="5"/>
  </w:num>
  <w:num w:numId="4" w16cid:durableId="912160999">
    <w:abstractNumId w:val="4"/>
  </w:num>
  <w:num w:numId="5" w16cid:durableId="686102188">
    <w:abstractNumId w:val="7"/>
  </w:num>
  <w:num w:numId="6" w16cid:durableId="491675970">
    <w:abstractNumId w:val="3"/>
  </w:num>
  <w:num w:numId="7" w16cid:durableId="247613820">
    <w:abstractNumId w:val="2"/>
  </w:num>
  <w:num w:numId="8" w16cid:durableId="833029397">
    <w:abstractNumId w:val="1"/>
  </w:num>
  <w:num w:numId="9" w16cid:durableId="171738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278"/>
    <w:rsid w:val="0015074B"/>
    <w:rsid w:val="00174E3F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