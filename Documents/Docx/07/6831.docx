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B10" w:rsidRDefault="00461F0C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Provided the </w:t>
      </w:r>
      <w:r>
        <w:t>functions in a library follow the appropriate run-time conventions (e.g., method of passing arguments), then these functions may be written in any other language.</w:t>
      </w:r>
      <w:r>
        <w:br/>
        <w:t xml:space="preserve"> Code-breaking algorithms have also existed for centuries.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Later a control panel (plug board) added to his 1906 Type I Tabulator allowed it to be programmed for</w:t>
      </w:r>
      <w:r>
        <w:t xml:space="preserve"> different jobs, and by the late 1940s, unit record equipment such as the IBM 602 and IBM 604, were programmed by control panels in a similar way, as were the first electronic computers.</w:t>
      </w:r>
      <w:r>
        <w:br/>
        <w:t xml:space="preserve"> Different programming languages support different styles of programming (called programming paradigms).</w:t>
      </w:r>
      <w:r>
        <w:br/>
        <w:t xml:space="preserve"> Following a consistent programming style often helps readability.</w:t>
      </w:r>
      <w:r>
        <w:br/>
        <w:t xml:space="preserve"> The first computer program is generally dated to 1843, when mathematician Ada Lovelace published an algorithm to calculate a sequence of Bernoulli numbe</w:t>
      </w:r>
      <w:r>
        <w:t>rs, intended to be carried out by Charles Babbage's Analytical Engine.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A similar technique used for database design is Entity-Relationship Modeling (ER Modeling).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t>Integrated development environments (IDEs) aim to integrate all such help.</w:t>
      </w:r>
      <w:r>
        <w:br/>
        <w:t>A study found that a few simple readability transformations made code shorter and drastically reduced the time to understand it.</w:t>
      </w:r>
      <w:r>
        <w:br/>
        <w:t xml:space="preserve"> After the bug is reproduced, the input of the program may need to be simplified to make it easier to debug.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077B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8176034">
    <w:abstractNumId w:val="8"/>
  </w:num>
  <w:num w:numId="2" w16cid:durableId="928200629">
    <w:abstractNumId w:val="6"/>
  </w:num>
  <w:num w:numId="3" w16cid:durableId="1744258343">
    <w:abstractNumId w:val="5"/>
  </w:num>
  <w:num w:numId="4" w16cid:durableId="1323856209">
    <w:abstractNumId w:val="4"/>
  </w:num>
  <w:num w:numId="5" w16cid:durableId="1039627097">
    <w:abstractNumId w:val="7"/>
  </w:num>
  <w:num w:numId="6" w16cid:durableId="567882628">
    <w:abstractNumId w:val="3"/>
  </w:num>
  <w:num w:numId="7" w16cid:durableId="160119261">
    <w:abstractNumId w:val="2"/>
  </w:num>
  <w:num w:numId="8" w16cid:durableId="2014643831">
    <w:abstractNumId w:val="1"/>
  </w:num>
  <w:num w:numId="9" w16cid:durableId="67595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B10"/>
    <w:rsid w:val="0015074B"/>
    <w:rsid w:val="0029639D"/>
    <w:rsid w:val="00326F90"/>
    <w:rsid w:val="00461F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2023-12-06T05:43:00Z</dcterms:modified>
  <cp:category/>
</cp:coreProperties>
</file>