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791" w:rsidRDefault="009B50EB">
      <w:r>
        <w:t>However, Charles Babbage had already written his first program for the Analytical Engine in 1837..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Language (UML) is a notation used for both the OOAD and MDA.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</w:t>
      </w:r>
      <w:r>
        <w:t>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</w:t>
      </w:r>
      <w:r>
        <w:t>s.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</w:t>
      </w:r>
      <w:r>
        <w:t>s readability.</w:t>
      </w:r>
      <w:r>
        <w:br/>
        <w:t>A study found that a few simple readability transformations made code shorter and drastically reduced the time to understand it.</w:t>
      </w:r>
    </w:p>
    <w:sectPr w:rsidR="00CF1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999584">
    <w:abstractNumId w:val="8"/>
  </w:num>
  <w:num w:numId="2" w16cid:durableId="1877347205">
    <w:abstractNumId w:val="6"/>
  </w:num>
  <w:num w:numId="3" w16cid:durableId="374547839">
    <w:abstractNumId w:val="5"/>
  </w:num>
  <w:num w:numId="4" w16cid:durableId="664478162">
    <w:abstractNumId w:val="4"/>
  </w:num>
  <w:num w:numId="5" w16cid:durableId="2120295743">
    <w:abstractNumId w:val="7"/>
  </w:num>
  <w:num w:numId="6" w16cid:durableId="1939630105">
    <w:abstractNumId w:val="3"/>
  </w:num>
  <w:num w:numId="7" w16cid:durableId="667706507">
    <w:abstractNumId w:val="2"/>
  </w:num>
  <w:num w:numId="8" w16cid:durableId="623079396">
    <w:abstractNumId w:val="1"/>
  </w:num>
  <w:num w:numId="9" w16cid:durableId="114315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50EB"/>
    <w:rsid w:val="00AA1D8D"/>
    <w:rsid w:val="00B47730"/>
    <w:rsid w:val="00CB0664"/>
    <w:rsid w:val="00CF17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