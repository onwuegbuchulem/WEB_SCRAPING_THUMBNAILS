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3E2" w:rsidRDefault="00DF63C5">
      <w:r>
        <w:t>Use of a static code analysis tool can help detect some possible problems..</w:t>
      </w:r>
      <w:r>
        <w:br/>
        <w:t>It is usually easier to code in "high-level" languages than in "low-level" ones.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Trial-and-error/divide-and-conquer is needed: the programmer will try to remove some parts of the original test case and check if the problem still exists.</w:t>
      </w:r>
      <w:r>
        <w:br/>
        <w:t xml:space="preserve">However, with the concept of the stored-program computer introduced in </w:t>
      </w:r>
      <w:r>
        <w:t>1949, both programs and data were stored and manipulated in the same way in computer memory.</w:t>
      </w:r>
      <w:r>
        <w:br/>
        <w:t xml:space="preserve"> Popular modeling techniques include Object-Oriented Analysis and Design (OOAD) and Model-Driven Architecture (MDA).</w:t>
      </w:r>
      <w:r>
        <w:br/>
      </w:r>
      <w:r>
        <w:br/>
        <w:t xml:space="preserve"> Computer programming or coding is the composition of sequences of instructions, called programs, that computers can follow to perform tasks.</w:t>
      </w:r>
      <w:r>
        <w:br/>
        <w:t>For this purpose, algorithms are classified into orders using so-called Big O notation, which expresses resource use, such as execution time or memory consumpt</w:t>
      </w:r>
      <w:r>
        <w:t>ion, in terms of the size of an input.</w:t>
      </w:r>
      <w:r>
        <w:br/>
        <w:t>Integrated development environments (IDEs) aim to integrate all such help.</w:t>
      </w:r>
      <w:r>
        <w:br/>
      </w:r>
      <w:r>
        <w:br/>
        <w:t>The first compiler related tool, the A-0 System, was developed in 1952 by Grace Hopper, who also coined the term 'compiler'.</w:t>
      </w:r>
      <w:r>
        <w:br/>
        <w:t>Compilers harnessed the power of computers to make programming easier by allowing programmers to specify calculations by entering a formula using infix notation.</w:t>
      </w:r>
      <w:r>
        <w:br/>
        <w:t xml:space="preserve"> Machine code was the language of early programs, written in the instruction set of the particular machine, of</w:t>
      </w:r>
      <w:r>
        <w:t>ten in binary notation.</w:t>
      </w:r>
      <w:r>
        <w:br/>
        <w:t>Programming languages are essential for software development.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a very im</w:t>
      </w:r>
      <w:r>
        <w:t>portant task in the software development process since having defects in a program can have significant consequences for its users.</w:t>
      </w:r>
    </w:p>
    <w:sectPr w:rsidR="00E233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6012523">
    <w:abstractNumId w:val="8"/>
  </w:num>
  <w:num w:numId="2" w16cid:durableId="203177942">
    <w:abstractNumId w:val="6"/>
  </w:num>
  <w:num w:numId="3" w16cid:durableId="1516575179">
    <w:abstractNumId w:val="5"/>
  </w:num>
  <w:num w:numId="4" w16cid:durableId="885993986">
    <w:abstractNumId w:val="4"/>
  </w:num>
  <w:num w:numId="5" w16cid:durableId="1913391429">
    <w:abstractNumId w:val="7"/>
  </w:num>
  <w:num w:numId="6" w16cid:durableId="1243485566">
    <w:abstractNumId w:val="3"/>
  </w:num>
  <w:num w:numId="7" w16cid:durableId="1015424941">
    <w:abstractNumId w:val="2"/>
  </w:num>
  <w:num w:numId="8" w16cid:durableId="1538201224">
    <w:abstractNumId w:val="1"/>
  </w:num>
  <w:num w:numId="9" w16cid:durableId="109073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F63C5"/>
    <w:rsid w:val="00E233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