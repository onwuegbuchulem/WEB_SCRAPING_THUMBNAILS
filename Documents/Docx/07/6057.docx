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A3D" w:rsidRDefault="00AF20F0">
      <w:r>
        <w:t>However, with the concept of the stored-program computer introduced in 1949, both programs and data were stored and manipulated in the same way in computer memory..</w:t>
      </w:r>
      <w:r>
        <w:br/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A study found that a few simple readability transformations made code shorter and drastically reduced the time to understand it.</w:t>
      </w:r>
      <w:r>
        <w:br/>
        <w:t>There are many approaches to the Software development process.</w:t>
      </w:r>
      <w:r>
        <w:br/>
        <w:t>For example, when a bug in a compiler can make it crash when parsing some large source file, a simplification of the test case that results in only few lines from</w:t>
      </w:r>
      <w:r>
        <w:t xml:space="preserve"> the original source file can be sufficient to reproduce the same crash.</w:t>
      </w:r>
      <w:r>
        <w:br/>
        <w:t xml:space="preserve"> A similar technique used for database design is Entity-Relationship Modeling (ER Modeling).</w:t>
      </w:r>
      <w:r>
        <w:br/>
        <w:t>Text editors were also developed that allowed changes and corrections to be made much more easily than with punched cards.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It is very difficult to determine what are the most popular modern programming languages</w:t>
      </w:r>
      <w:r>
        <w:t>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Although programming has been presented in the media as a somewhat math</w:t>
      </w:r>
      <w:r>
        <w:t>ematical subject, some research shows that good programmers have strong skills in natural human languages, and that learning to code is similar to learning a foreign language.</w:t>
      </w:r>
      <w:r>
        <w:br/>
        <w:t>The Unified Modeling Language (UML) is a notation used for both the OOAD and MDA.</w:t>
      </w:r>
    </w:p>
    <w:sectPr w:rsidR="00725A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7368618">
    <w:abstractNumId w:val="8"/>
  </w:num>
  <w:num w:numId="2" w16cid:durableId="1021930076">
    <w:abstractNumId w:val="6"/>
  </w:num>
  <w:num w:numId="3" w16cid:durableId="1714232691">
    <w:abstractNumId w:val="5"/>
  </w:num>
  <w:num w:numId="4" w16cid:durableId="1345477716">
    <w:abstractNumId w:val="4"/>
  </w:num>
  <w:num w:numId="5" w16cid:durableId="812720130">
    <w:abstractNumId w:val="7"/>
  </w:num>
  <w:num w:numId="6" w16cid:durableId="679506677">
    <w:abstractNumId w:val="3"/>
  </w:num>
  <w:num w:numId="7" w16cid:durableId="1584021898">
    <w:abstractNumId w:val="2"/>
  </w:num>
  <w:num w:numId="8" w16cid:durableId="1034649281">
    <w:abstractNumId w:val="1"/>
  </w:num>
  <w:num w:numId="9" w16cid:durableId="95482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5A3D"/>
    <w:rsid w:val="00AA1D8D"/>
    <w:rsid w:val="00AF20F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2023-12-06T05:51:00Z</dcterms:modified>
  <cp:category/>
</cp:coreProperties>
</file>