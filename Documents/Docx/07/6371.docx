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577" w:rsidRDefault="00E34253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Ideally, the programming language best suited for the task at </w:t>
      </w:r>
      <w:r>
        <w:t>hand will be selected.</w:t>
      </w:r>
      <w:r>
        <w:br/>
        <w:t>Text editors were also developed that allowed changes and corrections to be made much more easily than with punched cards.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</w:t>
      </w:r>
      <w:r>
        <w:t xml:space="preserve"> bugs to appear.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</w:t>
      </w:r>
      <w:r>
        <w:t>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</w:t>
      </w:r>
      <w:r>
        <w:t>race Hopper, who also coined the term 'compiler'.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723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055037">
    <w:abstractNumId w:val="8"/>
  </w:num>
  <w:num w:numId="2" w16cid:durableId="914899466">
    <w:abstractNumId w:val="6"/>
  </w:num>
  <w:num w:numId="3" w16cid:durableId="86772970">
    <w:abstractNumId w:val="5"/>
  </w:num>
  <w:num w:numId="4" w16cid:durableId="1463956986">
    <w:abstractNumId w:val="4"/>
  </w:num>
  <w:num w:numId="5" w16cid:durableId="171069466">
    <w:abstractNumId w:val="7"/>
  </w:num>
  <w:num w:numId="6" w16cid:durableId="1186558384">
    <w:abstractNumId w:val="3"/>
  </w:num>
  <w:num w:numId="7" w16cid:durableId="202258642">
    <w:abstractNumId w:val="2"/>
  </w:num>
  <w:num w:numId="8" w16cid:durableId="1145126295">
    <w:abstractNumId w:val="1"/>
  </w:num>
  <w:num w:numId="9" w16cid:durableId="109813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577"/>
    <w:rsid w:val="00AA1D8D"/>
    <w:rsid w:val="00B47730"/>
    <w:rsid w:val="00CB0664"/>
    <w:rsid w:val="00E34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