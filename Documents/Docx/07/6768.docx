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36748" w:rsidRDefault="00665D10">
      <w:r>
        <w:t xml:space="preserve"> Programs were mostly entered using punched cards or paper tape..</w:t>
      </w:r>
      <w:r>
        <w:br/>
      </w:r>
      <w:r>
        <w:br/>
      </w:r>
      <w:r>
        <w:t xml:space="preserve"> Computer programming or coding is the composition of sequences of instructions, called programs, that computers can follow to perform tasks.</w:t>
      </w:r>
      <w:r>
        <w:br/>
        <w:t xml:space="preserve"> Popular modeling techniques include Object-Oriented Analysis and Design (OOAD) and Model-Driven Architecture (MDA).</w:t>
      </w:r>
      <w:r>
        <w:br/>
        <w:t>Techniques like Code refactoring can enhance readability.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</w:r>
      <w:r>
        <w:t>Scripting and breakpointing is also part of this process.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 xml:space="preserve"> Code-breaking algorithms have also existed for centuries.</w:t>
      </w:r>
      <w:r>
        <w:br/>
        <w:t>He gave the first description of cryptanalysis by frequency analysis, the earliest code-breaking algorithm.</w:t>
      </w:r>
      <w:r>
        <w:br/>
        <w:t xml:space="preserve">It involves designing and implementing algorithms, step-by-step specifications of procedures, by writing code in one or more </w:t>
      </w:r>
      <w:r>
        <w:t>programming languages.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Programming languages are essential for software development.</w:t>
      </w:r>
      <w:r>
        <w:br/>
        <w:t>However, Charles Babbage had already written his first program for the Analytical Engine in 1837.</w:t>
      </w:r>
      <w:r>
        <w:br/>
        <w:t>Some of these factors include:</w:t>
      </w:r>
      <w:r>
        <w:br/>
        <w:t xml:space="preserve"> The presentation aspects of this (such as indents,</w:t>
      </w:r>
      <w:r>
        <w:t xml:space="preserve"> line breaks, color highlighting, and so on) are often handled by the source code editor, but the content aspects reflect the programmer's talent and skills.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</w:p>
    <w:sectPr w:rsidR="00C3674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88146521">
    <w:abstractNumId w:val="8"/>
  </w:num>
  <w:num w:numId="2" w16cid:durableId="1970696746">
    <w:abstractNumId w:val="6"/>
  </w:num>
  <w:num w:numId="3" w16cid:durableId="1793590110">
    <w:abstractNumId w:val="5"/>
  </w:num>
  <w:num w:numId="4" w16cid:durableId="2039155767">
    <w:abstractNumId w:val="4"/>
  </w:num>
  <w:num w:numId="5" w16cid:durableId="1348555068">
    <w:abstractNumId w:val="7"/>
  </w:num>
  <w:num w:numId="6" w16cid:durableId="1290824587">
    <w:abstractNumId w:val="3"/>
  </w:num>
  <w:num w:numId="7" w16cid:durableId="1385446801">
    <w:abstractNumId w:val="2"/>
  </w:num>
  <w:num w:numId="8" w16cid:durableId="1155223584">
    <w:abstractNumId w:val="1"/>
  </w:num>
  <w:num w:numId="9" w16cid:durableId="1600525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65D10"/>
    <w:rsid w:val="00AA1D8D"/>
    <w:rsid w:val="00B47730"/>
    <w:rsid w:val="00C36748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2023-12-06T07:30:00Z</dcterms:modified>
  <cp:category/>
</cp:coreProperties>
</file>