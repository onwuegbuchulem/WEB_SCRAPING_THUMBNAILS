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D95" w:rsidRDefault="00E77F09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 xml:space="preserve"> A similar technique used for database design is Entity-Relationship Modeling (ER Modeling).</w:t>
      </w:r>
      <w:r>
        <w:br/>
        <w:t xml:space="preserve"> Implementation techniques include imperative languages (object-oriented or procedural), functional languages, and logic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It is usually easier to code in "high-level" languages than in "low-level" ones.</w:t>
      </w:r>
      <w:r>
        <w:br/>
        <w:t>Progra</w:t>
      </w:r>
      <w:r>
        <w:t>mming languages are essential for software development.</w:t>
      </w:r>
      <w:r>
        <w:br/>
        <w:t>Integrated development environments (IDEs) aim to integrate all such help.</w:t>
      </w:r>
      <w:r>
        <w:br/>
        <w:t xml:space="preserve"> Popular modeling techniques include Object-Oriented Analysis and Design (OOAD) and Model-Driven Architecture (MDA).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and estimates of t</w:t>
      </w:r>
      <w:r>
        <w:t>he number of existing lines of code written in the language (this underestimates the number of users of business languages such as COBOL).</w:t>
      </w:r>
      <w:r>
        <w:br/>
        <w:t xml:space="preserve"> Programs were mostly entered using punched cards or paper tape.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 study found that a few simple readability transformations made code shorter and drastically reduced the time to understand it.</w:t>
      </w:r>
      <w:r>
        <w:br/>
        <w:t xml:space="preserve">Many programmers use forms of Agile </w:t>
      </w:r>
      <w:r>
        <w:t>software development where the various stages of formal software development are more integrated together into short cycles that take a few weeks rather than years.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Different programming languages support different styles of programming (called programming paradigms).</w:t>
      </w:r>
    </w:p>
    <w:sectPr w:rsidR="00461D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3299137">
    <w:abstractNumId w:val="8"/>
  </w:num>
  <w:num w:numId="2" w16cid:durableId="538051878">
    <w:abstractNumId w:val="6"/>
  </w:num>
  <w:num w:numId="3" w16cid:durableId="1510481534">
    <w:abstractNumId w:val="5"/>
  </w:num>
  <w:num w:numId="4" w16cid:durableId="1595940126">
    <w:abstractNumId w:val="4"/>
  </w:num>
  <w:num w:numId="5" w16cid:durableId="1455559274">
    <w:abstractNumId w:val="7"/>
  </w:num>
  <w:num w:numId="6" w16cid:durableId="497039152">
    <w:abstractNumId w:val="3"/>
  </w:num>
  <w:num w:numId="7" w16cid:durableId="1793817952">
    <w:abstractNumId w:val="2"/>
  </w:num>
  <w:num w:numId="8" w16cid:durableId="192617999">
    <w:abstractNumId w:val="1"/>
  </w:num>
  <w:num w:numId="9" w16cid:durableId="153376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D95"/>
    <w:rsid w:val="00AA1D8D"/>
    <w:rsid w:val="00B47730"/>
    <w:rsid w:val="00CB0664"/>
    <w:rsid w:val="00E77F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2023-12-06T05:36:00Z</dcterms:modified>
  <cp:category/>
</cp:coreProperties>
</file>