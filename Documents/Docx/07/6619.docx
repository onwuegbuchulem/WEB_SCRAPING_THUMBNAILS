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CFF" w:rsidRDefault="005D2B0F">
      <w:r>
        <w:t>This can be a non-trivial task, for example as with parallel processes or some unusual software bugs..</w:t>
      </w:r>
      <w:r>
        <w:br/>
        <w:t xml:space="preserve">For this purpose, algorithms are classified into orders using so-called Big O notation, which expresses resource use, such as execution time or </w:t>
      </w:r>
      <w:r>
        <w:t>memory consumption, in terms of the size of an input.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readability is more than just programming style.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Assembly languages were soon developed </w:t>
      </w:r>
      <w:r>
        <w:t>that let the programmer specify instruction in a text format (e.g., ADD X, TOTAL), with abbreviations for each operation code and meaningful names for specifying addresses.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>Expert programmers are familiar with a vari</w:t>
      </w:r>
      <w:r>
        <w:t>ety of well-established algorithms and their respective complexities and use this knowledge to choose algorithms that are best suited to the circumstances.</w:t>
      </w:r>
    </w:p>
    <w:sectPr w:rsidR="00023C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293945">
    <w:abstractNumId w:val="8"/>
  </w:num>
  <w:num w:numId="2" w16cid:durableId="1007681798">
    <w:abstractNumId w:val="6"/>
  </w:num>
  <w:num w:numId="3" w16cid:durableId="1443499493">
    <w:abstractNumId w:val="5"/>
  </w:num>
  <w:num w:numId="4" w16cid:durableId="1640265919">
    <w:abstractNumId w:val="4"/>
  </w:num>
  <w:num w:numId="5" w16cid:durableId="1325275715">
    <w:abstractNumId w:val="7"/>
  </w:num>
  <w:num w:numId="6" w16cid:durableId="419450643">
    <w:abstractNumId w:val="3"/>
  </w:num>
  <w:num w:numId="7" w16cid:durableId="1150950309">
    <w:abstractNumId w:val="2"/>
  </w:num>
  <w:num w:numId="8" w16cid:durableId="1682900246">
    <w:abstractNumId w:val="1"/>
  </w:num>
  <w:num w:numId="9" w16cid:durableId="45648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CFF"/>
    <w:rsid w:val="00034616"/>
    <w:rsid w:val="0006063C"/>
    <w:rsid w:val="0015074B"/>
    <w:rsid w:val="0029639D"/>
    <w:rsid w:val="00326F90"/>
    <w:rsid w:val="005D2B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