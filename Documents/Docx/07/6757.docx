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7377" w:rsidRDefault="00FD61A8">
      <w:r>
        <w:t xml:space="preserve"> Implementation techniques include imperative languages (object-oriented or procedural), functional languages, and logic languages..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Whatever the approach to development may be, the final program must satisfy some fundamental properties.</w:t>
      </w:r>
      <w:r>
        <w:br/>
        <w:t>There are many approaches to the Software development process.</w:t>
      </w:r>
      <w:r>
        <w:br/>
        <w:t xml:space="preserve"> Allen D</w:t>
      </w:r>
      <w:r>
        <w:t>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One approach popular for requirements analysis is Use Case analysis.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It is very difficult to determine what are the most popular modern programming languages.</w:t>
      </w:r>
      <w:r>
        <w:br/>
        <w:t>However, because an assembly lang</w:t>
      </w:r>
      <w:r>
        <w:t>uage is little more than a different notation for a machine language,  two machines with different instruction sets also have different assembly languages.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Debugging is often done with IDEs. Standalone debuggers like GDB are also used, and these often provide less of a visual environment, usually using a command</w:t>
      </w:r>
      <w:r>
        <w:t xml:space="preserve"> line.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Many factors, having little or nothing to do with the ability of the computer to efficiently compile and execute the code, contribute to readability.</w:t>
      </w:r>
    </w:p>
    <w:sectPr w:rsidR="00E773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8786726">
    <w:abstractNumId w:val="8"/>
  </w:num>
  <w:num w:numId="2" w16cid:durableId="183979112">
    <w:abstractNumId w:val="6"/>
  </w:num>
  <w:num w:numId="3" w16cid:durableId="1365137229">
    <w:abstractNumId w:val="5"/>
  </w:num>
  <w:num w:numId="4" w16cid:durableId="1817598724">
    <w:abstractNumId w:val="4"/>
  </w:num>
  <w:num w:numId="5" w16cid:durableId="1508788097">
    <w:abstractNumId w:val="7"/>
  </w:num>
  <w:num w:numId="6" w16cid:durableId="944727575">
    <w:abstractNumId w:val="3"/>
  </w:num>
  <w:num w:numId="7" w16cid:durableId="527914228">
    <w:abstractNumId w:val="2"/>
  </w:num>
  <w:num w:numId="8" w16cid:durableId="513037618">
    <w:abstractNumId w:val="1"/>
  </w:num>
  <w:num w:numId="9" w16cid:durableId="1313636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77377"/>
    <w:rsid w:val="00FC693F"/>
    <w:rsid w:val="00FD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2023-12-06T12:04:00Z</dcterms:modified>
  <cp:category/>
</cp:coreProperties>
</file>