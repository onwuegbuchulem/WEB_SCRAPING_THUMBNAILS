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E5F" w:rsidRDefault="00864C92">
      <w:r>
        <w:t>However, readability is more than just programming style..</w:t>
      </w:r>
      <w:r>
        <w:br/>
        <w:t xml:space="preserve"> It is very difficult to determine what are the most popular modern programming languages.</w:t>
      </w:r>
      <w:r>
        <w:br/>
      </w:r>
      <w: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Also, specific user environment and usage history can make it difficult </w:t>
      </w:r>
      <w:r>
        <w:t>to reproduce the problem.</w:t>
      </w:r>
      <w:r>
        <w:br/>
        <w:t>When debugging the problem in a GUI, the programmer can try to skip some user interaction from the original problem description and check if remaining actions are sufficient for bugs to appear.</w:t>
      </w:r>
      <w:r>
        <w:br/>
        <w:t>Some text editors such as Emacs allow GDB to be invoked through them, to provide a visual environment.</w:t>
      </w:r>
      <w:r>
        <w:br/>
        <w:t xml:space="preserve"> Auxiliary tasks accompanying and related to programming include analyzing requirements, testing, debugging (investigating and fixing problems), implementation of build systems, and managem</w:t>
      </w:r>
      <w:r>
        <w:t>ent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this purpose, algorithms are classified into orders using so-called Big O notation, which expresses resource use, such as execution time or memory consumption, in terms of th</w:t>
      </w:r>
      <w:r>
        <w:t>e size of an input.</w:t>
      </w:r>
      <w:r>
        <w:br/>
        <w:t xml:space="preserve"> Implementation techniques include imperative languages (object-oriented or procedural), functional languages, and logic languages.</w:t>
      </w:r>
      <w:r>
        <w:br/>
        <w:t>By the late 1960s, data storage devices and computer terminals became inexpensive enough that programs could be created by typing directly into the computers.</w:t>
      </w:r>
      <w:r>
        <w:br/>
        <w:t>In the 9th century, the Arab mathematician Al-Kindi described a cryptographic algorithm for deciphering encrypted code, in A Manuscript on Deciphering Cryptographic Messages.</w:t>
      </w:r>
      <w:r>
        <w:br/>
        <w:t xml:space="preserve"> After the bug is reproduc</w:t>
      </w:r>
      <w:r>
        <w:t>ed, the input of the program may need to be simplified to make it easier to debug.</w:t>
      </w:r>
      <w:r>
        <w:br/>
        <w:t>Trial-and-error/divide-and-conquer is needed: the programmer will try to remove some parts of the original test case and check if the problem still exists.</w:t>
      </w:r>
    </w:p>
    <w:sectPr w:rsidR="002E1E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603434">
    <w:abstractNumId w:val="8"/>
  </w:num>
  <w:num w:numId="2" w16cid:durableId="728191349">
    <w:abstractNumId w:val="6"/>
  </w:num>
  <w:num w:numId="3" w16cid:durableId="634456031">
    <w:abstractNumId w:val="5"/>
  </w:num>
  <w:num w:numId="4" w16cid:durableId="322589105">
    <w:abstractNumId w:val="4"/>
  </w:num>
  <w:num w:numId="5" w16cid:durableId="171648228">
    <w:abstractNumId w:val="7"/>
  </w:num>
  <w:num w:numId="6" w16cid:durableId="1527910810">
    <w:abstractNumId w:val="3"/>
  </w:num>
  <w:num w:numId="7" w16cid:durableId="319113194">
    <w:abstractNumId w:val="2"/>
  </w:num>
  <w:num w:numId="8" w16cid:durableId="656344734">
    <w:abstractNumId w:val="1"/>
  </w:num>
  <w:num w:numId="9" w16cid:durableId="6534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E5F"/>
    <w:rsid w:val="00326F90"/>
    <w:rsid w:val="00864C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