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0240" w:rsidRDefault="00677AE2">
      <w:r>
        <w:br/>
        <w:t>The first compiler related tool, the A-0 System, was developed in 1952 by Grace Hopper, who also coined the term 'compiler'..</w:t>
      </w:r>
      <w:r>
        <w:br/>
      </w:r>
      <w:r>
        <w:t xml:space="preserve"> The academic field and the engineering practice of computer programming are both largely concerned with discovering and implementing the most efficient algorithms for a given class of problems.</w:t>
      </w:r>
      <w:r>
        <w:br/>
        <w:t>Programming languages are essential for software development.</w:t>
      </w:r>
      <w:r>
        <w:br/>
        <w:t xml:space="preserve"> Following a consistent programming style often helps readability.</w:t>
      </w:r>
      <w:r>
        <w:br/>
      </w:r>
      <w:r>
        <w:br/>
        <w:t>A study found that a few simple readability transformations made code shorter and drastically reduced the time to understand it.</w:t>
      </w:r>
      <w:r>
        <w:br/>
        <w:t xml:space="preserve"> High-level languages made the process of developing a pro</w:t>
      </w:r>
      <w:r>
        <w:t>gram simpler and more understandable, and less bound to the underlying hardware.</w:t>
      </w:r>
      <w:r>
        <w:br/>
        <w:t>For example, when a bug in a compiler can make it crash when parsing some large source file, a simplification of the test case that results in only few lines from the original source file can be sufficient to reproduce the same crash.</w:t>
      </w:r>
      <w:r>
        <w:br/>
        <w:t xml:space="preserve"> Allen Downey, in his book How To Think Like A Computer Scientist, writes:</w:t>
      </w:r>
      <w:r>
        <w:br/>
        <w:t xml:space="preserve"> Many computer languages provide a mechanism to call functions provided by shared libraries.</w:t>
      </w:r>
      <w:r>
        <w:br/>
        <w:t xml:space="preserve"> It is very difficult to det</w:t>
      </w:r>
      <w:r>
        <w:t>ermine what are the most popular modern programming languages.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Programs were mostly entered using punched ca</w:t>
      </w:r>
      <w:r>
        <w:t>rds or paper tape.</w:t>
      </w:r>
      <w:r>
        <w:br/>
        <w:t>Programmers typically use high-level programming languages that are more easily intelligible to humans than machine code, which is directly executed by the central processing unit.</w:t>
      </w:r>
      <w:r>
        <w:br/>
        <w:t>Some text editors such as Emacs allow GDB to be invoked through them, to provide a visual environment.</w:t>
      </w:r>
      <w:r>
        <w:br/>
        <w:t xml:space="preserve"> Popular modeling techniques include Object-Oriented Analysis and Design (OOAD) and Model-Driven Architecture (MDA).</w:t>
      </w:r>
    </w:p>
    <w:sectPr w:rsidR="0061024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31711284">
    <w:abstractNumId w:val="8"/>
  </w:num>
  <w:num w:numId="2" w16cid:durableId="847863627">
    <w:abstractNumId w:val="6"/>
  </w:num>
  <w:num w:numId="3" w16cid:durableId="1777824976">
    <w:abstractNumId w:val="5"/>
  </w:num>
  <w:num w:numId="4" w16cid:durableId="1500191295">
    <w:abstractNumId w:val="4"/>
  </w:num>
  <w:num w:numId="5" w16cid:durableId="872183116">
    <w:abstractNumId w:val="7"/>
  </w:num>
  <w:num w:numId="6" w16cid:durableId="315964053">
    <w:abstractNumId w:val="3"/>
  </w:num>
  <w:num w:numId="7" w16cid:durableId="16087060">
    <w:abstractNumId w:val="2"/>
  </w:num>
  <w:num w:numId="8" w16cid:durableId="565726945">
    <w:abstractNumId w:val="1"/>
  </w:num>
  <w:num w:numId="9" w16cid:durableId="1593471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10240"/>
    <w:rsid w:val="00677AE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2023-12-06T08:31:00Z</dcterms:modified>
  <cp:category/>
</cp:coreProperties>
</file>