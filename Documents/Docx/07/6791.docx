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E56" w:rsidRDefault="002A1380">
      <w: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 the earliest code-breaking algorithm.</w:t>
      </w:r>
      <w:r>
        <w:br/>
        <w:t>As early as 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mechanical automaton could be made to play different rhythms and drum patterns, via pegs and cams.</w:t>
      </w:r>
      <w:r>
        <w:br/>
        <w:t xml:space="preserve"> Allen Downey, in his</w:t>
      </w:r>
      <w:r>
        <w:t xml:space="preserve"> book How To Think Like A Computer Scientist, writes:</w:t>
      </w:r>
      <w:r>
        <w:br/>
        <w:t xml:space="preserve"> Many computer languages provide a mechanism to call functions provided by shared libraries.</w:t>
      </w:r>
      <w:r>
        <w:br/>
        <w:t>Unreadable code often leads to bugs, inefficiencies, and duplicated code.</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The Unified Modeling Language (UML) is a notation used for</w:t>
      </w:r>
      <w:r>
        <w:t xml:space="preserve"> both the OOAD and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This can be a non-trivial task, for example as with parallel processes or some unusual software b</w:t>
      </w:r>
      <w:r>
        <w:t>ugs.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p>
    <w:sectPr w:rsidR="00331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030328">
    <w:abstractNumId w:val="8"/>
  </w:num>
  <w:num w:numId="2" w16cid:durableId="1072004726">
    <w:abstractNumId w:val="6"/>
  </w:num>
  <w:num w:numId="3" w16cid:durableId="1454710015">
    <w:abstractNumId w:val="5"/>
  </w:num>
  <w:num w:numId="4" w16cid:durableId="1569219852">
    <w:abstractNumId w:val="4"/>
  </w:num>
  <w:num w:numId="5" w16cid:durableId="170292544">
    <w:abstractNumId w:val="7"/>
  </w:num>
  <w:num w:numId="6" w16cid:durableId="2096394977">
    <w:abstractNumId w:val="3"/>
  </w:num>
  <w:num w:numId="7" w16cid:durableId="1112823571">
    <w:abstractNumId w:val="2"/>
  </w:num>
  <w:num w:numId="8" w16cid:durableId="533007383">
    <w:abstractNumId w:val="1"/>
  </w:num>
  <w:num w:numId="9" w16cid:durableId="174529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380"/>
    <w:rsid w:val="00326F90"/>
    <w:rsid w:val="00331E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