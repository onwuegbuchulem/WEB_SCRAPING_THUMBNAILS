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1C21" w:rsidRDefault="001D7FC1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  <w:t xml:space="preserve">Normally the first step in debugging is to attempt to </w:t>
      </w:r>
      <w:r>
        <w:t>reproduce the problem.</w:t>
      </w:r>
      <w:r>
        <w:br/>
        <w:t>Text editors were also developed that allowed changes and corrections to be made much more easily than with punched cards.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Popular modeling techniques include Object-Oriented Analysis and Design (OOAD) and Model-Driven Architecture (MDA).</w:t>
      </w:r>
      <w:r>
        <w:br/>
        <w:t>For example, COBOL is still strong in corporate data centers often on large mainf</w:t>
      </w:r>
      <w:r>
        <w:t>rame computers, Fortran in engineering applications, scripting languages in Web development, and C in embedded software.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They are the building</w:t>
      </w:r>
      <w:r>
        <w:t xml:space="preserve"> blocks for all software, from the simplest applications to the most sophisticated ones.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The first computer program is generally dated to 1843, when mathematician Ada Lovelace published an algorithm to calculate a sequence of Bernoulli numbers, intended to be carried out by </w:t>
      </w:r>
      <w:r>
        <w:t>Charles Babbage's Analytical Engine.</w:t>
      </w:r>
      <w:r>
        <w:br/>
        <w:t xml:space="preserve"> It is very difficult to determine what are the most popular modern programming languages.</w:t>
      </w:r>
      <w:r>
        <w:br/>
        <w:t>Some text editors such as Emacs allow GDB to be invoked through them, to provide a visual environment.</w:t>
      </w:r>
      <w:r>
        <w:br/>
        <w:t>A study found that a few simple readability transformations made code shorter and drastically reduced the time to understand it.</w:t>
      </w:r>
      <w:r>
        <w:br/>
        <w:t>He gave the first description of cryptanalysis by frequency analysis, the earliest code-breaking algorithm.</w:t>
      </w:r>
    </w:p>
    <w:sectPr w:rsidR="001F1C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6228244">
    <w:abstractNumId w:val="8"/>
  </w:num>
  <w:num w:numId="2" w16cid:durableId="406997133">
    <w:abstractNumId w:val="6"/>
  </w:num>
  <w:num w:numId="3" w16cid:durableId="376853000">
    <w:abstractNumId w:val="5"/>
  </w:num>
  <w:num w:numId="4" w16cid:durableId="1938901013">
    <w:abstractNumId w:val="4"/>
  </w:num>
  <w:num w:numId="5" w16cid:durableId="1485779379">
    <w:abstractNumId w:val="7"/>
  </w:num>
  <w:num w:numId="6" w16cid:durableId="1494681040">
    <w:abstractNumId w:val="3"/>
  </w:num>
  <w:num w:numId="7" w16cid:durableId="1302079610">
    <w:abstractNumId w:val="2"/>
  </w:num>
  <w:num w:numId="8" w16cid:durableId="1387950737">
    <w:abstractNumId w:val="1"/>
  </w:num>
  <w:num w:numId="9" w16cid:durableId="1730962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7FC1"/>
    <w:rsid w:val="001F1C21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2023-12-06T06:19:00Z</dcterms:modified>
  <cp:category/>
</cp:coreProperties>
</file>