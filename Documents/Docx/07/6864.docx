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5A6" w:rsidRDefault="00803BA4">
      <w:r>
        <w:t>Trial-and-error/divide-and-conquer is needed: the programmer will try to remove some parts of the original test case and check if the problem still exists..</w:t>
      </w:r>
      <w:r>
        <w:br/>
        <w:t>There exist a lot of different approaches for each of those tasks.</w:t>
      </w:r>
      <w:r>
        <w:br/>
        <w:t xml:space="preserve">He gave the first </w:t>
      </w:r>
      <w:r>
        <w:t>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</w:t>
      </w:r>
      <w:r>
        <w:t>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</w:t>
      </w:r>
      <w:r>
        <w:t>re machine-oriented and faster to execute, whereas "high-level" languages are more abstract and easier to use but execute less quickly.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Expert programmers are familiar with a variety of well-established algorithms and their respective complexities and use this knowledge to choose algorithms that are </w:t>
      </w:r>
      <w:r>
        <w:t>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</w:t>
      </w:r>
      <w:r>
        <w:t>ogrammer's talent and skills.</w:t>
      </w:r>
    </w:p>
    <w:sectPr w:rsidR="001605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316342">
    <w:abstractNumId w:val="8"/>
  </w:num>
  <w:num w:numId="2" w16cid:durableId="1681859524">
    <w:abstractNumId w:val="6"/>
  </w:num>
  <w:num w:numId="3" w16cid:durableId="1558204042">
    <w:abstractNumId w:val="5"/>
  </w:num>
  <w:num w:numId="4" w16cid:durableId="526602968">
    <w:abstractNumId w:val="4"/>
  </w:num>
  <w:num w:numId="5" w16cid:durableId="1896038400">
    <w:abstractNumId w:val="7"/>
  </w:num>
  <w:num w:numId="6" w16cid:durableId="1526944499">
    <w:abstractNumId w:val="3"/>
  </w:num>
  <w:num w:numId="7" w16cid:durableId="2017221824">
    <w:abstractNumId w:val="2"/>
  </w:num>
  <w:num w:numId="8" w16cid:durableId="850222865">
    <w:abstractNumId w:val="1"/>
  </w:num>
  <w:num w:numId="9" w16cid:durableId="12408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5A6"/>
    <w:rsid w:val="0029639D"/>
    <w:rsid w:val="00326F90"/>
    <w:rsid w:val="00803B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