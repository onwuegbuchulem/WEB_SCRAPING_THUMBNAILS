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99F" w:rsidRDefault="0050675E">
      <w:r>
        <w:t>Techniques like Code refactoring can enhance readability..</w:t>
      </w:r>
      <w:r>
        <w:br/>
        <w:t xml:space="preserve"> A similar technique used for database design is Entity-Relationship Modeling (ER Modeling).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They are the building blocks for all software, from the simplest applications to the most sophisticated ones.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</w:t>
      </w:r>
      <w:r>
        <w:t>e content aspects reflect the programmer's talent and skills.</w:t>
      </w:r>
      <w:r>
        <w:br/>
        <w:t>Scripting and breakpointing is also part of this process.</w:t>
      </w:r>
      <w:r>
        <w:br/>
        <w:t>It affects the aspects of quality above, including portability, usability and most importantly maintainability.</w:t>
      </w:r>
      <w:r>
        <w:br/>
        <w:t>Also, specific user environment and usage history can make it difficult to reproduce the problem.</w:t>
      </w:r>
      <w:r>
        <w:br/>
        <w:t xml:space="preserve"> Code-breaking algorithms have also existed for centuries.</w:t>
      </w:r>
      <w:r>
        <w:br/>
        <w:t>Integrated development environments (IDEs) aim to integrate all such help.</w:t>
      </w:r>
      <w:r>
        <w:br/>
      </w:r>
      <w:r>
        <w:br/>
        <w:t xml:space="preserve"> Computer programming or coding is the composit</w:t>
      </w:r>
      <w:r>
        <w:t>ion of sequences of instructions, called programs, that computers can follow to perform tasks.</w:t>
      </w:r>
      <w:r>
        <w:br/>
        <w:t xml:space="preserve"> Programs were mostly entered using punched cards or paper tape.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text editors such as Emacs allow GDB to be invoked through them, to provide a visual environment.</w:t>
      </w:r>
      <w:r>
        <w:br/>
        <w:t xml:space="preserve">Some languages are more prone to some kinds of faults </w:t>
      </w:r>
      <w:r>
        <w:t>because their specification does not require compilers to perform as much checking as other languages.</w:t>
      </w:r>
    </w:p>
    <w:sectPr w:rsidR="00D949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185911">
    <w:abstractNumId w:val="8"/>
  </w:num>
  <w:num w:numId="2" w16cid:durableId="952369784">
    <w:abstractNumId w:val="6"/>
  </w:num>
  <w:num w:numId="3" w16cid:durableId="998119819">
    <w:abstractNumId w:val="5"/>
  </w:num>
  <w:num w:numId="4" w16cid:durableId="1861510221">
    <w:abstractNumId w:val="4"/>
  </w:num>
  <w:num w:numId="5" w16cid:durableId="1771923845">
    <w:abstractNumId w:val="7"/>
  </w:num>
  <w:num w:numId="6" w16cid:durableId="1046686602">
    <w:abstractNumId w:val="3"/>
  </w:num>
  <w:num w:numId="7" w16cid:durableId="2071536479">
    <w:abstractNumId w:val="2"/>
  </w:num>
  <w:num w:numId="8" w16cid:durableId="1530679590">
    <w:abstractNumId w:val="1"/>
  </w:num>
  <w:num w:numId="9" w16cid:durableId="45679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75E"/>
    <w:rsid w:val="00AA1D8D"/>
    <w:rsid w:val="00B47730"/>
    <w:rsid w:val="00CB0664"/>
    <w:rsid w:val="00D949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2023-12-06T06:19:00Z</dcterms:modified>
  <cp:category/>
</cp:coreProperties>
</file>