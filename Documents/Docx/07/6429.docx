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48E2" w:rsidRDefault="00413F76">
      <w:r>
        <w:br/>
        <w:t>The first compiler related tool, the A-0 System, was developed in 1952 by Grace Hopper, who also coined the term 'compiler'..</w:t>
      </w:r>
      <w:r>
        <w:br/>
        <w:t xml:space="preserve">Many programmers use forms of Agile software development where the various stages of formal software development are more </w:t>
      </w:r>
      <w:r>
        <w:t>integrated together into short cycles that take a few weeks rather than years.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</w:t>
      </w:r>
      <w:r>
        <w:t xml:space="preserve"> loses efficiency and the ability for low-level manipulation).</w:t>
      </w:r>
      <w:r>
        <w:br/>
        <w:t>Text editors were also developed that allowed changes and corrections to be made much more easily than with punched cards.</w:t>
      </w:r>
      <w:r>
        <w:br/>
        <w:t>Normally the first step in debugging is to attempt to reproduce the problem.</w:t>
      </w:r>
      <w:r>
        <w:br/>
        <w:t>There exist a lot of different approaches for each of those tasks.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Their jobs usually involve:</w:t>
      </w:r>
      <w:r>
        <w:br/>
        <w:t xml:space="preserve"> Although p</w:t>
      </w:r>
      <w:r>
        <w:t>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Trial-and-error/divide-and-c</w:t>
      </w:r>
      <w:r>
        <w:t>onquer is needed: the programmer will try to remove some parts of the original test case and check if the problem still exists.</w:t>
      </w:r>
      <w:r>
        <w:br/>
        <w:t>The Unified Modeling Language (UML) is a notation used for both the OOAD and MDA.</w:t>
      </w:r>
      <w:r>
        <w:br/>
        <w:t>One approach popular for requirements analysis is Use Case analysis.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The first step in most formal software development processes is requir</w:t>
      </w:r>
      <w:r>
        <w:t>ements analysis, followed by testing to determine value modeling, implementation, and failure elimination (debugging).</w:t>
      </w:r>
    </w:p>
    <w:sectPr w:rsidR="00D948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8791656">
    <w:abstractNumId w:val="8"/>
  </w:num>
  <w:num w:numId="2" w16cid:durableId="1674407261">
    <w:abstractNumId w:val="6"/>
  </w:num>
  <w:num w:numId="3" w16cid:durableId="1984651157">
    <w:abstractNumId w:val="5"/>
  </w:num>
  <w:num w:numId="4" w16cid:durableId="1928996473">
    <w:abstractNumId w:val="4"/>
  </w:num>
  <w:num w:numId="5" w16cid:durableId="886723009">
    <w:abstractNumId w:val="7"/>
  </w:num>
  <w:num w:numId="6" w16cid:durableId="1595162783">
    <w:abstractNumId w:val="3"/>
  </w:num>
  <w:num w:numId="7" w16cid:durableId="301933334">
    <w:abstractNumId w:val="2"/>
  </w:num>
  <w:num w:numId="8" w16cid:durableId="1551526936">
    <w:abstractNumId w:val="1"/>
  </w:num>
  <w:num w:numId="9" w16cid:durableId="766584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3F76"/>
    <w:rsid w:val="00AA1D8D"/>
    <w:rsid w:val="00B47730"/>
    <w:rsid w:val="00CB0664"/>
    <w:rsid w:val="00D948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2023-12-06T08:45:00Z</dcterms:modified>
  <cp:category/>
</cp:coreProperties>
</file>