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FB7" w:rsidRDefault="00DB65AF">
      <w:r>
        <w:t>Use of a static code analysis tool can help detect some possible problems..</w:t>
      </w:r>
      <w:r>
        <w:br/>
        <w:t xml:space="preserve"> Programmable devices have existed for centuries.</w:t>
      </w:r>
      <w:r>
        <w:br/>
        <w:t xml:space="preserve"> Computer programmers are those who write computer software.</w:t>
      </w:r>
      <w:r>
        <w:br/>
        <w:t xml:space="preserve">While these are sometimes considered programming, often the term </w:t>
      </w:r>
      <w:r>
        <w:t>software development is used for this larger overall process – with the terms programming, implementation, and coding reserved for the writing and editing of code per 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</w:t>
      </w:r>
      <w:r>
        <w:t>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</w:t>
      </w:r>
      <w:r>
        <w:t>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Sometimes software development is known as software engineering, especially when it employs formal methods or fol</w:t>
      </w:r>
      <w:r>
        <w:t>lows an engineering design process.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</w:p>
    <w:sectPr w:rsidR="003B0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956361">
    <w:abstractNumId w:val="8"/>
  </w:num>
  <w:num w:numId="2" w16cid:durableId="400563578">
    <w:abstractNumId w:val="6"/>
  </w:num>
  <w:num w:numId="3" w16cid:durableId="1316447645">
    <w:abstractNumId w:val="5"/>
  </w:num>
  <w:num w:numId="4" w16cid:durableId="606424632">
    <w:abstractNumId w:val="4"/>
  </w:num>
  <w:num w:numId="5" w16cid:durableId="13117857">
    <w:abstractNumId w:val="7"/>
  </w:num>
  <w:num w:numId="6" w16cid:durableId="1292398175">
    <w:abstractNumId w:val="3"/>
  </w:num>
  <w:num w:numId="7" w16cid:durableId="127673320">
    <w:abstractNumId w:val="2"/>
  </w:num>
  <w:num w:numId="8" w16cid:durableId="1111971682">
    <w:abstractNumId w:val="1"/>
  </w:num>
  <w:num w:numId="9" w16cid:durableId="48328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FB7"/>
    <w:rsid w:val="00AA1D8D"/>
    <w:rsid w:val="00B47730"/>
    <w:rsid w:val="00CB0664"/>
    <w:rsid w:val="00DB65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