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417" w:rsidRDefault="009972A2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</w:r>
      <w:r>
        <w:t>Integrated development environments (IDEs) aim to integrate all such help.</w:t>
      </w:r>
      <w:r>
        <w:br/>
        <w:t>Scripting and breakpointing is also part of this process.</w:t>
      </w:r>
      <w:r>
        <w:br/>
        <w:t>In 1801, the Jacquard loom could produce entirely different weaves by changing the "program" – a series of pasteboard cards with holes punched in them.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Ideally, the programming language best suited for the task at hand w</w:t>
      </w:r>
      <w:r>
        <w:t>ill be selected.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Text editors were also developed that allowed changes and corrections to be made much more easily than with punched cards.</w:t>
      </w:r>
      <w:r>
        <w:br/>
        <w:t xml:space="preserve"> In the 1880s, Herman Hollerith invented the concept of storing data in machine-readable form.</w:t>
      </w:r>
      <w:r>
        <w:br/>
        <w:t>Programmers typically use high-level programming languages that are more easily intellig</w:t>
      </w:r>
      <w:r>
        <w:t>ible to humans than machine code, which is directly executed by the central processing unit.</w:t>
      </w:r>
      <w:r>
        <w:br/>
        <w:t xml:space="preserve"> Computer programmers are those who write computer software.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Popular modeling techniques include Object-Oriented Analysis and Design (OOAD) and Model-Driven Architecture (MDA).</w:t>
      </w:r>
      <w:r>
        <w:br/>
        <w:t>Assembly languages were soon developed that let the programmer specif</w:t>
      </w:r>
      <w:r>
        <w:t>y instruction in a text format (e.g., ADD X, TOTAL), with abbreviations for each operation code and meaningful names for specifying addresses.</w:t>
      </w:r>
      <w:r>
        <w:br/>
        <w:t>There are many approaches to the Software development process.</w:t>
      </w:r>
    </w:p>
    <w:sectPr w:rsidR="00A874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1041047">
    <w:abstractNumId w:val="8"/>
  </w:num>
  <w:num w:numId="2" w16cid:durableId="330302373">
    <w:abstractNumId w:val="6"/>
  </w:num>
  <w:num w:numId="3" w16cid:durableId="98641836">
    <w:abstractNumId w:val="5"/>
  </w:num>
  <w:num w:numId="4" w16cid:durableId="618950744">
    <w:abstractNumId w:val="4"/>
  </w:num>
  <w:num w:numId="5" w16cid:durableId="1111509115">
    <w:abstractNumId w:val="7"/>
  </w:num>
  <w:num w:numId="6" w16cid:durableId="1513717034">
    <w:abstractNumId w:val="3"/>
  </w:num>
  <w:num w:numId="7" w16cid:durableId="1446389894">
    <w:abstractNumId w:val="2"/>
  </w:num>
  <w:num w:numId="8" w16cid:durableId="978799392">
    <w:abstractNumId w:val="1"/>
  </w:num>
  <w:num w:numId="9" w16cid:durableId="1282686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72A2"/>
    <w:rsid w:val="00A8741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2023-12-06T08:21:00Z</dcterms:modified>
  <cp:category/>
</cp:coreProperties>
</file>