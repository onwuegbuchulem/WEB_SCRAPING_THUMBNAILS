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31932" w:rsidRDefault="0092393B">
      <w:r>
        <w:t>For example, COBOL is still strong in corporate data centers often on large mainframe computers, Fortran in engineering applications, scripting languages in Web development, and C in embedded software..</w:t>
      </w:r>
      <w:r>
        <w:br/>
        <w:t xml:space="preserve">It involves designing and implementing </w:t>
      </w:r>
      <w:r>
        <w:t>algorithms, step-by-step specifications of procedures, by writing code in one or more programming languages.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 xml:space="preserve"> New languages </w:t>
      </w:r>
      <w:r>
        <w:t>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 xml:space="preserve"> The first computer program is generally dated to 1843, when mathematician Ada</w:t>
      </w:r>
      <w:r>
        <w:t xml:space="preserve"> Lovelace published an algorithm to calculate a sequence of Bernoulli numbers, intended to be carried out by Charles Babbage's Analytical Engine.</w:t>
      </w:r>
      <w:r>
        <w:br/>
        <w:t xml:space="preserve"> After the bug is reproduced, the input of the program may need to be simplified to make it easier to debug.</w:t>
      </w:r>
      <w:r>
        <w:br/>
        <w:t>Also, specific user environment and usage history can make it difficult to reproduce the problem.</w:t>
      </w:r>
      <w:r>
        <w:br/>
        <w:t xml:space="preserve"> The first step in most formal software development processes is requirements analysis, followed by testing to determine value modeling, implementation, and fa</w:t>
      </w:r>
      <w:r>
        <w:t>ilure elimination (debugging).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 xml:space="preserve"> A similar technique used for database design is Entity-Relationship Model</w:t>
      </w:r>
      <w:r>
        <w:t>ing (ER Modeling).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</w:p>
    <w:sectPr w:rsidR="00E3193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34171794">
    <w:abstractNumId w:val="8"/>
  </w:num>
  <w:num w:numId="2" w16cid:durableId="1912151318">
    <w:abstractNumId w:val="6"/>
  </w:num>
  <w:num w:numId="3" w16cid:durableId="82650616">
    <w:abstractNumId w:val="5"/>
  </w:num>
  <w:num w:numId="4" w16cid:durableId="427039250">
    <w:abstractNumId w:val="4"/>
  </w:num>
  <w:num w:numId="5" w16cid:durableId="1662272800">
    <w:abstractNumId w:val="7"/>
  </w:num>
  <w:num w:numId="6" w16cid:durableId="1108508088">
    <w:abstractNumId w:val="3"/>
  </w:num>
  <w:num w:numId="7" w16cid:durableId="384643433">
    <w:abstractNumId w:val="2"/>
  </w:num>
  <w:num w:numId="8" w16cid:durableId="221141490">
    <w:abstractNumId w:val="1"/>
  </w:num>
  <w:num w:numId="9" w16cid:durableId="721976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2393B"/>
    <w:rsid w:val="00AA1D8D"/>
    <w:rsid w:val="00B47730"/>
    <w:rsid w:val="00CB0664"/>
    <w:rsid w:val="00E3193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2023-12-06T05:13:00Z</dcterms:modified>
  <cp:category/>
</cp:coreProperties>
</file>