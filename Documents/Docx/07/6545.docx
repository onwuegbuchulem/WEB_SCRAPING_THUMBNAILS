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0292" w:rsidRDefault="00941799">
      <w:r>
        <w:t>One approach popular for requirements analysis is Use Case analysis..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Some </w:t>
      </w:r>
      <w:r>
        <w:t>languages are more prone to some kinds of faults because their specification does not require compilers to perform as much checking as other languages.</w:t>
      </w:r>
      <w:r>
        <w:br/>
        <w:t>It is usually easier to code in "high-level" languages than in "low-level" ones.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Scripting and breakpointing is also part of this process.</w:t>
      </w:r>
      <w:r>
        <w:br/>
        <w:t xml:space="preserve"> The first step in most formal software develo</w:t>
      </w:r>
      <w:r>
        <w:t>pment processes is requirements analysis, followed by testing to determine value modeling, implementation, and failure elimination (debugging).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Some languages are very popular for particular kinds of applications, while some languages are regularly used to write many different kinds of </w:t>
      </w:r>
      <w:r>
        <w:t>applications.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Normally the first step in debugging is to attempt to reproduce the problem.</w:t>
      </w:r>
      <w:r>
        <w:br/>
        <w:t xml:space="preserve"> Following a consistent programming style often helps readability.</w:t>
      </w:r>
      <w:r>
        <w:br/>
        <w:t xml:space="preserve"> Popular modeling techniques include Object-Oriented Analysis and Design (OOAD) and Model-Driven Architecture (MDA).</w:t>
      </w:r>
      <w:r>
        <w:br/>
        <w:t>However, readability is more than just progr</w:t>
      </w:r>
      <w:r>
        <w:t>amming style.</w:t>
      </w:r>
      <w:r>
        <w:br/>
        <w:t>In 1801, the Jacquard loom could produce entirely different weaves by changing the "program" – a series of pasteboard cards with holes punched in them.</w:t>
      </w:r>
    </w:p>
    <w:sectPr w:rsidR="004E02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3179763">
    <w:abstractNumId w:val="8"/>
  </w:num>
  <w:num w:numId="2" w16cid:durableId="1021013359">
    <w:abstractNumId w:val="6"/>
  </w:num>
  <w:num w:numId="3" w16cid:durableId="920454049">
    <w:abstractNumId w:val="5"/>
  </w:num>
  <w:num w:numId="4" w16cid:durableId="368915093">
    <w:abstractNumId w:val="4"/>
  </w:num>
  <w:num w:numId="5" w16cid:durableId="1024595547">
    <w:abstractNumId w:val="7"/>
  </w:num>
  <w:num w:numId="6" w16cid:durableId="2015111286">
    <w:abstractNumId w:val="3"/>
  </w:num>
  <w:num w:numId="7" w16cid:durableId="794715778">
    <w:abstractNumId w:val="2"/>
  </w:num>
  <w:num w:numId="8" w16cid:durableId="1627665373">
    <w:abstractNumId w:val="1"/>
  </w:num>
  <w:num w:numId="9" w16cid:durableId="58708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0292"/>
    <w:rsid w:val="009417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2023-12-06T05:52:00Z</dcterms:modified>
  <cp:category/>
</cp:coreProperties>
</file>