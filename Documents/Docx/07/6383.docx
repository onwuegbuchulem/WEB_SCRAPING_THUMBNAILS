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D65" w:rsidRDefault="002C19D2">
      <w:r>
        <w:t xml:space="preserve"> Whatever the approach to development may be, the final program must satisfy some fundamental properties..</w:t>
      </w:r>
      <w:r>
        <w:br/>
        <w:t xml:space="preserve">For example, COBOL is still strong in corporate data centers often on large mainframe computers, Fortran in engineering applications, </w:t>
      </w:r>
      <w:r>
        <w:t>scripting languages in Web development, and C in embedded software.</w:t>
      </w:r>
      <w:r>
        <w:br/>
        <w:t xml:space="preserve"> Computer programmers are those who write computer software.</w:t>
      </w:r>
      <w:r>
        <w:br/>
        <w:t>However, Charles Babbage had already written his first program for the Analytical Engine in 1837.</w:t>
      </w:r>
      <w:r>
        <w:br/>
        <w:t>They are the building blocks for all software, from the simplest applications to the most sophisticated ones.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t>It involves designing and implementing algorithms, step-by-step specifications of procedures, by writing code in one or more programming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Scripting and breakpointing is also part of this process.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Readab</w:t>
      </w:r>
      <w:r>
        <w:t>ility is important because programmers spend the majority of their time reading, trying to understand, reusing and modifying existing source code, rather than writing new source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>The first compiler related tool, the A-0 System, was developed in 1952 by Grace Hopper, who</w:t>
      </w:r>
      <w:r>
        <w:t xml:space="preserve"> also coined the term 'compiler'.</w:t>
      </w:r>
      <w:r>
        <w:br/>
        <w:t>Programming languages are essential for software development.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5C0D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3337031">
    <w:abstractNumId w:val="8"/>
  </w:num>
  <w:num w:numId="2" w16cid:durableId="1265848026">
    <w:abstractNumId w:val="6"/>
  </w:num>
  <w:num w:numId="3" w16cid:durableId="213741616">
    <w:abstractNumId w:val="5"/>
  </w:num>
  <w:num w:numId="4" w16cid:durableId="553584281">
    <w:abstractNumId w:val="4"/>
  </w:num>
  <w:num w:numId="5" w16cid:durableId="486557903">
    <w:abstractNumId w:val="7"/>
  </w:num>
  <w:num w:numId="6" w16cid:durableId="1742630520">
    <w:abstractNumId w:val="3"/>
  </w:num>
  <w:num w:numId="7" w16cid:durableId="1097481919">
    <w:abstractNumId w:val="2"/>
  </w:num>
  <w:num w:numId="8" w16cid:durableId="1424835980">
    <w:abstractNumId w:val="1"/>
  </w:num>
  <w:num w:numId="9" w16cid:durableId="194218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19D2"/>
    <w:rsid w:val="00326F90"/>
    <w:rsid w:val="005C0D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2023-12-06T08:31:00Z</dcterms:modified>
  <cp:category/>
</cp:coreProperties>
</file>