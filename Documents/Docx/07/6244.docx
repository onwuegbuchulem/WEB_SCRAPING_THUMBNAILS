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566" w:rsidRDefault="00446285">
      <w:r>
        <w:t xml:space="preserve"> Computer programmers are those who write computer software..</w:t>
      </w:r>
      <w:r>
        <w:br/>
        <w:t>Programming languages are essential for software development.</w:t>
      </w:r>
      <w:r>
        <w:br/>
        <w:t>It affects the aspects of quality above, including portability, usability and most importantly maintainability.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Unreadable code often leads to bugs, inefficiencies, and duplicated code.</w:t>
      </w:r>
      <w:r>
        <w:br/>
        <w:t xml:space="preserve"> It is very difficult to determine what are the most popular modern programming languages.</w:t>
      </w:r>
      <w:r>
        <w:br/>
        <w:t xml:space="preserve"> Different programming languages support different styles of programming (called programming paradigms).</w:t>
      </w:r>
      <w:r>
        <w:br/>
        <w:t xml:space="preserve"> Code-breaking algorithms have also existed for centuries.</w:t>
      </w:r>
      <w:r>
        <w:br/>
        <w:t xml:space="preserve">Use of a static code analysis tool can help </w:t>
      </w:r>
      <w:r>
        <w:t>detect some possible problems.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Many applications use a mix of several languages in their construction and use.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</w:t>
      </w:r>
      <w:r>
        <w:t>to learning a foreign language.</w:t>
      </w:r>
      <w:r>
        <w:br/>
        <w:t>They are the building blocks for all software, from the simplest applications to the most sophisticated ones.</w:t>
      </w:r>
      <w:r>
        <w:br/>
        <w:t>Normally the first step in debugging is to attempt to reproduce the problem.</w:t>
      </w:r>
      <w:r>
        <w:br/>
        <w:t>Provided the functions in a library follow the appropriate run-time conventions (e.g., method of passing arguments), then these functions may be written in any other language.</w:t>
      </w:r>
    </w:p>
    <w:sectPr w:rsidR="00D755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9661942">
    <w:abstractNumId w:val="8"/>
  </w:num>
  <w:num w:numId="2" w16cid:durableId="2059239220">
    <w:abstractNumId w:val="6"/>
  </w:num>
  <w:num w:numId="3" w16cid:durableId="1264651246">
    <w:abstractNumId w:val="5"/>
  </w:num>
  <w:num w:numId="4" w16cid:durableId="1785148054">
    <w:abstractNumId w:val="4"/>
  </w:num>
  <w:num w:numId="5" w16cid:durableId="604196024">
    <w:abstractNumId w:val="7"/>
  </w:num>
  <w:num w:numId="6" w16cid:durableId="1195384712">
    <w:abstractNumId w:val="3"/>
  </w:num>
  <w:num w:numId="7" w16cid:durableId="761220545">
    <w:abstractNumId w:val="2"/>
  </w:num>
  <w:num w:numId="8" w16cid:durableId="1659725118">
    <w:abstractNumId w:val="1"/>
  </w:num>
  <w:num w:numId="9" w16cid:durableId="816192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6285"/>
    <w:rsid w:val="00AA1D8D"/>
    <w:rsid w:val="00B47730"/>
    <w:rsid w:val="00CB0664"/>
    <w:rsid w:val="00D755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2023-12-06T07:46:00Z</dcterms:modified>
  <cp:category/>
</cp:coreProperties>
</file>