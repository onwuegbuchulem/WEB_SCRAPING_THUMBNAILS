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C5E" w:rsidRDefault="00D27975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Proficient programming usually requires expertise in several </w:t>
      </w:r>
      <w:r>
        <w:t>different subjects, including knowledge of the application domain,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languages are more prone to some kinds of faults because their specification does not require compilers to perform as much checking as other langu</w:t>
      </w:r>
      <w:r>
        <w:t>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Techniques like Code refactoring can enhance readability.</w:t>
      </w:r>
      <w:r>
        <w:br/>
        <w:t xml:space="preserve"> Popular modeling techniques include Object-Oriented Analysis and Des</w:t>
      </w:r>
      <w:r>
        <w:t>ign (OOAD) and Model-Driven Architecture (MDA).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 study found that a few simple readability transformations made code shorter and drastically reduced the time to understand it.</w:t>
      </w:r>
      <w:r>
        <w:br/>
        <w:t>Expert programmers are familiar with a variety of well-established algorithms and their respec</w:t>
      </w:r>
      <w:r>
        <w:t>tive complexities and use this knowledge to choose algorithms that are best suited to the circumstances.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Trade-offs from this ideal involve finding enough programmers who know the language to build a team, the availability of compilers for that language, and the ef</w:t>
      </w:r>
      <w:r>
        <w:t>ficiency with which programs written in a given language execute.</w:t>
      </w:r>
      <w:r>
        <w:br/>
        <w:t xml:space="preserve"> Computer programmers are those who write computer software.</w:t>
      </w:r>
      <w:r>
        <w:br/>
        <w:t>Normally the first step in debugging is to attempt to reproduce the problem.</w:t>
      </w:r>
    </w:p>
    <w:sectPr w:rsidR="00195C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6899226">
    <w:abstractNumId w:val="8"/>
  </w:num>
  <w:num w:numId="2" w16cid:durableId="409158467">
    <w:abstractNumId w:val="6"/>
  </w:num>
  <w:num w:numId="3" w16cid:durableId="397480840">
    <w:abstractNumId w:val="5"/>
  </w:num>
  <w:num w:numId="4" w16cid:durableId="478111502">
    <w:abstractNumId w:val="4"/>
  </w:num>
  <w:num w:numId="5" w16cid:durableId="1808670514">
    <w:abstractNumId w:val="7"/>
  </w:num>
  <w:num w:numId="6" w16cid:durableId="612975365">
    <w:abstractNumId w:val="3"/>
  </w:num>
  <w:num w:numId="7" w16cid:durableId="2117674024">
    <w:abstractNumId w:val="2"/>
  </w:num>
  <w:num w:numId="8" w16cid:durableId="831213292">
    <w:abstractNumId w:val="1"/>
  </w:num>
  <w:num w:numId="9" w16cid:durableId="151738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C5E"/>
    <w:rsid w:val="0029639D"/>
    <w:rsid w:val="00326F90"/>
    <w:rsid w:val="00AA1D8D"/>
    <w:rsid w:val="00B47730"/>
    <w:rsid w:val="00CB0664"/>
    <w:rsid w:val="00D279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