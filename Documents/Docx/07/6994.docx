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34D1" w:rsidRDefault="009A21BD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The Unified Modeling Language (UML) is a notation used for both the OOAD and </w:t>
      </w:r>
      <w:r>
        <w:t>MDA.</w:t>
      </w:r>
      <w:r>
        <w:br/>
        <w:t>This can be a non-trivial task, for example as with parallel processes or some unusual software bugs.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 xml:space="preserve"> Machine code was the language o</w:t>
      </w:r>
      <w:r>
        <w:t>f early programs, written in the instruction set of the particular machine, often in binary notation.</w:t>
      </w:r>
      <w:r>
        <w:br/>
        <w:t xml:space="preserve"> Popular modeling techniques include Object-Oriented Analysis and Design (OOAD) and Model-Driven Architecture (MDA).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when a bug in a compiler can make it crash when parsing some large source file, a simplification of the test case that re</w:t>
      </w:r>
      <w:r>
        <w:t>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Normally the first step in debugging is to attempt to reproduce the problem.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Afte</w:t>
      </w:r>
      <w:r>
        <w:t>r the bug is reproduced, the input of the program may need to be simplified to make it easier to debug.</w:t>
      </w:r>
      <w:r>
        <w:br/>
        <w:t xml:space="preserve"> Different programming languages support different styles of programming (called programming paradigms).</w:t>
      </w:r>
    </w:p>
    <w:sectPr w:rsidR="00DE34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347269">
    <w:abstractNumId w:val="8"/>
  </w:num>
  <w:num w:numId="2" w16cid:durableId="166100555">
    <w:abstractNumId w:val="6"/>
  </w:num>
  <w:num w:numId="3" w16cid:durableId="864904551">
    <w:abstractNumId w:val="5"/>
  </w:num>
  <w:num w:numId="4" w16cid:durableId="967734714">
    <w:abstractNumId w:val="4"/>
  </w:num>
  <w:num w:numId="5" w16cid:durableId="1364673419">
    <w:abstractNumId w:val="7"/>
  </w:num>
  <w:num w:numId="6" w16cid:durableId="1784694253">
    <w:abstractNumId w:val="3"/>
  </w:num>
  <w:num w:numId="7" w16cid:durableId="923804145">
    <w:abstractNumId w:val="2"/>
  </w:num>
  <w:num w:numId="8" w16cid:durableId="1637565832">
    <w:abstractNumId w:val="1"/>
  </w:num>
  <w:num w:numId="9" w16cid:durableId="167811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21BD"/>
    <w:rsid w:val="00AA1D8D"/>
    <w:rsid w:val="00B47730"/>
    <w:rsid w:val="00CB0664"/>
    <w:rsid w:val="00DE34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2023-12-06T06:13:00Z</dcterms:modified>
  <cp:category/>
</cp:coreProperties>
</file>