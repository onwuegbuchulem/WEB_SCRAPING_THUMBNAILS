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23CA" w:rsidRDefault="001204BA">
      <w:r>
        <w:t xml:space="preserve"> After the bug is reproduced, the input of the program may need to be simplified to make it easier to debug..</w:t>
      </w:r>
      <w:r>
        <w:br/>
      </w:r>
      <w:r>
        <w:t xml:space="preserve"> Some languages are very popular for particular kinds of applications, while some languages are regularly used to write many different kinds of applications.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Provided the functions in a library follow the appropriate run-time conventions (e.g., method of passing arguments</w:t>
      </w:r>
      <w:r>
        <w:t>), then these functions may be written in any other language.</w:t>
      </w:r>
      <w:r>
        <w:br/>
        <w:t>While these are sometimes considered programming, often the term software development is used for this larger overall process – with the terms programming, implementation, and coding reserved for the writing and editing of code per se.</w:t>
      </w:r>
      <w:r>
        <w:br/>
        <w:t>It involves designing and implementing algorithms, step-by-step specifications of procedures, by writing code in one or more programming languages.</w:t>
      </w:r>
      <w:r>
        <w:br/>
        <w:t>It is usually easier to code in "high-level" languages than in "lo</w:t>
      </w:r>
      <w:r>
        <w:t>w-level" ones.</w:t>
      </w:r>
      <w:r>
        <w:br/>
      </w:r>
      <w:r>
        <w:br/>
        <w:t>The first compiler related tool, the A-0 System, was developed in 1952 by Grace Hopper, who also coined the term 'compiler'.</w:t>
      </w:r>
      <w:r>
        <w:br/>
        <w:t xml:space="preserve"> Programs were mostly entered using punched cards or paper tape.</w:t>
      </w:r>
      <w:r>
        <w:br/>
        <w:t>The Unified Modeling Language (UML) is a notation used for both the OOAD and MDA.</w:t>
      </w:r>
      <w:r>
        <w:br/>
        <w:t>Methods of measuring programming language popularity include: counting the number of job advertisements that mention the language, the number of books sold and courses teaching the language (this overestimates the importance</w:t>
      </w:r>
      <w:r>
        <w:t xml:space="preserve"> of newer languages), and estimates of the number of existing lines of code written in the language (this underestimates the number of users of business languages such as COBOL).</w:t>
      </w:r>
      <w:r>
        <w:br/>
        <w:t xml:space="preserve"> Debugging is a very important task in the software development process since having defects in a program can have significant consequences for its users.</w:t>
      </w:r>
      <w:r>
        <w:br/>
        <w:t>Programmers typically use high-level programming languages that are more easily intelligible to humans than machine code, which is directly executed by the central processing uni</w:t>
      </w:r>
      <w:r>
        <w:t>t.</w:t>
      </w:r>
      <w:r>
        <w:br/>
        <w:t>Proficient programming usually requires expertise in several different subjects, including knowledge of the application domain, details of programming languages and generic code libraries, specialized algorithms, and formal logic.</w:t>
      </w:r>
      <w:r>
        <w:br/>
        <w:t>For example, COBOL is still strong in corporate data centers often on large mainframe computers, Fortran in engineering applications, scripting languages in Web development, and C in embedded software.</w:t>
      </w:r>
    </w:p>
    <w:sectPr w:rsidR="005B23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0717967">
    <w:abstractNumId w:val="8"/>
  </w:num>
  <w:num w:numId="2" w16cid:durableId="677120858">
    <w:abstractNumId w:val="6"/>
  </w:num>
  <w:num w:numId="3" w16cid:durableId="255939455">
    <w:abstractNumId w:val="5"/>
  </w:num>
  <w:num w:numId="4" w16cid:durableId="1915355730">
    <w:abstractNumId w:val="4"/>
  </w:num>
  <w:num w:numId="5" w16cid:durableId="1586762629">
    <w:abstractNumId w:val="7"/>
  </w:num>
  <w:num w:numId="6" w16cid:durableId="60490603">
    <w:abstractNumId w:val="3"/>
  </w:num>
  <w:num w:numId="7" w16cid:durableId="221790060">
    <w:abstractNumId w:val="2"/>
  </w:num>
  <w:num w:numId="8" w16cid:durableId="953173946">
    <w:abstractNumId w:val="1"/>
  </w:num>
  <w:num w:numId="9" w16cid:durableId="41440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04BA"/>
    <w:rsid w:val="0015074B"/>
    <w:rsid w:val="0029639D"/>
    <w:rsid w:val="00326F90"/>
    <w:rsid w:val="005B23C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2023-12-06T11:24:00Z</dcterms:modified>
  <cp:category/>
</cp:coreProperties>
</file>