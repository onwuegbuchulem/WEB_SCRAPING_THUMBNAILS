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6C4" w:rsidRDefault="005B2F94">
      <w:r>
        <w:t>The choice of language used is subject to many considerations, such as company policy, suitability to task, availability of third-party packages, or individual preference..</w:t>
      </w:r>
      <w:r>
        <w:br/>
        <w:t xml:space="preserve">They are the building blocks for all software, from the simplest </w:t>
      </w:r>
      <w:r>
        <w:t>applications to the most sophisticated ones.</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r>
        <w:br/>
        <w:t>There are many approaches to the Software development process.</w:t>
      </w:r>
      <w:r>
        <w:br/>
        <w:t xml:space="preserve">In the 9th century, the Arab mathematician Al-Kindi described a cryptographic algorithm for deciphering encrypted code, </w:t>
      </w:r>
      <w:r>
        <w:t>in A Manuscript on Deciphering Cryptographic Messages.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A similar technique used for database design is Entity-Relationship Modeling (ER Modeling).</w:t>
      </w:r>
      <w:r>
        <w:br/>
        <w:t xml:space="preserve"> Readability is important because programmers spend the majority of their time reading, trying to understand, reusing</w:t>
      </w:r>
      <w:r>
        <w:t xml:space="preserve"> and modifying existing source code, rather than writing new source code.</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w:t>
      </w:r>
      <w:r>
        <w:t>nting is also part of this process.</w:t>
      </w:r>
      <w:r>
        <w:br/>
        <w:t>For this purpose, algorithms are classified into orders using so-called Big O notation, which expresses resource use, such as execution time or memory consumption, in terms of the size of an input.</w:t>
      </w:r>
      <w:r>
        <w:br/>
        <w:t>There exist a lot of different approaches for each of those tasks.</w:t>
      </w:r>
      <w:r>
        <w:br/>
        <w:t>Techniques like Code refactoring can enhance readability.</w:t>
      </w:r>
    </w:p>
    <w:sectPr w:rsidR="00D836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974047">
    <w:abstractNumId w:val="8"/>
  </w:num>
  <w:num w:numId="2" w16cid:durableId="1060519627">
    <w:abstractNumId w:val="6"/>
  </w:num>
  <w:num w:numId="3" w16cid:durableId="1110396674">
    <w:abstractNumId w:val="5"/>
  </w:num>
  <w:num w:numId="4" w16cid:durableId="1923291367">
    <w:abstractNumId w:val="4"/>
  </w:num>
  <w:num w:numId="5" w16cid:durableId="1801419318">
    <w:abstractNumId w:val="7"/>
  </w:num>
  <w:num w:numId="6" w16cid:durableId="723139677">
    <w:abstractNumId w:val="3"/>
  </w:num>
  <w:num w:numId="7" w16cid:durableId="563495521">
    <w:abstractNumId w:val="2"/>
  </w:num>
  <w:num w:numId="8" w16cid:durableId="1827354221">
    <w:abstractNumId w:val="1"/>
  </w:num>
  <w:num w:numId="9" w16cid:durableId="123053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F94"/>
    <w:rsid w:val="00AA1D8D"/>
    <w:rsid w:val="00B47730"/>
    <w:rsid w:val="00CB0664"/>
    <w:rsid w:val="00D836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