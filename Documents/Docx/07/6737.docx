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616" w:rsidRDefault="00F0047C">
      <w:r>
        <w:t>Unreadable code often leads to bugs, inefficiencies, and duplicated code..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 xml:space="preserve"> Some languages are very popular for particular kinds of app</w:t>
      </w:r>
      <w:r>
        <w:t>lications, while some languages are regularly used to write many different kinds of applications.</w:t>
      </w:r>
      <w:r>
        <w:br/>
        <w:t>Some text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He gave the first description of cryptanalysis by f</w:t>
      </w:r>
      <w:r>
        <w:t>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</w:t>
      </w:r>
      <w:r>
        <w:t>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</w:p>
    <w:sectPr w:rsidR="00792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665330">
    <w:abstractNumId w:val="8"/>
  </w:num>
  <w:num w:numId="2" w16cid:durableId="625700803">
    <w:abstractNumId w:val="6"/>
  </w:num>
  <w:num w:numId="3" w16cid:durableId="1016269878">
    <w:abstractNumId w:val="5"/>
  </w:num>
  <w:num w:numId="4" w16cid:durableId="531724030">
    <w:abstractNumId w:val="4"/>
  </w:num>
  <w:num w:numId="5" w16cid:durableId="1709143546">
    <w:abstractNumId w:val="7"/>
  </w:num>
  <w:num w:numId="6" w16cid:durableId="528104079">
    <w:abstractNumId w:val="3"/>
  </w:num>
  <w:num w:numId="7" w16cid:durableId="2107379584">
    <w:abstractNumId w:val="2"/>
  </w:num>
  <w:num w:numId="8" w16cid:durableId="362905496">
    <w:abstractNumId w:val="1"/>
  </w:num>
  <w:num w:numId="9" w16cid:durableId="158198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616"/>
    <w:rsid w:val="00AA1D8D"/>
    <w:rsid w:val="00B47730"/>
    <w:rsid w:val="00CB0664"/>
    <w:rsid w:val="00F004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