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3A5D" w:rsidRDefault="00A451FD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It is very difficult to determine what are the most popular modern programming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Programmi</w:t>
      </w:r>
      <w:r>
        <w:t>ng languages are essential for software development.</w:t>
      </w:r>
      <w:r>
        <w:br/>
        <w:t xml:space="preserve"> Code-breaking algorithms have also existed for centuries.</w:t>
      </w:r>
      <w:r>
        <w:br/>
        <w:t>It involves designing and implementing algorithms, step-by-step specifications of procedures, by writing code in one or more programming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</w:t>
      </w:r>
      <w:r>
        <w:t>ing a foreign language.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Comp</w:t>
      </w:r>
      <w:r>
        <w:t>uter programmers are those who write computer software.</w:t>
      </w:r>
      <w:r>
        <w:br/>
        <w:t>There are many approaches to the Software development process.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Implementation techniques include imperative languages (object-oriented or procedural), functional languages, and logic languages.</w:t>
      </w:r>
    </w:p>
    <w:sectPr w:rsidR="003D3A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0660791">
    <w:abstractNumId w:val="8"/>
  </w:num>
  <w:num w:numId="2" w16cid:durableId="414713259">
    <w:abstractNumId w:val="6"/>
  </w:num>
  <w:num w:numId="3" w16cid:durableId="2102527304">
    <w:abstractNumId w:val="5"/>
  </w:num>
  <w:num w:numId="4" w16cid:durableId="1013649483">
    <w:abstractNumId w:val="4"/>
  </w:num>
  <w:num w:numId="5" w16cid:durableId="436944025">
    <w:abstractNumId w:val="7"/>
  </w:num>
  <w:num w:numId="6" w16cid:durableId="1022633286">
    <w:abstractNumId w:val="3"/>
  </w:num>
  <w:num w:numId="7" w16cid:durableId="388656763">
    <w:abstractNumId w:val="2"/>
  </w:num>
  <w:num w:numId="8" w16cid:durableId="1705517674">
    <w:abstractNumId w:val="1"/>
  </w:num>
  <w:num w:numId="9" w16cid:durableId="210379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3A5D"/>
    <w:rsid w:val="00A451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2023-12-06T08:27:00Z</dcterms:modified>
  <cp:category/>
</cp:coreProperties>
</file>