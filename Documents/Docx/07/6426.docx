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32C15" w:rsidRDefault="008323AC">
      <w:r>
        <w:t>Provided the functions in a library follow the appropriate run-time conventions (e..</w:t>
      </w:r>
      <w:r>
        <w:t>g., method of passing arguments), then these functions may be written in any other language.</w:t>
      </w:r>
      <w:r>
        <w:br/>
      </w:r>
      <w:r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There are many approaches to the Software development process.</w:t>
      </w:r>
      <w:r>
        <w:br/>
        <w:t>Programming languages are essential for software development.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However, readab</w:t>
      </w:r>
      <w:r>
        <w:t>ility is more than just programming style.</w:t>
      </w:r>
      <w:r>
        <w:br/>
        <w:t xml:space="preserve"> Programs were mostly entered using punched cards or paper tape.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Also, specific user environment and usage history can make it difficult to reproduce the problem.</w:t>
      </w:r>
      <w:r>
        <w:br/>
        <w:t>When debugging the problem in a GUI, the programmer can try to skip some user interaction from the original problem d</w:t>
      </w:r>
      <w:r>
        <w:t>escription and check if remaining actions are sufficient for bugs to appear.</w:t>
      </w:r>
      <w:r>
        <w:br/>
        <w:t>It affects the aspects of quality above, including portability, usability and most importantly maintainability.</w:t>
      </w:r>
      <w:r>
        <w:br/>
        <w:t>It is usually easier to code in "high-level" languages than in "low-level" ones.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 xml:space="preserve">Proficient programming usually requires expertise in several </w:t>
      </w:r>
      <w:r>
        <w:t>different subjects, including knowledge of the application domain, details of programming languages and generic code libraries, specialized algorithms, and formal logic.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</w:p>
    <w:sectPr w:rsidR="00132C1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57341468">
    <w:abstractNumId w:val="8"/>
  </w:num>
  <w:num w:numId="2" w16cid:durableId="1893079814">
    <w:abstractNumId w:val="6"/>
  </w:num>
  <w:num w:numId="3" w16cid:durableId="1482768002">
    <w:abstractNumId w:val="5"/>
  </w:num>
  <w:num w:numId="4" w16cid:durableId="780298235">
    <w:abstractNumId w:val="4"/>
  </w:num>
  <w:num w:numId="5" w16cid:durableId="1110196842">
    <w:abstractNumId w:val="7"/>
  </w:num>
  <w:num w:numId="6" w16cid:durableId="719864436">
    <w:abstractNumId w:val="3"/>
  </w:num>
  <w:num w:numId="7" w16cid:durableId="1831797828">
    <w:abstractNumId w:val="2"/>
  </w:num>
  <w:num w:numId="8" w16cid:durableId="509951251">
    <w:abstractNumId w:val="1"/>
  </w:num>
  <w:num w:numId="9" w16cid:durableId="1711800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2C15"/>
    <w:rsid w:val="0015074B"/>
    <w:rsid w:val="0029639D"/>
    <w:rsid w:val="00326F90"/>
    <w:rsid w:val="008323A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2023-12-06T11:19:00Z</dcterms:modified>
  <cp:category/>
</cp:coreProperties>
</file>