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5B1" w:rsidRDefault="00A75C7D">
      <w:r>
        <w:t>Many applications use a mix of several languages in their construction and use..</w:t>
      </w:r>
      <w:r>
        <w:br/>
        <w:t>The Unified Modeling Language (UML) is a notation used for both the OOAD and MDA.</w:t>
      </w:r>
      <w:r>
        <w:br/>
        <w:t>Ideally, the programming language best suited for the task at hand will be selected.</w:t>
      </w:r>
      <w:r>
        <w:br/>
        <w:t xml:space="preserve">They </w:t>
      </w:r>
      <w:r>
        <w:t>are the building blocks for all software, from the simplest applications to the most sophisticated ones.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Machine code was the language of early programs, written in the instruction set of the</w:t>
      </w:r>
      <w:r>
        <w:t xml:space="preserve"> particular machine, often in binary notation.</w:t>
      </w:r>
      <w:r>
        <w:br/>
        <w:t>In 1801, the Jacquard loom could produce entirely different weaves by changing the "program" – a series of pasteboard cards with holes punched in them.</w:t>
      </w:r>
      <w:r>
        <w:br/>
        <w:t>One approach popular for requirements analysis is Use Case analysis.</w:t>
      </w:r>
      <w:r>
        <w:br/>
        <w:t>It is usually easier to code in "high-level" languages than in "low-level" ones.</w:t>
      </w:r>
      <w:r>
        <w:br/>
        <w:t xml:space="preserve"> New languages are generally designed around the syntax of a prior language with new functionality added, (for example C++ adds object-orientation to C, and Java a</w:t>
      </w:r>
      <w:r>
        <w:t>dds memory management and bytecode to C++, but as a result, loses efficiency and the ability for low-level manipulation).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Normally the first step in debugging is to attempt to reproduce the problem.</w:t>
      </w:r>
      <w:r>
        <w:br/>
        <w:t>Languages form an approximate spectrum from "low-level" to "high-level"; "low-level" languages are typically more machine-oriented a</w:t>
      </w:r>
      <w:r>
        <w:t>nd faster to execute, whereas "high-level" languages are more abstract and easier to use but execute less quickly.</w:t>
      </w:r>
      <w:r>
        <w:br/>
        <w:t>Sometimes software development is known as software engineering, especially when it employs formal methods or follows an engineering design process.</w:t>
      </w:r>
    </w:p>
    <w:sectPr w:rsidR="002235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9266182">
    <w:abstractNumId w:val="8"/>
  </w:num>
  <w:num w:numId="2" w16cid:durableId="1082990143">
    <w:abstractNumId w:val="6"/>
  </w:num>
  <w:num w:numId="3" w16cid:durableId="953175322">
    <w:abstractNumId w:val="5"/>
  </w:num>
  <w:num w:numId="4" w16cid:durableId="2029523910">
    <w:abstractNumId w:val="4"/>
  </w:num>
  <w:num w:numId="5" w16cid:durableId="482621441">
    <w:abstractNumId w:val="7"/>
  </w:num>
  <w:num w:numId="6" w16cid:durableId="583221160">
    <w:abstractNumId w:val="3"/>
  </w:num>
  <w:num w:numId="7" w16cid:durableId="1909414572">
    <w:abstractNumId w:val="2"/>
  </w:num>
  <w:num w:numId="8" w16cid:durableId="49500359">
    <w:abstractNumId w:val="1"/>
  </w:num>
  <w:num w:numId="9" w16cid:durableId="95047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5B1"/>
    <w:rsid w:val="0029639D"/>
    <w:rsid w:val="00326F90"/>
    <w:rsid w:val="00A75C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2023-12-06T12:02:00Z</dcterms:modified>
  <cp:category/>
</cp:coreProperties>
</file>