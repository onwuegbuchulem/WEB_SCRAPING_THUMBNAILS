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52F" w:rsidRDefault="00247307">
      <w:r>
        <w:t>Many programmers use forms of Agile software development where the various stages of formal software development are more integrated together into short cycles that take a few weeks rather than years..</w:t>
      </w:r>
      <w:r>
        <w:br/>
        <w:t xml:space="preserve">It is usually easier to code in </w:t>
      </w:r>
      <w:r>
        <w:t>"high-level" languages than in "low-level" ones.</w:t>
      </w:r>
      <w:r>
        <w:br/>
        <w:t xml:space="preserve"> Computer programmers are those who write computer software.</w:t>
      </w:r>
      <w:r>
        <w:br/>
        <w:t xml:space="preserve"> High-level languages made the process of developing a program simpler and more understandable, and less bound to the underlying hardware.</w:t>
      </w:r>
      <w:r>
        <w:br/>
        <w:t xml:space="preserve"> Various visual programming languages have also been developed with the intent to resolve readability concerns by adopting non-traditional approaches to code structure and display.</w:t>
      </w:r>
      <w:r>
        <w:br/>
        <w:t>The Unified Modeling Language (UML) is a notation used for both the OOAD and MDA.</w:t>
      </w:r>
      <w:r>
        <w:br/>
      </w:r>
      <w: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There are many approaches to the Software development process.</w:t>
      </w:r>
      <w:r>
        <w:br/>
        <w:t>When debugging the problem i</w:t>
      </w:r>
      <w:r>
        <w:t>n a GUI, the programmer can try to skip some user interaction from the original problem description and check if remaining actions are sufficient for bugs to appear.</w:t>
      </w:r>
      <w:r>
        <w:br/>
        <w:t>Normally the first step in debugging is to attempt to reproduce the problem.</w:t>
      </w:r>
      <w:r>
        <w:br/>
      </w:r>
      <w:r>
        <w:br/>
        <w:t xml:space="preserve"> Computer programming or coding is the composition of sequences of instructions, called programs, that computers can follow to perform tasks.</w:t>
      </w:r>
      <w:r>
        <w:br/>
        <w:t>Programmers typically use high-level programming languages that are more easily intelligible to humans than machine code, whic</w:t>
      </w:r>
      <w:r>
        <w:t>h is directly executed by the central processing unit.</w:t>
      </w:r>
      <w:r>
        <w:br/>
        <w:t>He gave the first description of cryptanalysis by frequency analysis, the earliest code-breaking algorithm.</w:t>
      </w:r>
    </w:p>
    <w:sectPr w:rsidR="000965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0930225">
    <w:abstractNumId w:val="8"/>
  </w:num>
  <w:num w:numId="2" w16cid:durableId="1724019855">
    <w:abstractNumId w:val="6"/>
  </w:num>
  <w:num w:numId="3" w16cid:durableId="960650406">
    <w:abstractNumId w:val="5"/>
  </w:num>
  <w:num w:numId="4" w16cid:durableId="1836219694">
    <w:abstractNumId w:val="4"/>
  </w:num>
  <w:num w:numId="5" w16cid:durableId="645815644">
    <w:abstractNumId w:val="7"/>
  </w:num>
  <w:num w:numId="6" w16cid:durableId="1530875788">
    <w:abstractNumId w:val="3"/>
  </w:num>
  <w:num w:numId="7" w16cid:durableId="273248929">
    <w:abstractNumId w:val="2"/>
  </w:num>
  <w:num w:numId="8" w16cid:durableId="2032296741">
    <w:abstractNumId w:val="1"/>
  </w:num>
  <w:num w:numId="9" w16cid:durableId="202054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52F"/>
    <w:rsid w:val="0015074B"/>
    <w:rsid w:val="0024730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