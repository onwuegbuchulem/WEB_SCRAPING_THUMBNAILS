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4CA9" w:rsidRDefault="00F74BB4">
      <w:r>
        <w:t>Trade-offs from this ideal involve finding enough programmers who know the language to build a team, the availability of compilers for that language, and the efficiency with which programs written in a given language execute..</w:t>
      </w:r>
      <w:r>
        <w:br/>
        <w:t xml:space="preserve">Some languages are more </w:t>
      </w:r>
      <w:r>
        <w:t>prone to some kinds of faults because their specification does not require compilers to perform as much checking as other languages.</w:t>
      </w:r>
      <w:r>
        <w:br/>
        <w:t>Many applications use a mix of several languages in their construction and use.</w:t>
      </w:r>
      <w:r>
        <w:br/>
        <w:t>A study found that a few simple readability transformations made code shorter and drastically reduced the time to understand it.</w:t>
      </w:r>
      <w:r>
        <w:br/>
        <w:t>Normally the first step in debugging is to attempt to reproduce the problem.</w:t>
      </w:r>
      <w:r>
        <w:br/>
        <w:t>Unreadable code often leads to bugs, inefficiencies, and duplicated code.</w:t>
      </w:r>
      <w:r>
        <w:br/>
        <w:t xml:space="preserve"> In the 1880s, Herm</w:t>
      </w:r>
      <w:r>
        <w:t>an Hollerith invented the concept of storing data in machine-readable form.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For example, when a bug in a compiler can make it crash when parsing some </w:t>
      </w:r>
      <w:r>
        <w:t>large source file, a simplification of the test case that results in only few lines from the original source file can be sufficient to reproduce the same crash.</w:t>
      </w:r>
      <w:r>
        <w:br/>
        <w:t xml:space="preserve"> It is very difficult to determine what are the most popular modern programming languages.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One approach popular for requirements analysis is Use Case</w:t>
      </w:r>
      <w:r>
        <w:t xml:space="preserve"> analysis.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</w:p>
    <w:sectPr w:rsidR="00764C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6539751">
    <w:abstractNumId w:val="8"/>
  </w:num>
  <w:num w:numId="2" w16cid:durableId="1566719091">
    <w:abstractNumId w:val="6"/>
  </w:num>
  <w:num w:numId="3" w16cid:durableId="901865155">
    <w:abstractNumId w:val="5"/>
  </w:num>
  <w:num w:numId="4" w16cid:durableId="244802830">
    <w:abstractNumId w:val="4"/>
  </w:num>
  <w:num w:numId="5" w16cid:durableId="1249926032">
    <w:abstractNumId w:val="7"/>
  </w:num>
  <w:num w:numId="6" w16cid:durableId="1302416685">
    <w:abstractNumId w:val="3"/>
  </w:num>
  <w:num w:numId="7" w16cid:durableId="1805735561">
    <w:abstractNumId w:val="2"/>
  </w:num>
  <w:num w:numId="8" w16cid:durableId="1258368908">
    <w:abstractNumId w:val="1"/>
  </w:num>
  <w:num w:numId="9" w16cid:durableId="544564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4CA9"/>
    <w:rsid w:val="00AA1D8D"/>
    <w:rsid w:val="00B47730"/>
    <w:rsid w:val="00CB0664"/>
    <w:rsid w:val="00F74B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2023-12-06T06:57:00Z</dcterms:modified>
  <cp:category/>
</cp:coreProperties>
</file>