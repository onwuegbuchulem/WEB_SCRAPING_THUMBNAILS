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0E0" w:rsidRDefault="00A21611">
      <w:r>
        <w:br/>
        <w:t>Text editors were also developed that allowed changes and corrections to be made much more easily than with punched cards..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code, rather t</w:t>
      </w:r>
      <w:r>
        <w:t>han writing new source code.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with the concept of t</w:t>
      </w:r>
      <w:r>
        <w:t>he stored-program computer introduced in 1949, both programs and data were stored and manipulated in the same way in computer memory.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"high-level"; "low-level" languages are typically more machine-oriented and faster to execute, whereas "h</w:t>
      </w:r>
      <w:r>
        <w:t>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</w:p>
    <w:sectPr w:rsidR="00AC2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210382">
    <w:abstractNumId w:val="8"/>
  </w:num>
  <w:num w:numId="2" w16cid:durableId="127359627">
    <w:abstractNumId w:val="6"/>
  </w:num>
  <w:num w:numId="3" w16cid:durableId="184681497">
    <w:abstractNumId w:val="5"/>
  </w:num>
  <w:num w:numId="4" w16cid:durableId="1755130021">
    <w:abstractNumId w:val="4"/>
  </w:num>
  <w:num w:numId="5" w16cid:durableId="2122334028">
    <w:abstractNumId w:val="7"/>
  </w:num>
  <w:num w:numId="6" w16cid:durableId="1152674626">
    <w:abstractNumId w:val="3"/>
  </w:num>
  <w:num w:numId="7" w16cid:durableId="351732857">
    <w:abstractNumId w:val="2"/>
  </w:num>
  <w:num w:numId="8" w16cid:durableId="11998853">
    <w:abstractNumId w:val="1"/>
  </w:num>
  <w:num w:numId="9" w16cid:durableId="20009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1611"/>
    <w:rsid w:val="00AA1D8D"/>
    <w:rsid w:val="00AC20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