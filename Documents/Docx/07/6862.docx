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C59" w:rsidRDefault="002E027A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</w:t>
      </w:r>
      <w:r>
        <w:t>st compiler related tool, the A-0 System, was developed in 1952 by Grace Hopper, who also coined the term 'compiler'.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</w:t>
      </w:r>
      <w:r>
        <w:t>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  <w:t>The Unified Modeling Language (UML) is a notation used for both the OOAD and MDA.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>In the 9th century, the Arab mathematician Al-Kindi described a cryptogr</w:t>
      </w:r>
      <w:r>
        <w:t>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New languages are generally designed around the syntax of a prior language with new functionality added, (for example C++ adds object-orientation to C, and Java adds mem</w:t>
      </w:r>
      <w:r>
        <w:t>ory management and bytecode to C++, but as a result, loses efficiency and the ability for low-level manipulation).</w:t>
      </w:r>
    </w:p>
    <w:sectPr w:rsidR="00B03C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904354">
    <w:abstractNumId w:val="8"/>
  </w:num>
  <w:num w:numId="2" w16cid:durableId="466582842">
    <w:abstractNumId w:val="6"/>
  </w:num>
  <w:num w:numId="3" w16cid:durableId="1947543384">
    <w:abstractNumId w:val="5"/>
  </w:num>
  <w:num w:numId="4" w16cid:durableId="1935042659">
    <w:abstractNumId w:val="4"/>
  </w:num>
  <w:num w:numId="5" w16cid:durableId="1784380626">
    <w:abstractNumId w:val="7"/>
  </w:num>
  <w:num w:numId="6" w16cid:durableId="1829401528">
    <w:abstractNumId w:val="3"/>
  </w:num>
  <w:num w:numId="7" w16cid:durableId="141194008">
    <w:abstractNumId w:val="2"/>
  </w:num>
  <w:num w:numId="8" w16cid:durableId="1310477477">
    <w:abstractNumId w:val="1"/>
  </w:num>
  <w:num w:numId="9" w16cid:durableId="13140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27A"/>
    <w:rsid w:val="00326F90"/>
    <w:rsid w:val="00AA1D8D"/>
    <w:rsid w:val="00B03C5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