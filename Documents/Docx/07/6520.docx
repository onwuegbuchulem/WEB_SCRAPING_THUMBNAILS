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7377" w:rsidRDefault="00124856">
      <w:r>
        <w:t>By the late 1960s, data storage devices and computer terminals became inexpensive enough that programs could be created by typing directly into the computers..</w:t>
      </w:r>
      <w:r>
        <w:br/>
        <w:t>Unreadable code often leads to bugs, inefficiencies, and duplicated code.</w:t>
      </w:r>
      <w:r>
        <w:br/>
      </w:r>
      <w:r>
        <w:t xml:space="preserve"> Code-breaking algorithms have also existed for centuries.</w:t>
      </w:r>
      <w:r>
        <w:br/>
        <w:t xml:space="preserve"> Machine code was the language of early programs, written in the instruction set of the particular machine, often in binary notation.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This </w:t>
      </w:r>
      <w:r>
        <w:t>can be a non-trivial task, for example as with parallel processes or some unusual software bugs.</w:t>
      </w:r>
      <w:r>
        <w:br/>
        <w:t>The Unified Modeling Language (UML) is a notation used for both the OOAD and MDA.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In the 1880s, Herman Hollerith invented the concept of storing data in machine-readable form.</w:t>
      </w:r>
      <w:r>
        <w:br/>
        <w:t>Some languages are more prone to som</w:t>
      </w:r>
      <w:r>
        <w:t>e kinds of faults because their specification does not require compilers to perform as much checking as other languages.</w:t>
      </w:r>
      <w:r>
        <w:br/>
        <w:t>There exist a lot of different approaches for each of those tasks.</w:t>
      </w:r>
      <w:r>
        <w:br/>
        <w:t>It involves designing and implementing algorithms, step-by-step specifications of procedures, by writing code in one or more programming languages.</w:t>
      </w:r>
      <w:r>
        <w:br/>
        <w:t>Ideally, the programming language best suited for the task at hand will be selected.</w:t>
      </w:r>
      <w:r>
        <w:br/>
        <w:t>Their jobs usually involve:</w:t>
      </w:r>
      <w:r>
        <w:br/>
        <w:t xml:space="preserve"> Although programming has been presented in the media as a some</w:t>
      </w:r>
      <w:r>
        <w:t>what mathematical subject, some research shows that good programmers have strong skills in natural human languages, and that learning to code is similar to learning a foreign language.</w:t>
      </w:r>
    </w:p>
    <w:sectPr w:rsidR="008C73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9536856">
    <w:abstractNumId w:val="8"/>
  </w:num>
  <w:num w:numId="2" w16cid:durableId="464741171">
    <w:abstractNumId w:val="6"/>
  </w:num>
  <w:num w:numId="3" w16cid:durableId="489248041">
    <w:abstractNumId w:val="5"/>
  </w:num>
  <w:num w:numId="4" w16cid:durableId="1778211242">
    <w:abstractNumId w:val="4"/>
  </w:num>
  <w:num w:numId="5" w16cid:durableId="1940674966">
    <w:abstractNumId w:val="7"/>
  </w:num>
  <w:num w:numId="6" w16cid:durableId="2069255740">
    <w:abstractNumId w:val="3"/>
  </w:num>
  <w:num w:numId="7" w16cid:durableId="858276927">
    <w:abstractNumId w:val="2"/>
  </w:num>
  <w:num w:numId="8" w16cid:durableId="1938975895">
    <w:abstractNumId w:val="1"/>
  </w:num>
  <w:num w:numId="9" w16cid:durableId="1215509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856"/>
    <w:rsid w:val="0015074B"/>
    <w:rsid w:val="0029639D"/>
    <w:rsid w:val="00326F90"/>
    <w:rsid w:val="008C737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2023-12-06T05:41:00Z</dcterms:modified>
  <cp:category/>
</cp:coreProperties>
</file>