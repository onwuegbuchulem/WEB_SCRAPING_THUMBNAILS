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4C2" w:rsidRDefault="00447521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Text editors were also developed that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usually easier to code in "high</w:t>
      </w:r>
      <w:r>
        <w:t>-level" languages than in "low-level" ones.</w:t>
      </w:r>
      <w:r>
        <w:br/>
        <w:t>A study found that a few simple readability transformations made code shorter and drastically reduced the time to understand 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application domain,</w:t>
      </w:r>
      <w:r>
        <w:t xml:space="preserve"> details of programming languages and generic code libraries, specialized algorithms, and formal logic.</w:t>
      </w:r>
      <w:r>
        <w:br/>
        <w:t>Unreadable code often leads to bugs, inefficiencies, and duplicated code.</w:t>
      </w:r>
      <w:r>
        <w:br/>
        <w:t>It affects the aspects of quality above, including portability, usability and most importantly maintainability.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</w:t>
      </w:r>
      <w:r>
        <w:t>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276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682571">
    <w:abstractNumId w:val="8"/>
  </w:num>
  <w:num w:numId="2" w16cid:durableId="602692775">
    <w:abstractNumId w:val="6"/>
  </w:num>
  <w:num w:numId="3" w16cid:durableId="1578663696">
    <w:abstractNumId w:val="5"/>
  </w:num>
  <w:num w:numId="4" w16cid:durableId="250359126">
    <w:abstractNumId w:val="4"/>
  </w:num>
  <w:num w:numId="5" w16cid:durableId="1850755455">
    <w:abstractNumId w:val="7"/>
  </w:num>
  <w:num w:numId="6" w16cid:durableId="103496901">
    <w:abstractNumId w:val="3"/>
  </w:num>
  <w:num w:numId="7" w16cid:durableId="1374620029">
    <w:abstractNumId w:val="2"/>
  </w:num>
  <w:num w:numId="8" w16cid:durableId="740760353">
    <w:abstractNumId w:val="1"/>
  </w:num>
  <w:num w:numId="9" w16cid:durableId="211913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4C2"/>
    <w:rsid w:val="0029639D"/>
    <w:rsid w:val="00326F90"/>
    <w:rsid w:val="004475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