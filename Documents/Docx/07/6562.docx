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78D3" w:rsidRDefault="000276D8">
      <w:r>
        <w:t>It is usually easier to code in "high-level" languages than in "low-level" ones..</w:t>
      </w:r>
      <w:r>
        <w:br/>
        <w:t xml:space="preserve">Languages form an approximate spectrum from "low-level" to "high-level"; "low-level" languages are typically more machine-oriented and faster to execute, whereas </w:t>
      </w:r>
      <w:r>
        <w:t>"high-level" languages are more abstract and easier to use but execute less quickly.</w:t>
      </w:r>
      <w:r>
        <w:br/>
        <w:t xml:space="preserve"> Machine code was the language of early programs, written in the instruction set of the particular machine, often in binary notation.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There exist a lot of different approaches for each of those tasks.</w:t>
      </w:r>
      <w:r>
        <w:br/>
        <w:t>Techniques like Code refactoring can enhance readability.</w:t>
      </w:r>
      <w:r>
        <w:br/>
        <w:t xml:space="preserve"> A similar t</w:t>
      </w:r>
      <w:r>
        <w:t>echnique used for database design is Entity-Relationship Modeling (ER Modeling).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Some languages are more prone to some kinds of faults because their specification does not require compilers to perform as much checking as other languages.</w:t>
      </w:r>
      <w:r>
        <w:br/>
        <w:t>Compilers harnessed the power of computers to make programming easier by allowing programmers</w:t>
      </w:r>
      <w:r>
        <w:t xml:space="preserve"> to specify calculations by entering a formula using infix notation.</w:t>
      </w:r>
      <w:r>
        <w:br/>
        <w:t xml:space="preserve"> Implementation techniques include imperative languages (object-oriented or procedural), functional languages, and logic languages.</w:t>
      </w:r>
      <w:r>
        <w:br/>
        <w:t>Programming languages are essential for software development.</w:t>
      </w:r>
      <w:r>
        <w:br/>
        <w:t>Text editors were also developed that allowed changes and corrections to be made much more easily than with punched cards.</w:t>
      </w:r>
      <w:r>
        <w:br/>
        <w:t>A study found that a few simple readability transformations made code shorter and drastically reduced the time to understand i</w:t>
      </w:r>
      <w:r>
        <w:t>t.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6F78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7402335">
    <w:abstractNumId w:val="8"/>
  </w:num>
  <w:num w:numId="2" w16cid:durableId="1540046141">
    <w:abstractNumId w:val="6"/>
  </w:num>
  <w:num w:numId="3" w16cid:durableId="1016927523">
    <w:abstractNumId w:val="5"/>
  </w:num>
  <w:num w:numId="4" w16cid:durableId="1302416991">
    <w:abstractNumId w:val="4"/>
  </w:num>
  <w:num w:numId="5" w16cid:durableId="461196715">
    <w:abstractNumId w:val="7"/>
  </w:num>
  <w:num w:numId="6" w16cid:durableId="423645412">
    <w:abstractNumId w:val="3"/>
  </w:num>
  <w:num w:numId="7" w16cid:durableId="1878615444">
    <w:abstractNumId w:val="2"/>
  </w:num>
  <w:num w:numId="8" w16cid:durableId="649677817">
    <w:abstractNumId w:val="1"/>
  </w:num>
  <w:num w:numId="9" w16cid:durableId="944188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6D8"/>
    <w:rsid w:val="00034616"/>
    <w:rsid w:val="0006063C"/>
    <w:rsid w:val="0015074B"/>
    <w:rsid w:val="0029639D"/>
    <w:rsid w:val="00326F90"/>
    <w:rsid w:val="006F78D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2023-12-06T07:05:00Z</dcterms:modified>
  <cp:category/>
</cp:coreProperties>
</file>