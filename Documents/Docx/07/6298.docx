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0AE" w:rsidRDefault="00147823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 xml:space="preserve"> Computer p</w:t>
      </w:r>
      <w:r>
        <w:t>rogrammers are those who write computer software.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Popul</w:t>
      </w:r>
      <w:r>
        <w:t>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 xml:space="preserve"> The first co</w:t>
      </w:r>
      <w:r>
        <w:t>mputer program is generally dated to 1843, when mathematician Ada Lovelace published an algorithm to calculate a sequence of Bernoulli numbers, intended to be carried out by Charles Babbage's Analytical Engine.</w:t>
      </w:r>
    </w:p>
    <w:sectPr w:rsidR="008F70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103943">
    <w:abstractNumId w:val="8"/>
  </w:num>
  <w:num w:numId="2" w16cid:durableId="451024116">
    <w:abstractNumId w:val="6"/>
  </w:num>
  <w:num w:numId="3" w16cid:durableId="129523370">
    <w:abstractNumId w:val="5"/>
  </w:num>
  <w:num w:numId="4" w16cid:durableId="1419326977">
    <w:abstractNumId w:val="4"/>
  </w:num>
  <w:num w:numId="5" w16cid:durableId="2144541077">
    <w:abstractNumId w:val="7"/>
  </w:num>
  <w:num w:numId="6" w16cid:durableId="1523402101">
    <w:abstractNumId w:val="3"/>
  </w:num>
  <w:num w:numId="7" w16cid:durableId="1770537623">
    <w:abstractNumId w:val="2"/>
  </w:num>
  <w:num w:numId="8" w16cid:durableId="1938175490">
    <w:abstractNumId w:val="1"/>
  </w:num>
  <w:num w:numId="9" w16cid:durableId="14385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823"/>
    <w:rsid w:val="0015074B"/>
    <w:rsid w:val="0029639D"/>
    <w:rsid w:val="00326F90"/>
    <w:rsid w:val="008F70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