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187" w:rsidRDefault="006B66B1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Whatever the approach to development may be, the final program must satisfy some fundamental properties.</w:t>
      </w:r>
      <w:r>
        <w:br/>
        <w:t>Normally the first step in debugging is to attempt to reproduce the problem.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For ex</w:t>
      </w:r>
      <w:r>
        <w:t>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Debugging is a very important task in the software development process </w:t>
      </w:r>
      <w:r>
        <w:t>since having defects in a program can have significant consequences for its users.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It is very difficult to determine what are the most popular modern programming languages.</w:t>
      </w:r>
      <w:r>
        <w:br/>
        <w:t xml:space="preserve">It affects the aspects of quality above, including portability, </w:t>
      </w:r>
      <w:r>
        <w:t>usability and most importantly maintainability.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The academic field and th</w:t>
      </w:r>
      <w:r>
        <w:t>e engineering practice of computer programming are both largely concerned with discovering and implementing the most efficient algorithms for a given class of problems.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0231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5458978">
    <w:abstractNumId w:val="8"/>
  </w:num>
  <w:num w:numId="2" w16cid:durableId="1916549216">
    <w:abstractNumId w:val="6"/>
  </w:num>
  <w:num w:numId="3" w16cid:durableId="1577284769">
    <w:abstractNumId w:val="5"/>
  </w:num>
  <w:num w:numId="4" w16cid:durableId="804396620">
    <w:abstractNumId w:val="4"/>
  </w:num>
  <w:num w:numId="5" w16cid:durableId="664477360">
    <w:abstractNumId w:val="7"/>
  </w:num>
  <w:num w:numId="6" w16cid:durableId="81151649">
    <w:abstractNumId w:val="3"/>
  </w:num>
  <w:num w:numId="7" w16cid:durableId="959382823">
    <w:abstractNumId w:val="2"/>
  </w:num>
  <w:num w:numId="8" w16cid:durableId="1180853234">
    <w:abstractNumId w:val="1"/>
  </w:num>
  <w:num w:numId="9" w16cid:durableId="127883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187"/>
    <w:rsid w:val="00034616"/>
    <w:rsid w:val="0006063C"/>
    <w:rsid w:val="0015074B"/>
    <w:rsid w:val="0029639D"/>
    <w:rsid w:val="00326F90"/>
    <w:rsid w:val="006B66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2023-12-06T12:42:00Z</dcterms:modified>
  <cp:category/>
</cp:coreProperties>
</file>