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D38" w:rsidRDefault="00FB3630">
      <w:r>
        <w:t>For example, COBOL is still strong in corporate data centers often on large mainframe computers, Fortran in engineering applications, scripting languages in Web development, and C in embedded software..</w:t>
      </w:r>
      <w:r>
        <w:br/>
      </w:r>
      <w:r>
        <w:t xml:space="preserve"> Programs were mostly entered using punched cards or paper tape.</w:t>
      </w:r>
      <w:r>
        <w:br/>
      </w:r>
      <w:r>
        <w:br/>
      </w:r>
      <w:r>
        <w:br/>
        <w:t xml:space="preserve"> Computer programming or coding is the composition of sequences of instructions, called programs, that computers can follow to perform tasks.</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 xml:space="preserve">Provided the functions in a library follow the appropriate run-time conventions </w:t>
      </w:r>
      <w:r>
        <w:t>(e.g., method of passing arguments), then these functions may be written in any other language.</w:t>
      </w:r>
      <w:r>
        <w:br/>
        <w:t xml:space="preserve"> Computer programmers are those who write computer software.</w:t>
      </w:r>
      <w:r>
        <w:br/>
        <w:t>However, because an assembly language is little more than a different notation for a machine language,  two machines with different instruction sets also have different assembly languages.</w:t>
      </w:r>
      <w:r>
        <w:br/>
      </w:r>
      <w:r>
        <w:br/>
        <w:t>The first compiler related tool, the A-0 System, was developed in 1952 by Grace Hopper, who also coined the term 'compiler'.</w:t>
      </w:r>
      <w:r>
        <w:br/>
        <w:t xml:space="preserve"> The academic field and the engineering </w:t>
      </w:r>
      <w:r>
        <w:t>practice of computer programming are both largely concerned with discovering and implementing the most efficient algorithms for a given class of problems.</w:t>
      </w:r>
      <w:r>
        <w:br/>
        <w:t>The Unified Modeling Language (UML) is a notation used for both the OOAD and MDA.</w:t>
      </w:r>
      <w:r>
        <w:br/>
        <w:t>As early as the 9th century, a programmable music sequencer was invented by the Persian Banu Musa brothers, who described an automated mechanical flute player in the Book of Ingenious Devices.</w:t>
      </w:r>
      <w:r>
        <w:br/>
        <w:t xml:space="preserve">Methods of measuring programming language popularity include: counting the number </w:t>
      </w:r>
      <w:r>
        <w:t>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w:t>
      </w:r>
      <w:r>
        <w:t>les Babbage's Analytical Engine.</w:t>
      </w:r>
    </w:p>
    <w:sectPr w:rsidR="000D2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709264">
    <w:abstractNumId w:val="8"/>
  </w:num>
  <w:num w:numId="2" w16cid:durableId="1713116467">
    <w:abstractNumId w:val="6"/>
  </w:num>
  <w:num w:numId="3" w16cid:durableId="559633546">
    <w:abstractNumId w:val="5"/>
  </w:num>
  <w:num w:numId="4" w16cid:durableId="455291754">
    <w:abstractNumId w:val="4"/>
  </w:num>
  <w:num w:numId="5" w16cid:durableId="2005695076">
    <w:abstractNumId w:val="7"/>
  </w:num>
  <w:num w:numId="6" w16cid:durableId="207110902">
    <w:abstractNumId w:val="3"/>
  </w:num>
  <w:num w:numId="7" w16cid:durableId="646473866">
    <w:abstractNumId w:val="2"/>
  </w:num>
  <w:num w:numId="8" w16cid:durableId="1677994447">
    <w:abstractNumId w:val="1"/>
  </w:num>
  <w:num w:numId="9" w16cid:durableId="139651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D38"/>
    <w:rsid w:val="0015074B"/>
    <w:rsid w:val="0029639D"/>
    <w:rsid w:val="00326F90"/>
    <w:rsid w:val="00AA1D8D"/>
    <w:rsid w:val="00B47730"/>
    <w:rsid w:val="00CB0664"/>
    <w:rsid w:val="00FB36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