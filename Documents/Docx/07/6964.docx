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DB3" w:rsidRDefault="004C609C">
      <w:r>
        <w:t>In the 9th century, the Arab mathematician Al-Kindi described a cryptographic algorithm for deciphering encrypted code, in A Manuscript on Deciphering Cryptographic Messages..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Proficient programming usually requires expertise in several different subjects, including knowledge of the application domain, details of programming languages and generic code libraries, specialized algorithms, and formal logic.</w:t>
      </w:r>
      <w:r>
        <w:br/>
        <w:t>Some languages are more prone to s</w:t>
      </w:r>
      <w:r>
        <w:t>ome kinds of faults because their specification does not require compilers to perform as much checking as other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specifications of procedures, by writing code in one or more programming languages.</w:t>
      </w:r>
      <w:r>
        <w:br/>
        <w:t>E</w:t>
      </w:r>
      <w:r>
        <w:t>xpert programmers are familiar with a variety of well-established algorithms and their respective complexities and use this knowledge to choose algorithms that are best suited to the circumstances.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w:t>
      </w:r>
      <w:r>
        <w:t>nd will be selected.</w:t>
      </w:r>
      <w:r>
        <w:br/>
        <w:t>Sometimes software development is known as software engineering, especially when it employs formal methods or follows an engineering design process.</w:t>
      </w:r>
      <w:r>
        <w:br/>
        <w:t xml:space="preserve"> Popular modeling techniques include Object-Oriented Analysis and Design (OOAD) and Model-Driven Architecture (MDA).</w:t>
      </w:r>
      <w:r>
        <w:br/>
        <w:t>Unreadable code often leads to bugs, inefficiencies, and duplicated code.</w:t>
      </w:r>
      <w:r>
        <w:br/>
        <w:t xml:space="preserve"> Different programming languages support different styles of programming (called programming paradigms).</w:t>
      </w:r>
      <w:r>
        <w:br/>
        <w:t xml:space="preserve"> A similar technique used for database design </w:t>
      </w:r>
      <w:r>
        <w:t>is Entity-Relationship Modeling (ER Modeling).</w:t>
      </w:r>
      <w:r>
        <w:br/>
        <w:t>A study found that a few simple readability transformations made code shorter and drastically reduced the time to understand it.</w:t>
      </w:r>
    </w:p>
    <w:sectPr w:rsidR="00546D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215763">
    <w:abstractNumId w:val="8"/>
  </w:num>
  <w:num w:numId="2" w16cid:durableId="396783478">
    <w:abstractNumId w:val="6"/>
  </w:num>
  <w:num w:numId="3" w16cid:durableId="533689840">
    <w:abstractNumId w:val="5"/>
  </w:num>
  <w:num w:numId="4" w16cid:durableId="731386339">
    <w:abstractNumId w:val="4"/>
  </w:num>
  <w:num w:numId="5" w16cid:durableId="642198485">
    <w:abstractNumId w:val="7"/>
  </w:num>
  <w:num w:numId="6" w16cid:durableId="1345940287">
    <w:abstractNumId w:val="3"/>
  </w:num>
  <w:num w:numId="7" w16cid:durableId="2075816952">
    <w:abstractNumId w:val="2"/>
  </w:num>
  <w:num w:numId="8" w16cid:durableId="1983731762">
    <w:abstractNumId w:val="1"/>
  </w:num>
  <w:num w:numId="9" w16cid:durableId="144677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09C"/>
    <w:rsid w:val="00546D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