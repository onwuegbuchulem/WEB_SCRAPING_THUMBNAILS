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DC8" w:rsidRDefault="001C4821">
      <w:r>
        <w:t>While these are sometimes considered programming, often the term software development is used for this larger overall process – with the terms programming, implementation, and coding reserved for the writing and editing of code per se..</w:t>
      </w:r>
      <w:r>
        <w:br/>
        <w:t xml:space="preserve">They are the </w:t>
      </w:r>
      <w:r>
        <w:t>building blocks for all software, from the simplest applications to the most sophisticated ones.</w:t>
      </w:r>
      <w:r>
        <w:br/>
        <w:t>This can be a non-trivial task, for example as with parallel processes or some unusual software bugs.</w:t>
      </w:r>
      <w:r>
        <w:br/>
        <w:t xml:space="preserve"> High-level languages made the process of developing a program simpler and more understandable, and less bound to the underlying hardware.</w:t>
      </w:r>
      <w:r>
        <w:br/>
        <w:t>Provided the functions in a library follow the appropriate run-time conventions (e.g., method of passing arguments), then these functions may be written in any other language</w:t>
      </w:r>
      <w:r>
        <w:t>.</w:t>
      </w:r>
      <w:r>
        <w:br/>
        <w:t>Text editors were also developed that allowed changes and corrections to be made much more easily than with punched cards.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w:t>
      </w:r>
      <w:r>
        <w:t>such as COBOL).</w:t>
      </w:r>
      <w:r>
        <w:br/>
      </w:r>
      <w:r>
        <w:br/>
        <w:t>Normally the first step in debugging is to attempt to reproduce the problem.</w:t>
      </w:r>
      <w:r>
        <w:br/>
        <w:t>FORTRAN, the first widely used high-level language to have a functional implementation, came out in 1957, and many other languages were soon developed—in particular, COBOL aimed at commercial data processing, and Lisp for computer research.</w:t>
      </w:r>
      <w:r>
        <w:br/>
        <w:t>However, readability is more than just programming style.</w:t>
      </w:r>
      <w:r>
        <w:br/>
        <w:t xml:space="preserve"> Computer programmers are those who write computer software.</w:t>
      </w:r>
      <w:r>
        <w:br/>
        <w:t xml:space="preserve"> Following a consistent programming style often helps read</w:t>
      </w:r>
      <w:r>
        <w:t>ability.</w:t>
      </w:r>
      <w:r>
        <w:br/>
        <w:t>For example, COBOL is still strong in corporate data centers often on large mainframe computers, Fortran in engineering applications, scripting languages in Web development, and C in embedded software.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9C1D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4085066">
    <w:abstractNumId w:val="8"/>
  </w:num>
  <w:num w:numId="2" w16cid:durableId="42993327">
    <w:abstractNumId w:val="6"/>
  </w:num>
  <w:num w:numId="3" w16cid:durableId="305625066">
    <w:abstractNumId w:val="5"/>
  </w:num>
  <w:num w:numId="4" w16cid:durableId="835144596">
    <w:abstractNumId w:val="4"/>
  </w:num>
  <w:num w:numId="5" w16cid:durableId="739450309">
    <w:abstractNumId w:val="7"/>
  </w:num>
  <w:num w:numId="6" w16cid:durableId="43914166">
    <w:abstractNumId w:val="3"/>
  </w:num>
  <w:num w:numId="7" w16cid:durableId="359625941">
    <w:abstractNumId w:val="2"/>
  </w:num>
  <w:num w:numId="8" w16cid:durableId="221524891">
    <w:abstractNumId w:val="1"/>
  </w:num>
  <w:num w:numId="9" w16cid:durableId="201249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821"/>
    <w:rsid w:val="0029639D"/>
    <w:rsid w:val="00326F90"/>
    <w:rsid w:val="009C1DC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2023-12-06T06:29:00Z</dcterms:modified>
  <cp:category/>
</cp:coreProperties>
</file>