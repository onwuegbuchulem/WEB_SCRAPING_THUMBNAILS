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F49" w:rsidRDefault="003A7779">
      <w:r>
        <w:t xml:space="preserve"> The first computer program is generally dated to 1843, when mathematician Ada Lovelace published an algorithm to calculate a sequence of Bernoulli numbers, intended to be carried out by Charles Babbage's Analytical Engine..</w:t>
      </w:r>
      <w:r>
        <w:br/>
        <w:t xml:space="preserve"> Readability is important because programmers spend the majority of their time reading, trying to understand, reusing and modifying existing source code, rather than writing new source code.</w:t>
      </w:r>
      <w:r>
        <w:br/>
        <w:t>Sometimes software development is known as software engineering, especially when it employs formal methods or follows an engineering design process.</w:t>
      </w:r>
      <w:r>
        <w:br/>
        <w:t>He gave the first description of cryptanalysis by frequency analysis, the earliest code-breaking algorithm.</w:t>
      </w:r>
      <w:r>
        <w:br/>
        <w:t xml:space="preserve"> Allen Downey, in his book How To Think Like A Computer Scienti</w:t>
      </w:r>
      <w:r>
        <w:t>st, writes:</w:t>
      </w:r>
      <w:r>
        <w:b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and Model-Driven Architecture (MDA).</w:t>
      </w:r>
      <w:r>
        <w:br/>
        <w:t>Many applications use a mix of several languages i</w:t>
      </w:r>
      <w:r>
        <w:t>n their construction and use.</w:t>
      </w:r>
      <w:r>
        <w:br/>
        <w:t>Many programmers use forms of Agile software development where the various stages of formal software development are more integrated together into short cycles that take a few weeks rather than years.</w:t>
      </w:r>
      <w:r>
        <w:br/>
        <w:t xml:space="preserve"> Following a consistent programming style often helps readability.</w:t>
      </w:r>
      <w:r>
        <w:br/>
        <w:t xml:space="preserve"> It is very difficult to determine what are the most popular modern programming languages.</w:t>
      </w:r>
      <w:r>
        <w:br/>
        <w:t>When debugging the problem in a GUI, the programmer can try to skip some user interaction from the original problem descrip</w:t>
      </w:r>
      <w:r>
        <w:t>tion and check if remaining actions are sufficient for bugs to appear.</w:t>
      </w:r>
      <w:r>
        <w:br/>
        <w:t>There exist a lot of different approaches for each of those tasks.</w:t>
      </w:r>
      <w:r>
        <w:br/>
        <w:t xml:space="preserve"> Whatever the approach to development may be, the final program must satisfy some fundamental properties.</w:t>
      </w:r>
      <w:r>
        <w:br/>
        <w:t xml:space="preserve"> After the bug is reproduced, the input of the program may need to be simplified to make it easier to debug.</w:t>
      </w:r>
    </w:p>
    <w:sectPr w:rsidR="007F4F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82670">
    <w:abstractNumId w:val="8"/>
  </w:num>
  <w:num w:numId="2" w16cid:durableId="592780765">
    <w:abstractNumId w:val="6"/>
  </w:num>
  <w:num w:numId="3" w16cid:durableId="1171019593">
    <w:abstractNumId w:val="5"/>
  </w:num>
  <w:num w:numId="4" w16cid:durableId="608396072">
    <w:abstractNumId w:val="4"/>
  </w:num>
  <w:num w:numId="5" w16cid:durableId="97336577">
    <w:abstractNumId w:val="7"/>
  </w:num>
  <w:num w:numId="6" w16cid:durableId="1944994163">
    <w:abstractNumId w:val="3"/>
  </w:num>
  <w:num w:numId="7" w16cid:durableId="176895345">
    <w:abstractNumId w:val="2"/>
  </w:num>
  <w:num w:numId="8" w16cid:durableId="152649661">
    <w:abstractNumId w:val="1"/>
  </w:num>
  <w:num w:numId="9" w16cid:durableId="185383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7779"/>
    <w:rsid w:val="007F4F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