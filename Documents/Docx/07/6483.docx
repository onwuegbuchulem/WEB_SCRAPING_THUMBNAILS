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A6602" w:rsidRDefault="00143B9B">
      <w:r>
        <w:t xml:space="preserve"> Code-breaking algorithms have also existed for centuries..</w:t>
      </w:r>
      <w:r>
        <w:br/>
        <w:t xml:space="preserve">Later a control panel (plug board) added to his 1906 Type I Tabulator allowed it to be programmed for different jobs, and by the late 1940s, unit record equipment such as the IBM 602 and IBM </w:t>
      </w:r>
      <w:r>
        <w:t>604, were programmed by control panels in a similar way, as were the first electronic computers.</w:t>
      </w:r>
      <w:r>
        <w:br/>
        <w:t>Also, specific user environment and usage history can make it difficult to reproduce the problem.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In the 1880s, Herman Hollerith invented the concept of storing data in machine-readable form.</w:t>
      </w:r>
      <w:r>
        <w:br/>
        <w:t xml:space="preserve"> Programs were mostly entered using punched cards or paper</w:t>
      </w:r>
      <w:r>
        <w:t xml:space="preserve"> tape.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However, Charles Babbage had already written his first program for the Analytical Engine in 1837.</w:t>
      </w:r>
      <w:r>
        <w:br/>
        <w:t>Sometimes software development is known as software enginee</w:t>
      </w:r>
      <w:r>
        <w:t>ring, especially when it employs formal methods or follows an engineering design process.</w:t>
      </w:r>
      <w:r>
        <w:br/>
        <w:t>For this purpose, algorithms are classified into orders using so-called Big O notation, which expresses resource use, such as execution time or memory consumption, in terms of the size of an input.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Debugging is often done with IDEs. Standalone debuggers</w:t>
      </w:r>
      <w:r>
        <w:t xml:space="preserve"> like GDB are also used, and these often provide less of a visual environment, usually using a command line.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Many programmers use forms of Agile software development where the various stages of formal software development are more integrated together into short cyc</w:t>
      </w:r>
      <w:r>
        <w:t>les that take a few weeks rather than years.</w:t>
      </w:r>
    </w:p>
    <w:sectPr w:rsidR="00FA660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6123258">
    <w:abstractNumId w:val="8"/>
  </w:num>
  <w:num w:numId="2" w16cid:durableId="1807770650">
    <w:abstractNumId w:val="6"/>
  </w:num>
  <w:num w:numId="3" w16cid:durableId="743533620">
    <w:abstractNumId w:val="5"/>
  </w:num>
  <w:num w:numId="4" w16cid:durableId="942112358">
    <w:abstractNumId w:val="4"/>
  </w:num>
  <w:num w:numId="5" w16cid:durableId="1495409698">
    <w:abstractNumId w:val="7"/>
  </w:num>
  <w:num w:numId="6" w16cid:durableId="750811242">
    <w:abstractNumId w:val="3"/>
  </w:num>
  <w:num w:numId="7" w16cid:durableId="92291285">
    <w:abstractNumId w:val="2"/>
  </w:num>
  <w:num w:numId="8" w16cid:durableId="2035156010">
    <w:abstractNumId w:val="1"/>
  </w:num>
  <w:num w:numId="9" w16cid:durableId="7914344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43B9B"/>
    <w:rsid w:val="0015074B"/>
    <w:rsid w:val="0029639D"/>
    <w:rsid w:val="00326F90"/>
    <w:rsid w:val="00AA1D8D"/>
    <w:rsid w:val="00B47730"/>
    <w:rsid w:val="00CB0664"/>
    <w:rsid w:val="00FA66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349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2023-12-06T08:24:00Z</dcterms:modified>
  <cp:category/>
</cp:coreProperties>
</file>