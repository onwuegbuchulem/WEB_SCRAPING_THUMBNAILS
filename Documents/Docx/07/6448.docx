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92D" w:rsidRDefault="00D3064B">
      <w:r>
        <w:t>However, with the concept of the stored-program computer introduced in 1949, both programs and data were stored and manipulated in the same way in computer memory..</w:t>
      </w:r>
      <w:r>
        <w:br/>
        <w:t xml:space="preserve">By the late 1960s, data storage devices and computer terminals became </w:t>
      </w:r>
      <w:r>
        <w:t>inexpensive enough that programs could be created by typing directly into the computers.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</w:t>
      </w:r>
      <w:r>
        <w:t>ute.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In the 1880s, Herman Hollerith invented the concept of storing data in machine-readable form.</w:t>
      </w:r>
      <w:r>
        <w:br/>
        <w:t xml:space="preserve"> Different programming languages support </w:t>
      </w:r>
      <w:r>
        <w:t>different styles of programming (called programming paradigms).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 xml:space="preserve">They are the building blocks for all software, from the simplest applications to </w:t>
      </w:r>
      <w:r>
        <w:t>the most sophisticated ones.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This can be a non-trivial task, for example as with parallel processes or some unusual software bugs.</w:t>
      </w:r>
      <w:r>
        <w:br/>
        <w:t>Compilers harnessed the power of computers to make programming easier by allowing programmers to specify calculations by entering a formula using infix notation.</w:t>
      </w:r>
    </w:p>
    <w:sectPr w:rsidR="00D879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8670840">
    <w:abstractNumId w:val="8"/>
  </w:num>
  <w:num w:numId="2" w16cid:durableId="1907377032">
    <w:abstractNumId w:val="6"/>
  </w:num>
  <w:num w:numId="3" w16cid:durableId="664017643">
    <w:abstractNumId w:val="5"/>
  </w:num>
  <w:num w:numId="4" w16cid:durableId="530580346">
    <w:abstractNumId w:val="4"/>
  </w:num>
  <w:num w:numId="5" w16cid:durableId="547761398">
    <w:abstractNumId w:val="7"/>
  </w:num>
  <w:num w:numId="6" w16cid:durableId="1836608380">
    <w:abstractNumId w:val="3"/>
  </w:num>
  <w:num w:numId="7" w16cid:durableId="1384789620">
    <w:abstractNumId w:val="2"/>
  </w:num>
  <w:num w:numId="8" w16cid:durableId="585071204">
    <w:abstractNumId w:val="1"/>
  </w:num>
  <w:num w:numId="9" w16cid:durableId="71080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3064B"/>
    <w:rsid w:val="00D879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2023-12-06T06:51:00Z</dcterms:modified>
  <cp:category/>
</cp:coreProperties>
</file>