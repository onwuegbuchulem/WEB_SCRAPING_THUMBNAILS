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75D8" w:rsidRDefault="005571B0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While these are sometimes considered programming, often the term software development is used for this larger o</w:t>
      </w:r>
      <w:r>
        <w:t>verall process – with the terms programming, implementation, and coding reserved for the writing and editing of code per se.</w:t>
      </w:r>
      <w:r>
        <w:br/>
        <w:t>Techniques like Code refactoring can enhance readability.</w:t>
      </w:r>
      <w:r>
        <w:br/>
        <w:t>It affects the aspects of quality above, including portability, usability and most importantly maintainability.</w:t>
      </w:r>
      <w:r>
        <w:br/>
        <w:t>A study found that a few simple readability transformations made code shorter and drastically reduced the time to understand it.</w:t>
      </w:r>
      <w:r>
        <w:br/>
        <w:t>Compilers harnessed the power of computers to make programming easier by allowing progra</w:t>
      </w:r>
      <w:r>
        <w:t>mmers to specify calculations by entering a formula using infix notation.</w:t>
      </w:r>
      <w:r>
        <w:br/>
        <w:t>It involves designing and implementing algorithms, step-by-step specifications of procedures, by writing code in one or more programming languages.</w:t>
      </w:r>
      <w:r>
        <w:br/>
        <w:t>Text editors were also developed that allowed changes and corrections to be made much more easily than with punched cards.</w:t>
      </w:r>
      <w:r>
        <w:br/>
        <w:t xml:space="preserve"> Popular modeling techniques include Object-Oriented Analysis and Design (OOAD) and Model-Driven Architecture (MDA).</w:t>
      </w:r>
      <w:r>
        <w:br/>
        <w:t>However, because an assembly language is little mo</w:t>
      </w:r>
      <w:r>
        <w:t>re than a different notation for a machine language,  two machines with different instruction sets also have different assembly languages.</w:t>
      </w:r>
      <w:r>
        <w:br/>
        <w:t xml:space="preserve"> A similar technique used for database design is Entity-Relationship Modeling (ER Modeling).</w:t>
      </w:r>
      <w:r>
        <w:br/>
        <w:t xml:space="preserve"> Computer programmers are those who write computer software.</w:t>
      </w:r>
      <w:r>
        <w:br/>
        <w:t xml:space="preserve"> Different programming languages support different styles of programming (called programming paradigms).</w:t>
      </w:r>
    </w:p>
    <w:sectPr w:rsidR="005075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9642466">
    <w:abstractNumId w:val="8"/>
  </w:num>
  <w:num w:numId="2" w16cid:durableId="1899975218">
    <w:abstractNumId w:val="6"/>
  </w:num>
  <w:num w:numId="3" w16cid:durableId="1126001606">
    <w:abstractNumId w:val="5"/>
  </w:num>
  <w:num w:numId="4" w16cid:durableId="177744882">
    <w:abstractNumId w:val="4"/>
  </w:num>
  <w:num w:numId="5" w16cid:durableId="1533112873">
    <w:abstractNumId w:val="7"/>
  </w:num>
  <w:num w:numId="6" w16cid:durableId="755788905">
    <w:abstractNumId w:val="3"/>
  </w:num>
  <w:num w:numId="7" w16cid:durableId="475025617">
    <w:abstractNumId w:val="2"/>
  </w:num>
  <w:num w:numId="8" w16cid:durableId="1310674199">
    <w:abstractNumId w:val="1"/>
  </w:num>
  <w:num w:numId="9" w16cid:durableId="2031948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75D8"/>
    <w:rsid w:val="005571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2023-12-06T12:27:00Z</dcterms:modified>
  <cp:category/>
</cp:coreProperties>
</file>