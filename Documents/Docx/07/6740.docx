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02C" w:rsidRDefault="00722C33">
      <w:r>
        <w:t xml:space="preserve"> In the 1880s, Herman Hollerith invented the concept of storing data in machine-readable form..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one or more pro</w:t>
      </w:r>
      <w:r>
        <w:t>gramming languages.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Some languages are very popular for particular kinds of applications, while some languages are regularly used to write m</w:t>
      </w:r>
      <w:r>
        <w:t>any different kinds of applications.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many approaches to the Software development process.</w:t>
      </w:r>
      <w:r>
        <w:br/>
        <w:t>Some languages are more prone to some kinds of faults because their</w:t>
      </w:r>
      <w:r>
        <w:t xml:space="preserve"> specification does not require compilers to perform as much checking as other languages.</w:t>
      </w:r>
      <w:r>
        <w:br/>
        <w:t>Techniques like Code refactoring can enhance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883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523243">
    <w:abstractNumId w:val="8"/>
  </w:num>
  <w:num w:numId="2" w16cid:durableId="1527670831">
    <w:abstractNumId w:val="6"/>
  </w:num>
  <w:num w:numId="3" w16cid:durableId="1698583056">
    <w:abstractNumId w:val="5"/>
  </w:num>
  <w:num w:numId="4" w16cid:durableId="1979411624">
    <w:abstractNumId w:val="4"/>
  </w:num>
  <w:num w:numId="5" w16cid:durableId="994138488">
    <w:abstractNumId w:val="7"/>
  </w:num>
  <w:num w:numId="6" w16cid:durableId="1056588272">
    <w:abstractNumId w:val="3"/>
  </w:num>
  <w:num w:numId="7" w16cid:durableId="724916087">
    <w:abstractNumId w:val="2"/>
  </w:num>
  <w:num w:numId="8" w16cid:durableId="1443502029">
    <w:abstractNumId w:val="1"/>
  </w:num>
  <w:num w:numId="9" w16cid:durableId="108915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C33"/>
    <w:rsid w:val="008830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