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9AB" w:rsidRDefault="005564F2">
      <w:r>
        <w:t>Integrated development environments (IDEs) aim to integrate all such help..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readability is more than just programming style.</w:t>
      </w:r>
      <w:r>
        <w:br/>
        <w:t>In 1801, the Jacquard loom could produce entirely different weaves by changing the "program" – a series of pasteboard cards with holes punched in them.</w:t>
      </w:r>
      <w:r>
        <w:br/>
        <w:t>Expert programmers are familiar with a variety of well</w:t>
      </w:r>
      <w:r>
        <w:t>-established algorithms and their respective complexities and use this knowledge to choose algorithms that are best suited to the circumstances.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Many applications use a mix of several languages in their construction and use.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Assembly lan</w:t>
      </w:r>
      <w:r>
        <w:t>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>A study found that a few simple readability transformatio</w:t>
      </w:r>
      <w:r>
        <w:t>ns made code shorter and drastically reduced the time to understand it.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He gave the first description of cryptanalysis by frequency analysis, the earliest code-breaking algorithm.</w:t>
      </w:r>
    </w:p>
    <w:sectPr w:rsidR="00F119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794241">
    <w:abstractNumId w:val="8"/>
  </w:num>
  <w:num w:numId="2" w16cid:durableId="790854701">
    <w:abstractNumId w:val="6"/>
  </w:num>
  <w:num w:numId="3" w16cid:durableId="1287272295">
    <w:abstractNumId w:val="5"/>
  </w:num>
  <w:num w:numId="4" w16cid:durableId="1421371726">
    <w:abstractNumId w:val="4"/>
  </w:num>
  <w:num w:numId="5" w16cid:durableId="967711025">
    <w:abstractNumId w:val="7"/>
  </w:num>
  <w:num w:numId="6" w16cid:durableId="1019350533">
    <w:abstractNumId w:val="3"/>
  </w:num>
  <w:num w:numId="7" w16cid:durableId="939221869">
    <w:abstractNumId w:val="2"/>
  </w:num>
  <w:num w:numId="8" w16cid:durableId="1900242238">
    <w:abstractNumId w:val="1"/>
  </w:num>
  <w:num w:numId="9" w16cid:durableId="169341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4F2"/>
    <w:rsid w:val="00AA1D8D"/>
    <w:rsid w:val="00B47730"/>
    <w:rsid w:val="00CB0664"/>
    <w:rsid w:val="00F119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