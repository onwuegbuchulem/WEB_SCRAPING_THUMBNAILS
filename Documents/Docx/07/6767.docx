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783" w:rsidRDefault="005D4E3E">
      <w:r>
        <w:t>This can be a non-trivial task, for example as with parallel processes or some unusual software bugs..</w:t>
      </w:r>
      <w:r>
        <w:br/>
        <w:t xml:space="preserve"> Computer programmers are those who write computer software.</w:t>
      </w:r>
      <w:r>
        <w:br/>
      </w:r>
      <w:r>
        <w:t xml:space="preserve"> Whatever the approach to development may be, the final program must satisfy some fundamental properties.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is usually easier to code in "high-level" languages than in "low-level</w:t>
      </w:r>
      <w:r>
        <w:t>" ones.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It is very difficult to determine what are the most popular modern programming languages.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They are the building blocks for all software, fr</w:t>
      </w:r>
      <w:r>
        <w:t>om the simplest applications to the most sophisticated ones.</w:t>
      </w:r>
      <w:r>
        <w:br/>
        <w:t>He gave the first description of cryptanalysis by frequency analysis, the earliest code-breaking algorithm.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Normally the first step in debugging is to attempt to reproduce the problem.</w:t>
      </w:r>
      <w:r>
        <w:br/>
        <w:t xml:space="preserve"> The first step in most formal software development processes is requirements analysis, followed by testing </w:t>
      </w:r>
      <w:r>
        <w:t>to determine value modeling, implementation, and failure elimination (debugging).</w:t>
      </w:r>
      <w:r>
        <w:br/>
        <w:t>Programming languages are essential for software development.</w:t>
      </w:r>
    </w:p>
    <w:sectPr w:rsidR="004857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7288022">
    <w:abstractNumId w:val="8"/>
  </w:num>
  <w:num w:numId="2" w16cid:durableId="1904287906">
    <w:abstractNumId w:val="6"/>
  </w:num>
  <w:num w:numId="3" w16cid:durableId="249782145">
    <w:abstractNumId w:val="5"/>
  </w:num>
  <w:num w:numId="4" w16cid:durableId="1468820510">
    <w:abstractNumId w:val="4"/>
  </w:num>
  <w:num w:numId="5" w16cid:durableId="220407973">
    <w:abstractNumId w:val="7"/>
  </w:num>
  <w:num w:numId="6" w16cid:durableId="1190409480">
    <w:abstractNumId w:val="3"/>
  </w:num>
  <w:num w:numId="7" w16cid:durableId="165171925">
    <w:abstractNumId w:val="2"/>
  </w:num>
  <w:num w:numId="8" w16cid:durableId="1033850724">
    <w:abstractNumId w:val="1"/>
  </w:num>
  <w:num w:numId="9" w16cid:durableId="179602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5783"/>
    <w:rsid w:val="005D4E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2023-12-06T08:03:00Z</dcterms:modified>
  <cp:category/>
</cp:coreProperties>
</file>