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51D5" w:rsidRDefault="00077655">
      <w:r>
        <w:t xml:space="preserve"> High-level languages made the process of developing a program simpler and more understandable, and less bound to the underlying hardware..</w:t>
      </w:r>
      <w:r>
        <w:br/>
        <w:t xml:space="preserve"> It is very difficult to determine what are the most popular modern programming languages.</w:t>
      </w:r>
      <w:r>
        <w:br/>
        <w:t>In the 9th century, the Arab mathematician Al-Kindi described a cryptographic algorithm for deciphering encrypted code, in A Manuscript on Deciphering Cryptographic Messages.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Trade-offs from this ideal involve finding enough programmers who know the language to build a team, the availability of compilers for that language, and the efficiency with which programs written in a given language execu</w:t>
      </w:r>
      <w:r>
        <w:t>te.</w:t>
      </w:r>
      <w:r>
        <w:br/>
        <w:t xml:space="preserve"> Machine code was the language of early programs, written in the instruction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Various visual programming languages have also been developed with the intent to resolve readability concerns by adopting non-tradit</w:t>
      </w:r>
      <w:r>
        <w:t>ional approaches to code structure and display.</w:t>
      </w:r>
      <w:r>
        <w:br/>
        <w:t>As early as the 9th century, a programmable music sequencer was invented by the Persian Banu Musa brothers, who described an automated mechanical flute player in the Book of Ingenious Devices.</w:t>
      </w:r>
      <w:r>
        <w:br/>
        <w:t xml:space="preserve"> After the bug is reproduced, the input of the program may need to be simplified to make it easier to debug.</w:t>
      </w:r>
      <w:r>
        <w:br/>
        <w:t>Text editors were also developed that allowed changes and corrections to be made much more easily than with punched cards.</w:t>
      </w:r>
      <w:r>
        <w:br/>
        <w:t>Programmers typically use high-level pr</w:t>
      </w:r>
      <w:r>
        <w:t>ogramming languages that are more easily intelligible to humans than machine code, which is directly executed by the central processing unit.</w:t>
      </w:r>
      <w:r>
        <w:br/>
        <w:t>Many programmers use forms of Agile software development where the various stages of formal software development are more integrated together into short cycles that take a few weeks rather than years.</w:t>
      </w:r>
      <w:r>
        <w:br/>
        <w:t>There exist a lot of different approaches for each of those tasks.</w:t>
      </w:r>
    </w:p>
    <w:sectPr w:rsidR="000751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9909870">
    <w:abstractNumId w:val="8"/>
  </w:num>
  <w:num w:numId="2" w16cid:durableId="859002362">
    <w:abstractNumId w:val="6"/>
  </w:num>
  <w:num w:numId="3" w16cid:durableId="311298161">
    <w:abstractNumId w:val="5"/>
  </w:num>
  <w:num w:numId="4" w16cid:durableId="937175017">
    <w:abstractNumId w:val="4"/>
  </w:num>
  <w:num w:numId="5" w16cid:durableId="736241359">
    <w:abstractNumId w:val="7"/>
  </w:num>
  <w:num w:numId="6" w16cid:durableId="433674620">
    <w:abstractNumId w:val="3"/>
  </w:num>
  <w:num w:numId="7" w16cid:durableId="1945067901">
    <w:abstractNumId w:val="2"/>
  </w:num>
  <w:num w:numId="8" w16cid:durableId="1883979052">
    <w:abstractNumId w:val="1"/>
  </w:num>
  <w:num w:numId="9" w16cid:durableId="165217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1D5"/>
    <w:rsid w:val="00077655"/>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