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085" w:rsidRDefault="00F61856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However, Charles Babbage had already written his first program for the </w:t>
      </w:r>
      <w:r>
        <w:t>Analytical Engine in 1837.</w:t>
      </w:r>
      <w:r>
        <w:br/>
        <w:t>It is usually easier to code in "high-level" languages than in "low-level"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Normally the first step in debugging is to attempt to reproduce the problem.</w:t>
      </w:r>
      <w:r>
        <w:br/>
        <w:t>In 1801, the Jacquard loom could produce entirely different weaves by changing the "program" – a series of pasteboard cards with hole</w:t>
      </w:r>
      <w:r>
        <w:t>s punched in them.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In the 1880s, Herman Hollerith invented the concept of storing data in machine-readable form.</w:t>
      </w:r>
      <w:r>
        <w:br/>
        <w:t>He gave the first description of cryptanalysis by frequency analysis, the earliest code-breaking algorithm.</w:t>
      </w:r>
      <w:r>
        <w:br/>
        <w:t xml:space="preserve"> A similar technique used for database design is Entity-Relationship Modeling (ER Modeling).</w:t>
      </w:r>
      <w:r>
        <w:br/>
        <w:t>Programming languages are essential for so</w:t>
      </w:r>
      <w:r>
        <w:t>ftware development.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After the bug is reproduced, the input of the program may need to be simplified to make it easier to debug.</w:t>
      </w:r>
      <w:r>
        <w:br/>
        <w:t>The Unified Modeling Language (UML) is a notation used for both the OOAD and MDA.</w:t>
      </w:r>
      <w:r>
        <w:br/>
        <w:t>One approach popular for requirements analysis is Use Case analysis.</w:t>
      </w:r>
    </w:p>
    <w:sectPr w:rsidR="000460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406551">
    <w:abstractNumId w:val="8"/>
  </w:num>
  <w:num w:numId="2" w16cid:durableId="487209922">
    <w:abstractNumId w:val="6"/>
  </w:num>
  <w:num w:numId="3" w16cid:durableId="1087921919">
    <w:abstractNumId w:val="5"/>
  </w:num>
  <w:num w:numId="4" w16cid:durableId="73286397">
    <w:abstractNumId w:val="4"/>
  </w:num>
  <w:num w:numId="5" w16cid:durableId="1435126067">
    <w:abstractNumId w:val="7"/>
  </w:num>
  <w:num w:numId="6" w16cid:durableId="1488396157">
    <w:abstractNumId w:val="3"/>
  </w:num>
  <w:num w:numId="7" w16cid:durableId="822700955">
    <w:abstractNumId w:val="2"/>
  </w:num>
  <w:num w:numId="8" w16cid:durableId="552889114">
    <w:abstractNumId w:val="1"/>
  </w:num>
  <w:num w:numId="9" w16cid:durableId="56938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085"/>
    <w:rsid w:val="0006063C"/>
    <w:rsid w:val="0015074B"/>
    <w:rsid w:val="0029639D"/>
    <w:rsid w:val="00326F90"/>
    <w:rsid w:val="00AA1D8D"/>
    <w:rsid w:val="00B47730"/>
    <w:rsid w:val="00CB0664"/>
    <w:rsid w:val="00F618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2023-12-06T12:36:00Z</dcterms:modified>
  <cp:category/>
</cp:coreProperties>
</file>