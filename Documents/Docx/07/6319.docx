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59A" w:rsidRDefault="005765DA">
      <w:r>
        <w:t>Normally the first step in debugging is to attempt to reproduce the problem..</w:t>
      </w:r>
      <w:r>
        <w:br/>
        <w:t>There are many approaches to the Software development process.</w:t>
      </w:r>
      <w:r>
        <w:br/>
        <w:t xml:space="preserve">Proficient programming usually requires expertise in several different subjects, including knowledge of the </w:t>
      </w:r>
      <w:r>
        <w:t>application domain, details of programming languages and generic code libraries, specialized algorithms, and formal logic.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Use of a static code analysis tool can help detect some possible problems.</w:t>
      </w:r>
      <w:r>
        <w:br/>
        <w:t xml:space="preserve"> Readability is important because programmers spend the majority of their time reading, trying to understand, reusing and mo</w:t>
      </w:r>
      <w:r>
        <w:t>difying existing source code, rather than writing new source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Some languages are very popular for particul</w:t>
      </w:r>
      <w:r>
        <w:t>ar kinds of applications, while some languages are regularly used to write many different kinds of applications.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He gave the first description of cryptanalysis by frequency analysis, the earliest code-breaking algorithm.</w:t>
      </w:r>
      <w:r>
        <w:br/>
        <w:t>Expert programmers are familiar with a variety of well-established algorithms and their respective complexities and use thi</w:t>
      </w:r>
      <w:r>
        <w:t>s knowledge to choose algorithms that are best suited to the circumstances.</w:t>
      </w:r>
      <w:r>
        <w:br/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 Unified Modeling Language (UML) is a notation used for both the OOAD and MDA.</w:t>
      </w:r>
    </w:p>
    <w:sectPr w:rsidR="00F025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6269854">
    <w:abstractNumId w:val="8"/>
  </w:num>
  <w:num w:numId="2" w16cid:durableId="1825775835">
    <w:abstractNumId w:val="6"/>
  </w:num>
  <w:num w:numId="3" w16cid:durableId="1420712399">
    <w:abstractNumId w:val="5"/>
  </w:num>
  <w:num w:numId="4" w16cid:durableId="809905399">
    <w:abstractNumId w:val="4"/>
  </w:num>
  <w:num w:numId="5" w16cid:durableId="1096632493">
    <w:abstractNumId w:val="7"/>
  </w:num>
  <w:num w:numId="6" w16cid:durableId="1875580768">
    <w:abstractNumId w:val="3"/>
  </w:num>
  <w:num w:numId="7" w16cid:durableId="153376652">
    <w:abstractNumId w:val="2"/>
  </w:num>
  <w:num w:numId="8" w16cid:durableId="1034307427">
    <w:abstractNumId w:val="1"/>
  </w:num>
  <w:num w:numId="9" w16cid:durableId="65668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65DA"/>
    <w:rsid w:val="00AA1D8D"/>
    <w:rsid w:val="00B47730"/>
    <w:rsid w:val="00CB0664"/>
    <w:rsid w:val="00F025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2023-12-06T05:29:00Z</dcterms:modified>
  <cp:category/>
</cp:coreProperties>
</file>