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1CDD" w:rsidRDefault="00F26AC1">
      <w:r>
        <w:t>They are the building blocks for all software, from the simplest applications to the most sophisticated ones..</w:t>
      </w:r>
      <w:r>
        <w:br/>
        <w:t>Use of a static code analysis tool can help detect some possible problems.</w:t>
      </w:r>
      <w:r>
        <w:br/>
        <w:t xml:space="preserve">FORTRAN, the first widely used high-level language to have a </w:t>
      </w:r>
      <w:r>
        <w:t>functional implementation, came out in 1957, and many other languages were soon developed—in particular, COBOL aimed at commercial data processing, and Lisp for computer research.</w:t>
      </w:r>
      <w:r>
        <w:br/>
        <w:t>Scripting and breakpointing is also part of this process.</w:t>
      </w:r>
      <w:r>
        <w:br/>
        <w:t xml:space="preserve"> Whatever the approach to development may be, the final program must satisfy some fundamental properties.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Code-breaking algo</w:t>
      </w:r>
      <w:r>
        <w:t>rithms have also existed for centuries.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However, because an assembly language is little more than a different notation f</w:t>
      </w:r>
      <w:r>
        <w:t>or a machine language,  two machines with different instruction sets also have different assembly languages.</w:t>
      </w:r>
      <w:r>
        <w:br/>
        <w:t xml:space="preserve"> Following a consistent programming style often helps readability.</w:t>
      </w:r>
      <w:r>
        <w:br/>
        <w:t>The Unified Modeling Language (UML) is a notation used for both the OOAD and MDA.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</w:t>
      </w:r>
      <w:r>
        <w:t>g a foreign language.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Implementation techniques include imperative languages (object-oriented or procedural), functional languages, and logic languages.</w:t>
      </w:r>
    </w:p>
    <w:sectPr w:rsidR="00DE1C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2546352">
    <w:abstractNumId w:val="8"/>
  </w:num>
  <w:num w:numId="2" w16cid:durableId="2122145892">
    <w:abstractNumId w:val="6"/>
  </w:num>
  <w:num w:numId="3" w16cid:durableId="1951859249">
    <w:abstractNumId w:val="5"/>
  </w:num>
  <w:num w:numId="4" w16cid:durableId="1949118424">
    <w:abstractNumId w:val="4"/>
  </w:num>
  <w:num w:numId="5" w16cid:durableId="1928735490">
    <w:abstractNumId w:val="7"/>
  </w:num>
  <w:num w:numId="6" w16cid:durableId="1364087680">
    <w:abstractNumId w:val="3"/>
  </w:num>
  <w:num w:numId="7" w16cid:durableId="753430099">
    <w:abstractNumId w:val="2"/>
  </w:num>
  <w:num w:numId="8" w16cid:durableId="18088801">
    <w:abstractNumId w:val="1"/>
  </w:num>
  <w:num w:numId="9" w16cid:durableId="203911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E1CDD"/>
    <w:rsid w:val="00F26A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2023-12-06T11:14:00Z</dcterms:modified>
  <cp:category/>
</cp:coreProperties>
</file>