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C82" w:rsidRDefault="00A72754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</w:r>
      <w:r>
        <w:t>Trial-and-error/divide-and-conquer is needed: the programmer will try to remove some parts of the original test case and check if the problem still exists.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</w:t>
      </w:r>
      <w:r>
        <w:t xml:space="preserve"> the language of early programs, written in the instruction set of the particular machine, often in binary notation.</w:t>
      </w:r>
      <w:r>
        <w:br/>
        <w:t>However, Charles Babbage had already written his first program for the Analytical Engine in 1837.</w:t>
      </w:r>
      <w:r>
        <w:br/>
        <w:t>However, readability is more than just programming style.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Allen Downey, in his book </w:t>
      </w:r>
      <w:r>
        <w:t>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Unreadable code often leads to bugs, inefficiencies, and duplicated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applications use a mix of several languages i</w:t>
      </w:r>
      <w:r>
        <w:t>n their construction and use.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Computer programmers are those who write computer software.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AE5C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9140156">
    <w:abstractNumId w:val="8"/>
  </w:num>
  <w:num w:numId="2" w16cid:durableId="690301791">
    <w:abstractNumId w:val="6"/>
  </w:num>
  <w:num w:numId="3" w16cid:durableId="1220437661">
    <w:abstractNumId w:val="5"/>
  </w:num>
  <w:num w:numId="4" w16cid:durableId="676273222">
    <w:abstractNumId w:val="4"/>
  </w:num>
  <w:num w:numId="5" w16cid:durableId="2117676563">
    <w:abstractNumId w:val="7"/>
  </w:num>
  <w:num w:numId="6" w16cid:durableId="465900227">
    <w:abstractNumId w:val="3"/>
  </w:num>
  <w:num w:numId="7" w16cid:durableId="1006593682">
    <w:abstractNumId w:val="2"/>
  </w:num>
  <w:num w:numId="8" w16cid:durableId="1666399365">
    <w:abstractNumId w:val="1"/>
  </w:num>
  <w:num w:numId="9" w16cid:durableId="461386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72754"/>
    <w:rsid w:val="00AA1D8D"/>
    <w:rsid w:val="00AE5C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