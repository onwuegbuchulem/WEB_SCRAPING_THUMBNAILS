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DC2" w:rsidRDefault="009F0D23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</w:t>
      </w:r>
      <w:r>
        <w:t>riented or procedural), functional languages, and logic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</w:t>
      </w:r>
      <w:r>
        <w:t>ming languages are essential for software development.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are many approaches to the Software development process.</w:t>
      </w:r>
      <w:r>
        <w:br/>
        <w:t xml:space="preserve"> Whatever the approach to development may be, the final program must satisfy some fundamental properties.</w:t>
      </w:r>
      <w:r>
        <w:br/>
        <w:t>Many programmers use forms of Agile software development where the various stages of f</w:t>
      </w:r>
      <w:r>
        <w:t>ormal software development are more integrated together into short cycles that take a few weeks rather than years.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Popular modeling techniques include Object-Oriented Analysis and Design (OOAD) and Model-Driven Architecture (MDA).</w:t>
      </w:r>
    </w:p>
    <w:sectPr w:rsidR="00BC0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089623">
    <w:abstractNumId w:val="8"/>
  </w:num>
  <w:num w:numId="2" w16cid:durableId="467162813">
    <w:abstractNumId w:val="6"/>
  </w:num>
  <w:num w:numId="3" w16cid:durableId="1839541654">
    <w:abstractNumId w:val="5"/>
  </w:num>
  <w:num w:numId="4" w16cid:durableId="544829587">
    <w:abstractNumId w:val="4"/>
  </w:num>
  <w:num w:numId="5" w16cid:durableId="1192840382">
    <w:abstractNumId w:val="7"/>
  </w:num>
  <w:num w:numId="6" w16cid:durableId="1930961197">
    <w:abstractNumId w:val="3"/>
  </w:num>
  <w:num w:numId="7" w16cid:durableId="315573841">
    <w:abstractNumId w:val="2"/>
  </w:num>
  <w:num w:numId="8" w16cid:durableId="206379615">
    <w:abstractNumId w:val="1"/>
  </w:num>
  <w:num w:numId="9" w16cid:durableId="28350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D23"/>
    <w:rsid w:val="00AA1D8D"/>
    <w:rsid w:val="00B47730"/>
    <w:rsid w:val="00BC0D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