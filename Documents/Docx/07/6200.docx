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6E7D" w:rsidRDefault="008D2198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 xml:space="preserve"> Code-breaking algorithms have also existed for centuries.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Different programming languages support different styles of programming (called programming paradigm</w:t>
      </w:r>
      <w:r>
        <w:t>s).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Various visual programming languages have also bee</w:t>
      </w:r>
      <w:r>
        <w:t>n developed with the intent to resolve readability concerns by adopting non-traditional approaches to code structure and display.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After the bug is reproduced, the input of the program may nee</w:t>
      </w:r>
      <w:r>
        <w:t>d to be simplified to make it easier to debug.</w:t>
      </w:r>
      <w:r>
        <w:br/>
        <w:t>A study found that a few simple readability transformations made code shorter and drastically reduced the time to understand it.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It is usually easier to code in "high-level" languages than in "low-level" ones.</w:t>
      </w:r>
      <w:r>
        <w:br/>
        <w:t xml:space="preserve"> A similar technique used for d</w:t>
      </w:r>
      <w:r>
        <w:t>atabase design is Entity-Relationship Modeling (ER Modeling).</w:t>
      </w:r>
    </w:p>
    <w:sectPr w:rsidR="00586E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879040">
    <w:abstractNumId w:val="8"/>
  </w:num>
  <w:num w:numId="2" w16cid:durableId="587882165">
    <w:abstractNumId w:val="6"/>
  </w:num>
  <w:num w:numId="3" w16cid:durableId="1634216872">
    <w:abstractNumId w:val="5"/>
  </w:num>
  <w:num w:numId="4" w16cid:durableId="1359744059">
    <w:abstractNumId w:val="4"/>
  </w:num>
  <w:num w:numId="5" w16cid:durableId="1465612903">
    <w:abstractNumId w:val="7"/>
  </w:num>
  <w:num w:numId="6" w16cid:durableId="946738277">
    <w:abstractNumId w:val="3"/>
  </w:num>
  <w:num w:numId="7" w16cid:durableId="1177960826">
    <w:abstractNumId w:val="2"/>
  </w:num>
  <w:num w:numId="8" w16cid:durableId="623583638">
    <w:abstractNumId w:val="1"/>
  </w:num>
  <w:num w:numId="9" w16cid:durableId="203876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6E7D"/>
    <w:rsid w:val="008D219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2023-12-06T12:35:00Z</dcterms:modified>
  <cp:category/>
</cp:coreProperties>
</file>