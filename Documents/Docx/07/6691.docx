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854" w:rsidRDefault="009E730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</w:t>
      </w:r>
      <w:r>
        <w:t>nd use this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</w:t>
      </w:r>
      <w:r>
        <w:t>ion.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</w:t>
      </w:r>
      <w:r>
        <w:t>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</w:p>
    <w:sectPr w:rsidR="00026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594275">
    <w:abstractNumId w:val="8"/>
  </w:num>
  <w:num w:numId="2" w16cid:durableId="1947345891">
    <w:abstractNumId w:val="6"/>
  </w:num>
  <w:num w:numId="3" w16cid:durableId="1790975656">
    <w:abstractNumId w:val="5"/>
  </w:num>
  <w:num w:numId="4" w16cid:durableId="1832061455">
    <w:abstractNumId w:val="4"/>
  </w:num>
  <w:num w:numId="5" w16cid:durableId="1166897516">
    <w:abstractNumId w:val="7"/>
  </w:num>
  <w:num w:numId="6" w16cid:durableId="1754623107">
    <w:abstractNumId w:val="3"/>
  </w:num>
  <w:num w:numId="7" w16cid:durableId="1139690392">
    <w:abstractNumId w:val="2"/>
  </w:num>
  <w:num w:numId="8" w16cid:durableId="208149254">
    <w:abstractNumId w:val="1"/>
  </w:num>
  <w:num w:numId="9" w16cid:durableId="12199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854"/>
    <w:rsid w:val="00034616"/>
    <w:rsid w:val="0006063C"/>
    <w:rsid w:val="0015074B"/>
    <w:rsid w:val="0029639D"/>
    <w:rsid w:val="00326F90"/>
    <w:rsid w:val="009E73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