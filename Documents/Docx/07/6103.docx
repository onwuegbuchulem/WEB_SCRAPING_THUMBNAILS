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9C0" w:rsidRDefault="00F33AB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problem.</w:t>
      </w:r>
      <w:r>
        <w:br/>
        <w:t xml:space="preserve">Expert programmers are familiar with </w:t>
      </w:r>
      <w:r>
        <w:t>a variety of well-established algorithms and their respective complexities and use this knowledge to choose algorithms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</w:t>
      </w:r>
      <w:r>
        <w:t>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languages are typically more machine-oriented and faster to execute, whereas "high-level</w:t>
      </w:r>
      <w:r>
        <w:t>" languages are more abstract and easier to use but execute less quickly.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7A6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758261">
    <w:abstractNumId w:val="8"/>
  </w:num>
  <w:num w:numId="2" w16cid:durableId="478691589">
    <w:abstractNumId w:val="6"/>
  </w:num>
  <w:num w:numId="3" w16cid:durableId="867522956">
    <w:abstractNumId w:val="5"/>
  </w:num>
  <w:num w:numId="4" w16cid:durableId="1351253011">
    <w:abstractNumId w:val="4"/>
  </w:num>
  <w:num w:numId="5" w16cid:durableId="917832768">
    <w:abstractNumId w:val="7"/>
  </w:num>
  <w:num w:numId="6" w16cid:durableId="1603762765">
    <w:abstractNumId w:val="3"/>
  </w:num>
  <w:num w:numId="7" w16cid:durableId="63723836">
    <w:abstractNumId w:val="2"/>
  </w:num>
  <w:num w:numId="8" w16cid:durableId="706562704">
    <w:abstractNumId w:val="1"/>
  </w:num>
  <w:num w:numId="9" w16cid:durableId="50590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9C0"/>
    <w:rsid w:val="00AA1D8D"/>
    <w:rsid w:val="00B47730"/>
    <w:rsid w:val="00CB0664"/>
    <w:rsid w:val="00F33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