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915" w:rsidRDefault="00C957DC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Normally the first step in debugging is to attempt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Also, specific user environment and usage h</w:t>
      </w:r>
      <w:r>
        <w:t>istory can make it difficult to reproduce the problem.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One approach popular for requirements analysis is Use Case analysis.</w:t>
      </w:r>
      <w:r>
        <w:br/>
        <w:t>Trade-offs from this ideal involve finding enough programmers who know the language to build a team, the availability of compilers for that language, and the</w:t>
      </w:r>
      <w:r>
        <w:t xml:space="preserve"> efficiency with which programs written in a given language execute.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</w:t>
      </w:r>
      <w:r>
        <w:t>he test case that results in only few lines from the original source file can be sufficient to reproduce the same crash.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Techniques like Code refactoring can enhance readability.</w:t>
      </w:r>
      <w:r>
        <w:br/>
        <w:t xml:space="preserve"> It is very difficult to determine what are the most popular modern programming languages.</w:t>
      </w:r>
      <w:r>
        <w:br/>
        <w:t xml:space="preserve"> High-level languages made the process of developin</w:t>
      </w:r>
      <w:r>
        <w:t>g a program simpler and more understandable, and less bound to the underlying hardware.</w:t>
      </w:r>
    </w:p>
    <w:sectPr w:rsidR="00411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420177">
    <w:abstractNumId w:val="8"/>
  </w:num>
  <w:num w:numId="2" w16cid:durableId="1178347983">
    <w:abstractNumId w:val="6"/>
  </w:num>
  <w:num w:numId="3" w16cid:durableId="1794791497">
    <w:abstractNumId w:val="5"/>
  </w:num>
  <w:num w:numId="4" w16cid:durableId="1072389719">
    <w:abstractNumId w:val="4"/>
  </w:num>
  <w:num w:numId="5" w16cid:durableId="1780560880">
    <w:abstractNumId w:val="7"/>
  </w:num>
  <w:num w:numId="6" w16cid:durableId="1042437192">
    <w:abstractNumId w:val="3"/>
  </w:num>
  <w:num w:numId="7" w16cid:durableId="507867189">
    <w:abstractNumId w:val="2"/>
  </w:num>
  <w:num w:numId="8" w16cid:durableId="625233737">
    <w:abstractNumId w:val="1"/>
  </w:num>
  <w:num w:numId="9" w16cid:durableId="96712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915"/>
    <w:rsid w:val="00AA1D8D"/>
    <w:rsid w:val="00B47730"/>
    <w:rsid w:val="00C957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