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CDE" w:rsidRDefault="0073089F">
      <w:r>
        <w:t xml:space="preserve"> Machine code was the language of early programs, written in the instruction set of the particular machine, often in binary notation..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Techniques like Code refactoring can enhance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However, because an assembly language is </w:t>
      </w:r>
      <w:r>
        <w:t>little more than a different notation for a machine language,  two machines with different instruction sets also have different assembly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As early as th</w:t>
      </w:r>
      <w:r>
        <w:t>e 9th century, a programmable music sequencer was invented by the Persian Banu Musa brothers, who described an automated mechanical flute player in the Book of Ingenious Devices.</w:t>
      </w:r>
      <w:r>
        <w:br/>
        <w:t>Use of a static code analysis tool can help detect some possible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Programmers</w:t>
      </w:r>
      <w:r>
        <w:t xml:space="preserve"> typically use high-level programming languages that are more easily intelligible to humans than machine code, which is directly executed by the central processing unit.</w:t>
      </w:r>
      <w:r>
        <w:br/>
        <w:t>Also, specific user environment and usage history can make it difficult to reproduce the problem.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</w:t>
      </w:r>
      <w:r>
        <w:t>the ability for low-level manipulation).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languages are more prone to some kinds of faults because their specification does not require compilers to perform as much checking as other languages.</w:t>
      </w:r>
    </w:p>
    <w:sectPr w:rsidR="00412C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2997978">
    <w:abstractNumId w:val="8"/>
  </w:num>
  <w:num w:numId="2" w16cid:durableId="1759982102">
    <w:abstractNumId w:val="6"/>
  </w:num>
  <w:num w:numId="3" w16cid:durableId="1636908242">
    <w:abstractNumId w:val="5"/>
  </w:num>
  <w:num w:numId="4" w16cid:durableId="1414006076">
    <w:abstractNumId w:val="4"/>
  </w:num>
  <w:num w:numId="5" w16cid:durableId="151996160">
    <w:abstractNumId w:val="7"/>
  </w:num>
  <w:num w:numId="6" w16cid:durableId="1858617051">
    <w:abstractNumId w:val="3"/>
  </w:num>
  <w:num w:numId="7" w16cid:durableId="1681928828">
    <w:abstractNumId w:val="2"/>
  </w:num>
  <w:num w:numId="8" w16cid:durableId="2104835439">
    <w:abstractNumId w:val="1"/>
  </w:num>
  <w:num w:numId="9" w16cid:durableId="165656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2CDE"/>
    <w:rsid w:val="007308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2023-12-06T11:33:00Z</dcterms:modified>
  <cp:category/>
</cp:coreProperties>
</file>