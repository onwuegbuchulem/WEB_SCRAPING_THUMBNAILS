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502B" w:rsidRDefault="00286A10">
      <w:r>
        <w:t xml:space="preserve"> The first computer program is generally dated to 1843, when mathematician Ada Lovelace published an algorithm to calculate a sequence of Bernoulli numbers, intended to be carried out by Charles Babbage's Analytical Engine..</w:t>
      </w:r>
      <w:r>
        <w:br/>
        <w:t>There exist a lot of different approaches for each of those tasks.</w:t>
      </w:r>
      <w:r>
        <w:br/>
        <w:t>In 1206, the Arab engineer Al-Jazari invented a programmable drum machine where a musical mechanical automaton could be made to play different rhythms and drum patterns, via pegs and cams.</w:t>
      </w:r>
      <w:r>
        <w:br/>
        <w:t>Proficient programming usually requires expertise in several different subjects, including knowledge of the application domain, details of programming languages and generic code libraries, specialized algorithms, and formal logic.</w:t>
      </w:r>
      <w:r>
        <w:br/>
        <w:t>Text editors were also d</w:t>
      </w:r>
      <w:r>
        <w:t>eveloped that allowed changes and corrections to be made much more easily than with punched cards.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Trial-and-error/divide-and-conquer is needed: the programmer will try to remove some parts of the original test case and chec</w:t>
      </w:r>
      <w:r>
        <w:t>k if the problem still exists.</w:t>
      </w:r>
      <w:r>
        <w:br/>
        <w:t xml:space="preserve"> In the 1880s, Herman Hollerith invented the concept of storing data in machine-readable form.</w:t>
      </w:r>
      <w:r>
        <w:br/>
        <w:t xml:space="preserve"> Machine code was the language of early programs, written in the instruction set of the particular machine, often in binary notation.</w:t>
      </w:r>
      <w:r>
        <w:br/>
        <w:t>This can be a non-trivial task, for example as with parallel processes or some unusual software bugs.</w:t>
      </w:r>
      <w:r>
        <w:br/>
        <w:t>A study found that a few simple readability transformations made code shorter and drastically reduced the time to understand it.</w:t>
      </w:r>
      <w:r>
        <w:br/>
        <w:t>Some text editors suc</w:t>
      </w:r>
      <w:r>
        <w:t>h as Emacs allow GDB to be invoked through them, to provide a visual environment.</w:t>
      </w:r>
      <w:r>
        <w:br/>
      </w:r>
      <w:r>
        <w:br/>
        <w:t>For example, COBOL is still strong in corporate data centers often on large mainframe computers, Fortran in engineering applications, scripting languages in Web development, and C in embedded software.</w:t>
      </w:r>
      <w:r>
        <w:br/>
        <w:t>As early as the 9th century, a programmable music sequencer was invented by the Persian Banu Musa brothers, who described an automated mechanical flute player in the Book of Ingenious Devices.</w:t>
      </w:r>
    </w:p>
    <w:sectPr w:rsidR="002950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442874">
    <w:abstractNumId w:val="8"/>
  </w:num>
  <w:num w:numId="2" w16cid:durableId="952900586">
    <w:abstractNumId w:val="6"/>
  </w:num>
  <w:num w:numId="3" w16cid:durableId="2049182588">
    <w:abstractNumId w:val="5"/>
  </w:num>
  <w:num w:numId="4" w16cid:durableId="95683279">
    <w:abstractNumId w:val="4"/>
  </w:num>
  <w:num w:numId="5" w16cid:durableId="1703751382">
    <w:abstractNumId w:val="7"/>
  </w:num>
  <w:num w:numId="6" w16cid:durableId="652026336">
    <w:abstractNumId w:val="3"/>
  </w:num>
  <w:num w:numId="7" w16cid:durableId="844318211">
    <w:abstractNumId w:val="2"/>
  </w:num>
  <w:num w:numId="8" w16cid:durableId="1168906125">
    <w:abstractNumId w:val="1"/>
  </w:num>
  <w:num w:numId="9" w16cid:durableId="1819880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6A10"/>
    <w:rsid w:val="0029502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2023-12-06T06:16:00Z</dcterms:modified>
  <cp:category/>
</cp:coreProperties>
</file>