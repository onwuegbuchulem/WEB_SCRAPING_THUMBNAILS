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D3D" w:rsidRDefault="004D52E3">
      <w:r>
        <w:t xml:space="preserve"> Popular modeling techniques include Object-Oriented Analysis and Design (OOAD) and Model-Driven Architecture (MDA)..</w:t>
      </w:r>
      <w:r>
        <w:br/>
        <w:t>They are the building blocks for all software, from the simplest applications to the most sophisticated ones.</w:t>
      </w:r>
      <w:r>
        <w:br/>
        <w:t xml:space="preserve">Techniques like Code </w:t>
      </w:r>
      <w:r>
        <w:t>refactoring can enhance readability.</w:t>
      </w:r>
      <w:r>
        <w:br/>
        <w:t>There exist a lot of different approaches for each of those tasks.</w:t>
      </w:r>
      <w:r>
        <w:br/>
        <w:t>Proficient programming usually requires expertise in several different subjects, including knowledge of the application domain, details of programming languages and generic code libraries, specialized algorithms, and formal logic.</w:t>
      </w:r>
      <w:r>
        <w:br/>
        <w:t>However, readability is more than just programming style.</w:t>
      </w:r>
      <w:r>
        <w:br/>
        <w:t xml:space="preserve"> Debugging is a very important task in the software development process since having defects in a program can have sign</w:t>
      </w:r>
      <w:r>
        <w:t>ificant consequences for its users.</w:t>
      </w:r>
      <w:r>
        <w:br/>
        <w:t>By the late 1960s, data storage devices and computer terminals became inexpensive enough that programs could be created by typing directly into the computers.</w:t>
      </w:r>
      <w:r>
        <w:br/>
        <w:t>Languages form an approximate spectrum from "low-level" to "high-level"; "low-level" languages are typically more machine-oriented and faster to execute, whereas "high-level" languages are more abstract and easier to use but execute less quickly.</w:t>
      </w:r>
      <w:r>
        <w:br/>
        <w:t>Methods of measuring programming language popularity include: counting</w:t>
      </w:r>
      <w:r>
        <w:t xml:space="preserve">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Various visual programming languages have also been developed with the intent to resolve readability concerns by adopting non-traditional approaches to code structure and display</w:t>
      </w:r>
      <w:r>
        <w:t>.</w:t>
      </w:r>
      <w:r>
        <w:br/>
        <w:t xml:space="preserve"> Implementation techniques include imperative languages (object-oriented or procedural), functional languages, and logic languages.</w:t>
      </w:r>
      <w:r>
        <w:br/>
        <w:t>There are many approaches to the Software development process.</w:t>
      </w:r>
      <w:r>
        <w:br/>
        <w:t xml:space="preserve"> Some languages are very popular for particular kinds of applications, while some languages are regularly used to write many different kinds of applications.</w:t>
      </w:r>
      <w:r>
        <w:br/>
        <w:t xml:space="preserve"> The first step in most formal software development processes is requirements analysis, followed by testing to determine value modeling, implementation, and </w:t>
      </w:r>
      <w:r>
        <w:t>failure elimination (debugging).</w:t>
      </w:r>
    </w:p>
    <w:sectPr w:rsidR="00F31D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1793075">
    <w:abstractNumId w:val="8"/>
  </w:num>
  <w:num w:numId="2" w16cid:durableId="145513860">
    <w:abstractNumId w:val="6"/>
  </w:num>
  <w:num w:numId="3" w16cid:durableId="471993474">
    <w:abstractNumId w:val="5"/>
  </w:num>
  <w:num w:numId="4" w16cid:durableId="427313834">
    <w:abstractNumId w:val="4"/>
  </w:num>
  <w:num w:numId="5" w16cid:durableId="1418940386">
    <w:abstractNumId w:val="7"/>
  </w:num>
  <w:num w:numId="6" w16cid:durableId="1554006074">
    <w:abstractNumId w:val="3"/>
  </w:num>
  <w:num w:numId="7" w16cid:durableId="1947040048">
    <w:abstractNumId w:val="2"/>
  </w:num>
  <w:num w:numId="8" w16cid:durableId="222061689">
    <w:abstractNumId w:val="1"/>
  </w:num>
  <w:num w:numId="9" w16cid:durableId="72321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2E3"/>
    <w:rsid w:val="00AA1D8D"/>
    <w:rsid w:val="00B47730"/>
    <w:rsid w:val="00CB0664"/>
    <w:rsid w:val="00F31D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