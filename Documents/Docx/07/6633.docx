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D16" w:rsidRDefault="008A6F8B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</w:t>
      </w:r>
      <w:r>
        <w:t>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</w:t>
      </w:r>
      <w:r>
        <w:t>orithms, and formal logic.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</w:t>
      </w:r>
      <w:r>
        <w:t>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D90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164171">
    <w:abstractNumId w:val="8"/>
  </w:num>
  <w:num w:numId="2" w16cid:durableId="983464058">
    <w:abstractNumId w:val="6"/>
  </w:num>
  <w:num w:numId="3" w16cid:durableId="1983541375">
    <w:abstractNumId w:val="5"/>
  </w:num>
  <w:num w:numId="4" w16cid:durableId="2080248259">
    <w:abstractNumId w:val="4"/>
  </w:num>
  <w:num w:numId="5" w16cid:durableId="153109105">
    <w:abstractNumId w:val="7"/>
  </w:num>
  <w:num w:numId="6" w16cid:durableId="1235777797">
    <w:abstractNumId w:val="3"/>
  </w:num>
  <w:num w:numId="7" w16cid:durableId="446895245">
    <w:abstractNumId w:val="2"/>
  </w:num>
  <w:num w:numId="8" w16cid:durableId="246110574">
    <w:abstractNumId w:val="1"/>
  </w:num>
  <w:num w:numId="9" w16cid:durableId="96312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F8B"/>
    <w:rsid w:val="00AA1D8D"/>
    <w:rsid w:val="00B47730"/>
    <w:rsid w:val="00CB0664"/>
    <w:rsid w:val="00D90D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