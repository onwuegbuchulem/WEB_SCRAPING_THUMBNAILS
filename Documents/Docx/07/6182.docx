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7D9A" w:rsidRDefault="00EF0821">
      <w:r>
        <w:t>Many programmers use forms of Agile software development where the various stages of formal software development are more integrated together into short cycles that take a few weeks rather than years..</w:t>
      </w:r>
      <w:r>
        <w:br/>
        <w:t xml:space="preserve">Expert programmers are familiar with a variety of </w:t>
      </w:r>
      <w:r>
        <w:t>well-established algorithms and their respective complexities and use this knowledge to choose algorithms that are best suited to the circumstances.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Programming languages are essential for software development.</w:t>
      </w:r>
      <w:r>
        <w:br/>
        <w:t xml:space="preserve"> In the 1880s, Herman Hollerith invented the concept of storing data in machine-readable form.</w:t>
      </w:r>
      <w:r>
        <w:br/>
        <w:t xml:space="preserve"> Computer programmers are those who write computer software.</w:t>
      </w:r>
      <w:r>
        <w:br/>
        <w:t>Langua</w:t>
      </w:r>
      <w:r>
        <w:t>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As early as the 9th century, a programmable music sequencer was invented by the Persian Banu Musa brothers, who d</w:t>
      </w:r>
      <w:r>
        <w:t>escribed an automated mechanical flute player in the Book of Ingenious Devices.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He gave the first description of cryptanalysis by frequency analysis, the earliest code-breaking algorithm.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</w:t>
      </w:r>
      <w:r>
        <w:t>rammers have strong skills in natural human languages, and that learning to code is similar to learning a foreign language.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Ideally, the programming language best suited for the task at hand will be selected.</w:t>
      </w:r>
      <w:r>
        <w:br/>
        <w:t>While these are sometimes considered programming, often the term software development is used for this larger over</w:t>
      </w:r>
      <w:r>
        <w:t>all process – with the terms programming, implementation, and coding reserved for the writing and editing of code per se.</w:t>
      </w:r>
    </w:p>
    <w:sectPr w:rsidR="00447D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8892663">
    <w:abstractNumId w:val="8"/>
  </w:num>
  <w:num w:numId="2" w16cid:durableId="1678653061">
    <w:abstractNumId w:val="6"/>
  </w:num>
  <w:num w:numId="3" w16cid:durableId="1483504828">
    <w:abstractNumId w:val="5"/>
  </w:num>
  <w:num w:numId="4" w16cid:durableId="111900770">
    <w:abstractNumId w:val="4"/>
  </w:num>
  <w:num w:numId="5" w16cid:durableId="607738270">
    <w:abstractNumId w:val="7"/>
  </w:num>
  <w:num w:numId="6" w16cid:durableId="2055427613">
    <w:abstractNumId w:val="3"/>
  </w:num>
  <w:num w:numId="7" w16cid:durableId="1672289674">
    <w:abstractNumId w:val="2"/>
  </w:num>
  <w:num w:numId="8" w16cid:durableId="58213215">
    <w:abstractNumId w:val="1"/>
  </w:num>
  <w:num w:numId="9" w16cid:durableId="1573462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7D9A"/>
    <w:rsid w:val="00AA1D8D"/>
    <w:rsid w:val="00B47730"/>
    <w:rsid w:val="00CB0664"/>
    <w:rsid w:val="00EF08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2023-12-06T08:14:00Z</dcterms:modified>
  <cp:category/>
</cp:coreProperties>
</file>