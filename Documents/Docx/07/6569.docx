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ED0" w:rsidRDefault="002940BB">
      <w:r>
        <w:t>Some languages are more prone to some kinds of faults because their specification does not require compilers to perform as much checking as other languages..</w:t>
      </w:r>
      <w:r>
        <w:br/>
      </w:r>
      <w:r>
        <w:t xml:space="preserve"> In the 1880s, Herman Hollerith invented the concept of storing data in machine-readable form.</w:t>
      </w:r>
      <w:r>
        <w:br/>
        <w:t>It is usually easier to code in "high-level" languages than in "low-level"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However, because an assembly language is little mor</w:t>
      </w:r>
      <w:r>
        <w:t>e than a different notation for a machine language,  two machines with different instruction sets also have different assembly languages.</w:t>
      </w:r>
      <w:r>
        <w:br/>
        <w:t>Scripting and breakpointing is also part of this process.</w:t>
      </w:r>
      <w:r>
        <w:br/>
        <w:t>Many applications use a mix of several languages in their construction and use.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academi</w:t>
      </w:r>
      <w:r>
        <w:t>c field and the engineering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"low-l</w:t>
      </w:r>
      <w:r>
        <w:t>evel" languages are typically more machine-oriented and faster to execute, whereas "high-level" languages are more abstract and easier to use but execute less quickly.</w:t>
      </w:r>
      <w:r>
        <w:br/>
        <w:t>There are many approaches to the Software development process.</w:t>
      </w:r>
      <w:r>
        <w:br/>
        <w:t>For this purpose, algorithms are classified into orders using so-called Big O notation, which expresses resource use, such as execution time or memory consumption, in terms of the size of an input.</w:t>
      </w:r>
      <w:r>
        <w:br/>
        <w:t xml:space="preserve"> Debugging is a very important task in the software development process since havin</w:t>
      </w:r>
      <w:r>
        <w:t>g defects in a program can have significant consequences for its users.</w:t>
      </w:r>
      <w:r>
        <w:br/>
        <w:t>Assembly languages were soon developed that let the programmer specify instruction in a text format (e.g., ADD X, TOTAL), with abbreviations for each operation code and meaningful names for specifying addresses.</w:t>
      </w:r>
    </w:p>
    <w:sectPr w:rsidR="00611E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616990">
    <w:abstractNumId w:val="8"/>
  </w:num>
  <w:num w:numId="2" w16cid:durableId="149181302">
    <w:abstractNumId w:val="6"/>
  </w:num>
  <w:num w:numId="3" w16cid:durableId="2132551276">
    <w:abstractNumId w:val="5"/>
  </w:num>
  <w:num w:numId="4" w16cid:durableId="131215541">
    <w:abstractNumId w:val="4"/>
  </w:num>
  <w:num w:numId="5" w16cid:durableId="526064517">
    <w:abstractNumId w:val="7"/>
  </w:num>
  <w:num w:numId="6" w16cid:durableId="476843793">
    <w:abstractNumId w:val="3"/>
  </w:num>
  <w:num w:numId="7" w16cid:durableId="316225343">
    <w:abstractNumId w:val="2"/>
  </w:num>
  <w:num w:numId="8" w16cid:durableId="809438592">
    <w:abstractNumId w:val="1"/>
  </w:num>
  <w:num w:numId="9" w16cid:durableId="180677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0BB"/>
    <w:rsid w:val="0029639D"/>
    <w:rsid w:val="00326F90"/>
    <w:rsid w:val="00611E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