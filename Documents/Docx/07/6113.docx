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0B8A" w:rsidRDefault="00BE0A33">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 xml:space="preserve"> Different programming languages support different styles of programming (called programming paradigms).</w:t>
      </w:r>
      <w:r>
        <w:br/>
        <w:t xml:space="preserve"> Allen Downey, in his book How To Think Like A Computer Scientist, writes:</w:t>
      </w:r>
      <w:r>
        <w:br/>
        <w:t xml:space="preserve"> Many computer languages provide a mechanism to call functions provided by shared libraries.</w:t>
      </w:r>
      <w:r>
        <w:br/>
        <w:t>When debugging the problem in a GUI, the programmer can try to skip some user interaction from the original problem description and check if remaining actions are sufficient for bugs to appear.</w:t>
      </w:r>
      <w:r>
        <w:br/>
        <w:t xml:space="preserve"> Whatever the approach to development may be</w:t>
      </w:r>
      <w:r>
        <w:t>, the final program must satisfy some fundamental properties.</w:t>
      </w:r>
      <w:r>
        <w:br/>
        <w:t>The choice of language used is subject to many considerations, such as company policy, suitability to task, availability of third-party packages, or individual preference.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Programs were mostly entere</w:t>
      </w:r>
      <w:r>
        <w:t>d using punched cards or paper tape.</w:t>
      </w:r>
      <w:r>
        <w:br/>
        <w:t>Scripting and breakpointing is also part of this process.</w:t>
      </w:r>
      <w:r>
        <w:br/>
        <w:t>For example, COBOL is still strong in corporate data centers often on large mainframe computers, Fortran in engineering applications, scripting languages in Web development, and C in embedded software.</w:t>
      </w:r>
      <w:r>
        <w:br/>
        <w:t>There are many approaches to the Software development process.</w:t>
      </w:r>
      <w:r>
        <w:br/>
        <w:t>Many programmers use forms of Agile software development where the various stages of formal software development are more integrated together into short</w:t>
      </w:r>
      <w:r>
        <w:t xml:space="preserve"> cycles that take a few weeks rather than years.</w:t>
      </w:r>
      <w:r>
        <w:br/>
        <w:t>It is usually easier to code in "high-level" languages than in "low-level" ones.</w:t>
      </w:r>
      <w:r>
        <w:br/>
        <w:t>Techniques like Code refactoring can enhance readability.</w:t>
      </w:r>
      <w:r>
        <w:br/>
        <w:t>Text editors were also developed that allowed changes and corrections to be made much more easily than with punched cards.</w:t>
      </w:r>
    </w:p>
    <w:sectPr w:rsidR="00480B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5716446">
    <w:abstractNumId w:val="8"/>
  </w:num>
  <w:num w:numId="2" w16cid:durableId="1520002377">
    <w:abstractNumId w:val="6"/>
  </w:num>
  <w:num w:numId="3" w16cid:durableId="481656636">
    <w:abstractNumId w:val="5"/>
  </w:num>
  <w:num w:numId="4" w16cid:durableId="1654026402">
    <w:abstractNumId w:val="4"/>
  </w:num>
  <w:num w:numId="5" w16cid:durableId="1601064720">
    <w:abstractNumId w:val="7"/>
  </w:num>
  <w:num w:numId="6" w16cid:durableId="750157430">
    <w:abstractNumId w:val="3"/>
  </w:num>
  <w:num w:numId="7" w16cid:durableId="93596211">
    <w:abstractNumId w:val="2"/>
  </w:num>
  <w:num w:numId="8" w16cid:durableId="226190510">
    <w:abstractNumId w:val="1"/>
  </w:num>
  <w:num w:numId="9" w16cid:durableId="866068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0B8A"/>
    <w:rsid w:val="00AA1D8D"/>
    <w:rsid w:val="00B47730"/>
    <w:rsid w:val="00BE0A3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2023-12-06T07:35:00Z</dcterms:modified>
  <cp:category/>
</cp:coreProperties>
</file>