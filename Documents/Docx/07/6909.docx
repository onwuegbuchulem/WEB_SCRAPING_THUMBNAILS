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49CA" w:rsidRDefault="00945706">
      <w:r>
        <w:t>Assembly languages were soon developed that let the programmer specify instruction in a text format (e..</w:t>
      </w:r>
      <w:r>
        <w:t>g., ADD X, TOTAL), with abbreviations for each operation code and meaningful names for specifying addresses.</w:t>
      </w:r>
      <w:r>
        <w:br/>
      </w:r>
      <w:r>
        <w:t xml:space="preserve"> Whatever the approach to development may be, the final program must satisfy some fundamental properties.</w:t>
      </w:r>
      <w:r>
        <w:br/>
        <w:t xml:space="preserve"> Programs were mostly entered using punched cards or paper tape.</w:t>
      </w:r>
      <w:r>
        <w:br/>
        <w:t>Programming languages are essential for software development.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It is usually easier to code in "high-level" languages than in "low-level" ones.</w:t>
      </w:r>
      <w:r>
        <w:br/>
        <w:t xml:space="preserve"> Some languages a</w:t>
      </w:r>
      <w:r>
        <w:t>re very popular for particular kinds of applications, while some languages are regularly used to write many different kinds of applications.</w:t>
      </w:r>
      <w:r>
        <w:br/>
        <w:t>Normally the first step in debugging is to attempt to reproduce the problem.</w:t>
      </w:r>
      <w:r>
        <w:br/>
      </w:r>
      <w:r>
        <w:br/>
        <w:t>Text editors were also developed that allowed changes and corrections to be made much more easily than with punched cards.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The first compute</w:t>
      </w:r>
      <w:r>
        <w:t>r program is generally dated to 1843, when mathematician Ada Lovelace published an algorithm to calculate a sequence of Bernoulli numbers, intended to be carried out by Charles Babbage's Analytical Engine.</w:t>
      </w:r>
      <w:r>
        <w:br/>
        <w:t>Some text editors such as Emacs allow GDB to be invoked through them, to provide a visual environment.</w:t>
      </w:r>
      <w:r>
        <w:br/>
        <w:t>Scripting and breakpointing is also part of this process.</w:t>
      </w:r>
      <w:r>
        <w:br/>
        <w:t xml:space="preserve"> Different programming languages support different styles of programming (called programming paradigms).</w:t>
      </w:r>
    </w:p>
    <w:sectPr w:rsidR="00D249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39085613">
    <w:abstractNumId w:val="8"/>
  </w:num>
  <w:num w:numId="2" w16cid:durableId="591596436">
    <w:abstractNumId w:val="6"/>
  </w:num>
  <w:num w:numId="3" w16cid:durableId="1711474">
    <w:abstractNumId w:val="5"/>
  </w:num>
  <w:num w:numId="4" w16cid:durableId="616520870">
    <w:abstractNumId w:val="4"/>
  </w:num>
  <w:num w:numId="5" w16cid:durableId="114058732">
    <w:abstractNumId w:val="7"/>
  </w:num>
  <w:num w:numId="6" w16cid:durableId="1922517875">
    <w:abstractNumId w:val="3"/>
  </w:num>
  <w:num w:numId="7" w16cid:durableId="1391415699">
    <w:abstractNumId w:val="2"/>
  </w:num>
  <w:num w:numId="8" w16cid:durableId="490484853">
    <w:abstractNumId w:val="1"/>
  </w:num>
  <w:num w:numId="9" w16cid:durableId="798573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5706"/>
    <w:rsid w:val="00AA1D8D"/>
    <w:rsid w:val="00B47730"/>
    <w:rsid w:val="00CB0664"/>
    <w:rsid w:val="00D249C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2023-12-06T07:13:00Z</dcterms:modified>
  <cp:category/>
</cp:coreProperties>
</file>