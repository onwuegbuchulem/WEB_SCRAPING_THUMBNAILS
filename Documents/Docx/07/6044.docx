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84C" w:rsidRDefault="00322DDC">
      <w:r>
        <w:t xml:space="preserve"> Popular modeling techniques include Object-Oriented Analysis and Design (OOAD) and Model-Driven Architecture (MDA)..</w:t>
      </w:r>
      <w:r>
        <w:br/>
        <w:t xml:space="preserve"> Programs were mostly entered using punched cards or paper tape.</w:t>
      </w:r>
      <w:r>
        <w:br/>
        <w:t xml:space="preserve">In 1206, the Arab engineer Al-Jazari invented a programmable drum </w:t>
      </w:r>
      <w:r>
        <w:t>machine where a musical mechanical automaton could be made to play different rhythms and drum patterns, via pegs and cams.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After the bug is reproduced, the input of the program may need to be simplified to make it easier to debug.</w:t>
      </w:r>
      <w:r>
        <w:br/>
        <w:t>Trial-and-error/divide-and-conquer is needed: the programmer will try to remove some parts of the original t</w:t>
      </w:r>
      <w:r>
        <w:t>est case and check if the problem still exists.</w:t>
      </w:r>
      <w:r>
        <w:br/>
        <w:t xml:space="preserve"> Following a consistent programming style often helps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However, readability is more than just programming style.</w:t>
      </w:r>
      <w:r>
        <w:br/>
        <w:t xml:space="preserve"> Code-breaking algorithms have also existed for centuries.</w:t>
      </w:r>
      <w:r>
        <w:br/>
        <w:t xml:space="preserve"> Whatever the approach to development may be, the final program must satisfy some fundament</w:t>
      </w:r>
      <w:r>
        <w:t>al properties.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However, with the concept of the stored-program computer introduced in 1949, both programs </w:t>
      </w:r>
      <w:r>
        <w:t>and data were stored and manipulated in the same way in computer memory.</w:t>
      </w:r>
      <w:r>
        <w:br/>
        <w:t>Sometimes software development is known as software engineering, especially when it employs formal methods or follows an engineering design process.</w:t>
      </w:r>
    </w:p>
    <w:sectPr w:rsidR="008D38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6600623">
    <w:abstractNumId w:val="8"/>
  </w:num>
  <w:num w:numId="2" w16cid:durableId="58946249">
    <w:abstractNumId w:val="6"/>
  </w:num>
  <w:num w:numId="3" w16cid:durableId="421609411">
    <w:abstractNumId w:val="5"/>
  </w:num>
  <w:num w:numId="4" w16cid:durableId="1769229820">
    <w:abstractNumId w:val="4"/>
  </w:num>
  <w:num w:numId="5" w16cid:durableId="1876694098">
    <w:abstractNumId w:val="7"/>
  </w:num>
  <w:num w:numId="6" w16cid:durableId="1626424642">
    <w:abstractNumId w:val="3"/>
  </w:num>
  <w:num w:numId="7" w16cid:durableId="1840920807">
    <w:abstractNumId w:val="2"/>
  </w:num>
  <w:num w:numId="8" w16cid:durableId="1360620867">
    <w:abstractNumId w:val="1"/>
  </w:num>
  <w:num w:numId="9" w16cid:durableId="195070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DDC"/>
    <w:rsid w:val="00326F90"/>
    <w:rsid w:val="008D38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2023-12-06T05:05:00Z</dcterms:modified>
  <cp:category/>
</cp:coreProperties>
</file>