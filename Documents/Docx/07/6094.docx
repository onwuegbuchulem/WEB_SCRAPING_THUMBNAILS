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1C1" w:rsidRDefault="00EA7B37">
      <w:r>
        <w:t>In 1801, the Jacquard loom could produce entirely different weaves by changing the "program" – a series of pasteboard cards with holes punched in them..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Text editors were also developed that allowed changes and corrections to be made much more easily than with punched cards.</w:t>
      </w:r>
      <w:r>
        <w:br/>
        <w:t xml:space="preserve">It affects the aspects of quality </w:t>
      </w:r>
      <w:r>
        <w:t>above, including portability, usability and most importantly maintainability.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Languag</w:t>
      </w:r>
      <w:r>
        <w:t>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</w:t>
      </w:r>
      <w:r>
        <w:t>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</w:p>
    <w:sectPr w:rsidR="00A04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345239">
    <w:abstractNumId w:val="8"/>
  </w:num>
  <w:num w:numId="2" w16cid:durableId="134491816">
    <w:abstractNumId w:val="6"/>
  </w:num>
  <w:num w:numId="3" w16cid:durableId="1234661333">
    <w:abstractNumId w:val="5"/>
  </w:num>
  <w:num w:numId="4" w16cid:durableId="1305503256">
    <w:abstractNumId w:val="4"/>
  </w:num>
  <w:num w:numId="5" w16cid:durableId="1333920075">
    <w:abstractNumId w:val="7"/>
  </w:num>
  <w:num w:numId="6" w16cid:durableId="434788507">
    <w:abstractNumId w:val="3"/>
  </w:num>
  <w:num w:numId="7" w16cid:durableId="567231605">
    <w:abstractNumId w:val="2"/>
  </w:num>
  <w:num w:numId="8" w16cid:durableId="726226534">
    <w:abstractNumId w:val="1"/>
  </w:num>
  <w:num w:numId="9" w16cid:durableId="128700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41C1"/>
    <w:rsid w:val="00AA1D8D"/>
    <w:rsid w:val="00B47730"/>
    <w:rsid w:val="00CB0664"/>
    <w:rsid w:val="00EA7B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