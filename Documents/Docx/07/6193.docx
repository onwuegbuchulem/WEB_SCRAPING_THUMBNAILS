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13BF" w:rsidRDefault="00ED0B44">
      <w:r>
        <w:t>As early as the 9th century, a programmable music sequencer was invented by the Persian Banu Musa brothers, who described an automated mechanical flute player in the Book of Ingenious Devices..</w:t>
      </w:r>
      <w:r>
        <w:br/>
      </w:r>
      <w:r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After the bug is reproduced, the input of the program may need to be simplified to make it easier to debug.</w:t>
      </w:r>
      <w:r>
        <w:br/>
        <w:t xml:space="preserve"> Code-breaking algorithms have also existed for centuries.</w:t>
      </w:r>
      <w:r>
        <w:br/>
        <w:t xml:space="preserve">In 1206, the Arab engineer Al-Jazari invented a programmable drum machine where a musical mechanical automaton could be </w:t>
      </w:r>
      <w:r>
        <w:t>made to play different rhythms and drum patterns, via pegs and cams.</w:t>
      </w:r>
      <w:r>
        <w:br/>
        <w:t>Some languages are more prone to some kinds of faults because their specification does not require compilers to perform as much checking as other languages.</w:t>
      </w:r>
      <w:r>
        <w:br/>
        <w:t>The Unified Modeling Language (UML) is a notation used for both the OOAD and MDA.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Auxiliary tasks accompanying and related to programmi</w:t>
      </w:r>
      <w:r>
        <w:t>ng include analyzing requirements, testing, debugging (investigating and fixing problems), implementation of build systems, and management of derived artifacts, such as programs' machine code.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It affects the aspects of quality above, including portability, usability and most importantly maintainability.</w:t>
      </w:r>
      <w:r>
        <w:br/>
        <w:t xml:space="preserve"> High-level languages made the process </w:t>
      </w:r>
      <w:r>
        <w:t>of developing a program simpler and more understandable, and less bound to the underlying hardware.</w:t>
      </w:r>
      <w:r>
        <w:br/>
        <w:t>This can be a non-trivial task, for example as with parallel processes or some unusual software bugs.</w:t>
      </w:r>
      <w:r>
        <w:br/>
        <w:t>They are the building blocks for all software, from the simplest applications to the most sophisticated ones.</w:t>
      </w:r>
      <w:r>
        <w:br/>
        <w:t>In the 9th century, the Arab mathematician Al-Kindi described a cryptographic algorithm for deciphering encrypted code, in A Manuscript on Deciphering Cryptographic Messages.</w:t>
      </w:r>
    </w:p>
    <w:sectPr w:rsidR="008A13B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42877237">
    <w:abstractNumId w:val="8"/>
  </w:num>
  <w:num w:numId="2" w16cid:durableId="807285468">
    <w:abstractNumId w:val="6"/>
  </w:num>
  <w:num w:numId="3" w16cid:durableId="2073313799">
    <w:abstractNumId w:val="5"/>
  </w:num>
  <w:num w:numId="4" w16cid:durableId="595014468">
    <w:abstractNumId w:val="4"/>
  </w:num>
  <w:num w:numId="5" w16cid:durableId="1364594389">
    <w:abstractNumId w:val="7"/>
  </w:num>
  <w:num w:numId="6" w16cid:durableId="241645070">
    <w:abstractNumId w:val="3"/>
  </w:num>
  <w:num w:numId="7" w16cid:durableId="1759718084">
    <w:abstractNumId w:val="2"/>
  </w:num>
  <w:num w:numId="8" w16cid:durableId="928848652">
    <w:abstractNumId w:val="1"/>
  </w:num>
  <w:num w:numId="9" w16cid:durableId="1873692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A13BF"/>
    <w:rsid w:val="00AA1D8D"/>
    <w:rsid w:val="00B47730"/>
    <w:rsid w:val="00CB0664"/>
    <w:rsid w:val="00ED0B4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2023-12-06T07:15:00Z</dcterms:modified>
  <cp:category/>
</cp:coreProperties>
</file>