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DF8" w:rsidRDefault="00470D2F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Also, specific user environment and usage history can make </w:t>
      </w:r>
      <w:r>
        <w:t>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Integrated development envir</w:t>
      </w:r>
      <w:r>
        <w:t>onments (IDEs) aim to integrate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 similar technique used for database design is Entity-Relationship</w:t>
      </w:r>
      <w:r>
        <w:t xml:space="preserve"> Modeling (ER Modeling).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</w:t>
      </w:r>
      <w:r>
        <w:t>or/divide-and-conquer is needed: the programmer will try to remove some parts of the original test case and check if the problem still exists.</w:t>
      </w:r>
    </w:p>
    <w:sectPr w:rsidR="002A7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121532">
    <w:abstractNumId w:val="8"/>
  </w:num>
  <w:num w:numId="2" w16cid:durableId="2080249978">
    <w:abstractNumId w:val="6"/>
  </w:num>
  <w:num w:numId="3" w16cid:durableId="1705984153">
    <w:abstractNumId w:val="5"/>
  </w:num>
  <w:num w:numId="4" w16cid:durableId="97678445">
    <w:abstractNumId w:val="4"/>
  </w:num>
  <w:num w:numId="5" w16cid:durableId="937056160">
    <w:abstractNumId w:val="7"/>
  </w:num>
  <w:num w:numId="6" w16cid:durableId="228418069">
    <w:abstractNumId w:val="3"/>
  </w:num>
  <w:num w:numId="7" w16cid:durableId="127555465">
    <w:abstractNumId w:val="2"/>
  </w:num>
  <w:num w:numId="8" w16cid:durableId="534002423">
    <w:abstractNumId w:val="1"/>
  </w:num>
  <w:num w:numId="9" w16cid:durableId="185730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DF8"/>
    <w:rsid w:val="00326F90"/>
    <w:rsid w:val="00470D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