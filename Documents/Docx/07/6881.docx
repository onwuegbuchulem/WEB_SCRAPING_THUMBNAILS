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5BB" w:rsidRDefault="0053595B">
      <w:r>
        <w:t xml:space="preserve"> In the 1880s, Herman Hollerith invented the concept of storing data in machine-readable form..</w:t>
      </w:r>
      <w:r>
        <w:br/>
        <w:t xml:space="preserve">In the 9th century, the Arab mathematician Al-Kindi described a cryptographic algorithm for deciphering encrypted code, in A Manuscript on </w:t>
      </w:r>
      <w:r>
        <w:t>Deciphering Cryptographic Messages.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Techniques like Code refactoring ca</w:t>
      </w:r>
      <w:r>
        <w:t>n enhance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Their jobs usually invo</w:t>
      </w:r>
      <w:r>
        <w:t>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Whatever the approach to development may be, the final program must satisfy some fundamental properties.</w:t>
      </w:r>
      <w:r>
        <w:br/>
        <w:t xml:space="preserve">Later a control panel (plug board) added to his 1906 Type I Tabulator allowed it to be programmed for different jobs, and by the late 1940s, unit record </w:t>
      </w:r>
      <w:r>
        <w:t>equipment such as the IBM 602 and IBM 604, were programmed by control panels in a similar way, as were the first electronic computers.</w:t>
      </w:r>
      <w:r>
        <w:br/>
        <w:t>Many applications use a mix of several languages in their construction and use.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Auxiliary tasks accompanying and related to programming include analyzing requirements, testing, debugging (investigating and fixing problems), implement</w:t>
      </w:r>
      <w:r>
        <w:t>ation of build systems, and management of derived artifacts, such as programs' machine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D875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777549">
    <w:abstractNumId w:val="8"/>
  </w:num>
  <w:num w:numId="2" w16cid:durableId="1595430">
    <w:abstractNumId w:val="6"/>
  </w:num>
  <w:num w:numId="3" w16cid:durableId="1177845728">
    <w:abstractNumId w:val="5"/>
  </w:num>
  <w:num w:numId="4" w16cid:durableId="1058435386">
    <w:abstractNumId w:val="4"/>
  </w:num>
  <w:num w:numId="5" w16cid:durableId="163590435">
    <w:abstractNumId w:val="7"/>
  </w:num>
  <w:num w:numId="6" w16cid:durableId="680082023">
    <w:abstractNumId w:val="3"/>
  </w:num>
  <w:num w:numId="7" w16cid:durableId="852648029">
    <w:abstractNumId w:val="2"/>
  </w:num>
  <w:num w:numId="8" w16cid:durableId="1780446310">
    <w:abstractNumId w:val="1"/>
  </w:num>
  <w:num w:numId="9" w16cid:durableId="106510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95B"/>
    <w:rsid w:val="00AA1D8D"/>
    <w:rsid w:val="00B47730"/>
    <w:rsid w:val="00CB0664"/>
    <w:rsid w:val="00D875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