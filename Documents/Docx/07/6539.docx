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51A2" w:rsidRDefault="009D566B">
      <w:r>
        <w:t>He gave the first description of cryptanalysis by frequency analysis, the earliest code-breaking algorithm..</w:t>
      </w:r>
      <w:r>
        <w:br/>
        <w:t xml:space="preserve">Provided the functions in a library follow the appropriate run-time conventions (e.g., method of passing arguments), then these functions may be </w:t>
      </w:r>
      <w:r>
        <w:t>written in any other language.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 Unified Modeling Language (UML) is a notation used for both the OOAD and MDA.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</w:t>
      </w:r>
      <w:r>
        <w:t>arning to code is similar to learning a foreign language.</w:t>
      </w:r>
      <w:r>
        <w:br/>
        <w:t>Programming languages are essential for software development.</w:t>
      </w:r>
      <w:r>
        <w:br/>
        <w:t>It is usually easier to code in "high-level" languages than in "low-level" ones.</w:t>
      </w:r>
      <w:r>
        <w:br/>
        <w:t>One approach popular for requirements analysis is Use Case analysis.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Programmable devices have existed for centuries.</w:t>
      </w:r>
      <w:r>
        <w:br/>
        <w:t>Use of a static code analysis tool can help detect some poss</w:t>
      </w:r>
      <w:r>
        <w:t>ible problems.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 first step in most formal software development processes is requirements analysis, followed by testing to det</w:t>
      </w:r>
      <w:r>
        <w:t>ermine value modeling, implementation, and failure elimination (debugging).</w:t>
      </w:r>
      <w:r>
        <w:br/>
        <w:t>They are the building blocks for all software, from the simplest applications to the most sophisticated ones.</w:t>
      </w:r>
    </w:p>
    <w:sectPr w:rsidR="00B351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3483979">
    <w:abstractNumId w:val="8"/>
  </w:num>
  <w:num w:numId="2" w16cid:durableId="310869197">
    <w:abstractNumId w:val="6"/>
  </w:num>
  <w:num w:numId="3" w16cid:durableId="853614359">
    <w:abstractNumId w:val="5"/>
  </w:num>
  <w:num w:numId="4" w16cid:durableId="160314964">
    <w:abstractNumId w:val="4"/>
  </w:num>
  <w:num w:numId="5" w16cid:durableId="1704133994">
    <w:abstractNumId w:val="7"/>
  </w:num>
  <w:num w:numId="6" w16cid:durableId="76826826">
    <w:abstractNumId w:val="3"/>
  </w:num>
  <w:num w:numId="7" w16cid:durableId="737635243">
    <w:abstractNumId w:val="2"/>
  </w:num>
  <w:num w:numId="8" w16cid:durableId="850610750">
    <w:abstractNumId w:val="1"/>
  </w:num>
  <w:num w:numId="9" w16cid:durableId="192899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566B"/>
    <w:rsid w:val="00AA1D8D"/>
    <w:rsid w:val="00B351A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2023-12-06T08:37:00Z</dcterms:modified>
  <cp:category/>
</cp:coreProperties>
</file>