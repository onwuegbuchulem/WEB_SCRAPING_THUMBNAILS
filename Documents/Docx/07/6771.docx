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001" w:rsidRDefault="00EB5F8D">
      <w:r>
        <w:t>It affects the aspects of quality above, including portability, usability and most importantly maintainability..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High-level languages made the process of develo</w:t>
      </w:r>
      <w:r>
        <w:t>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</w:t>
      </w:r>
      <w:r>
        <w:t>ytical Engine.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</w:t>
      </w:r>
      <w:r>
        <w:t>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</w:p>
    <w:sectPr w:rsidR="005320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871862">
    <w:abstractNumId w:val="8"/>
  </w:num>
  <w:num w:numId="2" w16cid:durableId="226569477">
    <w:abstractNumId w:val="6"/>
  </w:num>
  <w:num w:numId="3" w16cid:durableId="905258621">
    <w:abstractNumId w:val="5"/>
  </w:num>
  <w:num w:numId="4" w16cid:durableId="1871918452">
    <w:abstractNumId w:val="4"/>
  </w:num>
  <w:num w:numId="5" w16cid:durableId="1609971922">
    <w:abstractNumId w:val="7"/>
  </w:num>
  <w:num w:numId="6" w16cid:durableId="637878082">
    <w:abstractNumId w:val="3"/>
  </w:num>
  <w:num w:numId="7" w16cid:durableId="1487742464">
    <w:abstractNumId w:val="2"/>
  </w:num>
  <w:num w:numId="8" w16cid:durableId="1383868910">
    <w:abstractNumId w:val="1"/>
  </w:num>
  <w:num w:numId="9" w16cid:durableId="150361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001"/>
    <w:rsid w:val="00AA1D8D"/>
    <w:rsid w:val="00B47730"/>
    <w:rsid w:val="00CB0664"/>
    <w:rsid w:val="00EB5F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