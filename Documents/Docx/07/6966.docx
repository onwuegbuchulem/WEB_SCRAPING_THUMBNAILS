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0F6" w:rsidRDefault="00F8248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</w:t>
      </w:r>
      <w:r>
        <w:t>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</w:t>
      </w:r>
      <w:r>
        <w:t>me languages are very popular for particular kinds of applications, while some languages are regularly used to write many different kinds of applications.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</w:t>
      </w:r>
      <w:r>
        <w:t xml:space="preserve">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</w:t>
      </w:r>
      <w:r>
        <w:t>al program must satisfy some fundamental properties.</w:t>
      </w:r>
    </w:p>
    <w:sectPr w:rsidR="00164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763076">
    <w:abstractNumId w:val="8"/>
  </w:num>
  <w:num w:numId="2" w16cid:durableId="873006873">
    <w:abstractNumId w:val="6"/>
  </w:num>
  <w:num w:numId="3" w16cid:durableId="853231454">
    <w:abstractNumId w:val="5"/>
  </w:num>
  <w:num w:numId="4" w16cid:durableId="337200450">
    <w:abstractNumId w:val="4"/>
  </w:num>
  <w:num w:numId="5" w16cid:durableId="2071885410">
    <w:abstractNumId w:val="7"/>
  </w:num>
  <w:num w:numId="6" w16cid:durableId="838471869">
    <w:abstractNumId w:val="3"/>
  </w:num>
  <w:num w:numId="7" w16cid:durableId="36784730">
    <w:abstractNumId w:val="2"/>
  </w:num>
  <w:num w:numId="8" w16cid:durableId="914169324">
    <w:abstractNumId w:val="1"/>
  </w:num>
  <w:num w:numId="9" w16cid:durableId="6447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0F6"/>
    <w:rsid w:val="0029639D"/>
    <w:rsid w:val="00326F90"/>
    <w:rsid w:val="00AA1D8D"/>
    <w:rsid w:val="00B47730"/>
    <w:rsid w:val="00CB0664"/>
    <w:rsid w:val="00F82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