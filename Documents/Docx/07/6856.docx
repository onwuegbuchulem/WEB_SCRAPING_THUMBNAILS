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D82" w:rsidRDefault="00E029DB">
      <w:r>
        <w:t>However, with the concept of the stored-program computer introduced in 1949, both programs and data were stored and manipulated in the same way in computer memory..</w:t>
      </w:r>
      <w:r>
        <w:br/>
      </w:r>
      <w:r>
        <w:t xml:space="preserve"> The first step in most formal software development processes is requirements analysis, followed by testing to determine value modeling, implementation, and failure elimination (debugging).</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w:t>
      </w:r>
      <w:r>
        <w:t>ilability of third-party packages, or individual preference.</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w:t>
      </w:r>
      <w:r>
        <w:t>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For example, COBOL is still strong in corporate data centers often on large mainframe computers, Fortran in engineering applications, scripting languages in Web development, an</w:t>
      </w:r>
      <w:r>
        <w:t>d C in embedded software.</w:t>
      </w:r>
      <w:r>
        <w:br/>
        <w:t>Ideally, the programming language best suited for the task at hand will be selected.</w:t>
      </w:r>
      <w:r>
        <w:br/>
        <w:t>They are the building blocks for all software, from the simplest applications to the most sophisticated ones.</w:t>
      </w:r>
      <w:r>
        <w:br/>
        <w:t>A study found that a few simple readability transformations made code shorter and drastically reduced the time to understand it.</w:t>
      </w:r>
      <w:r>
        <w:br/>
        <w:t>However, Charles Babbage had already written his first program for the Analytical Engine in 1837.</w:t>
      </w:r>
      <w:r>
        <w:br/>
        <w:t>Assembly languages were soon developed that let the programmer s</w:t>
      </w:r>
      <w:r>
        <w:t>pecify instruction in a text format (e.g., ADD X, TOTAL), with abbreviations for each operation code and meaningful names for specifying addresses.</w:t>
      </w:r>
      <w:r>
        <w:br/>
        <w:t xml:space="preserve"> Readability is important because programmers spend the majority of their time reading, trying to understand, reusing and modifying existing source code, rather than writing new source code.</w:t>
      </w:r>
    </w:p>
    <w:sectPr w:rsidR="00AC7D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446195">
    <w:abstractNumId w:val="8"/>
  </w:num>
  <w:num w:numId="2" w16cid:durableId="1957521148">
    <w:abstractNumId w:val="6"/>
  </w:num>
  <w:num w:numId="3" w16cid:durableId="1101757736">
    <w:abstractNumId w:val="5"/>
  </w:num>
  <w:num w:numId="4" w16cid:durableId="1098214567">
    <w:abstractNumId w:val="4"/>
  </w:num>
  <w:num w:numId="5" w16cid:durableId="919758696">
    <w:abstractNumId w:val="7"/>
  </w:num>
  <w:num w:numId="6" w16cid:durableId="1015041383">
    <w:abstractNumId w:val="3"/>
  </w:num>
  <w:num w:numId="7" w16cid:durableId="1104031166">
    <w:abstractNumId w:val="2"/>
  </w:num>
  <w:num w:numId="8" w16cid:durableId="1753117677">
    <w:abstractNumId w:val="1"/>
  </w:num>
  <w:num w:numId="9" w16cid:durableId="115553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7D82"/>
    <w:rsid w:val="00B47730"/>
    <w:rsid w:val="00CB0664"/>
    <w:rsid w:val="00E029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