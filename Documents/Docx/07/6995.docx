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CF2" w:rsidRDefault="00732EC3">
      <w:r>
        <w:t>However, with the concept of the stored-program computer introduced in 1949, both programs and data were stored and manipulated in the same way in computer memory..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 xml:space="preserve"> Code-breaking algorithms have also existed for centuries.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is usually easier to code in "high-level" languages than in "low-level" ones.</w:t>
      </w:r>
      <w:r>
        <w:br/>
      </w:r>
      <w:r>
        <w:br/>
        <w:t>For example, when a bug in a compiler can make it crash when parsing some</w:t>
      </w:r>
      <w:r>
        <w:t xml:space="preserve"> large source file, a simplification of the test case that results in only few lines from the original source file can be sufficient to reproduce the same crash.</w:t>
      </w:r>
      <w:r>
        <w:br/>
        <w:t xml:space="preserve"> Programmable devices have existed for centuries.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After the bug is reproduced, the input of the program may need to be simplified to make it easier to debug.</w:t>
      </w:r>
      <w:r>
        <w:br/>
        <w:t xml:space="preserve"> The first computer pro</w:t>
      </w:r>
      <w:r>
        <w:t>gram is generally dated to 1843, when mathematician Ada Lovelace published an algorithm to calculate a sequence of Bernoulli numbers, intended to be carried out by Charles Babbage's Analytical Engine.</w:t>
      </w:r>
      <w:r>
        <w:br/>
        <w:t>He gave the first description of cryptanalysis by frequency analysis, the earliest code-breaking algorithm.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</w:t>
      </w:r>
      <w:r>
        <w:t>+, but as a result, loses efficiency and the ability for low-level manipulation).</w:t>
      </w:r>
      <w:r>
        <w:br/>
        <w:t>Many applications use a mix of several languages in their construction and use.</w:t>
      </w:r>
      <w:r>
        <w:br/>
        <w:t>Text editors were also developed that allowed changes and corrections to be made much more easily than with punched cards.</w:t>
      </w:r>
    </w:p>
    <w:sectPr w:rsidR="00651C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1483568">
    <w:abstractNumId w:val="8"/>
  </w:num>
  <w:num w:numId="2" w16cid:durableId="1621496116">
    <w:abstractNumId w:val="6"/>
  </w:num>
  <w:num w:numId="3" w16cid:durableId="39285567">
    <w:abstractNumId w:val="5"/>
  </w:num>
  <w:num w:numId="4" w16cid:durableId="1969706228">
    <w:abstractNumId w:val="4"/>
  </w:num>
  <w:num w:numId="5" w16cid:durableId="400493102">
    <w:abstractNumId w:val="7"/>
  </w:num>
  <w:num w:numId="6" w16cid:durableId="97338667">
    <w:abstractNumId w:val="3"/>
  </w:num>
  <w:num w:numId="7" w16cid:durableId="1714764050">
    <w:abstractNumId w:val="2"/>
  </w:num>
  <w:num w:numId="8" w16cid:durableId="994845201">
    <w:abstractNumId w:val="1"/>
  </w:num>
  <w:num w:numId="9" w16cid:durableId="19427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1CF2"/>
    <w:rsid w:val="00732EC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2023-12-06T12:06:00Z</dcterms:modified>
  <cp:category/>
</cp:coreProperties>
</file>