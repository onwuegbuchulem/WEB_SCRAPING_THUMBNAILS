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5835" w:rsidRDefault="00375699">
      <w:r>
        <w:t>Compilers harnessed the power of computers to make programming easier by allowing programmers to specify calculations by entering a formula using infix notation..</w:t>
      </w:r>
      <w:r>
        <w:br/>
        <w:t>There exist a lot of different approaches for each of those tasks.</w:t>
      </w:r>
      <w:r>
        <w:br/>
      </w:r>
      <w:r>
        <w:t xml:space="preserve"> Code-breaking algorithms have also existed for centuries.</w:t>
      </w:r>
      <w:r>
        <w:br/>
        <w:t xml:space="preserve"> A similar technique used for database design is Entity-Relationship Modeling (ER Modeling).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Co</w:t>
      </w:r>
      <w:r>
        <w:t>mputer programmers are those who write computer software.</w:t>
      </w:r>
      <w:r>
        <w:br/>
        <w:t xml:space="preserve"> Programs were mostly entered using punched cards or paper tape.</w:t>
      </w:r>
      <w:r>
        <w:br/>
        <w:t>Techniques like Code refactoring can enhance readability.</w:t>
      </w:r>
      <w:r>
        <w:br/>
        <w:t>Unreadable code often leads to bugs, inefficiencies, and duplicated code.</w:t>
      </w:r>
      <w:r>
        <w:br/>
        <w:t>Text editors were also developed that allowed changes and corrections to be made much more easily than with punched cards.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The first comput</w:t>
      </w:r>
      <w:r>
        <w:t>er program is generally dated to 1843, when mathematician Ada Lovelace published an algorithm to calculate a sequence of Bernoulli numbers, intended to be carried out by Charles Babbage's Analytical Engine.</w:t>
      </w:r>
      <w:r>
        <w:br/>
        <w:t>A study found that a few simple readability transformations made code shorter and drastically reduced the time to understand it.</w:t>
      </w:r>
      <w:r>
        <w:br/>
        <w:t xml:space="preserve"> Whatever the approach to development may be, the final program must satisfy some fundamental properties.</w:t>
      </w:r>
    </w:p>
    <w:sectPr w:rsidR="0056583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59613403">
    <w:abstractNumId w:val="8"/>
  </w:num>
  <w:num w:numId="2" w16cid:durableId="308637430">
    <w:abstractNumId w:val="6"/>
  </w:num>
  <w:num w:numId="3" w16cid:durableId="1583104950">
    <w:abstractNumId w:val="5"/>
  </w:num>
  <w:num w:numId="4" w16cid:durableId="945044615">
    <w:abstractNumId w:val="4"/>
  </w:num>
  <w:num w:numId="5" w16cid:durableId="1523976775">
    <w:abstractNumId w:val="7"/>
  </w:num>
  <w:num w:numId="6" w16cid:durableId="1672486398">
    <w:abstractNumId w:val="3"/>
  </w:num>
  <w:num w:numId="7" w16cid:durableId="202140300">
    <w:abstractNumId w:val="2"/>
  </w:num>
  <w:num w:numId="8" w16cid:durableId="540897513">
    <w:abstractNumId w:val="1"/>
  </w:num>
  <w:num w:numId="9" w16cid:durableId="973144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5699"/>
    <w:rsid w:val="0056583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2023-12-06T05:10:00Z</dcterms:modified>
  <cp:category/>
</cp:coreProperties>
</file>