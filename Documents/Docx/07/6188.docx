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963FE" w:rsidRDefault="00302F4D">
      <w:r>
        <w:t>Provided the functions in a library follow the appropriate run-time conventions (e..</w:t>
      </w:r>
      <w:r>
        <w:t>g., method of passing arguments), then these functions may be written in any other language.</w:t>
      </w:r>
      <w:r>
        <w:br/>
        <w:t xml:space="preserve">For example, when a bug in a compiler can make it crash when parsing some </w:t>
      </w:r>
      <w:r>
        <w:t>large source file, a simplification of the test case that results in only few lines from the original source file can be sufficient to reproduce the same crash.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 xml:space="preserve"> Machine code was the language of early programs, written in the instruction set of the particular machi</w:t>
      </w:r>
      <w:r>
        <w:t>ne, often in binary notation.</w:t>
      </w:r>
      <w:r>
        <w:br/>
        <w:t>Use of a static code analysis tool can help detect some possible problems.</w:t>
      </w:r>
      <w:r>
        <w:br/>
        <w:t xml:space="preserve"> Code-breaking algorithms have also existed for centuries.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Languages form an approximate spectrum from "low-level" to "high-level"; "low-level" languages are typically more machine-oriented and faster to execute, where</w:t>
      </w:r>
      <w:r>
        <w:t>as "high-level" languages are more abstract and easier to use but execute less quickly.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For example, COBOL is still strong in corporate data centers often on large mainframe computers, Fortran in engineering applications, scripting languages in Web development, and C in embedded s</w:t>
      </w:r>
      <w:r>
        <w:t>oftware.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There exist a lot of different approaches for each of those tasks.</w:t>
      </w:r>
      <w:r>
        <w:br/>
        <w:t xml:space="preserve"> Implementation techniques include imperative languages (object-oriented or procedural), functional languages, and logic languages.</w:t>
      </w:r>
      <w:r>
        <w:br/>
        <w:t>Normally the first step in d</w:t>
      </w:r>
      <w:r>
        <w:t>ebugging is to attempt to reproduce the problem.</w:t>
      </w:r>
      <w:r>
        <w:br/>
        <w:t xml:space="preserve"> Different programming languages support different styles of programming (called programming paradigms).</w:t>
      </w:r>
    </w:p>
    <w:sectPr w:rsidR="007963F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41124095">
    <w:abstractNumId w:val="8"/>
  </w:num>
  <w:num w:numId="2" w16cid:durableId="1544752078">
    <w:abstractNumId w:val="6"/>
  </w:num>
  <w:num w:numId="3" w16cid:durableId="499349906">
    <w:abstractNumId w:val="5"/>
  </w:num>
  <w:num w:numId="4" w16cid:durableId="560480560">
    <w:abstractNumId w:val="4"/>
  </w:num>
  <w:num w:numId="5" w16cid:durableId="99298444">
    <w:abstractNumId w:val="7"/>
  </w:num>
  <w:num w:numId="6" w16cid:durableId="633829579">
    <w:abstractNumId w:val="3"/>
  </w:num>
  <w:num w:numId="7" w16cid:durableId="673799944">
    <w:abstractNumId w:val="2"/>
  </w:num>
  <w:num w:numId="8" w16cid:durableId="6492788">
    <w:abstractNumId w:val="1"/>
  </w:num>
  <w:num w:numId="9" w16cid:durableId="1274824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02F4D"/>
    <w:rsid w:val="00326F90"/>
    <w:rsid w:val="007963F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2023-12-06T07:43:00Z</dcterms:modified>
  <cp:category/>
</cp:coreProperties>
</file>