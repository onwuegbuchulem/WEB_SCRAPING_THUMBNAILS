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6C3" w:rsidRDefault="003F5194">
      <w:r>
        <w:t>One approach popular for requirements analysis is Use Case analysis..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The following </w:t>
      </w:r>
      <w:r>
        <w:t>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Programming languages are essential for software development.</w:t>
      </w:r>
      <w:r>
        <w:br/>
        <w:t xml:space="preserve"> Progr</w:t>
      </w:r>
      <w:r>
        <w:t>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>Many progr</w:t>
      </w:r>
      <w:r>
        <w:t>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</w:t>
      </w:r>
      <w:r>
        <w:t>ng a command line.</w:t>
      </w:r>
      <w:r>
        <w:br/>
        <w:t>Some languages are more prone to some kinds of faults because their specification does not require compilers to perform as much checking as other languages.</w:t>
      </w:r>
    </w:p>
    <w:sectPr w:rsidR="003E3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162486">
    <w:abstractNumId w:val="8"/>
  </w:num>
  <w:num w:numId="2" w16cid:durableId="137578377">
    <w:abstractNumId w:val="6"/>
  </w:num>
  <w:num w:numId="3" w16cid:durableId="610745205">
    <w:abstractNumId w:val="5"/>
  </w:num>
  <w:num w:numId="4" w16cid:durableId="1522624016">
    <w:abstractNumId w:val="4"/>
  </w:num>
  <w:num w:numId="5" w16cid:durableId="1199317690">
    <w:abstractNumId w:val="7"/>
  </w:num>
  <w:num w:numId="6" w16cid:durableId="1428961465">
    <w:abstractNumId w:val="3"/>
  </w:num>
  <w:num w:numId="7" w16cid:durableId="1057823486">
    <w:abstractNumId w:val="2"/>
  </w:num>
  <w:num w:numId="8" w16cid:durableId="1301497558">
    <w:abstractNumId w:val="1"/>
  </w:num>
  <w:num w:numId="9" w16cid:durableId="185094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6C3"/>
    <w:rsid w:val="003F51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