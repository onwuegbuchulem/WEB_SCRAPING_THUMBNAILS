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6D40" w:rsidRDefault="000E2CEF">
      <w:r>
        <w:t>For this purpose, algorithms are classified into orders using so-called Big O notation, which expresses resource use, such as execution time or memory consumption, in terms of the size of an input..</w:t>
      </w:r>
      <w:r>
        <w:br/>
      </w:r>
      <w:r>
        <w:t xml:space="preserve"> Various visual programming languages have also been developed with the intent to resolve readability concerns by adopting non-traditional approaches to code structure and display.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Programming languages are essential for software development.</w:t>
      </w:r>
      <w:r>
        <w:br/>
        <w:t xml:space="preserve"> Whatever the approach to development may b</w:t>
      </w:r>
      <w:r>
        <w:t>e, the final program must satisfy some fundamental properties.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Scripting and breakpointing is also part of this process.</w:t>
      </w:r>
      <w:r>
        <w:br/>
        <w:t xml:space="preserve"> Some languages are very popular for par</w:t>
      </w:r>
      <w:r>
        <w:t>ticular kinds of applications, while some languages are regularly used to write many different kinds of applications.</w:t>
      </w:r>
      <w:r>
        <w:br/>
        <w:t xml:space="preserve"> Computer programmers are those who write computer software.</w:t>
      </w:r>
      <w:r>
        <w:br/>
        <w:t xml:space="preserve"> Programs were mostly entered using punched cards or paper tape.</w:t>
      </w:r>
      <w:r>
        <w:br/>
        <w:t xml:space="preserve"> Machine code was the language of early programs, written in the instruction set of the particular machine, often in binary notation.</w:t>
      </w:r>
      <w:r>
        <w:br/>
        <w:t>They are the building blocks for all software, from the simplest applications to the most sophisticated ones.</w:t>
      </w:r>
      <w:r>
        <w:br/>
        <w:t>Ideally, the programming</w:t>
      </w:r>
      <w:r>
        <w:t xml:space="preserve"> language best suited for the task at hand will be selected.</w:t>
      </w:r>
      <w:r>
        <w:br/>
        <w:t>By the late 1960s, data storage devices and computer terminals became inexpensive enough that programs could be created by typing directly into the computers.</w:t>
      </w:r>
    </w:p>
    <w:sectPr w:rsidR="003E6D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9659360">
    <w:abstractNumId w:val="8"/>
  </w:num>
  <w:num w:numId="2" w16cid:durableId="1291786930">
    <w:abstractNumId w:val="6"/>
  </w:num>
  <w:num w:numId="3" w16cid:durableId="1592473021">
    <w:abstractNumId w:val="5"/>
  </w:num>
  <w:num w:numId="4" w16cid:durableId="794837351">
    <w:abstractNumId w:val="4"/>
  </w:num>
  <w:num w:numId="5" w16cid:durableId="1087309986">
    <w:abstractNumId w:val="7"/>
  </w:num>
  <w:num w:numId="6" w16cid:durableId="1936941300">
    <w:abstractNumId w:val="3"/>
  </w:num>
  <w:num w:numId="7" w16cid:durableId="124853563">
    <w:abstractNumId w:val="2"/>
  </w:num>
  <w:num w:numId="8" w16cid:durableId="1717436981">
    <w:abstractNumId w:val="1"/>
  </w:num>
  <w:num w:numId="9" w16cid:durableId="865024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2CEF"/>
    <w:rsid w:val="0015074B"/>
    <w:rsid w:val="0029639D"/>
    <w:rsid w:val="00326F90"/>
    <w:rsid w:val="003E6D4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2023-12-06T12:42:00Z</dcterms:modified>
  <cp:category/>
</cp:coreProperties>
</file>