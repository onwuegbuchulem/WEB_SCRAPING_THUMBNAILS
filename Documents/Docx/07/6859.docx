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E4D8F" w:rsidRDefault="00E86A65">
      <w:r>
        <w:t>The following properties are among the most important:</w:t>
      </w:r>
      <w:r>
        <w:br/>
      </w:r>
      <w:r>
        <w:br/>
      </w:r>
      <w:r>
        <w:t xml:space="preserve"> In computer programming, readability refers to the ease with which a human reader can comprehend the purpose, control flow, and operation of source code..</w:t>
      </w:r>
      <w:r>
        <w:br/>
        <w:t xml:space="preserve"> Allen Downey, in his book How To Think Like A Computer Scientist, writes:</w:t>
      </w:r>
      <w:r>
        <w:br/>
        <w:t xml:space="preserve"> Many computer languages provide a mechanism to call functions provided by shared libraries.</w:t>
      </w:r>
      <w:r>
        <w:br/>
        <w:t>Many programmers use forms of Agile software development where the various stages of formal software development are more integrated together into short cycles that take a few weeks rather than years.</w:t>
      </w:r>
      <w:r>
        <w:br/>
        <w:t xml:space="preserve"> Following a consistent programming style often helps readability.</w:t>
      </w:r>
      <w:r>
        <w:br/>
        <w:t xml:space="preserve"> Computer programmers are those who write computer software.</w:t>
      </w:r>
      <w:r>
        <w:br/>
        <w:t xml:space="preserve"> Programs were</w:t>
      </w:r>
      <w:r>
        <w:t xml:space="preserve"> mostly entered using punched cards or paper tape.</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Various visual programming languages have also been developed with the intent to resolve readability concerns by adopting non-traditional approaches to code structure and display.</w:t>
      </w:r>
      <w:r>
        <w:br/>
        <w:t>Proficient programming usually</w:t>
      </w:r>
      <w:r>
        <w:t xml:space="preserve"> requires expertise in several different subjects, including knowledge of the application domain, details of programming languages and generic code libraries, specialized algorithms, and formal logic.</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While these are sometim</w:t>
      </w:r>
      <w:r>
        <w:t>es considered programming, often the term software development is used for this larger overall process – with the terms programming, implementation, and coding reserved for the writing and editing of code per se.</w:t>
      </w:r>
      <w:r>
        <w:br/>
        <w:t xml:space="preserve"> Debugging is a very important task in the software development process since having defects in a program can have significant consequences for its users.</w:t>
      </w:r>
      <w:r>
        <w:br/>
        <w:t xml:space="preserve"> High-level languages made the process of developing a program simpler and more understandable, and less bound to the underlying hardware.</w:t>
      </w:r>
      <w:r>
        <w:br/>
        <w:t>Norma</w:t>
      </w:r>
      <w:r>
        <w:t>lly the first step in debugging is to attempt to reproduce the problem.</w:t>
      </w:r>
      <w:r>
        <w:br/>
        <w:t>Sometimes software development is known as software engineering, especially when it employs formal methods or follows an engineering design process.</w:t>
      </w:r>
    </w:p>
    <w:sectPr w:rsidR="006E4D8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90042845">
    <w:abstractNumId w:val="8"/>
  </w:num>
  <w:num w:numId="2" w16cid:durableId="1898474329">
    <w:abstractNumId w:val="6"/>
  </w:num>
  <w:num w:numId="3" w16cid:durableId="1807895934">
    <w:abstractNumId w:val="5"/>
  </w:num>
  <w:num w:numId="4" w16cid:durableId="1474831915">
    <w:abstractNumId w:val="4"/>
  </w:num>
  <w:num w:numId="5" w16cid:durableId="976882302">
    <w:abstractNumId w:val="7"/>
  </w:num>
  <w:num w:numId="6" w16cid:durableId="960383337">
    <w:abstractNumId w:val="3"/>
  </w:num>
  <w:num w:numId="7" w16cid:durableId="1885024585">
    <w:abstractNumId w:val="2"/>
  </w:num>
  <w:num w:numId="8" w16cid:durableId="1544439934">
    <w:abstractNumId w:val="1"/>
  </w:num>
  <w:num w:numId="9" w16cid:durableId="11442783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E4D8F"/>
    <w:rsid w:val="00AA1D8D"/>
    <w:rsid w:val="00B47730"/>
    <w:rsid w:val="00CB0664"/>
    <w:rsid w:val="00E86A6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370</Words>
  <Characters>2110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2023-12-06T06:41:00Z</dcterms:modified>
  <cp:category/>
</cp:coreProperties>
</file>