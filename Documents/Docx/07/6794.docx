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F50" w:rsidRDefault="00557A04">
      <w:r>
        <w:t>Many programmers use forms of Agile software development where the various stages of formal software development are more integrated together into short cycles that take a few weeks rather than years..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t>
      </w:r>
      <w:r>
        <w:t>w-level manipulation).</w:t>
      </w:r>
      <w:r>
        <w:br/>
        <w:t xml:space="preserve"> A similar technique used for database design is Entity-Relationship Modeling (ER Modeling).</w:t>
      </w:r>
      <w:r>
        <w:br/>
        <w:t>However, because an assembly language is little more than a different notation for a machine language,  two machines with different instruction sets also have different assembly languages.</w:t>
      </w:r>
      <w:r>
        <w:br/>
        <w:t>The following properties are among the most important:</w:t>
      </w:r>
      <w:r>
        <w:br/>
      </w:r>
      <w:r>
        <w:br/>
        <w:t xml:space="preserve"> In computer programming, readability refers to the ease with which a human reader can comprehend the purpose, control flow, and operation of source co</w:t>
      </w:r>
      <w:r>
        <w:t>de.</w:t>
      </w:r>
      <w:r>
        <w:br/>
        <w:t>It involves designing and implementing algorithms, step-by-step specifications of procedures, by writing code in one or more programming languages.</w:t>
      </w:r>
      <w:r>
        <w:br/>
      </w:r>
      <w:r>
        <w:br/>
        <w:t>The first compiler related tool, the A-0 System, was developed in 1952 by Grace Hopper, who also coined the term 'compiler'.</w:t>
      </w:r>
      <w:r>
        <w:br/>
        <w:t>Use of a static code analysis tool can help detect some possible problems.</w:t>
      </w:r>
      <w:r>
        <w:br/>
      </w:r>
      <w:r>
        <w:br/>
        <w:t>However, Charles Babbage had already written his first program for the Analytical Engine in 1837.</w:t>
      </w:r>
      <w:r>
        <w:br/>
        <w:t xml:space="preserve">Integrated development environments (IDEs) aim to integrate </w:t>
      </w:r>
      <w:r>
        <w:t>all such help.</w:t>
      </w:r>
      <w:r>
        <w:br/>
        <w:t>Unreadable code often leads to bugs, inefficiencies, and duplicated code.</w:t>
      </w:r>
      <w:r>
        <w:br/>
        <w:t xml:space="preserve"> Debugging is a very important task in the software development process since having defects in a program can have significant consequences for its users.</w:t>
      </w:r>
      <w:r>
        <w:br/>
        <w:t>By the late 1960s, data storage devices and computer terminals became inexpensive enough that programs could be created by typing directly into the computers.</w:t>
      </w:r>
    </w:p>
    <w:sectPr w:rsidR="00FE3F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2627053">
    <w:abstractNumId w:val="8"/>
  </w:num>
  <w:num w:numId="2" w16cid:durableId="2003896680">
    <w:abstractNumId w:val="6"/>
  </w:num>
  <w:num w:numId="3" w16cid:durableId="1659654419">
    <w:abstractNumId w:val="5"/>
  </w:num>
  <w:num w:numId="4" w16cid:durableId="796989546">
    <w:abstractNumId w:val="4"/>
  </w:num>
  <w:num w:numId="5" w16cid:durableId="260375757">
    <w:abstractNumId w:val="7"/>
  </w:num>
  <w:num w:numId="6" w16cid:durableId="381905002">
    <w:abstractNumId w:val="3"/>
  </w:num>
  <w:num w:numId="7" w16cid:durableId="766464214">
    <w:abstractNumId w:val="2"/>
  </w:num>
  <w:num w:numId="8" w16cid:durableId="1106074092">
    <w:abstractNumId w:val="1"/>
  </w:num>
  <w:num w:numId="9" w16cid:durableId="163409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7A04"/>
    <w:rsid w:val="00AA1D8D"/>
    <w:rsid w:val="00B47730"/>
    <w:rsid w:val="00CB0664"/>
    <w:rsid w:val="00FC693F"/>
    <w:rsid w:val="00FE3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