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ABE" w:rsidRDefault="00315CFC">
      <w:r>
        <w:t xml:space="preserve"> Popular modeling techniques include Object-Oriented Analysis and Design (OOAD) and Model-Driven Architecture (MDA)..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</w:t>
      </w:r>
      <w:r>
        <w:t xml:space="preserve"> a few weeks 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</w:t>
      </w:r>
      <w:r>
        <w:t xml:space="preserve">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</w:t>
      </w:r>
      <w:r>
        <w:t>ng data in machine-readable form.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A87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225850">
    <w:abstractNumId w:val="8"/>
  </w:num>
  <w:num w:numId="2" w16cid:durableId="1727755336">
    <w:abstractNumId w:val="6"/>
  </w:num>
  <w:num w:numId="3" w16cid:durableId="3897730">
    <w:abstractNumId w:val="5"/>
  </w:num>
  <w:num w:numId="4" w16cid:durableId="93131326">
    <w:abstractNumId w:val="4"/>
  </w:num>
  <w:num w:numId="5" w16cid:durableId="1427531124">
    <w:abstractNumId w:val="7"/>
  </w:num>
  <w:num w:numId="6" w16cid:durableId="1018314049">
    <w:abstractNumId w:val="3"/>
  </w:num>
  <w:num w:numId="7" w16cid:durableId="246308419">
    <w:abstractNumId w:val="2"/>
  </w:num>
  <w:num w:numId="8" w16cid:durableId="935749333">
    <w:abstractNumId w:val="1"/>
  </w:num>
  <w:num w:numId="9" w16cid:durableId="10571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CFC"/>
    <w:rsid w:val="00326F90"/>
    <w:rsid w:val="00A87A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