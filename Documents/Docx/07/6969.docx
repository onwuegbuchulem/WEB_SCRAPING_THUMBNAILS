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98E" w:rsidRDefault="00146D3F">
      <w:r>
        <w:t xml:space="preserve"> In the 1880s, Herman Hollerith invented the concept of storing data in machine-readable form..</w:t>
      </w:r>
      <w:r>
        <w:br/>
        <w:t xml:space="preserve">For example, when a bug in a compiler can make it crash when parsing some large source file, a simplification of the test case that results in only few </w:t>
      </w:r>
      <w:r>
        <w:t>lines from the original source file can be sufficient to reproduce the same crash.</w:t>
      </w:r>
      <w:r>
        <w:br/>
        <w:t xml:space="preserve"> Machine code was the language of early programs, written in the instruction set of the particular machine, often in binary notation.</w:t>
      </w:r>
      <w:r>
        <w:br/>
        <w:t>Text editors were also developed that allowed changes and corrections to be made much more easily than with punched cards.</w:t>
      </w:r>
      <w:r>
        <w:br/>
        <w:t>Compilers harnessed the power of computers to make programming easier by allowing programmers to specify calculations by entering a formula using infix notation.</w:t>
      </w:r>
      <w:r>
        <w:br/>
        <w:t>One approa</w:t>
      </w:r>
      <w:r>
        <w:t>ch popular for requirements analysis is Use Case analysis.</w:t>
      </w:r>
      <w:r>
        <w:br/>
        <w:t>When debugging the problem in a GUI, the programmer can try to skip some user interaction from the original problem description and check if remaining actions are sufficient for bugs to appear.</w:t>
      </w:r>
      <w:r>
        <w:br/>
        <w:t xml:space="preserve"> Readability is important because programmers spend the majority of their time reading, trying to understand, reusing and modifying existing source code, rather than writing new source code.</w:t>
      </w:r>
      <w:r>
        <w:br/>
      </w:r>
      <w:r>
        <w:br/>
        <w:t>The first compiler related tool, the A-0 System, was developed in 1</w:t>
      </w:r>
      <w:r>
        <w:t>952 by Grace Hopper, who also coined the term 'compiler'.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step in most formal software development processes is requirements analysis, followed by testing to determine value modeling, implementation, and failure elimination (</w:t>
      </w:r>
      <w:r>
        <w:t>debugging).</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w:t>
      </w:r>
      <w:r>
        <w:t>h as execution time or memory consumption, in terms of the size of an input.</w:t>
      </w:r>
      <w:r>
        <w:br/>
        <w:t>Assembly languages were soon developed that let the programmer specify instruction in a text format (e.g., ADD X, TOTAL), with abbreviations for each operation code and meaningful names for specifying addresses.</w:t>
      </w:r>
    </w:p>
    <w:sectPr w:rsidR="00F639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9021111">
    <w:abstractNumId w:val="8"/>
  </w:num>
  <w:num w:numId="2" w16cid:durableId="1442922025">
    <w:abstractNumId w:val="6"/>
  </w:num>
  <w:num w:numId="3" w16cid:durableId="525683027">
    <w:abstractNumId w:val="5"/>
  </w:num>
  <w:num w:numId="4" w16cid:durableId="776873257">
    <w:abstractNumId w:val="4"/>
  </w:num>
  <w:num w:numId="5" w16cid:durableId="1666981337">
    <w:abstractNumId w:val="7"/>
  </w:num>
  <w:num w:numId="6" w16cid:durableId="572156454">
    <w:abstractNumId w:val="3"/>
  </w:num>
  <w:num w:numId="7" w16cid:durableId="1642341011">
    <w:abstractNumId w:val="2"/>
  </w:num>
  <w:num w:numId="8" w16cid:durableId="1252474083">
    <w:abstractNumId w:val="1"/>
  </w:num>
  <w:num w:numId="9" w16cid:durableId="127494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D3F"/>
    <w:rsid w:val="0015074B"/>
    <w:rsid w:val="0029639D"/>
    <w:rsid w:val="00326F90"/>
    <w:rsid w:val="00AA1D8D"/>
    <w:rsid w:val="00B47730"/>
    <w:rsid w:val="00CB0664"/>
    <w:rsid w:val="00F639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