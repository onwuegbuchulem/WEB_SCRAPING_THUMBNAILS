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17BA" w:rsidRDefault="0082301B">
      <w:r>
        <w:t>Expert programmers are familiar with a variety of well-established algorithms and their respective complexities and use this knowledge to choose algorithms that are best suited to the circumstances..</w:t>
      </w:r>
      <w:r>
        <w:br/>
        <w:t xml:space="preserve">It involves designing and implementing </w:t>
      </w:r>
      <w:r>
        <w:t>algorithms, step-by-step specifications of procedures, by writing code in one or more programming languages.</w:t>
      </w:r>
      <w:r>
        <w:br/>
        <w:t>For example, when a bug in a compiler can make it crash when parsing some large source file, a simplification of the test case that results in only few lines from the original source file can be sufficient to reproduce the same crash.</w:t>
      </w:r>
      <w:r>
        <w:br/>
        <w:t>In 1206, the Arab engineer Al-Jazari invented a programmable drum machine where a musical mechanical automaton could be made to play different rhythms and drum patterns</w:t>
      </w:r>
      <w:r>
        <w:t>, via pegs and cams.</w:t>
      </w:r>
      <w:r>
        <w:br/>
        <w:t>In 1801, the Jacquard loom could produce entirely different weaves by changing the "program" – a series of pasteboard cards with holes punched in them.</w:t>
      </w:r>
      <w:r>
        <w:br/>
        <w:t>However, because an assembly language is little more than a different notation for a machine language,  two machines with different instruction sets also have different assembly languages.</w:t>
      </w:r>
      <w:r>
        <w:br/>
      </w:r>
      <w:r>
        <w:br/>
        <w:t>The first compiler related tool, the A-0 System, was developed in 1952 by Grace Hopper, who also coined the term 'compiler'.</w:t>
      </w:r>
      <w:r>
        <w:br/>
        <w:t>FORTRAN, the first widel</w:t>
      </w:r>
      <w:r>
        <w:t>y used high-level language to have a functional implementation, came out in 1957, and many other languages were soon developed—in particular, COBOL aimed at commercial data processing, and Lisp for computer research.</w:t>
      </w:r>
      <w:r>
        <w:br/>
        <w:t>Assembly languages were soon developed that let the programmer specify instruction in a text format (e.g., ADD X, TOTAL), with abbreviations for each operation code and meaningful names for specifying addresses.</w:t>
      </w:r>
      <w:r>
        <w:br/>
        <w:t xml:space="preserve"> Code-breaking algorithms have also existed for centuries.</w:t>
      </w:r>
      <w:r>
        <w:br/>
        <w:t xml:space="preserve"> Some languages are very</w:t>
      </w:r>
      <w:r>
        <w:t xml:space="preserve"> popular for particular kinds of applications, while some languages are regularly used to write many different kinds of applications.</w:t>
      </w:r>
      <w:r>
        <w:br/>
        <w:t>Techniques like Code refactoring can enhance readability.</w:t>
      </w:r>
      <w:r>
        <w:br/>
        <w:t>This can be a non-trivial task, for example as with parallel processes or some unusual software bugs.</w:t>
      </w:r>
      <w:r>
        <w:br/>
        <w:t>By the late 1960s, data storage devices and computer terminals became inexpensive enough that programs could be created by typing directly into the computers.</w:t>
      </w:r>
      <w:r>
        <w:br/>
        <w:t>Methods of measuring programming language popularity includ</w:t>
      </w:r>
      <w:r>
        <w:t>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8917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6537519">
    <w:abstractNumId w:val="8"/>
  </w:num>
  <w:num w:numId="2" w16cid:durableId="1182814870">
    <w:abstractNumId w:val="6"/>
  </w:num>
  <w:num w:numId="3" w16cid:durableId="752169357">
    <w:abstractNumId w:val="5"/>
  </w:num>
  <w:num w:numId="4" w16cid:durableId="945842864">
    <w:abstractNumId w:val="4"/>
  </w:num>
  <w:num w:numId="5" w16cid:durableId="758452415">
    <w:abstractNumId w:val="7"/>
  </w:num>
  <w:num w:numId="6" w16cid:durableId="323706762">
    <w:abstractNumId w:val="3"/>
  </w:num>
  <w:num w:numId="7" w16cid:durableId="1539590550">
    <w:abstractNumId w:val="2"/>
  </w:num>
  <w:num w:numId="8" w16cid:durableId="1295671321">
    <w:abstractNumId w:val="1"/>
  </w:num>
  <w:num w:numId="9" w16cid:durableId="638149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301B"/>
    <w:rsid w:val="008917B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2023-12-06T05:34:00Z</dcterms:modified>
  <cp:category/>
</cp:coreProperties>
</file>