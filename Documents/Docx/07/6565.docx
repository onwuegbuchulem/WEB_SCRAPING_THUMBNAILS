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A4B" w:rsidRDefault="00973571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Some languages are more </w:t>
      </w:r>
      <w:r>
        <w:t>prone to some kinds of faults because their specification does not require compilers to perform as much checking as other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In the 1880s, Herman Hollerith invented the concept of storing data in machine-readable form.</w:t>
      </w:r>
      <w:r>
        <w:br/>
        <w:t xml:space="preserve"> Debugging is often done with IDEs. Standalone debuggers like GDB are also used, and </w:t>
      </w:r>
      <w:r>
        <w:t>these often provide less of a visual environment, usually using a command line.</w:t>
      </w:r>
      <w:r>
        <w:br/>
        <w:t>It affects the aspects of quality above, including portability, usability and most importantly maintainability.</w:t>
      </w:r>
      <w:r>
        <w:br/>
        <w:t>Unreadable code often leads to bugs, inefficiencies, and duplicated code.</w:t>
      </w:r>
      <w:r>
        <w:br/>
        <w:t>Scripting and breakpointing is also part of this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 early as the 9th century, a p</w:t>
      </w:r>
      <w:r>
        <w:t>rogrammable music sequencer was invented by the Persian Banu Musa brothers, who described an automated mechanical flute player in the Book of Ingenious Devices.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Assembly languages were soon developed that let the programmer specify instruction in a text format (e.g., ADD X, TOTAL), with abbreviations for each operation code and meaningful</w:t>
      </w:r>
      <w:r>
        <w:t xml:space="preserve"> names for specifying addresses.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Integrated development environments (IDEs) aim to integrate all such help.</w:t>
      </w:r>
      <w:r>
        <w:br/>
        <w:t>It involves designing and implementing algorithms, step-by-step specifications of procedures, by writing code in one or more programming languages.</w:t>
      </w:r>
    </w:p>
    <w:sectPr w:rsidR="00E82A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3904693">
    <w:abstractNumId w:val="8"/>
  </w:num>
  <w:num w:numId="2" w16cid:durableId="874973844">
    <w:abstractNumId w:val="6"/>
  </w:num>
  <w:num w:numId="3" w16cid:durableId="138691973">
    <w:abstractNumId w:val="5"/>
  </w:num>
  <w:num w:numId="4" w16cid:durableId="2137330341">
    <w:abstractNumId w:val="4"/>
  </w:num>
  <w:num w:numId="5" w16cid:durableId="50424448">
    <w:abstractNumId w:val="7"/>
  </w:num>
  <w:num w:numId="6" w16cid:durableId="1110474264">
    <w:abstractNumId w:val="3"/>
  </w:num>
  <w:num w:numId="7" w16cid:durableId="590742042">
    <w:abstractNumId w:val="2"/>
  </w:num>
  <w:num w:numId="8" w16cid:durableId="647708249">
    <w:abstractNumId w:val="1"/>
  </w:num>
  <w:num w:numId="9" w16cid:durableId="104190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3571"/>
    <w:rsid w:val="00AA1D8D"/>
    <w:rsid w:val="00B47730"/>
    <w:rsid w:val="00CB0664"/>
    <w:rsid w:val="00E82A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