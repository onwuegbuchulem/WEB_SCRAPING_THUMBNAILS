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554" w:rsidRDefault="00DB0613">
      <w:r>
        <w:br/>
        <w:t>The first compiler related tool, the A-0 System, was developed in 1952 by Grace Hopper, who also coined the term 'compiler'..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>They are the bu</w:t>
      </w:r>
      <w:r>
        <w:t>ilding blocks for all software, from the simplest applications to the most sophisticated ones.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There are many approaches to the Software development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</w:t>
      </w:r>
      <w:r>
        <w:t>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</w:p>
    <w:sectPr w:rsidR="00AB5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452857">
    <w:abstractNumId w:val="8"/>
  </w:num>
  <w:num w:numId="2" w16cid:durableId="1129738223">
    <w:abstractNumId w:val="6"/>
  </w:num>
  <w:num w:numId="3" w16cid:durableId="1154688497">
    <w:abstractNumId w:val="5"/>
  </w:num>
  <w:num w:numId="4" w16cid:durableId="1943878680">
    <w:abstractNumId w:val="4"/>
  </w:num>
  <w:num w:numId="5" w16cid:durableId="183440784">
    <w:abstractNumId w:val="7"/>
  </w:num>
  <w:num w:numId="6" w16cid:durableId="1372262922">
    <w:abstractNumId w:val="3"/>
  </w:num>
  <w:num w:numId="7" w16cid:durableId="1014500574">
    <w:abstractNumId w:val="2"/>
  </w:num>
  <w:num w:numId="8" w16cid:durableId="929315631">
    <w:abstractNumId w:val="1"/>
  </w:num>
  <w:num w:numId="9" w16cid:durableId="147136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554"/>
    <w:rsid w:val="00B47730"/>
    <w:rsid w:val="00CB0664"/>
    <w:rsid w:val="00DB06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