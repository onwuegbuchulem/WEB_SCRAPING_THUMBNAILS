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043E" w:rsidRDefault="00216A72">
      <w:r>
        <w:t xml:space="preserve"> Following a consistent programming style often helps readability..</w:t>
      </w:r>
      <w:r>
        <w:br/>
        <w:t xml:space="preserve">In 1206, the Arab engineer Al-Jazari invented a programmable drum machine where a musical mechanical automaton could be made to play different rhythms and drum patterns, via pegs and </w:t>
      </w:r>
      <w:r>
        <w:t>cams.</w:t>
      </w:r>
      <w:r>
        <w:br/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In 1801, the Jacquard loom could produce entirely different weaves by changing the "program" – a series of pasteboard cards with holes punched in them.</w:t>
      </w:r>
      <w:r>
        <w:br/>
        <w:t>Integrated development environments (IDEs) aim to integrate all su</w:t>
      </w:r>
      <w:r>
        <w:t>ch help.</w:t>
      </w:r>
      <w:r>
        <w:br/>
        <w:t>However, readability is more than just programming style.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One approach popular for requirements analysis is Use Case analysis.</w:t>
      </w:r>
      <w:r>
        <w:br/>
        <w:t>Some text editors such as Emacs allow GDB to be invoked through them, to provide a visual environment.</w:t>
      </w:r>
      <w:r>
        <w:br/>
        <w:t>Normally the first step in</w:t>
      </w:r>
      <w:r>
        <w:t xml:space="preserve"> debugging is to attempt to reproduce the problem.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Programs were most</w:t>
      </w:r>
      <w:r>
        <w:t>ly entered using punched cards or paper tape.</w:t>
      </w:r>
    </w:p>
    <w:sectPr w:rsidR="000904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9530953">
    <w:abstractNumId w:val="8"/>
  </w:num>
  <w:num w:numId="2" w16cid:durableId="305595549">
    <w:abstractNumId w:val="6"/>
  </w:num>
  <w:num w:numId="3" w16cid:durableId="424153937">
    <w:abstractNumId w:val="5"/>
  </w:num>
  <w:num w:numId="4" w16cid:durableId="1692880138">
    <w:abstractNumId w:val="4"/>
  </w:num>
  <w:num w:numId="5" w16cid:durableId="481697429">
    <w:abstractNumId w:val="7"/>
  </w:num>
  <w:num w:numId="6" w16cid:durableId="656689865">
    <w:abstractNumId w:val="3"/>
  </w:num>
  <w:num w:numId="7" w16cid:durableId="596987866">
    <w:abstractNumId w:val="2"/>
  </w:num>
  <w:num w:numId="8" w16cid:durableId="1380283515">
    <w:abstractNumId w:val="1"/>
  </w:num>
  <w:num w:numId="9" w16cid:durableId="683703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43E"/>
    <w:rsid w:val="0015074B"/>
    <w:rsid w:val="00216A72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2023-12-06T07:39:00Z</dcterms:modified>
  <cp:category/>
</cp:coreProperties>
</file>