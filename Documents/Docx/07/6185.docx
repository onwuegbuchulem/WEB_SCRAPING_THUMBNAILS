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DCF" w:rsidRDefault="005A0E65">
      <w:r>
        <w:t xml:space="preserve"> Computer programmers are those who write computer software..</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The Unified Modeling Language (UML) is a notation </w:t>
      </w:r>
      <w:r>
        <w:t>used for both the OOAD and MDA.</w:t>
      </w:r>
      <w:r>
        <w:br/>
        <w:t>Programmers typically use high-level programming languages that are more easily intelligible to humans than machine code, which is directly executed by the central processing unit.</w:t>
      </w:r>
      <w:r>
        <w:br/>
        <w:t>Programming languages are essential for software development.</w:t>
      </w:r>
      <w:r>
        <w:br/>
        <w:t>It is usually easier to code in "high-level" languages than in "low-level" ones.</w:t>
      </w:r>
      <w:r>
        <w:br/>
        <w:t>A study found that a few simple readability transformations made code shorter and drastically reduced the time to understand it.</w:t>
      </w:r>
      <w:r>
        <w:br/>
        <w:t>While these are sometimes c</w:t>
      </w:r>
      <w:r>
        <w:t>onsidered programming, often the term software development is used for this larger overall process – with the terms programming, implementation, and coding reserved for the writing and editing of code per se.</w:t>
      </w:r>
      <w:r>
        <w:br/>
      </w:r>
      <w:r>
        <w:b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w:t>
      </w:r>
      <w:r>
        <w:t>y to target varying machine instruction sets via compilation declarations and heuristics.</w:t>
      </w:r>
      <w:r>
        <w:br/>
        <w:t xml:space="preserve"> After the bug is reproduced, the input of the program may need to be simplified to make it easier to debug.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Code-breaking algorithms have also e</w:t>
      </w:r>
      <w:r>
        <w:t>xisted for centuries.</w:t>
      </w:r>
      <w:r>
        <w:br/>
        <w:t xml:space="preserve"> Popular modeling techniques include Object-Oriented Analysis and Design (OOAD) and Model-Driven Architecture (MDA).</w:t>
      </w:r>
    </w:p>
    <w:sectPr w:rsidR="00510D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2686296">
    <w:abstractNumId w:val="8"/>
  </w:num>
  <w:num w:numId="2" w16cid:durableId="148712525">
    <w:abstractNumId w:val="6"/>
  </w:num>
  <w:num w:numId="3" w16cid:durableId="1524906250">
    <w:abstractNumId w:val="5"/>
  </w:num>
  <w:num w:numId="4" w16cid:durableId="136462222">
    <w:abstractNumId w:val="4"/>
  </w:num>
  <w:num w:numId="5" w16cid:durableId="2084182954">
    <w:abstractNumId w:val="7"/>
  </w:num>
  <w:num w:numId="6" w16cid:durableId="108361204">
    <w:abstractNumId w:val="3"/>
  </w:num>
  <w:num w:numId="7" w16cid:durableId="605891488">
    <w:abstractNumId w:val="2"/>
  </w:num>
  <w:num w:numId="8" w16cid:durableId="417096395">
    <w:abstractNumId w:val="1"/>
  </w:num>
  <w:num w:numId="9" w16cid:durableId="210136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0DCF"/>
    <w:rsid w:val="005A0E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