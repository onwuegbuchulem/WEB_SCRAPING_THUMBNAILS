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445" w:rsidRDefault="009A4F5F">
      <w:r>
        <w:t>They are the building blocks for all software, from the simplest applications to the most sophisticated ones..</w:t>
      </w:r>
      <w:r>
        <w:br/>
      </w:r>
      <w:r>
        <w:br/>
      </w:r>
      <w:r>
        <w:t xml:space="preserve"> Computer programming or coding is the composition of sequences of instructions, called programs, that computers can follow to perform tasks.</w:t>
      </w:r>
      <w:r>
        <w:br/>
        <w:t>One approach popular for requirements analysis is Use Case analysis.</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w:t>
      </w:r>
      <w:r>
        <w:t>t and skills.</w:t>
      </w:r>
      <w:r>
        <w:br/>
        <w:t xml:space="preserve"> After the bug is reproduced, the input of the program may need to be simplified to make it easier to debug.</w:t>
      </w:r>
      <w:r>
        <w:br/>
        <w:t>A study found that a few simple readability transformations made code shorter and drastically reduced the time to understand it.</w:t>
      </w:r>
      <w:r>
        <w:br/>
        <w:t>Sometimes software development is known as software engineering, especially when it employs formal methods or follows an engineering design process.</w:t>
      </w:r>
      <w:r>
        <w:br/>
        <w:t xml:space="preserve"> Code-breaking algorithms have also existed for centuries.</w:t>
      </w:r>
      <w:r>
        <w:br/>
        <w:t xml:space="preserve"> Implementation techniques include imperative langua</w:t>
      </w:r>
      <w:r>
        <w:t>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w:t>
      </w:r>
      <w:r>
        <w:t>e languages are very popular for particular kinds of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w:t>
      </w:r>
      <w:r>
        <w:t>" ones.</w:t>
      </w:r>
    </w:p>
    <w:sectPr w:rsidR="000574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499389">
    <w:abstractNumId w:val="8"/>
  </w:num>
  <w:num w:numId="2" w16cid:durableId="1532259098">
    <w:abstractNumId w:val="6"/>
  </w:num>
  <w:num w:numId="3" w16cid:durableId="1370834570">
    <w:abstractNumId w:val="5"/>
  </w:num>
  <w:num w:numId="4" w16cid:durableId="68306601">
    <w:abstractNumId w:val="4"/>
  </w:num>
  <w:num w:numId="5" w16cid:durableId="1518960164">
    <w:abstractNumId w:val="7"/>
  </w:num>
  <w:num w:numId="6" w16cid:durableId="1888178860">
    <w:abstractNumId w:val="3"/>
  </w:num>
  <w:num w:numId="7" w16cid:durableId="1598364616">
    <w:abstractNumId w:val="2"/>
  </w:num>
  <w:num w:numId="8" w16cid:durableId="1008673956">
    <w:abstractNumId w:val="1"/>
  </w:num>
  <w:num w:numId="9" w16cid:durableId="22191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445"/>
    <w:rsid w:val="0006063C"/>
    <w:rsid w:val="0015074B"/>
    <w:rsid w:val="0029639D"/>
    <w:rsid w:val="00326F90"/>
    <w:rsid w:val="009A4F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