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946" w:rsidRDefault="00996A7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>For example, COBOL is still strong in corporate</w:t>
      </w:r>
      <w:r>
        <w:t xml:space="preserve"> data centers often on large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By the late 1960s, data storage devices and computer terminals became inexpensive enough that programs could be created by typing dire</w:t>
      </w:r>
      <w:r>
        <w:t>ctly into the computers.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>For example, when a bug in a compiler can make it crash when parsing some large source file, a simplification of the test case that results in only few lines from the original sourc</w:t>
      </w:r>
      <w:r>
        <w:t>e file can be sufficient to reproduce the same crash.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</w:p>
    <w:sectPr w:rsidR="00D749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521932">
    <w:abstractNumId w:val="8"/>
  </w:num>
  <w:num w:numId="2" w16cid:durableId="968971417">
    <w:abstractNumId w:val="6"/>
  </w:num>
  <w:num w:numId="3" w16cid:durableId="1524517438">
    <w:abstractNumId w:val="5"/>
  </w:num>
  <w:num w:numId="4" w16cid:durableId="1497695576">
    <w:abstractNumId w:val="4"/>
  </w:num>
  <w:num w:numId="5" w16cid:durableId="1587032650">
    <w:abstractNumId w:val="7"/>
  </w:num>
  <w:num w:numId="6" w16cid:durableId="688408452">
    <w:abstractNumId w:val="3"/>
  </w:num>
  <w:num w:numId="7" w16cid:durableId="1093625401">
    <w:abstractNumId w:val="2"/>
  </w:num>
  <w:num w:numId="8" w16cid:durableId="1642005004">
    <w:abstractNumId w:val="1"/>
  </w:num>
  <w:num w:numId="9" w16cid:durableId="106498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6A7B"/>
    <w:rsid w:val="00AA1D8D"/>
    <w:rsid w:val="00B47730"/>
    <w:rsid w:val="00CB0664"/>
    <w:rsid w:val="00D749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