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0D4" w:rsidRDefault="00C068A7">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Expert programmers are familiar with a variety of well-established algorithms and their respective complexities and use this knowledge to choose algorithms that are best suited to the circumstances.</w:t>
      </w:r>
      <w:r>
        <w:br/>
        <w:t xml:space="preserve"> The academic field and the engineering practice of computer programming are both largely concerned with discovering and implementing the most efficient algorithms for a given class of problems.</w:t>
      </w:r>
      <w:r>
        <w:br/>
        <w:t>By the late 1960s, data storage devices and computer terminals became inexpensive enough that programs could be creat</w:t>
      </w:r>
      <w:r>
        <w:t>ed by typing directly into the computers.</w:t>
      </w:r>
      <w:r>
        <w:br/>
        <w:t xml:space="preserve"> High-level languages made the process of developing a program simpler and more understandable, and less bound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w:t>
      </w:r>
      <w:r>
        <w:t>nderestimates the number of users of business languages such as COBOL).</w:t>
      </w:r>
      <w:r>
        <w:br/>
        <w:t>It involves designing and implementing algorithms, step-by-step specifications of procedures, by writing code in one or more programming languages.</w:t>
      </w:r>
      <w:r>
        <w:br/>
        <w:t>Some languages are more prone to some kinds of faults because their specification does not require compilers to perform as much checking as other languages.</w:t>
      </w:r>
      <w:r>
        <w:br/>
        <w:t xml:space="preserve">In 1801, the Jacquard loom could produce entirely different weaves by changing the "program" – a series of pasteboard cards with holes </w:t>
      </w:r>
      <w:r>
        <w:t>punched in them.</w:t>
      </w:r>
      <w:r>
        <w:br/>
        <w:t>Trade-offs from this ideal involve finding enough programmers who know the language to build a team, the availability of compilers for that language, and the efficiency with which programs written in a given language execute.</w:t>
      </w:r>
      <w:r>
        <w:br/>
        <w:t xml:space="preserve"> Following a consistent programming style often helps readability.</w:t>
      </w:r>
      <w:r>
        <w:br/>
        <w:t>Proficient programming usually requires expertise in several different subjects, including knowledge of the application domain, details of programming languages and generic code libraries, specialized a</w:t>
      </w:r>
      <w:r>
        <w:t>lgorithms, and formal logic.</w:t>
      </w:r>
      <w:r>
        <w:br/>
        <w:t>Programming languages are essential for software development.</w:t>
      </w:r>
      <w:r>
        <w:br/>
        <w:t>They are the building blocks for all software, from the simplest applications to the most sophisticated ones.</w:t>
      </w:r>
      <w:r>
        <w:br/>
        <w:t xml:space="preserve"> In the 1880s, Herman Hollerith invented the concept of storing data in machine-readable form.</w:t>
      </w:r>
    </w:p>
    <w:sectPr w:rsidR="00EC30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1309229">
    <w:abstractNumId w:val="8"/>
  </w:num>
  <w:num w:numId="2" w16cid:durableId="2021002667">
    <w:abstractNumId w:val="6"/>
  </w:num>
  <w:num w:numId="3" w16cid:durableId="301732724">
    <w:abstractNumId w:val="5"/>
  </w:num>
  <w:num w:numId="4" w16cid:durableId="164367133">
    <w:abstractNumId w:val="4"/>
  </w:num>
  <w:num w:numId="5" w16cid:durableId="768962147">
    <w:abstractNumId w:val="7"/>
  </w:num>
  <w:num w:numId="6" w16cid:durableId="1582056068">
    <w:abstractNumId w:val="3"/>
  </w:num>
  <w:num w:numId="7" w16cid:durableId="2052538513">
    <w:abstractNumId w:val="2"/>
  </w:num>
  <w:num w:numId="8" w16cid:durableId="664551871">
    <w:abstractNumId w:val="1"/>
  </w:num>
  <w:num w:numId="9" w16cid:durableId="86948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68A7"/>
    <w:rsid w:val="00CB0664"/>
    <w:rsid w:val="00EC30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2023-12-06T07:34:00Z</dcterms:modified>
  <cp:category/>
</cp:coreProperties>
</file>