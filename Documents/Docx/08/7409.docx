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3B1F" w:rsidRDefault="00CA6CFB">
      <w:r>
        <w:t xml:space="preserve"> High-level languages made the process of developing a program simpler and more understandable, and less bound to the underlying hardware..</w:t>
      </w:r>
      <w:r>
        <w:br/>
        <w:t xml:space="preserve"> Popular modeling techniques include Object-Oriented Analysis and Design (OOAD) and Model-Driven Architecture (MDA).</w:t>
      </w:r>
      <w:r>
        <w:br/>
        <w:t>Normally the first step in debugging is to attempt to reproduce the problem.</w:t>
      </w:r>
      <w:r>
        <w:br/>
        <w:t>As early as the 9th century, a programmable music sequencer was invented by the Persian Banu Musa brothers, who described an automated mechanical flute player in the Book of Ingenious Devices.</w:t>
      </w:r>
      <w:r>
        <w:br/>
        <w:t>Proficient programming usually requires expertise in several different subjects, including knowledge of the application doma</w:t>
      </w:r>
      <w:r>
        <w:t>in, details of programming languages and generic code libraries, specialized algorithms, and formal logic.</w:t>
      </w:r>
      <w:r>
        <w:br/>
      </w:r>
      <w:r>
        <w:br/>
        <w:t>There exist a lot of different approaches for each of those tasks.</w:t>
      </w:r>
      <w:r>
        <w:br/>
        <w:t>A study found that a few simple readability transformations made code shorter and drastically reduced the time to understand it.</w:t>
      </w:r>
      <w:r>
        <w:br/>
        <w:t xml:space="preserve"> Different programming languages support different styles of programming (called programming paradigms).</w:t>
      </w:r>
      <w:r>
        <w:br/>
        <w:t xml:space="preserve"> Allen Downey, in his book How To Think Like A Computer Scientist, writes:</w:t>
      </w:r>
      <w:r>
        <w:br/>
        <w:t xml:space="preserve"> Many computer languages pro</w:t>
      </w:r>
      <w:r>
        <w:t>vide a mechanism to call functions provided by shared libraries.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with the concept of the stored-program computer introduced in 1949, both programs and data were stored and manipulated in the same way in computer mem</w:t>
      </w:r>
      <w:r>
        <w:t>ory.</w:t>
      </w:r>
      <w:r>
        <w:br/>
        <w:t xml:space="preserve"> Debugging is a very important task in the software development process since having defects in a program can have significant consequences for its users.</w:t>
      </w:r>
      <w:r>
        <w:br/>
        <w:t>Trade-offs from this ideal involve finding enough programmers who know the language to build a team, the availability of compilers for that language, and the efficiency with which programs written in a given language execute.</w:t>
      </w:r>
      <w:r>
        <w:br/>
        <w:t>Techniques like Code refactoring can enhance readability.</w:t>
      </w:r>
    </w:p>
    <w:sectPr w:rsidR="00083B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0792939">
    <w:abstractNumId w:val="8"/>
  </w:num>
  <w:num w:numId="2" w16cid:durableId="891309621">
    <w:abstractNumId w:val="6"/>
  </w:num>
  <w:num w:numId="3" w16cid:durableId="2051412146">
    <w:abstractNumId w:val="5"/>
  </w:num>
  <w:num w:numId="4" w16cid:durableId="1907691255">
    <w:abstractNumId w:val="4"/>
  </w:num>
  <w:num w:numId="5" w16cid:durableId="1042898933">
    <w:abstractNumId w:val="7"/>
  </w:num>
  <w:num w:numId="6" w16cid:durableId="432556461">
    <w:abstractNumId w:val="3"/>
  </w:num>
  <w:num w:numId="7" w16cid:durableId="870532473">
    <w:abstractNumId w:val="2"/>
  </w:num>
  <w:num w:numId="8" w16cid:durableId="812212126">
    <w:abstractNumId w:val="1"/>
  </w:num>
  <w:num w:numId="9" w16cid:durableId="348146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B1F"/>
    <w:rsid w:val="0015074B"/>
    <w:rsid w:val="0029639D"/>
    <w:rsid w:val="00326F90"/>
    <w:rsid w:val="00AA1D8D"/>
    <w:rsid w:val="00B47730"/>
    <w:rsid w:val="00CA6CF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2023-12-06T08:43:00Z</dcterms:modified>
  <cp:category/>
</cp:coreProperties>
</file>