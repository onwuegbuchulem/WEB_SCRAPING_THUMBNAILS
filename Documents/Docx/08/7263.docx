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537" w:rsidRDefault="00CB2315">
      <w:r>
        <w:t>However, readability is more than just programming style..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They are the building blocks for </w:t>
      </w:r>
      <w:r>
        <w:t>all software, from the simplest applications to the most sophisticated ones.</w:t>
      </w:r>
      <w:r>
        <w:br/>
        <w:t xml:space="preserve"> Programs were mostly entered using punched cards or paper tape.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It is very difficult to determine what are the most popular modern programming languages.</w:t>
      </w:r>
      <w:r>
        <w:br/>
        <w:t>As early as the 9th century, a programmable music sequencer was inv</w:t>
      </w:r>
      <w:r>
        <w:t>ented by the Persian Banu Musa brothers, who described an automated mechanical flute player in the Book of Ingenious Devices.</w:t>
      </w:r>
      <w:r>
        <w:br/>
        <w:t>The Unified Modeling Language (UML) is a notation used for both the OOAD and MDA.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Compilers harnessed the power of computers to make programming easier by allowing programmers to specify calculations by entering a formula using infix </w:t>
      </w:r>
      <w:r>
        <w:t>notation.</w:t>
      </w:r>
      <w:r>
        <w:br/>
        <w:t>Ideally, the programming language best suited for the task at hand will be selected.</w:t>
      </w:r>
      <w:r>
        <w:br/>
        <w:t>Unreadable code often leads to bugs, inefficiencies, and duplicated code.</w:t>
      </w:r>
      <w:r>
        <w:br/>
        <w:t>It affects the aspects of quality above, including portability, usability and most importantly maintainability.</w:t>
      </w:r>
      <w:r>
        <w:br/>
        <w:t xml:space="preserve"> Code-breaking algorithms have also existed for centuries.</w:t>
      </w:r>
      <w:r>
        <w:br/>
        <w:t>One approach popular for requirements analysis is Use Case analysis.</w:t>
      </w:r>
    </w:p>
    <w:sectPr w:rsidR="00C765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9490886">
    <w:abstractNumId w:val="8"/>
  </w:num>
  <w:num w:numId="2" w16cid:durableId="1539733020">
    <w:abstractNumId w:val="6"/>
  </w:num>
  <w:num w:numId="3" w16cid:durableId="722799785">
    <w:abstractNumId w:val="5"/>
  </w:num>
  <w:num w:numId="4" w16cid:durableId="1726029366">
    <w:abstractNumId w:val="4"/>
  </w:num>
  <w:num w:numId="5" w16cid:durableId="1340808565">
    <w:abstractNumId w:val="7"/>
  </w:num>
  <w:num w:numId="6" w16cid:durableId="459809264">
    <w:abstractNumId w:val="3"/>
  </w:num>
  <w:num w:numId="7" w16cid:durableId="1174220046">
    <w:abstractNumId w:val="2"/>
  </w:num>
  <w:num w:numId="8" w16cid:durableId="119416630">
    <w:abstractNumId w:val="1"/>
  </w:num>
  <w:num w:numId="9" w16cid:durableId="50725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76537"/>
    <w:rsid w:val="00CB0664"/>
    <w:rsid w:val="00CB23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2023-12-06T08:43:00Z</dcterms:modified>
  <cp:category/>
</cp:coreProperties>
</file>