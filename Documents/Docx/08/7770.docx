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BCC" w:rsidRDefault="00AE1C89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Proficient programming usually requires expertise </w:t>
      </w:r>
      <w:r>
        <w:t>in several different subjects, including knowledge of the application domain, details of programming languages and generic code libraries, specialized algorithms, and formal logic.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</w:t>
      </w:r>
      <w:r>
        <w:t>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>For</w:t>
      </w:r>
      <w:r>
        <w:t xml:space="preserve">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</w:p>
    <w:sectPr w:rsidR="00945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760003">
    <w:abstractNumId w:val="8"/>
  </w:num>
  <w:num w:numId="2" w16cid:durableId="1107698775">
    <w:abstractNumId w:val="6"/>
  </w:num>
  <w:num w:numId="3" w16cid:durableId="423457415">
    <w:abstractNumId w:val="5"/>
  </w:num>
  <w:num w:numId="4" w16cid:durableId="766851490">
    <w:abstractNumId w:val="4"/>
  </w:num>
  <w:num w:numId="5" w16cid:durableId="2001039425">
    <w:abstractNumId w:val="7"/>
  </w:num>
  <w:num w:numId="6" w16cid:durableId="1196967159">
    <w:abstractNumId w:val="3"/>
  </w:num>
  <w:num w:numId="7" w16cid:durableId="380641827">
    <w:abstractNumId w:val="2"/>
  </w:num>
  <w:num w:numId="8" w16cid:durableId="543568357">
    <w:abstractNumId w:val="1"/>
  </w:num>
  <w:num w:numId="9" w16cid:durableId="198372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BCC"/>
    <w:rsid w:val="00AA1D8D"/>
    <w:rsid w:val="00AE1C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