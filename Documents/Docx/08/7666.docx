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E9B" w:rsidRDefault="00BB359A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Computer programmers are those who write computer software.</w:t>
      </w:r>
      <w:r>
        <w:br/>
        <w:t>In th</w:t>
      </w:r>
      <w:r>
        <w:t>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After the bug is reproduced, the input of the program may need to be sim</w:t>
      </w:r>
      <w:r>
        <w:t>plified to make it easier to debug.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cards with holes punched in them.</w:t>
      </w:r>
      <w:r>
        <w:br/>
        <w:t>Assembly languages were soon developed that let the programmer specify instruction in</w:t>
      </w:r>
      <w:r>
        <w:t xml:space="preserve"> a text format (e.g., ADD X, TOTAL), with abbreviations for each operation code and meaningful names for specifying addresses.</w:t>
      </w:r>
      <w:r>
        <w:br/>
        <w:t>Techniques like Code refactoring can enhance readability.</w:t>
      </w:r>
      <w:r>
        <w:br/>
        <w:t xml:space="preserve"> A similar technique used for database design is Entity-Relationship Modeling (ER Modeling).</w:t>
      </w:r>
    </w:p>
    <w:sectPr w:rsidR="00AF1E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101210">
    <w:abstractNumId w:val="8"/>
  </w:num>
  <w:num w:numId="2" w16cid:durableId="1251507313">
    <w:abstractNumId w:val="6"/>
  </w:num>
  <w:num w:numId="3" w16cid:durableId="1491168726">
    <w:abstractNumId w:val="5"/>
  </w:num>
  <w:num w:numId="4" w16cid:durableId="1426344101">
    <w:abstractNumId w:val="4"/>
  </w:num>
  <w:num w:numId="5" w16cid:durableId="1037510322">
    <w:abstractNumId w:val="7"/>
  </w:num>
  <w:num w:numId="6" w16cid:durableId="316767425">
    <w:abstractNumId w:val="3"/>
  </w:num>
  <w:num w:numId="7" w16cid:durableId="905146290">
    <w:abstractNumId w:val="2"/>
  </w:num>
  <w:num w:numId="8" w16cid:durableId="1107701700">
    <w:abstractNumId w:val="1"/>
  </w:num>
  <w:num w:numId="9" w16cid:durableId="195409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1E9B"/>
    <w:rsid w:val="00B47730"/>
    <w:rsid w:val="00BB35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