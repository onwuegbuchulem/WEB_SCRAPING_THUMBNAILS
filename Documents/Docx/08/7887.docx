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180" w:rsidRDefault="007A7056">
      <w:r>
        <w:br/>
      </w:r>
      <w:r>
        <w:t xml:space="preserve"> Computer programming or coding is the composition of sequences of instructions, called programs, that computers can follow to perform tasks..</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academic field and the eng</w:t>
      </w:r>
      <w:r>
        <w:t>ineering practice of computer programming are both largely concerned with discovering and implementing the most efficient algorithms for a given class of problems.</w:t>
      </w:r>
      <w:r>
        <w:br/>
        <w:t>Text editors were also developed that allowed changes and corrections to be made much more easily than with punched cards.</w:t>
      </w:r>
      <w:r>
        <w:br/>
        <w:t>They are the building blocks for all software, from the simplest applications to the most sophisticated ones.</w:t>
      </w:r>
      <w:r>
        <w:br/>
        <w:t>Languages form an approximate spectrum from "low-level" to "high-level"; "low-level" languages are typically more m</w:t>
      </w:r>
      <w:r>
        <w:t>achine-oriented and faster to execute, whereas "high-level" languages are more abstract and easier to use but execute less quickly.</w:t>
      </w:r>
      <w:r>
        <w:br/>
        <w:t xml:space="preserve"> It is very difficult to determine what are the most popular modern programming languages.</w:t>
      </w:r>
      <w:r>
        <w:br/>
        <w:t>The Unified Modeling Language (UML) is a notation used for both the OOAD and MDA.</w:t>
      </w:r>
      <w:r>
        <w:br/>
        <w:t xml:space="preserve"> New languages are generally designed around the syntax of a prior language with new functionality added, (for example C++ adds object-orientation to C, and Java adds memory management and bytecode to C++, b</w:t>
      </w:r>
      <w:r>
        <w:t>ut as a result, loses efficiency and the ability for low-level manipulation).</w:t>
      </w:r>
      <w:r>
        <w:br/>
        <w:t>Techniques like Code refactoring can enhance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w:t>
      </w:r>
      <w:r>
        <w:t>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text editors such as Emacs allow GDB to be invoked through them, to provide a visual environment.</w:t>
      </w:r>
    </w:p>
    <w:sectPr w:rsidR="00A021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325889">
    <w:abstractNumId w:val="8"/>
  </w:num>
  <w:num w:numId="2" w16cid:durableId="1290166685">
    <w:abstractNumId w:val="6"/>
  </w:num>
  <w:num w:numId="3" w16cid:durableId="1716269600">
    <w:abstractNumId w:val="5"/>
  </w:num>
  <w:num w:numId="4" w16cid:durableId="1838418961">
    <w:abstractNumId w:val="4"/>
  </w:num>
  <w:num w:numId="5" w16cid:durableId="424351537">
    <w:abstractNumId w:val="7"/>
  </w:num>
  <w:num w:numId="6" w16cid:durableId="1396926441">
    <w:abstractNumId w:val="3"/>
  </w:num>
  <w:num w:numId="7" w16cid:durableId="241305485">
    <w:abstractNumId w:val="2"/>
  </w:num>
  <w:num w:numId="8" w16cid:durableId="555093302">
    <w:abstractNumId w:val="1"/>
  </w:num>
  <w:num w:numId="9" w16cid:durableId="45514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7056"/>
    <w:rsid w:val="00A021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