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44E6" w:rsidRDefault="00F44896">
      <w:r>
        <w:t>FORTRAN, the first widely used high-level language to have a functional implementation, came out in 1957, and many other languages were soon developed—in particular, COBOL aimed at commercial data processing, and Lisp for computer research..</w:t>
      </w:r>
      <w:r>
        <w:br/>
      </w:r>
      <w:r>
        <w:t>However, Charles Babbage had already written his first program for the Analytical Engine in 1837.</w:t>
      </w:r>
      <w:r>
        <w:br/>
        <w:t xml:space="preserve"> Code-breaking algorithms have also existed for centuries.</w:t>
      </w:r>
      <w:r>
        <w:br/>
        <w:t xml:space="preserve"> Machine code was the language of early programs, written in the instruction set of the particular machine, often in binary notation.</w:t>
      </w:r>
      <w:r>
        <w:br/>
        <w:t>Techniques like Code refactoring can enhance readability.</w:t>
      </w:r>
      <w:r>
        <w:br/>
        <w:t>The following properties are among the most important:</w:t>
      </w:r>
      <w:r>
        <w:br/>
      </w:r>
      <w:r>
        <w:br/>
        <w:t xml:space="preserve"> In computer programming, readability refers to the ease with which a human reader can comprehend the purpo</w:t>
      </w:r>
      <w:r>
        <w:t>se, control flow, and operation of source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Implementation techniques include imperative languages (obje</w:t>
      </w:r>
      <w:r>
        <w:t>ct-oriented or procedural), functional languages, and logic languages.</w:t>
      </w:r>
      <w:r>
        <w:br/>
        <w:t>It involves designing and implementing algorithms, step-by-step specifications of procedures, by writing code in one or more programming languages.</w:t>
      </w:r>
      <w:r>
        <w:br/>
        <w:t>It affects the aspects of quality above, including portability, usability and most importantly maintainability.</w:t>
      </w:r>
      <w:r>
        <w:br/>
        <w:t xml:space="preserve"> It is very difficult to determine what are the most popular modern programming languages.</w:t>
      </w:r>
      <w:r>
        <w:br/>
        <w:t>This can be a non-trivial task, for example as with parallel processes or some unusual sof</w:t>
      </w:r>
      <w:r>
        <w:t>tware bugs.</w:t>
      </w:r>
      <w:r>
        <w:br/>
        <w:t>For this purpose, algorithms are classified into orders using so-called Big O notation, which expresses resource use, such as execution time or memory consumption, in terms of the size of an input.</w:t>
      </w:r>
      <w:r>
        <w:br/>
        <w:t>A study found that a few simple readability transformations made code shorter and drastically reduced the time to understand it.</w:t>
      </w:r>
      <w:r>
        <w:br/>
        <w:t>Programmers typically use high-level programming languages that are more easily intelligible to humans than machine code, which is directly executed by the central processin</w:t>
      </w:r>
      <w:r>
        <w:t>g unit.</w:t>
      </w:r>
    </w:p>
    <w:sectPr w:rsidR="00C944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2669415">
    <w:abstractNumId w:val="8"/>
  </w:num>
  <w:num w:numId="2" w16cid:durableId="1233542603">
    <w:abstractNumId w:val="6"/>
  </w:num>
  <w:num w:numId="3" w16cid:durableId="1252619304">
    <w:abstractNumId w:val="5"/>
  </w:num>
  <w:num w:numId="4" w16cid:durableId="1750157000">
    <w:abstractNumId w:val="4"/>
  </w:num>
  <w:num w:numId="5" w16cid:durableId="14503946">
    <w:abstractNumId w:val="7"/>
  </w:num>
  <w:num w:numId="6" w16cid:durableId="296566317">
    <w:abstractNumId w:val="3"/>
  </w:num>
  <w:num w:numId="7" w16cid:durableId="203567333">
    <w:abstractNumId w:val="2"/>
  </w:num>
  <w:num w:numId="8" w16cid:durableId="1456486597">
    <w:abstractNumId w:val="1"/>
  </w:num>
  <w:num w:numId="9" w16cid:durableId="1779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44E6"/>
    <w:rsid w:val="00CB0664"/>
    <w:rsid w:val="00F448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2023-12-06T05:02:00Z</dcterms:modified>
  <cp:category/>
</cp:coreProperties>
</file>