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66F4" w:rsidRDefault="008259D8">
      <w:r>
        <w:t>It involves designing and implementing algorithms, step-by-step specifications of procedures, by writing code in one or more programming languages..</w:t>
      </w:r>
      <w:r>
        <w:br/>
        <w:t xml:space="preserve">Programmers typically use high-level programming languages that are more easily intelligible to </w:t>
      </w:r>
      <w:r>
        <w:t>humans than machine code, which is directly executed by the central processing unit.</w:t>
      </w:r>
      <w:r>
        <w:br/>
        <w:t xml:space="preserve"> Whatever the approach to development may be, the final program must satisfy some fundamental properties.</w:t>
      </w:r>
      <w:r>
        <w:br/>
        <w:t>For this purpose, algorithms are classified into orders using so-called Big O notation, which expresses resource use, such as execution time or memory consumption, in terms of the size of an input.</w:t>
      </w:r>
      <w:r>
        <w:br/>
        <w:t xml:space="preserve"> Implementation techniques include imperative languages (object-oriented or procedural), functional languages, and logic la</w:t>
      </w:r>
      <w:r>
        <w:t>nguages.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 Unified Modeling Language (UML) is a notation used for both the OOAD and MDA.</w:t>
      </w:r>
      <w:r>
        <w:br/>
        <w:t>Trade-offs from this ideal involve finding enough programmers who know the language to build a team, the availability of compilers for that language, and the efficiency wi</w:t>
      </w:r>
      <w:r>
        <w:t>th which programs written in a given language execute.</w:t>
      </w:r>
      <w:r>
        <w:br/>
        <w:t>It is usually easier to code in "high-level" languages than in "low-level" ones.</w:t>
      </w:r>
      <w:r>
        <w:br/>
        <w:t>Languages form an approximate spectrum from "low-level" to "high-level"; "low-level" languages are typically more machine-oriented and faster to execute, whereas "high-level" languages are more abstract and easier to use but execute less quickly.</w:t>
      </w:r>
      <w:r>
        <w:br/>
        <w:t>Scripting and breakpointing is also part of this process.</w:t>
      </w:r>
      <w:r>
        <w:br/>
        <w:t>For example, COBOL is still strong in corporate data centers often on l</w:t>
      </w:r>
      <w:r>
        <w:t>arge mainframe computers, Fortran in engineering applications, scripting languages in Web development, and C in embedded software.</w:t>
      </w:r>
      <w:r>
        <w:br/>
        <w:t xml:space="preserve"> Machine code was the language of early programs, written in the instruction set of the particular machine, often in binary notation.</w:t>
      </w:r>
      <w:r>
        <w:br/>
        <w:t>However, with the concept of the stored-program computer introduced in 1949, both programs and data were stored and manipulated in the same way in computer memory.</w:t>
      </w:r>
      <w:r>
        <w:br/>
        <w:t xml:space="preserve"> Debugging is often done with IDEs. Standalone debuggers like GDB are also used, an</w:t>
      </w:r>
      <w:r>
        <w:t>d these often provide less of a visual environment, usually using a command line.</w:t>
      </w:r>
    </w:p>
    <w:sectPr w:rsidR="003466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3295607">
    <w:abstractNumId w:val="8"/>
  </w:num>
  <w:num w:numId="2" w16cid:durableId="1016232229">
    <w:abstractNumId w:val="6"/>
  </w:num>
  <w:num w:numId="3" w16cid:durableId="1159417305">
    <w:abstractNumId w:val="5"/>
  </w:num>
  <w:num w:numId="4" w16cid:durableId="390419900">
    <w:abstractNumId w:val="4"/>
  </w:num>
  <w:num w:numId="5" w16cid:durableId="920869207">
    <w:abstractNumId w:val="7"/>
  </w:num>
  <w:num w:numId="6" w16cid:durableId="1868831028">
    <w:abstractNumId w:val="3"/>
  </w:num>
  <w:num w:numId="7" w16cid:durableId="70470371">
    <w:abstractNumId w:val="2"/>
  </w:num>
  <w:num w:numId="8" w16cid:durableId="26807061">
    <w:abstractNumId w:val="1"/>
  </w:num>
  <w:num w:numId="9" w16cid:durableId="1608848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66F4"/>
    <w:rsid w:val="008259D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2023-12-06T08:36:00Z</dcterms:modified>
  <cp:category/>
</cp:coreProperties>
</file>