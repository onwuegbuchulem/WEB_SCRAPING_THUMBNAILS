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7364" w:rsidRDefault="005E35E9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There are many approaches to the Software development process.</w:t>
      </w:r>
      <w:r>
        <w:br/>
        <w:t>The Unified Modeling Language (UML) is a notation used for both the OOAD and MDA.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Whatever the approach to d</w:t>
      </w:r>
      <w:r>
        <w:t>evelopment may be, the final program must satisfy some fundamental properties.</w:t>
      </w:r>
      <w:r>
        <w:br/>
        <w:t xml:space="preserve"> Following a consistent programming style often helps readability.</w:t>
      </w:r>
      <w:r>
        <w:br/>
        <w:t>Ideally, the programming language best suited for the task at hand will be selected.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Many </w:t>
      </w:r>
      <w:r>
        <w:t>programmers use forms of Agile software development where the various stages of formal software development are more integrated together into short cycles that take a few weeks rather than years.</w:t>
      </w:r>
      <w:r>
        <w:br/>
        <w:t xml:space="preserve"> Programmable devices have existed for centuries.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After the bug is reproduced, </w:t>
      </w:r>
      <w:r>
        <w:t>the input of the program may need to be simplified to make it easier to debug.</w:t>
      </w:r>
      <w:r>
        <w:br/>
        <w:t>Programming languages are essential for software development.</w:t>
      </w:r>
      <w:r>
        <w:br/>
        <w:t>Integrated development environments (IDEs) aim to integrate all such help.</w:t>
      </w:r>
    </w:p>
    <w:sectPr w:rsidR="003C73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2492286">
    <w:abstractNumId w:val="8"/>
  </w:num>
  <w:num w:numId="2" w16cid:durableId="1263801445">
    <w:abstractNumId w:val="6"/>
  </w:num>
  <w:num w:numId="3" w16cid:durableId="1292128163">
    <w:abstractNumId w:val="5"/>
  </w:num>
  <w:num w:numId="4" w16cid:durableId="1815173400">
    <w:abstractNumId w:val="4"/>
  </w:num>
  <w:num w:numId="5" w16cid:durableId="1276789018">
    <w:abstractNumId w:val="7"/>
  </w:num>
  <w:num w:numId="6" w16cid:durableId="1618100620">
    <w:abstractNumId w:val="3"/>
  </w:num>
  <w:num w:numId="7" w16cid:durableId="1905405275">
    <w:abstractNumId w:val="2"/>
  </w:num>
  <w:num w:numId="8" w16cid:durableId="55277836">
    <w:abstractNumId w:val="1"/>
  </w:num>
  <w:num w:numId="9" w16cid:durableId="2129470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7364"/>
    <w:rsid w:val="005E35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2023-12-06T05:01:00Z</dcterms:modified>
  <cp:category/>
</cp:coreProperties>
</file>