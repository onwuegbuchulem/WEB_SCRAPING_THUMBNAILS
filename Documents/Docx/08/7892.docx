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8CE" w:rsidRDefault="000B6534">
      <w:r>
        <w:t>Text editors were also developed that allowed changes and corrections to be made much more easily than with punched cards..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</w:t>
      </w:r>
      <w:r>
        <w:t xml:space="preserve"> series of pasteboard cards with holes punched in them.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</w:t>
      </w:r>
      <w:r>
        <w:t>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 xml:space="preserve">Languages form an approximate spectrum from "low-level" to "high-level"; "low-level" languages </w:t>
      </w:r>
      <w:r>
        <w:t>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</w:p>
    <w:sectPr w:rsidR="005D68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634513">
    <w:abstractNumId w:val="8"/>
  </w:num>
  <w:num w:numId="2" w16cid:durableId="1946495871">
    <w:abstractNumId w:val="6"/>
  </w:num>
  <w:num w:numId="3" w16cid:durableId="81146712">
    <w:abstractNumId w:val="5"/>
  </w:num>
  <w:num w:numId="4" w16cid:durableId="244535228">
    <w:abstractNumId w:val="4"/>
  </w:num>
  <w:num w:numId="5" w16cid:durableId="1897625804">
    <w:abstractNumId w:val="7"/>
  </w:num>
  <w:num w:numId="6" w16cid:durableId="1600142070">
    <w:abstractNumId w:val="3"/>
  </w:num>
  <w:num w:numId="7" w16cid:durableId="575167345">
    <w:abstractNumId w:val="2"/>
  </w:num>
  <w:num w:numId="8" w16cid:durableId="2105761246">
    <w:abstractNumId w:val="1"/>
  </w:num>
  <w:num w:numId="9" w16cid:durableId="36753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34"/>
    <w:rsid w:val="0015074B"/>
    <w:rsid w:val="0029639D"/>
    <w:rsid w:val="00326F90"/>
    <w:rsid w:val="005D68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