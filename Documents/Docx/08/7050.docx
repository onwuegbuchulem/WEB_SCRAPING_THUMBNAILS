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504" w:rsidRDefault="003D4843">
      <w:r>
        <w:t xml:space="preserve"> Computer programmers are those who write computer software..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</w:t>
      </w:r>
      <w:r>
        <w:t>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environments (IDEs) ai</w:t>
      </w:r>
      <w:r>
        <w:t>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</w:t>
      </w:r>
      <w:r>
        <w:t>lled programming paradigms).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</w:p>
    <w:sectPr w:rsidR="00111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173328">
    <w:abstractNumId w:val="8"/>
  </w:num>
  <w:num w:numId="2" w16cid:durableId="1620145312">
    <w:abstractNumId w:val="6"/>
  </w:num>
  <w:num w:numId="3" w16cid:durableId="748845047">
    <w:abstractNumId w:val="5"/>
  </w:num>
  <w:num w:numId="4" w16cid:durableId="228273428">
    <w:abstractNumId w:val="4"/>
  </w:num>
  <w:num w:numId="5" w16cid:durableId="1800340259">
    <w:abstractNumId w:val="7"/>
  </w:num>
  <w:num w:numId="6" w16cid:durableId="1284968488">
    <w:abstractNumId w:val="3"/>
  </w:num>
  <w:num w:numId="7" w16cid:durableId="1496997293">
    <w:abstractNumId w:val="2"/>
  </w:num>
  <w:num w:numId="8" w16cid:durableId="1571769740">
    <w:abstractNumId w:val="1"/>
  </w:num>
  <w:num w:numId="9" w16cid:durableId="114099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504"/>
    <w:rsid w:val="0015074B"/>
    <w:rsid w:val="0029639D"/>
    <w:rsid w:val="00326F90"/>
    <w:rsid w:val="003D48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