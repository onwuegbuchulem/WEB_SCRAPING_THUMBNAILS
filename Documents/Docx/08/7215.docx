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30D1" w:rsidRDefault="00C654E9">
      <w:r>
        <w:t xml:space="preserve"> High-level languages made the process of developing a program simpler and more understandable, and less bound to the underlying hardware..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However, Charles Babbage had already written his first program for the Analytical Engine in 1837.</w:t>
      </w:r>
      <w:r>
        <w:br/>
        <w:t>Sometimes software development is known as software engineering, especially when it employs formal methods or follows an engineering design process.</w:t>
      </w:r>
      <w:r>
        <w:br/>
        <w:t>For example, COBOL is s</w:t>
      </w:r>
      <w:r>
        <w:t>till strong in corporate data centers often on large mainframe computers, Fortran in engineering applications, scripting languages in Web development, and C in embedded software.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Programming languages are essential for software development.</w:t>
      </w:r>
      <w:r>
        <w:br/>
        <w:t>Normally the first step in debugging is to attempt to reproduce the problem.</w:t>
      </w:r>
      <w:r>
        <w:br/>
      </w:r>
      <w:r>
        <w:br/>
        <w:t>The first compiler related tool, the A</w:t>
      </w:r>
      <w:r>
        <w:t>-0 System, was developed in 1952 by Grace Hopper, who also coined the term 'compiler'.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 following properties are among the mo</w:t>
      </w:r>
      <w:r>
        <w:t>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In 1801, the Jacquard loom could produce entirely different weaves by changing the "program" – a series of pasteboard cards with holes punched in them.</w:t>
      </w:r>
      <w:r>
        <w:br/>
        <w:t>Later a control panel (plug board) added to his 1906 Type I Tabulator allowed it to be programmed for different jobs, and by the late 1940s, unit record equipment such as the IBM 602 and IBM</w:t>
      </w:r>
      <w:r>
        <w:t xml:space="preserve"> 604, were programmed by control panels in a similar way, as were the first electronic computers.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E630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0279193">
    <w:abstractNumId w:val="8"/>
  </w:num>
  <w:num w:numId="2" w16cid:durableId="783772027">
    <w:abstractNumId w:val="6"/>
  </w:num>
  <w:num w:numId="3" w16cid:durableId="404843135">
    <w:abstractNumId w:val="5"/>
  </w:num>
  <w:num w:numId="4" w16cid:durableId="1554194262">
    <w:abstractNumId w:val="4"/>
  </w:num>
  <w:num w:numId="5" w16cid:durableId="1486118184">
    <w:abstractNumId w:val="7"/>
  </w:num>
  <w:num w:numId="6" w16cid:durableId="934820419">
    <w:abstractNumId w:val="3"/>
  </w:num>
  <w:num w:numId="7" w16cid:durableId="2116055136">
    <w:abstractNumId w:val="2"/>
  </w:num>
  <w:num w:numId="8" w16cid:durableId="1122189995">
    <w:abstractNumId w:val="1"/>
  </w:num>
  <w:num w:numId="9" w16cid:durableId="1422140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654E9"/>
    <w:rsid w:val="00CB0664"/>
    <w:rsid w:val="00E630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2023-12-06T08:26:00Z</dcterms:modified>
  <cp:category/>
</cp:coreProperties>
</file>