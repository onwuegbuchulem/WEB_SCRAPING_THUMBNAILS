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292" w:rsidRDefault="006C5F6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Many </w:t>
      </w:r>
      <w:r>
        <w:t>programmers use forms of Agile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step in most formal software development processes is requirements analysis, followed by testing to determine value modeling, implementation,</w:t>
      </w:r>
      <w:r>
        <w:t xml:space="preserve">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applications use a mix of several languages in their construction and use.</w:t>
      </w:r>
      <w:r>
        <w:br/>
        <w:t>This can be a non-trivial task, for example as with parallel processes</w:t>
      </w:r>
      <w:r>
        <w:t xml:space="preserve"> or some unusual software bugs.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 xml:space="preserve">For example, when a bug in a compiler can make it crash when parsing some large source file, a simplification of the test case that results in only few </w:t>
      </w:r>
      <w:r>
        <w:t>lines from the original source file can be sufficient to reproduce the same crash.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>Progr</w:t>
      </w:r>
      <w:r>
        <w:t>amming languages are essential for software development.</w:t>
      </w:r>
    </w:p>
    <w:sectPr w:rsidR="00FF6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264615">
    <w:abstractNumId w:val="8"/>
  </w:num>
  <w:num w:numId="2" w16cid:durableId="1079402861">
    <w:abstractNumId w:val="6"/>
  </w:num>
  <w:num w:numId="3" w16cid:durableId="2088770091">
    <w:abstractNumId w:val="5"/>
  </w:num>
  <w:num w:numId="4" w16cid:durableId="392192060">
    <w:abstractNumId w:val="4"/>
  </w:num>
  <w:num w:numId="5" w16cid:durableId="1489634753">
    <w:abstractNumId w:val="7"/>
  </w:num>
  <w:num w:numId="6" w16cid:durableId="801341198">
    <w:abstractNumId w:val="3"/>
  </w:num>
  <w:num w:numId="7" w16cid:durableId="1623342677">
    <w:abstractNumId w:val="2"/>
  </w:num>
  <w:num w:numId="8" w16cid:durableId="1203522653">
    <w:abstractNumId w:val="1"/>
  </w:num>
  <w:num w:numId="9" w16cid:durableId="131229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F67"/>
    <w:rsid w:val="00AA1D8D"/>
    <w:rsid w:val="00B47730"/>
    <w:rsid w:val="00CB0664"/>
    <w:rsid w:val="00FC693F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