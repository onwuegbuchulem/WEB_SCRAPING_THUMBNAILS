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3AD4" w:rsidRDefault="002019E7">
      <w:r>
        <w:t>Integrated development environments (IDEs) aim to integrate all such help..</w:t>
      </w:r>
      <w:r>
        <w:br/>
      </w:r>
      <w:r>
        <w:t xml:space="preserve"> After the bug is reproduced, the input of the program may need to be simplified to make it easier to debug.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The first computer program is generally dated to 1843, when mathematician Ada Lovelace published an algorithm to calculate a sequence of Bernoulli numbers, intended to be carried out by Charl</w:t>
      </w:r>
      <w:r>
        <w:t>es Babbage's Analytical Engine.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Allen Downey, in his book How To Think Like A Computer Scientist, wr</w:t>
      </w:r>
      <w:r>
        <w:t>ites:</w:t>
      </w:r>
      <w:r>
        <w:br/>
        <w:t xml:space="preserve"> Many computer languages provide a mechanism to call functions provided by shared libraries.</w:t>
      </w:r>
      <w:r>
        <w:br/>
        <w:t xml:space="preserve"> Code-breaking algorithms have also existed for centuries.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Also, specific user environment and usage history can make it difficult to reproduce the problem.</w:t>
      </w:r>
      <w:r>
        <w:br/>
        <w:t xml:space="preserve"> Programmable device</w:t>
      </w:r>
      <w:r>
        <w:t>s have existed for centuries.</w:t>
      </w:r>
      <w:r>
        <w:br/>
        <w:t>The Unified Modeling Language (UML) is a notation used for both the OOAD and MDA.</w:t>
      </w:r>
      <w:r>
        <w:br/>
        <w:t xml:space="preserve"> Machine code was the language of early programs, written in the instruction set of the particular machine, often in binary notation.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Proficient programming usually requires expertise in several different subjects, including kno</w:t>
      </w:r>
      <w:r>
        <w:t>wledge of the application domain, details of programming languages and generic code libraries, specialized algorithms, and formal logic.</w:t>
      </w:r>
    </w:p>
    <w:sectPr w:rsidR="00263A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2334275">
    <w:abstractNumId w:val="8"/>
  </w:num>
  <w:num w:numId="2" w16cid:durableId="28647722">
    <w:abstractNumId w:val="6"/>
  </w:num>
  <w:num w:numId="3" w16cid:durableId="341014894">
    <w:abstractNumId w:val="5"/>
  </w:num>
  <w:num w:numId="4" w16cid:durableId="1158813619">
    <w:abstractNumId w:val="4"/>
  </w:num>
  <w:num w:numId="5" w16cid:durableId="1318682418">
    <w:abstractNumId w:val="7"/>
  </w:num>
  <w:num w:numId="6" w16cid:durableId="1358237634">
    <w:abstractNumId w:val="3"/>
  </w:num>
  <w:num w:numId="7" w16cid:durableId="1022628277">
    <w:abstractNumId w:val="2"/>
  </w:num>
  <w:num w:numId="8" w16cid:durableId="1491943796">
    <w:abstractNumId w:val="1"/>
  </w:num>
  <w:num w:numId="9" w16cid:durableId="1045449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19E7"/>
    <w:rsid w:val="00263AD4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2023-12-06T07:09:00Z</dcterms:modified>
  <cp:category/>
</cp:coreProperties>
</file>