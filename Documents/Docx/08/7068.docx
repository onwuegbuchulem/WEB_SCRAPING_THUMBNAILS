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570" w:rsidRDefault="00B430AD">
      <w:r>
        <w:t>A study found that a few simple readability transformations made code shorter and drastically reduced the time to understand it..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designed around the syntax of a prior language with new functionality added, (for example C++ adds object-orientation to C, and Java adds memory manageme</w:t>
      </w:r>
      <w:r>
        <w:t>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programming languages have also been developed with the intent to resolve readability concerns by adopting non-traditional approaches to code</w:t>
      </w:r>
      <w:r>
        <w:t xml:space="preserve">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because an assembly language is little more than a different notation for a machine la</w:t>
      </w:r>
      <w:r>
        <w:t>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</w:t>
      </w:r>
      <w:r>
        <w:t xml:space="preserve"> passing arguments), then these functions may be written in any other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95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749122">
    <w:abstractNumId w:val="8"/>
  </w:num>
  <w:num w:numId="2" w16cid:durableId="1632592845">
    <w:abstractNumId w:val="6"/>
  </w:num>
  <w:num w:numId="3" w16cid:durableId="192236275">
    <w:abstractNumId w:val="5"/>
  </w:num>
  <w:num w:numId="4" w16cid:durableId="56366405">
    <w:abstractNumId w:val="4"/>
  </w:num>
  <w:num w:numId="5" w16cid:durableId="1129663615">
    <w:abstractNumId w:val="7"/>
  </w:num>
  <w:num w:numId="6" w16cid:durableId="1622951144">
    <w:abstractNumId w:val="3"/>
  </w:num>
  <w:num w:numId="7" w16cid:durableId="1660691349">
    <w:abstractNumId w:val="2"/>
  </w:num>
  <w:num w:numId="8" w16cid:durableId="121703436">
    <w:abstractNumId w:val="1"/>
  </w:num>
  <w:num w:numId="9" w16cid:durableId="204690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570"/>
    <w:rsid w:val="00AA1D8D"/>
    <w:rsid w:val="00B430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