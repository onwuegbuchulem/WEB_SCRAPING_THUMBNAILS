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76B" w:rsidRDefault="00F4658E">
      <w:r>
        <w:t xml:space="preserve"> Whatever the approach to development may be, the final program must satisfy some fundamental properties..</w:t>
      </w:r>
      <w:r>
        <w:br/>
        <w:t xml:space="preserve">While these are sometimes considered programming, often the term software development is used for this larger overall process – with the terms </w:t>
      </w:r>
      <w:r>
        <w:t>programming, implementation, and coding reserved for the writing and editing of code per se.</w:t>
      </w:r>
      <w:r>
        <w:br/>
        <w:t xml:space="preserve"> It is very difficult to determine what are the most popular modern programming languages.</w:t>
      </w:r>
      <w:r>
        <w:br/>
        <w:t>It is usually easier to code in "high-level" languages than in "low-level" ones.</w:t>
      </w:r>
      <w:r>
        <w:br/>
        <w:t>However, with the concept of the stored-program computer introduced in 1949, both programs and data were stored and manipulated in the same way in computer memory.</w:t>
      </w:r>
      <w:r>
        <w:br/>
        <w:t>Integrated development environments (IDEs) aim to integrate all such help.</w:t>
      </w:r>
      <w:r>
        <w:br/>
        <w:t>FORTRAN,</w:t>
      </w:r>
      <w:r>
        <w:t xml:space="preserve"> the first widely used high-level language to have a functional implementation, came out in 1957, and many other languages were soon developed—in particular, COBOL aimed at commercial data processing, and Lisp for computer research.</w:t>
      </w:r>
      <w:r>
        <w:br/>
        <w:t>Normally the first step in debugging is to attempt to reproduce the problem.</w:t>
      </w:r>
      <w:r>
        <w:br/>
      </w:r>
      <w:r>
        <w:br/>
        <w:t>The first compiler related tool, the A-0 System, was developed in 1952 by Grace Hopper, who also coined the term 'compiler'.</w:t>
      </w:r>
      <w:r>
        <w:br/>
        <w:t xml:space="preserve"> Readability is important because programmers spend the majority of their ti</w:t>
      </w:r>
      <w:r>
        <w:t>me reading, trying to understand, reusing and modifying existing source code, rather than writing new source code.</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w:t>
      </w:r>
      <w:r>
        <w:t>ome languages are very popular for particular kinds of applications, while some languages are regularly used to write many different kinds of applications.</w:t>
      </w:r>
      <w:r>
        <w:br/>
        <w:t>Many programmers use forms of Agile software development where the various stages of formal software development are more integrated together into short cycles that take a few weeks rather than years.</w:t>
      </w:r>
      <w:r>
        <w:br/>
        <w:t>Programming languages are essential for software development.</w:t>
      </w:r>
    </w:p>
    <w:sectPr w:rsidR="007C27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6496224">
    <w:abstractNumId w:val="8"/>
  </w:num>
  <w:num w:numId="2" w16cid:durableId="139806065">
    <w:abstractNumId w:val="6"/>
  </w:num>
  <w:num w:numId="3" w16cid:durableId="938831761">
    <w:abstractNumId w:val="5"/>
  </w:num>
  <w:num w:numId="4" w16cid:durableId="1643076674">
    <w:abstractNumId w:val="4"/>
  </w:num>
  <w:num w:numId="5" w16cid:durableId="1555315994">
    <w:abstractNumId w:val="7"/>
  </w:num>
  <w:num w:numId="6" w16cid:durableId="1460370917">
    <w:abstractNumId w:val="3"/>
  </w:num>
  <w:num w:numId="7" w16cid:durableId="579874350">
    <w:abstractNumId w:val="2"/>
  </w:num>
  <w:num w:numId="8" w16cid:durableId="924609558">
    <w:abstractNumId w:val="1"/>
  </w:num>
  <w:num w:numId="9" w16cid:durableId="9903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276B"/>
    <w:rsid w:val="00AA1D8D"/>
    <w:rsid w:val="00B47730"/>
    <w:rsid w:val="00CB0664"/>
    <w:rsid w:val="00F465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2023-12-06T08:41:00Z</dcterms:modified>
  <cp:category/>
</cp:coreProperties>
</file>