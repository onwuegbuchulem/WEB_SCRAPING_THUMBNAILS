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5FC" w:rsidRDefault="00FB5DFD">
      <w:r>
        <w:t>Use of a static code analysis tool can help detect some possible problems..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They are the building blocks for all software, from the si</w:t>
      </w:r>
      <w:r>
        <w:t>mplest applications to the most sophisticated ones.</w:t>
      </w:r>
      <w:r>
        <w:br/>
        <w:t>Many applications use a mix of several languages in their construction and use.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 write many differen</w:t>
      </w:r>
      <w:r>
        <w:t>t kinds of applications.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He gave the first description of cryptanalysis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programmers use forms of</w:t>
      </w:r>
      <w:r>
        <w:t xml:space="preserve"> Agile software development where the various stages of formal software development are more integrated together into short cycles that take a few weeks rather than years.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Trial-and-error/divide-and-conquer is needed: the programmer will try to remove some parts of the original test case and check if the problem still e</w:t>
      </w:r>
      <w:r>
        <w:t>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023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337781">
    <w:abstractNumId w:val="8"/>
  </w:num>
  <w:num w:numId="2" w16cid:durableId="1578326759">
    <w:abstractNumId w:val="6"/>
  </w:num>
  <w:num w:numId="3" w16cid:durableId="1298025604">
    <w:abstractNumId w:val="5"/>
  </w:num>
  <w:num w:numId="4" w16cid:durableId="1551531206">
    <w:abstractNumId w:val="4"/>
  </w:num>
  <w:num w:numId="5" w16cid:durableId="968903842">
    <w:abstractNumId w:val="7"/>
  </w:num>
  <w:num w:numId="6" w16cid:durableId="1565798804">
    <w:abstractNumId w:val="3"/>
  </w:num>
  <w:num w:numId="7" w16cid:durableId="769861223">
    <w:abstractNumId w:val="2"/>
  </w:num>
  <w:num w:numId="8" w16cid:durableId="690226871">
    <w:abstractNumId w:val="1"/>
  </w:num>
  <w:num w:numId="9" w16cid:durableId="62635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FC"/>
    <w:rsid w:val="00034616"/>
    <w:rsid w:val="0006063C"/>
    <w:rsid w:val="0015074B"/>
    <w:rsid w:val="0029639D"/>
    <w:rsid w:val="00326F90"/>
    <w:rsid w:val="00AA1D8D"/>
    <w:rsid w:val="00B47730"/>
    <w:rsid w:val="00CB0664"/>
    <w:rsid w:val="00FB5D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