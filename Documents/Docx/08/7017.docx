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8CA" w:rsidRDefault="00E756F7">
      <w:r>
        <w:t>Some text editors such as Emacs allow GDB to be invoked through them, to provide a visual environment..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</w:t>
      </w:r>
      <w:r>
        <w:t xml:space="preserve"> that good programmers have strong skills in natural human languages, and that learning to code is similar to learning a foreign language.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a very important task in the software development process since having defects in a program can have significant consequences for its use</w:t>
      </w:r>
      <w:r>
        <w:t>rs.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</w:t>
      </w:r>
      <w:r>
        <w:t>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882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473321">
    <w:abstractNumId w:val="8"/>
  </w:num>
  <w:num w:numId="2" w16cid:durableId="18043313">
    <w:abstractNumId w:val="6"/>
  </w:num>
  <w:num w:numId="3" w16cid:durableId="603348303">
    <w:abstractNumId w:val="5"/>
  </w:num>
  <w:num w:numId="4" w16cid:durableId="35662728">
    <w:abstractNumId w:val="4"/>
  </w:num>
  <w:num w:numId="5" w16cid:durableId="4866469">
    <w:abstractNumId w:val="7"/>
  </w:num>
  <w:num w:numId="6" w16cid:durableId="1073046630">
    <w:abstractNumId w:val="3"/>
  </w:num>
  <w:num w:numId="7" w16cid:durableId="784348236">
    <w:abstractNumId w:val="2"/>
  </w:num>
  <w:num w:numId="8" w16cid:durableId="1917939399">
    <w:abstractNumId w:val="1"/>
  </w:num>
  <w:num w:numId="9" w16cid:durableId="7729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8CA"/>
    <w:rsid w:val="00AA1D8D"/>
    <w:rsid w:val="00B47730"/>
    <w:rsid w:val="00CB0664"/>
    <w:rsid w:val="00E756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