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B47E15" w:rsidRDefault="006C396F">
      <w:r>
        <w:t xml:space="preserve"> Debugging is often done with IDEs..</w:t>
      </w:r>
      <w:r>
        <w:t xml:space="preserve"> Standalone debuggers like GDB are also used, and these often provide less of a visual environment, usually using a command line.</w:t>
      </w:r>
      <w:r>
        <w:br/>
        <w:t>However, Charles Babbage had already written his first program for the Analytical Engine in 1837.</w:t>
      </w:r>
      <w:r>
        <w:br/>
        <w:t>Some text editors such as Emacs allow GDB to be invoked through them, to provide a visual environment.</w:t>
      </w:r>
      <w:r>
        <w:br/>
        <w:t>They are the building blocks for all software, from the simplest applications to the most sophisticated ones.</w:t>
      </w:r>
      <w:r>
        <w:br/>
        <w:t>Programming languages are essential for software development.</w:t>
      </w:r>
      <w:r>
        <w:br/>
        <w:t>When debu</w:t>
      </w:r>
      <w:r>
        <w:t>gging the problem in a GUI, the programmer can try to skip some user interaction from the original problem description and check if remaining actions are sufficient for bugs to appear.</w:t>
      </w:r>
      <w:r>
        <w:br/>
        <w:t xml:space="preserve"> High-level languages made the process of developing a program simpler and more understandable, and less bound to the underlying hardware.</w:t>
      </w:r>
      <w:r>
        <w:br/>
        <w:t>The Unified Modeling Language (UML) is a notation used for both the OOAD and MDA.</w:t>
      </w:r>
      <w:r>
        <w:br/>
        <w:t xml:space="preserve"> Some languages are very popular for particular kinds of applications, while some languages are regularly </w:t>
      </w:r>
      <w:r>
        <w:t>used to write many different kinds of applications.</w:t>
      </w:r>
      <w:r>
        <w:br/>
        <w:t xml:space="preserve"> It is very difficult to determine what are the most popular modern programming languages.</w:t>
      </w:r>
      <w:r>
        <w:br/>
        <w:t xml:space="preserve"> The academic field and the engineering practice of computer programming are both largely concerned with discovering and implementing the most efficient algorithms for a given class of problems.</w:t>
      </w:r>
      <w:r>
        <w:br/>
        <w:t>It is usually easier to code in "high-level" languages than in "low-level" ones.</w:t>
      </w:r>
      <w:r>
        <w:br/>
        <w:t>Text editors were also developed that allowed changes and corrections to be made much more ea</w:t>
      </w:r>
      <w:r>
        <w:t>sily than with punched cards.</w:t>
      </w:r>
      <w:r>
        <w:br/>
        <w:t>Trial-and-error/divide-and-conquer is needed: the programmer will try to remove some parts of the original test case and check if the problem still exists.</w:t>
      </w:r>
      <w:r>
        <w:br/>
        <w:t xml:space="preserve"> In the 1880s, Herman Hollerith invented the concept of storing data in machine-readable form.</w:t>
      </w:r>
    </w:p>
    <w:sectPr w:rsidR="00B47E15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760833664">
    <w:abstractNumId w:val="8"/>
  </w:num>
  <w:num w:numId="2" w16cid:durableId="492527109">
    <w:abstractNumId w:val="6"/>
  </w:num>
  <w:num w:numId="3" w16cid:durableId="605432382">
    <w:abstractNumId w:val="5"/>
  </w:num>
  <w:num w:numId="4" w16cid:durableId="2137983417">
    <w:abstractNumId w:val="4"/>
  </w:num>
  <w:num w:numId="5" w16cid:durableId="578907475">
    <w:abstractNumId w:val="7"/>
  </w:num>
  <w:num w:numId="6" w16cid:durableId="1801803498">
    <w:abstractNumId w:val="3"/>
  </w:num>
  <w:num w:numId="7" w16cid:durableId="374282598">
    <w:abstractNumId w:val="2"/>
  </w:num>
  <w:num w:numId="8" w16cid:durableId="1357073154">
    <w:abstractNumId w:val="1"/>
  </w:num>
  <w:num w:numId="9" w16cid:durableId="18086244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396F"/>
    <w:rsid w:val="00AA1D8D"/>
    <w:rsid w:val="00B47730"/>
    <w:rsid w:val="00B47E15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276</Words>
  <Characters>1577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2023-12-06T05:11:00Z</dcterms:modified>
  <cp:category/>
</cp:coreProperties>
</file>