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056C" w:rsidRDefault="00735878">
      <w:r>
        <w:t>Text editors were also developed that allowed changes and corrections to be made much more easily than with punched cards..</w:t>
      </w:r>
      <w:r>
        <w:br/>
        <w:t>Ideally, the programming language best suited for the task at hand will be selected.</w:t>
      </w:r>
      <w:r>
        <w:br/>
      </w:r>
      <w:r>
        <w:t xml:space="preserve"> In the 1880s, Herman Hollerith invented the concept of storing data in machine-readable form.</w:t>
      </w:r>
      <w:r>
        <w:br/>
        <w:t>Expert programmers are familiar with a variety of well-established algorithms and their respective complexities and use this knowledge to choose algorithms that are best suited to the circumstances.</w:t>
      </w:r>
      <w:r>
        <w:br/>
        <w:t xml:space="preserve"> Different programming languages support different styles of programming (called programming paradigms).</w:t>
      </w:r>
      <w:r>
        <w:br/>
        <w:t xml:space="preserve"> The first step in most formal software development processes is requirements analysis, followed by testing to de</w:t>
      </w:r>
      <w:r>
        <w:t>termine value modeling, implementation, and failure elimination (debugging).</w:t>
      </w:r>
      <w:r>
        <w:br/>
        <w:t>They are the building blocks for all software, from the simplest applications to the most sophisticated ones.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Use of a static code analysis tool ca</w:t>
      </w:r>
      <w:r>
        <w:t>n help detect some possible problems.</w:t>
      </w:r>
      <w:r>
        <w:br/>
        <w:t>Assembly languages were soon developed that let the programmer specify instruction in a text format (e.g., ADD X, TOTAL), with abbreviations for each operation code and meaningful names for specifying addresses.</w:t>
      </w:r>
      <w:r>
        <w:br/>
        <w:t>Many applications use a mix of several languages in their construction and use.</w:t>
      </w:r>
      <w:r>
        <w:br/>
        <w:t xml:space="preserve"> Debugging is a very important task in the software development process since having defects in a program can have significant consequences for its users.</w:t>
      </w:r>
      <w:r>
        <w:br/>
        <w:t xml:space="preserve">Normally the first step in </w:t>
      </w:r>
      <w:r>
        <w:t>debugging is to attempt to reproduce the problem.</w:t>
      </w:r>
      <w:r>
        <w:br/>
        <w:t xml:space="preserve"> High-level languages made the process of developing a program simpler and more understandable, and less bound to the underlying hardware.</w:t>
      </w:r>
      <w:r>
        <w:br/>
        <w:t xml:space="preserve"> Various visual programming languages have also been developed with the intent to resolve readability concerns by adopting non-traditional approaches to code structure and display.</w:t>
      </w:r>
    </w:p>
    <w:sectPr w:rsidR="001D05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9196924">
    <w:abstractNumId w:val="8"/>
  </w:num>
  <w:num w:numId="2" w16cid:durableId="1219244531">
    <w:abstractNumId w:val="6"/>
  </w:num>
  <w:num w:numId="3" w16cid:durableId="1370446798">
    <w:abstractNumId w:val="5"/>
  </w:num>
  <w:num w:numId="4" w16cid:durableId="1726565652">
    <w:abstractNumId w:val="4"/>
  </w:num>
  <w:num w:numId="5" w16cid:durableId="542979333">
    <w:abstractNumId w:val="7"/>
  </w:num>
  <w:num w:numId="6" w16cid:durableId="1020357810">
    <w:abstractNumId w:val="3"/>
  </w:num>
  <w:num w:numId="7" w16cid:durableId="1369259930">
    <w:abstractNumId w:val="2"/>
  </w:num>
  <w:num w:numId="8" w16cid:durableId="56175826">
    <w:abstractNumId w:val="1"/>
  </w:num>
  <w:num w:numId="9" w16cid:durableId="25916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56C"/>
    <w:rsid w:val="0029639D"/>
    <w:rsid w:val="00326F90"/>
    <w:rsid w:val="007358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2023-12-06T11:27:00Z</dcterms:modified>
  <cp:category/>
</cp:coreProperties>
</file>