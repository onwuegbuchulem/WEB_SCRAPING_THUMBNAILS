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9E0" w:rsidRDefault="003378F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>Many applications use a mix of several languages in their construction and use.</w:t>
      </w:r>
      <w:r>
        <w:br/>
        <w:t xml:space="preserve">Scripting </w:t>
      </w:r>
      <w:r>
        <w:t>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and related to programming include</w:t>
      </w:r>
      <w:r>
        <w:t xml:space="preserve">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</w:t>
      </w:r>
      <w:r>
        <w:t>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</w:t>
      </w:r>
      <w:r>
        <w:t>an with punched cards.</w:t>
      </w:r>
    </w:p>
    <w:sectPr w:rsidR="00DA0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03649">
    <w:abstractNumId w:val="8"/>
  </w:num>
  <w:num w:numId="2" w16cid:durableId="866022283">
    <w:abstractNumId w:val="6"/>
  </w:num>
  <w:num w:numId="3" w16cid:durableId="415788323">
    <w:abstractNumId w:val="5"/>
  </w:num>
  <w:num w:numId="4" w16cid:durableId="1665157345">
    <w:abstractNumId w:val="4"/>
  </w:num>
  <w:num w:numId="5" w16cid:durableId="134808779">
    <w:abstractNumId w:val="7"/>
  </w:num>
  <w:num w:numId="6" w16cid:durableId="1161581203">
    <w:abstractNumId w:val="3"/>
  </w:num>
  <w:num w:numId="7" w16cid:durableId="534584794">
    <w:abstractNumId w:val="2"/>
  </w:num>
  <w:num w:numId="8" w16cid:durableId="1654334421">
    <w:abstractNumId w:val="1"/>
  </w:num>
  <w:num w:numId="9" w16cid:durableId="110075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8FD"/>
    <w:rsid w:val="00AA1D8D"/>
    <w:rsid w:val="00B47730"/>
    <w:rsid w:val="00CB0664"/>
    <w:rsid w:val="00DA09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