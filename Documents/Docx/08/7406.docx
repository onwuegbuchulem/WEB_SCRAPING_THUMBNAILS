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2F9" w:rsidRDefault="00FF0CDD">
      <w:r>
        <w:t>Ideally, the programming language best suited for the task at hand will be selected..</w:t>
      </w:r>
      <w:r>
        <w:br/>
        <w:t xml:space="preserve"> Following a consistent programming style often helps readability.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</w:t>
      </w:r>
      <w:r>
        <w:t xml:space="preserve">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Normally the first step in debugging is to attempt to reproduce the problem.</w:t>
      </w:r>
      <w:r>
        <w:br/>
        <w:t>In the 9th century, the Arab ma</w:t>
      </w:r>
      <w:r>
        <w:t>thematician Al-Kindi described a cryptographic algorithm for deciphering encrypted code, in A Manuscript on Deciphering Cryptographic Messages.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  <w:r>
        <w:br/>
      </w:r>
      <w:r>
        <w:br/>
        <w:t>The first compiler related tool, the A-0 System,</w:t>
      </w:r>
      <w:r>
        <w:t xml:space="preserve"> was developed in 1952 by Grace Hopper, who also coined the term 'compiler'.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0C0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007943">
    <w:abstractNumId w:val="8"/>
  </w:num>
  <w:num w:numId="2" w16cid:durableId="379288559">
    <w:abstractNumId w:val="6"/>
  </w:num>
  <w:num w:numId="3" w16cid:durableId="1243637878">
    <w:abstractNumId w:val="5"/>
  </w:num>
  <w:num w:numId="4" w16cid:durableId="324357310">
    <w:abstractNumId w:val="4"/>
  </w:num>
  <w:num w:numId="5" w16cid:durableId="2126579040">
    <w:abstractNumId w:val="7"/>
  </w:num>
  <w:num w:numId="6" w16cid:durableId="5062569">
    <w:abstractNumId w:val="3"/>
  </w:num>
  <w:num w:numId="7" w16cid:durableId="1276641281">
    <w:abstractNumId w:val="2"/>
  </w:num>
  <w:num w:numId="8" w16cid:durableId="1981615600">
    <w:abstractNumId w:val="1"/>
  </w:num>
  <w:num w:numId="9" w16cid:durableId="155184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2F9"/>
    <w:rsid w:val="0015074B"/>
    <w:rsid w:val="0029639D"/>
    <w:rsid w:val="00326F90"/>
    <w:rsid w:val="00AA1D8D"/>
    <w:rsid w:val="00B47730"/>
    <w:rsid w:val="00CB0664"/>
    <w:rsid w:val="00FC693F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