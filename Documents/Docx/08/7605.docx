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6B39" w:rsidRDefault="002204CD">
      <w:r>
        <w:t xml:space="preserve"> The academic field and the engineering practice of computer programming are both largely concerned with discovering and implementing the most efficient algorithms for a given class of problems..</w:t>
      </w:r>
      <w:r>
        <w:br/>
        <w:t>Sometimes software development is known as software engineering, especially when it employs formal methods or follows an engineering design process.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Trial-and-error/divide-and-conquer is needed: the programmer will try to remove some parts of the original test case and check if the problem still exists.</w:t>
      </w:r>
      <w:r>
        <w:br/>
        <w:t>Trade-o</w:t>
      </w:r>
      <w:r>
        <w:t>ffs from this ideal involve finding enough programmers who know the language to build a team, the availability of compilers for that language, and the efficiency with which programs written in a given language execute.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The first step in most formal software development processes is requirements analysis, followed by testing to determine value modeling, implementation, and failure el</w:t>
      </w:r>
      <w:r>
        <w:t>imination (debugging).</w:t>
      </w:r>
      <w:r>
        <w:br/>
        <w:t>It is usually easier to code in "high-level" languages than in "low-level" ones.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New languages are generally designed around </w:t>
      </w:r>
      <w:r>
        <w:t>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Debugging is a very important task in the software development process since having defects in </w:t>
      </w:r>
      <w:r>
        <w:t>a program can have significant consequences for its users.</w:t>
      </w:r>
      <w:r>
        <w:br/>
        <w:t>There are many approaches to the Software development process.</w:t>
      </w:r>
      <w:r>
        <w:br/>
        <w:t>He gave the first description of cryptanalysis by frequency analysis, the earliest code-breaking algorithm.</w:t>
      </w:r>
    </w:p>
    <w:sectPr w:rsidR="00496B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4881637">
    <w:abstractNumId w:val="8"/>
  </w:num>
  <w:num w:numId="2" w16cid:durableId="1703021457">
    <w:abstractNumId w:val="6"/>
  </w:num>
  <w:num w:numId="3" w16cid:durableId="95950502">
    <w:abstractNumId w:val="5"/>
  </w:num>
  <w:num w:numId="4" w16cid:durableId="409041945">
    <w:abstractNumId w:val="4"/>
  </w:num>
  <w:num w:numId="5" w16cid:durableId="1893616772">
    <w:abstractNumId w:val="7"/>
  </w:num>
  <w:num w:numId="6" w16cid:durableId="186066393">
    <w:abstractNumId w:val="3"/>
  </w:num>
  <w:num w:numId="7" w16cid:durableId="1661303915">
    <w:abstractNumId w:val="2"/>
  </w:num>
  <w:num w:numId="8" w16cid:durableId="753474295">
    <w:abstractNumId w:val="1"/>
  </w:num>
  <w:num w:numId="9" w16cid:durableId="1756828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04CD"/>
    <w:rsid w:val="0029639D"/>
    <w:rsid w:val="00326F90"/>
    <w:rsid w:val="00496B3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2023-12-06T05:36:00Z</dcterms:modified>
  <cp:category/>
</cp:coreProperties>
</file>