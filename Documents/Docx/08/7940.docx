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EA5" w:rsidRDefault="0021436D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</w:t>
      </w:r>
      <w:r>
        <w:t>e it easier to debug.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</w:t>
      </w:r>
      <w:r>
        <w:t>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 xml:space="preserve"> Readability is important because programmers spend th</w:t>
      </w:r>
      <w:r>
        <w:t>e majority of their time reading, trying to understand, reusing and modifying existing source code, rather than writing new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B26E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921877">
    <w:abstractNumId w:val="8"/>
  </w:num>
  <w:num w:numId="2" w16cid:durableId="1836875460">
    <w:abstractNumId w:val="6"/>
  </w:num>
  <w:num w:numId="3" w16cid:durableId="1418331151">
    <w:abstractNumId w:val="5"/>
  </w:num>
  <w:num w:numId="4" w16cid:durableId="1745949124">
    <w:abstractNumId w:val="4"/>
  </w:num>
  <w:num w:numId="5" w16cid:durableId="2077432124">
    <w:abstractNumId w:val="7"/>
  </w:num>
  <w:num w:numId="6" w16cid:durableId="1211766400">
    <w:abstractNumId w:val="3"/>
  </w:num>
  <w:num w:numId="7" w16cid:durableId="1534730368">
    <w:abstractNumId w:val="2"/>
  </w:num>
  <w:num w:numId="8" w16cid:durableId="459304520">
    <w:abstractNumId w:val="1"/>
  </w:num>
  <w:num w:numId="9" w16cid:durableId="13241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36D"/>
    <w:rsid w:val="0029639D"/>
    <w:rsid w:val="00326F90"/>
    <w:rsid w:val="00AA1D8D"/>
    <w:rsid w:val="00B26E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