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BF2" w:rsidRDefault="00D8407C">
      <w:r>
        <w:br/>
        <w:t>The first compiler related tool, the A-0 System, was developed in 1952 by Grace Hopper, who also coined the term 'compiler'..</w:t>
      </w:r>
      <w:r>
        <w:br/>
        <w:t>One approach popular for requirements analysis is Use Case analysis.</w:t>
      </w:r>
      <w:r>
        <w:br/>
        <w:t xml:space="preserve">Proficient programming usually requires expertise in </w:t>
      </w:r>
      <w:r>
        <w:t>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</w:t>
      </w:r>
      <w:r>
        <w:t xml:space="preserve">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</w:t>
      </w:r>
      <w:r>
        <w:t>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</w:t>
      </w:r>
      <w:r>
        <w:t>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</w:p>
    <w:sectPr w:rsidR="00D67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962726">
    <w:abstractNumId w:val="8"/>
  </w:num>
  <w:num w:numId="2" w16cid:durableId="2068382233">
    <w:abstractNumId w:val="6"/>
  </w:num>
  <w:num w:numId="3" w16cid:durableId="1836872120">
    <w:abstractNumId w:val="5"/>
  </w:num>
  <w:num w:numId="4" w16cid:durableId="1260676769">
    <w:abstractNumId w:val="4"/>
  </w:num>
  <w:num w:numId="5" w16cid:durableId="1674524656">
    <w:abstractNumId w:val="7"/>
  </w:num>
  <w:num w:numId="6" w16cid:durableId="379792615">
    <w:abstractNumId w:val="3"/>
  </w:num>
  <w:num w:numId="7" w16cid:durableId="683559925">
    <w:abstractNumId w:val="2"/>
  </w:num>
  <w:num w:numId="8" w16cid:durableId="859851771">
    <w:abstractNumId w:val="1"/>
  </w:num>
  <w:num w:numId="9" w16cid:durableId="10664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7BF2"/>
    <w:rsid w:val="00D84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