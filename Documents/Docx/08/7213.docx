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C7C" w:rsidRDefault="00153372">
      <w:r>
        <w:t>Integrated development environments (IDEs) aim to integrate all such help..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</w:t>
      </w:r>
      <w:r>
        <w:t>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A study found that a few simple </w:t>
      </w:r>
      <w:r>
        <w:t>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606C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094573">
    <w:abstractNumId w:val="8"/>
  </w:num>
  <w:num w:numId="2" w16cid:durableId="494079160">
    <w:abstractNumId w:val="6"/>
  </w:num>
  <w:num w:numId="3" w16cid:durableId="1254704958">
    <w:abstractNumId w:val="5"/>
  </w:num>
  <w:num w:numId="4" w16cid:durableId="991913290">
    <w:abstractNumId w:val="4"/>
  </w:num>
  <w:num w:numId="5" w16cid:durableId="760881447">
    <w:abstractNumId w:val="7"/>
  </w:num>
  <w:num w:numId="6" w16cid:durableId="2122217607">
    <w:abstractNumId w:val="3"/>
  </w:num>
  <w:num w:numId="7" w16cid:durableId="685788365">
    <w:abstractNumId w:val="2"/>
  </w:num>
  <w:num w:numId="8" w16cid:durableId="419452437">
    <w:abstractNumId w:val="1"/>
  </w:num>
  <w:num w:numId="9" w16cid:durableId="16277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372"/>
    <w:rsid w:val="0029639D"/>
    <w:rsid w:val="00326F90"/>
    <w:rsid w:val="00606C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