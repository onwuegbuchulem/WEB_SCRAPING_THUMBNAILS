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CA6" w:rsidRDefault="00F906D3">
      <w:r>
        <w:t xml:space="preserve"> Some languages are very popular for particular kinds of applications, while some languages are regularly used to write many different kinds of applications..</w:t>
      </w:r>
      <w:r>
        <w:br/>
        <w:t xml:space="preserve"> High-level languages made the process of developing a program simpler and more understandable, and less bound to the underlying hardware.</w:t>
      </w:r>
      <w:r>
        <w:br/>
        <w:t>Many factors, having little or nothing to do with the ability of the computer to efficiently compile and execute the code, contribute to readability.</w:t>
      </w:r>
      <w:r>
        <w:br/>
        <w:t>The Unified Modeling Language (UML) is a notation used for both the OOAD and MDA.</w:t>
      </w:r>
      <w:r>
        <w:br/>
        <w:t>Many programmers use forms of Agile software development where the various stages of formal software development are more integrated togethe</w:t>
      </w:r>
      <w:r>
        <w:t>r into short cycles that take a few weeks rather than years.</w:t>
      </w:r>
      <w:r>
        <w:br/>
        <w:t>It involves designing and implementing algorithms, step-by-step specifications of procedures, by writing code in one or more programming languages.</w:t>
      </w:r>
      <w:r>
        <w:br/>
        <w:t xml:space="preserve"> Readability is important because programmers spend the majority of their time reading, trying to understand, reusing and modifying existing source code, rather than writing new source code.</w:t>
      </w:r>
      <w:r>
        <w:br/>
        <w:t xml:space="preserve"> It is very difficult to determine what are the most popular modern programming languages.</w:t>
      </w:r>
      <w:r>
        <w:br/>
        <w:t>Later a control panel</w:t>
      </w:r>
      <w:r>
        <w:t xml:space="preserve">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Programming languages are essential for software development.</w:t>
      </w:r>
      <w:r>
        <w:br/>
        <w:t xml:space="preserve">While these are sometimes considered programming, often the term software development is used for this larger overall process – with the terms programming, implementation, and coding </w:t>
      </w:r>
      <w:r>
        <w:t>reserved for the writing and editing of code per se.</w:t>
      </w:r>
      <w:r>
        <w:br/>
        <w:t xml:space="preserve"> Following a consistent programming style often helps readability.</w:t>
      </w:r>
      <w:r>
        <w:br/>
        <w:t>Text editors were also developed that allowed changes and corrections to be made much more easily than with punched cards.</w:t>
      </w:r>
      <w:r>
        <w:br/>
        <w:t>When debugging the problem in a GUI, the programmer can try to skip some user interaction from the original problem description and check if remaining actions are sufficient for bugs to appear.</w:t>
      </w:r>
      <w:r>
        <w:br/>
        <w:t xml:space="preserve">Ideally, the programming language best suited for the task at hand will be </w:t>
      </w:r>
      <w:r>
        <w:t>selected.</w:t>
      </w:r>
    </w:p>
    <w:sectPr w:rsidR="00825C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388851">
    <w:abstractNumId w:val="8"/>
  </w:num>
  <w:num w:numId="2" w16cid:durableId="480852593">
    <w:abstractNumId w:val="6"/>
  </w:num>
  <w:num w:numId="3" w16cid:durableId="1336153319">
    <w:abstractNumId w:val="5"/>
  </w:num>
  <w:num w:numId="4" w16cid:durableId="1160347203">
    <w:abstractNumId w:val="4"/>
  </w:num>
  <w:num w:numId="5" w16cid:durableId="1922635192">
    <w:abstractNumId w:val="7"/>
  </w:num>
  <w:num w:numId="6" w16cid:durableId="1195535325">
    <w:abstractNumId w:val="3"/>
  </w:num>
  <w:num w:numId="7" w16cid:durableId="1245725271">
    <w:abstractNumId w:val="2"/>
  </w:num>
  <w:num w:numId="8" w16cid:durableId="170024091">
    <w:abstractNumId w:val="1"/>
  </w:num>
  <w:num w:numId="9" w16cid:durableId="18009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5CA6"/>
    <w:rsid w:val="00AA1D8D"/>
    <w:rsid w:val="00B47730"/>
    <w:rsid w:val="00CB0664"/>
    <w:rsid w:val="00F906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2023-12-06T07:34:00Z</dcterms:modified>
  <cp:category/>
</cp:coreProperties>
</file>