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13C" w:rsidRDefault="00516E8C">
      <w:r>
        <w:t>Some text editors such as Emacs allow GDB to be invoked through them, to provide a visual environment..</w:t>
      </w:r>
      <w:r>
        <w:br/>
      </w:r>
      <w:r>
        <w:t xml:space="preserve"> Readability is important because programmers spend the majority of their time reading, trying to understand, reusing and modifying existing source code, rather than writing new source code.</w:t>
      </w:r>
      <w:r>
        <w:br/>
      </w:r>
      <w:r>
        <w:br/>
        <w:t xml:space="preserve"> Machine code was the language of early programs, written in the instruction set of the particular machine, often in binary notation.</w:t>
      </w:r>
      <w:r>
        <w:br/>
        <w:t xml:space="preserve"> Popular modeling techniques include Object-Oriented Analysis and Design (OOAD) and Model-Driven Architecture (MDA).</w:t>
      </w:r>
      <w:r>
        <w:br/>
        <w:t>Proficient programming usually requires expertise in several differen</w:t>
      </w:r>
      <w:r>
        <w:t>t subjects, including knowledge of the application domain, details of programming languages and generic code libraries, specialized algorithms, and formal logic.</w:t>
      </w:r>
      <w:r>
        <w:br/>
        <w:t xml:space="preserve"> Debugging is a very important task in the software development process since having defects in a program can have significant consequences for its users.</w:t>
      </w:r>
      <w:r>
        <w:br/>
        <w:t xml:space="preserve"> High-level languages made the process of developing a program simpler and more understandable, and less bound to the underlying hardware.</w:t>
      </w:r>
      <w:r>
        <w:br/>
        <w:t xml:space="preserve"> Auxiliary tasks accompanying and related to programming</w:t>
      </w:r>
      <w:r>
        <w:t xml:space="preserve"> include analyzing requirements, testing, debugging (investigating and fixing problems), implementation of build systems, and management of derived artifacts, such as programs' machine code.</w:t>
      </w:r>
      <w:r>
        <w:br/>
        <w:t>For example, when a bug in a compiler can make it crash when parsing some large source file, a simplification of the test case that results in only few lines from the original source file can be sufficient to reproduce the same crash.</w:t>
      </w:r>
      <w:r>
        <w:br/>
        <w:t>Methods of measuring programming language popularity include: counting the number of j</w:t>
      </w:r>
      <w:r>
        <w:t>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 term 'compiler'.</w:t>
      </w:r>
      <w:r>
        <w:br/>
        <w:t>By the late 1960s, data storage devices and computer terminals became</w:t>
      </w:r>
      <w:r>
        <w:t xml:space="preserve"> inexpensive enough that programs could be created by typing directly into the computers.</w:t>
      </w:r>
      <w:r>
        <w:br/>
        <w:t>It involves designing and implementing algorithms, step-by-step specifications of procedures, by writing code in one or more programming languages.</w:t>
      </w:r>
      <w:r>
        <w:br/>
        <w:t>Also, specific user environment and usage history can make it difficult to reproduce the problem.</w:t>
      </w:r>
    </w:p>
    <w:sectPr w:rsidR="00E371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0085790">
    <w:abstractNumId w:val="8"/>
  </w:num>
  <w:num w:numId="2" w16cid:durableId="1583487481">
    <w:abstractNumId w:val="6"/>
  </w:num>
  <w:num w:numId="3" w16cid:durableId="1620187437">
    <w:abstractNumId w:val="5"/>
  </w:num>
  <w:num w:numId="4" w16cid:durableId="98258121">
    <w:abstractNumId w:val="4"/>
  </w:num>
  <w:num w:numId="5" w16cid:durableId="1785071754">
    <w:abstractNumId w:val="7"/>
  </w:num>
  <w:num w:numId="6" w16cid:durableId="81411336">
    <w:abstractNumId w:val="3"/>
  </w:num>
  <w:num w:numId="7" w16cid:durableId="1819805811">
    <w:abstractNumId w:val="2"/>
  </w:num>
  <w:num w:numId="8" w16cid:durableId="1489635261">
    <w:abstractNumId w:val="1"/>
  </w:num>
  <w:num w:numId="9" w16cid:durableId="82813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6E8C"/>
    <w:rsid w:val="00AA1D8D"/>
    <w:rsid w:val="00B47730"/>
    <w:rsid w:val="00CB0664"/>
    <w:rsid w:val="00E371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2023-12-06T08:25:00Z</dcterms:modified>
  <cp:category/>
</cp:coreProperties>
</file>