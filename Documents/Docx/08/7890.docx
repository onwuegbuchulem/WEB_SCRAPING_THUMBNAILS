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321" w:rsidRDefault="00E961C9">
      <w:r>
        <w:t>This can be a non-trivial task, for example as with parallel processes or some unusual software bugs..</w:t>
      </w:r>
      <w:r>
        <w:br/>
        <w:t xml:space="preserve">In the 9th century, the Arab mathematician Al-Kindi described a cryptographic algorithm for deciphering encrypted code, in A Manuscript on </w:t>
      </w:r>
      <w:r>
        <w:t>Deciphering Cryptographic Messages.</w:t>
      </w:r>
      <w:r>
        <w:br/>
        <w:t>Scripting and breakpointing is also part of this process.</w:t>
      </w:r>
      <w:r>
        <w:br/>
        <w:t>Unreadable code often leads to bugs, inefficiencies, and duplicated code.</w:t>
      </w:r>
      <w:r>
        <w:br/>
        <w:t>Text editors were also developed that allowed changes and corrections to be made much more easily than with punched cards.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In the 1880s, Herman Hollerith invented the concept of sto</w:t>
      </w:r>
      <w:r>
        <w:t>ring data in machine-readable form.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Whatever the approach to development may be, the final program must satisfy some fundamental properties.</w:t>
      </w:r>
      <w:r>
        <w:br/>
        <w:t xml:space="preserve"> The first compu</w:t>
      </w:r>
      <w:r>
        <w:t>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Readability is important because programmers spend the majority of their time reading, trying to understand, reusing and modifying existing source code, rather than</w:t>
      </w:r>
      <w:r>
        <w:t xml:space="preserve"> writing new source code.</w:t>
      </w:r>
      <w:r>
        <w:br/>
        <w:t xml:space="preserve"> Code-breaking algorithms have also existed for centuries.</w:t>
      </w:r>
      <w:r>
        <w:br/>
        <w:t xml:space="preserve"> It is very difficult to determine what are the most popular modern programming languages.</w:t>
      </w:r>
    </w:p>
    <w:sectPr w:rsidR="007473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8790548">
    <w:abstractNumId w:val="8"/>
  </w:num>
  <w:num w:numId="2" w16cid:durableId="1975939955">
    <w:abstractNumId w:val="6"/>
  </w:num>
  <w:num w:numId="3" w16cid:durableId="2073044118">
    <w:abstractNumId w:val="5"/>
  </w:num>
  <w:num w:numId="4" w16cid:durableId="1826359169">
    <w:abstractNumId w:val="4"/>
  </w:num>
  <w:num w:numId="5" w16cid:durableId="764807135">
    <w:abstractNumId w:val="7"/>
  </w:num>
  <w:num w:numId="6" w16cid:durableId="1338533393">
    <w:abstractNumId w:val="3"/>
  </w:num>
  <w:num w:numId="7" w16cid:durableId="1812939956">
    <w:abstractNumId w:val="2"/>
  </w:num>
  <w:num w:numId="8" w16cid:durableId="1033463909">
    <w:abstractNumId w:val="1"/>
  </w:num>
  <w:num w:numId="9" w16cid:durableId="163598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7321"/>
    <w:rsid w:val="00AA1D8D"/>
    <w:rsid w:val="00B47730"/>
    <w:rsid w:val="00CB0664"/>
    <w:rsid w:val="00E961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2023-12-06T08:21:00Z</dcterms:modified>
  <cp:category/>
</cp:coreProperties>
</file>