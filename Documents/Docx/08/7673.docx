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27817" w:rsidRDefault="00A51BB0">
      <w:r>
        <w:t xml:space="preserve"> Popular modeling techniques include Object-Oriented Analysis and Design (OOAD) and Model-Driven Architecture (MDA)..</w:t>
      </w:r>
      <w:r>
        <w:br/>
        <w:t>Ideally, the programming language best suited for the task at hand will be selected.</w:t>
      </w:r>
      <w:r>
        <w:br/>
        <w:t xml:space="preserve">When debugging the problem in a GUI, the </w:t>
      </w:r>
      <w:r>
        <w:t>programmer can try to skip some user interaction from the original problem description and check if remaining actions are sufficient for bugs to appear.</w:t>
      </w:r>
      <w:r>
        <w:br/>
        <w:t>Some text editors such as Emacs allow GDB to be invoked through them, to provide a visual environment.</w:t>
      </w:r>
      <w:r>
        <w:br/>
        <w:t>In 1801, the Jacquard loom could produce entirely different weaves by changing the "program" – a series of pasteboard cards with holes punched in them.</w:t>
      </w:r>
      <w:r>
        <w:br/>
        <w:t xml:space="preserve"> Debugging is often done with IDEs. Standalone debuggers like GDB are also used, and these often provide</w:t>
      </w:r>
      <w:r>
        <w:t xml:space="preserve"> less of a visual environment, usually using a command line.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>The Unified Modeling Language (UML) is a notation used for both the OOAD and MDA.</w:t>
      </w:r>
      <w:r>
        <w:br/>
        <w:t>Provided the functions in a libr</w:t>
      </w:r>
      <w:r>
        <w:t>ary follow the appropriate run-time conventions (e.g., method of passing arguments), then these functions may be written in any other language.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  <w:t xml:space="preserve"> Programs were mostly entered</w:t>
      </w:r>
      <w:r>
        <w:t xml:space="preserve"> using punched cards or paper tape.</w:t>
      </w:r>
      <w:r>
        <w:br/>
        <w:t>Normally the first step in debugging is to attempt to reproduce the problem.</w:t>
      </w:r>
      <w:r>
        <w:br/>
        <w:t xml:space="preserve"> It is very difficult to determine what are the most popular modern programming languages.</w:t>
      </w:r>
    </w:p>
    <w:sectPr w:rsidR="0022781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96882419">
    <w:abstractNumId w:val="8"/>
  </w:num>
  <w:num w:numId="2" w16cid:durableId="768046031">
    <w:abstractNumId w:val="6"/>
  </w:num>
  <w:num w:numId="3" w16cid:durableId="1755276454">
    <w:abstractNumId w:val="5"/>
  </w:num>
  <w:num w:numId="4" w16cid:durableId="192425868">
    <w:abstractNumId w:val="4"/>
  </w:num>
  <w:num w:numId="5" w16cid:durableId="1432242303">
    <w:abstractNumId w:val="7"/>
  </w:num>
  <w:num w:numId="6" w16cid:durableId="1199854580">
    <w:abstractNumId w:val="3"/>
  </w:num>
  <w:num w:numId="7" w16cid:durableId="2101948154">
    <w:abstractNumId w:val="2"/>
  </w:num>
  <w:num w:numId="8" w16cid:durableId="1270354752">
    <w:abstractNumId w:val="1"/>
  </w:num>
  <w:num w:numId="9" w16cid:durableId="528486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27817"/>
    <w:rsid w:val="0029639D"/>
    <w:rsid w:val="00326F90"/>
    <w:rsid w:val="00A51BB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296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1981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2023-12-06T08:27:00Z</dcterms:modified>
  <cp:category/>
</cp:coreProperties>
</file>