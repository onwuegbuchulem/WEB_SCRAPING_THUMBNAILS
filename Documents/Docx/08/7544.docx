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21D" w:rsidRDefault="00822727">
      <w:r>
        <w:br/>
        <w:t>The first compiler related tool, the A-0 System, was developed in 1952 by Grace Hopper, who also coined the term 'compiler'..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When debugging the problem in a GUI, the programmer can try to skip some user interaction from the original problem description and check if remaining actions are sufficient for bugs </w:t>
      </w:r>
      <w:r>
        <w:t>to appear.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 data storage devices and computer terminals became inexpensive enough t</w:t>
      </w:r>
      <w:r>
        <w:t>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Code-breaking algorithms have also existed for centuries</w:t>
      </w:r>
      <w:r>
        <w:t>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</w:p>
    <w:sectPr w:rsidR="005D72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405607">
    <w:abstractNumId w:val="8"/>
  </w:num>
  <w:num w:numId="2" w16cid:durableId="1115560399">
    <w:abstractNumId w:val="6"/>
  </w:num>
  <w:num w:numId="3" w16cid:durableId="39860882">
    <w:abstractNumId w:val="5"/>
  </w:num>
  <w:num w:numId="4" w16cid:durableId="223301444">
    <w:abstractNumId w:val="4"/>
  </w:num>
  <w:num w:numId="5" w16cid:durableId="182520946">
    <w:abstractNumId w:val="7"/>
  </w:num>
  <w:num w:numId="6" w16cid:durableId="705108104">
    <w:abstractNumId w:val="3"/>
  </w:num>
  <w:num w:numId="7" w16cid:durableId="2117403726">
    <w:abstractNumId w:val="2"/>
  </w:num>
  <w:num w:numId="8" w16cid:durableId="136260989">
    <w:abstractNumId w:val="1"/>
  </w:num>
  <w:num w:numId="9" w16cid:durableId="190024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21D"/>
    <w:rsid w:val="008227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