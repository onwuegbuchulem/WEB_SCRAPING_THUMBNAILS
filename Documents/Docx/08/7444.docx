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03FC" w:rsidRDefault="00DB799E">
      <w:r>
        <w:t>Assembly languages were soon developed that let the programmer specify instruction in a text format (e..</w:t>
      </w:r>
      <w:r>
        <w:t>g., ADD X, TOTAL), with abbreviations for each operation code and meaningful names for specifying addresses.</w:t>
      </w:r>
      <w:r>
        <w:br/>
      </w:r>
      <w:r>
        <w:t xml:space="preserve"> High-level languages made the process of developing a program simpler and more understandable, and less bound to the underlying hardware.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Programming languages are essential for software development.</w:t>
      </w:r>
      <w:r>
        <w:br/>
        <w:t>They are the building bloc</w:t>
      </w:r>
      <w:r>
        <w:t>ks for all software, from the simplest applications to the most sophisticated ones.</w:t>
      </w:r>
      <w:r>
        <w:br/>
        <w:t xml:space="preserve"> Programs were mostly entered using punched cards or paper tape.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 study found that a few simple readability transformations made code shorter and drastically reduced the time to understan</w:t>
      </w:r>
      <w:r>
        <w:t>d 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When debugging the problem in a GUI, the programmer can try to skip some user interaction from the original problem description and check if remaining actions are sufficient for bugs to appear.</w:t>
      </w:r>
      <w:r>
        <w:br/>
        <w:t xml:space="preserve"> Implementation techniques include imperative languages (objec</w:t>
      </w:r>
      <w:r>
        <w:t>t-oriented or procedural), functional languages, and logic languages.</w:t>
      </w:r>
      <w:r>
        <w:br/>
        <w:t>However, readability is more than just programming style.</w:t>
      </w:r>
      <w:r>
        <w:br/>
        <w:t>However, because an assembly language is little more than a different notation for a machine language,  two machines with different instruction sets also have different assembly languages.</w:t>
      </w:r>
      <w:r>
        <w:br/>
        <w:t>By the late 1960s, data storage devices and computer terminals became inexpensive enough that programs could be created by typing directly into the computers.</w:t>
      </w:r>
      <w:r>
        <w:br/>
        <w:t xml:space="preserve"> Code-breaking algorithms have also </w:t>
      </w:r>
      <w:r>
        <w:t>existed for centuries.</w:t>
      </w:r>
    </w:p>
    <w:sectPr w:rsidR="006503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958994">
    <w:abstractNumId w:val="8"/>
  </w:num>
  <w:num w:numId="2" w16cid:durableId="1334869592">
    <w:abstractNumId w:val="6"/>
  </w:num>
  <w:num w:numId="3" w16cid:durableId="1208488600">
    <w:abstractNumId w:val="5"/>
  </w:num>
  <w:num w:numId="4" w16cid:durableId="1492478800">
    <w:abstractNumId w:val="4"/>
  </w:num>
  <w:num w:numId="5" w16cid:durableId="944120610">
    <w:abstractNumId w:val="7"/>
  </w:num>
  <w:num w:numId="6" w16cid:durableId="405735819">
    <w:abstractNumId w:val="3"/>
  </w:num>
  <w:num w:numId="7" w16cid:durableId="801771891">
    <w:abstractNumId w:val="2"/>
  </w:num>
  <w:num w:numId="8" w16cid:durableId="958150133">
    <w:abstractNumId w:val="1"/>
  </w:num>
  <w:num w:numId="9" w16cid:durableId="991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03FC"/>
    <w:rsid w:val="00AA1D8D"/>
    <w:rsid w:val="00B47730"/>
    <w:rsid w:val="00CB0664"/>
    <w:rsid w:val="00DB79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2023-12-06T07:04:00Z</dcterms:modified>
  <cp:category/>
</cp:coreProperties>
</file>