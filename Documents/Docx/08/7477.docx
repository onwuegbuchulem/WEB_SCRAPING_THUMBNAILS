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A3A" w:rsidRDefault="0004005F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text editors such as Emacs allow GDB to be invoked through them, to provide a visual environment.</w:t>
      </w:r>
      <w:r>
        <w:br/>
        <w:t>Sometimes software development is known as software engineering, especially when it employs formal methods or follows an engineering design process.</w:t>
      </w:r>
      <w:r>
        <w:br/>
        <w:t>Expert progr</w:t>
      </w:r>
      <w:r>
        <w:t>ammers are familiar with a variety of well-established algorithms and their respective complexities and use this knowledge to choose algorithms that are best suited to the circumstances.</w:t>
      </w:r>
      <w:r>
        <w:br/>
        <w:t>There exist a lot of different approaches for each of those tasks.</w:t>
      </w:r>
      <w:r>
        <w:br/>
        <w:t>This can be a non-trivial task, for example as with parallel processes or some unusual software bugs.</w:t>
      </w:r>
      <w:r>
        <w:br/>
      </w:r>
      <w:r>
        <w:br/>
        <w:t>Compilers harnessed the power of computers to make programming easier by allowing programmers to specify calculations by entering a formula using infix not</w:t>
      </w:r>
      <w:r>
        <w:t>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</w:t>
      </w:r>
      <w:r>
        <w:t>ce code editor, but the content aspects reflect the programmer's talent and skills.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Text editors were also developed that allowed change</w:t>
      </w:r>
      <w:r>
        <w:t>s and corrections to be made much more easily than with punched cards.</w:t>
      </w:r>
    </w:p>
    <w:sectPr w:rsidR="00D22A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368045">
    <w:abstractNumId w:val="8"/>
  </w:num>
  <w:num w:numId="2" w16cid:durableId="1330596616">
    <w:abstractNumId w:val="6"/>
  </w:num>
  <w:num w:numId="3" w16cid:durableId="700210898">
    <w:abstractNumId w:val="5"/>
  </w:num>
  <w:num w:numId="4" w16cid:durableId="1515608912">
    <w:abstractNumId w:val="4"/>
  </w:num>
  <w:num w:numId="5" w16cid:durableId="1426657648">
    <w:abstractNumId w:val="7"/>
  </w:num>
  <w:num w:numId="6" w16cid:durableId="1116676751">
    <w:abstractNumId w:val="3"/>
  </w:num>
  <w:num w:numId="7" w16cid:durableId="1270892353">
    <w:abstractNumId w:val="2"/>
  </w:num>
  <w:num w:numId="8" w16cid:durableId="1902597862">
    <w:abstractNumId w:val="1"/>
  </w:num>
  <w:num w:numId="9" w16cid:durableId="56907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05F"/>
    <w:rsid w:val="0006063C"/>
    <w:rsid w:val="0015074B"/>
    <w:rsid w:val="0029639D"/>
    <w:rsid w:val="00326F90"/>
    <w:rsid w:val="00AA1D8D"/>
    <w:rsid w:val="00B47730"/>
    <w:rsid w:val="00CB0664"/>
    <w:rsid w:val="00D22A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