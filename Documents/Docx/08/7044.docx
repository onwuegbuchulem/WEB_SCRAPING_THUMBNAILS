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30B" w:rsidRDefault="00CB424A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because an assembly language is littl</w:t>
      </w:r>
      <w:r>
        <w:t>e more than a different notation for a machine language,  two machines with different instruction sets also have different assembly languages.</w:t>
      </w:r>
      <w:r>
        <w:br/>
        <w:t xml:space="preserve"> Following a consistent programming style often helps readability.</w:t>
      </w:r>
      <w:r>
        <w:br/>
        <w:t xml:space="preserve"> Different programming languages support different styles of programming (called programming paradigms).</w:t>
      </w:r>
      <w:r>
        <w:br/>
        <w:t>There are many approaches to the Software development process.</w:t>
      </w:r>
      <w:r>
        <w:br/>
        <w:t>One approach popular for requirements analysis is Use Case analysis.</w:t>
      </w:r>
      <w:r>
        <w:br/>
        <w:t>For example, COBOL is still strong in corporate data centers ofte</w:t>
      </w:r>
      <w:r>
        <w:t>n on large mainframe computers, Fortran in engineering applications, scripting languages in Web development, and C in embedded software.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Normally the first step in debugging is to attempt to reproduce the problem.</w:t>
      </w:r>
      <w:r>
        <w:br/>
        <w:t xml:space="preserve"> The first computer program is generally dated to 1843, when mathematician Ada Lovelace published an algori</w:t>
      </w:r>
      <w:r>
        <w:t>thm to calculate a sequence of Bernoulli numbers, intended to be carried out by Charles Babbage's Analytical Engine.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It is very difficult to determine what are the most popular modern programming languages.</w:t>
      </w:r>
      <w:r>
        <w:br/>
      </w:r>
      <w:r>
        <w:br/>
        <w:t xml:space="preserve"> Computer programming or coding is the composition of sequences of instructions, called programs, that co</w:t>
      </w:r>
      <w:r>
        <w:t>mputers can follow to perform tasks.</w:t>
      </w:r>
    </w:p>
    <w:sectPr w:rsidR="006433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474106">
    <w:abstractNumId w:val="8"/>
  </w:num>
  <w:num w:numId="2" w16cid:durableId="1434933792">
    <w:abstractNumId w:val="6"/>
  </w:num>
  <w:num w:numId="3" w16cid:durableId="1642273230">
    <w:abstractNumId w:val="5"/>
  </w:num>
  <w:num w:numId="4" w16cid:durableId="907226037">
    <w:abstractNumId w:val="4"/>
  </w:num>
  <w:num w:numId="5" w16cid:durableId="337849217">
    <w:abstractNumId w:val="7"/>
  </w:num>
  <w:num w:numId="6" w16cid:durableId="412355766">
    <w:abstractNumId w:val="3"/>
  </w:num>
  <w:num w:numId="7" w16cid:durableId="1131825556">
    <w:abstractNumId w:val="2"/>
  </w:num>
  <w:num w:numId="8" w16cid:durableId="1187213028">
    <w:abstractNumId w:val="1"/>
  </w:num>
  <w:num w:numId="9" w16cid:durableId="131040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330B"/>
    <w:rsid w:val="00AA1D8D"/>
    <w:rsid w:val="00B47730"/>
    <w:rsid w:val="00CB0664"/>
    <w:rsid w:val="00CB42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