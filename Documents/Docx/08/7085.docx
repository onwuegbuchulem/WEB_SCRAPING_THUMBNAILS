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248F" w:rsidRDefault="00915353">
      <w:r>
        <w:t>There are many approaches to the Software development process..</w:t>
      </w:r>
      <w:r>
        <w:br/>
        <w:t>Integrated development environments (IDEs) aim to integrate all such help.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In 1801, the Jacquard loom could produce entirely different weaves by changing the "program" – a series of pasteboard cards with holes punched in them.</w:t>
      </w:r>
      <w:r>
        <w:br/>
        <w:t>Many applications use a mix of several languages in their construction and use.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</w:t>
      </w:r>
      <w:r>
        <w:t xml:space="preserve"> with which a human reader can comprehend the purpose, control flow, and operation of source code.</w:t>
      </w:r>
      <w:r>
        <w:br/>
        <w:t>Text editors were also developed that allowed changes and corrections to be made much more easily than with punched cards.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Programmable devices have existed for centuries.</w:t>
      </w:r>
      <w:r>
        <w:br/>
        <w:t>Ideally, the programming language best suited for the task at hand will be selected.</w:t>
      </w:r>
      <w:r>
        <w:br/>
        <w:t>A study found that a few simple readab</w:t>
      </w:r>
      <w:r>
        <w:t>ility transformations made code shorter and drastically reduced the time to understand it.</w:t>
      </w:r>
      <w:r>
        <w:br/>
        <w:t xml:space="preserve"> Programs were mostly entered using punched cards or paper tape.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Following a consistent programming style often helps readability.</w:t>
      </w:r>
      <w:r>
        <w:br/>
        <w:t>There exist a lot of different approaches for each of</w:t>
      </w:r>
      <w:r>
        <w:t xml:space="preserve"> those tasks.</w:t>
      </w:r>
    </w:p>
    <w:sectPr w:rsidR="00B424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4231055">
    <w:abstractNumId w:val="8"/>
  </w:num>
  <w:num w:numId="2" w16cid:durableId="1729644641">
    <w:abstractNumId w:val="6"/>
  </w:num>
  <w:num w:numId="3" w16cid:durableId="1348562108">
    <w:abstractNumId w:val="5"/>
  </w:num>
  <w:num w:numId="4" w16cid:durableId="1016348121">
    <w:abstractNumId w:val="4"/>
  </w:num>
  <w:num w:numId="5" w16cid:durableId="14504151">
    <w:abstractNumId w:val="7"/>
  </w:num>
  <w:num w:numId="6" w16cid:durableId="1785416359">
    <w:abstractNumId w:val="3"/>
  </w:num>
  <w:num w:numId="7" w16cid:durableId="1223831771">
    <w:abstractNumId w:val="2"/>
  </w:num>
  <w:num w:numId="8" w16cid:durableId="767044886">
    <w:abstractNumId w:val="1"/>
  </w:num>
  <w:num w:numId="9" w16cid:durableId="1908103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5353"/>
    <w:rsid w:val="00AA1D8D"/>
    <w:rsid w:val="00B4248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2023-12-06T08:17:00Z</dcterms:modified>
  <cp:category/>
</cp:coreProperties>
</file>