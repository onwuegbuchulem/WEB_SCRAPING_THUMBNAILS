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432" w:rsidRDefault="001540A5">
      <w:r>
        <w:t>Proficient programming usually requires expertise in several different subjects, including knowledge of the application domain, details of programming languages and generic code libraries, specialized algorithms, and formal logic..</w:t>
      </w:r>
      <w:r>
        <w:br/>
        <w:t xml:space="preserve">Programmers </w:t>
      </w:r>
      <w:r>
        <w:t>typically use high-level programming languages that are more easily intelligible to humans than machine code, which is directly executed by the central processing unit.</w:t>
      </w:r>
      <w:r>
        <w:br/>
        <w:t>In 1206, the Arab engineer Al-Jazari invented a programmable drum machine where a musical mechanical automaton could be made to play different rhythms and drum patterns, via pegs and cams.</w:t>
      </w:r>
      <w:r>
        <w:br/>
        <w:t xml:space="preserve"> Popular modeling techniques include Object-Oriented Analysis and Design (OOAD) and Model-Driven Architecture (MDA).</w:t>
      </w:r>
      <w:r>
        <w:br/>
        <w:t>By the late 1960s, data storage devic</w:t>
      </w:r>
      <w:r>
        <w:t>es and computer terminals became inexpensive enough that programs could be created by typing directly into the computers.</w:t>
      </w:r>
      <w:r>
        <w:br/>
        <w:t>Sometimes software development is known as software engineering, especially when it employs formal methods or follows an engineering design process.</w:t>
      </w:r>
      <w:r>
        <w:br/>
        <w:t>However, readability is more than just programming style.</w:t>
      </w:r>
      <w:r>
        <w:br/>
        <w:t xml:space="preserve"> Following a consistent programming style often helps readability.</w:t>
      </w:r>
      <w:r>
        <w:br/>
        <w:t>It affects the aspects of quality above, including portability, usability and most importantly maintainability.</w:t>
      </w:r>
      <w:r>
        <w:br/>
        <w:t xml:space="preserve"> Deb</w:t>
      </w:r>
      <w:r>
        <w:t>ugging is a very important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Many applicat</w:t>
      </w:r>
      <w:r>
        <w:t>ions use a mix of several languages in their construction and use.</w:t>
      </w:r>
      <w:r>
        <w:br/>
        <w:t>Text editors were also developed that allowed changes and corrections to be made much more easily than with punched cards.</w:t>
      </w:r>
      <w:r>
        <w:br/>
        <w:t>However, because an assembly language is little more than a different notation for a machine language,  two machines with different instruction sets also have different assembly languages.</w:t>
      </w:r>
    </w:p>
    <w:sectPr w:rsidR="007E7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121488">
    <w:abstractNumId w:val="8"/>
  </w:num>
  <w:num w:numId="2" w16cid:durableId="1080910662">
    <w:abstractNumId w:val="6"/>
  </w:num>
  <w:num w:numId="3" w16cid:durableId="2029258613">
    <w:abstractNumId w:val="5"/>
  </w:num>
  <w:num w:numId="4" w16cid:durableId="435255861">
    <w:abstractNumId w:val="4"/>
  </w:num>
  <w:num w:numId="5" w16cid:durableId="647130475">
    <w:abstractNumId w:val="7"/>
  </w:num>
  <w:num w:numId="6" w16cid:durableId="1137378924">
    <w:abstractNumId w:val="3"/>
  </w:num>
  <w:num w:numId="7" w16cid:durableId="951478428">
    <w:abstractNumId w:val="2"/>
  </w:num>
  <w:num w:numId="8" w16cid:durableId="1108159746">
    <w:abstractNumId w:val="1"/>
  </w:num>
  <w:num w:numId="9" w16cid:durableId="39323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0A5"/>
    <w:rsid w:val="0029639D"/>
    <w:rsid w:val="00326F90"/>
    <w:rsid w:val="007E74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