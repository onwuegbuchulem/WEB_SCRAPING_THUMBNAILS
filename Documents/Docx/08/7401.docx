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6FC" w:rsidRDefault="00DD4360">
      <w:r>
        <w:t>Normally the first step in debugging is to attempt to reproduce the problem..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automated mecha</w:t>
      </w:r>
      <w:r>
        <w:t>nical flute player in the Book of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</w:t>
      </w:r>
      <w:r>
        <w:t>plications, scripting languages in Web development, and C in embedded software.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 xml:space="preserve"> Different programming l</w:t>
      </w:r>
      <w:r>
        <w:t>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7736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27259">
    <w:abstractNumId w:val="8"/>
  </w:num>
  <w:num w:numId="2" w16cid:durableId="599875316">
    <w:abstractNumId w:val="6"/>
  </w:num>
  <w:num w:numId="3" w16cid:durableId="314915411">
    <w:abstractNumId w:val="5"/>
  </w:num>
  <w:num w:numId="4" w16cid:durableId="1438671570">
    <w:abstractNumId w:val="4"/>
  </w:num>
  <w:num w:numId="5" w16cid:durableId="1885945502">
    <w:abstractNumId w:val="7"/>
  </w:num>
  <w:num w:numId="6" w16cid:durableId="1269043821">
    <w:abstractNumId w:val="3"/>
  </w:num>
  <w:num w:numId="7" w16cid:durableId="929195645">
    <w:abstractNumId w:val="2"/>
  </w:num>
  <w:num w:numId="8" w16cid:durableId="326638035">
    <w:abstractNumId w:val="1"/>
  </w:num>
  <w:num w:numId="9" w16cid:durableId="89045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6FC"/>
    <w:rsid w:val="00AA1D8D"/>
    <w:rsid w:val="00B47730"/>
    <w:rsid w:val="00CB0664"/>
    <w:rsid w:val="00DD43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