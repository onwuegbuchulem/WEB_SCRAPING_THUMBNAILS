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98E" w:rsidRDefault="008A67A1">
      <w:r>
        <w:t>Many applications use a mix of several languages in their construction and use..</w:t>
      </w:r>
      <w:r>
        <w:br/>
        <w:t>Text editors were also developed that allowed changes and corrections to be made much more easily than with punched cards.</w:t>
      </w:r>
      <w:r>
        <w:br/>
        <w:t xml:space="preserve">As early as the 9th century, a </w:t>
      </w:r>
      <w:r>
        <w:t>programmable music sequencer was invented by the Persian Banu Musa brothers, who described an automated mechanical flute player in the Book of Ingenious Devices.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Following a consistent programming style often helps readability.</w:t>
      </w:r>
      <w:r>
        <w:br/>
      </w:r>
      <w:r>
        <w:br/>
        <w:t xml:space="preserve"> Computer programming or coding is the composition of sequences of instructions, called programs, tha</w:t>
      </w:r>
      <w:r>
        <w:t>t computers can follow to perform tasks.</w:t>
      </w:r>
      <w:r>
        <w:br/>
        <w:t>Programming languages are essential for software development.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A study found that a few simple readability trans</w:t>
      </w:r>
      <w:r>
        <w:t>formations made code shorter and drastically reduced the time to understand it.</w:t>
      </w:r>
      <w:r>
        <w:br/>
        <w:t>There exist a lot of different approaches for each of those tasks.</w:t>
      </w:r>
      <w:r>
        <w:br/>
        <w:t xml:space="preserve"> Whatever the approach to development may be, the final program must satisfy some fundamental properties.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The first computer program is generally dated to 1843, when mathematician Ada Lovel</w:t>
      </w:r>
      <w:r>
        <w:t>ace published an algorithm to calculate a sequence of Bernoulli numbers, intended to be carried out by Charles Babbage's Analytical Engine.</w:t>
      </w:r>
      <w:r>
        <w:br/>
        <w:t>Use of a static code analysis tool can help detect some possible problems.</w:t>
      </w:r>
    </w:p>
    <w:sectPr w:rsidR="005639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7121319">
    <w:abstractNumId w:val="8"/>
  </w:num>
  <w:num w:numId="2" w16cid:durableId="1709529130">
    <w:abstractNumId w:val="6"/>
  </w:num>
  <w:num w:numId="3" w16cid:durableId="1455295092">
    <w:abstractNumId w:val="5"/>
  </w:num>
  <w:num w:numId="4" w16cid:durableId="903755383">
    <w:abstractNumId w:val="4"/>
  </w:num>
  <w:num w:numId="5" w16cid:durableId="7412321">
    <w:abstractNumId w:val="7"/>
  </w:num>
  <w:num w:numId="6" w16cid:durableId="636685879">
    <w:abstractNumId w:val="3"/>
  </w:num>
  <w:num w:numId="7" w16cid:durableId="1047951422">
    <w:abstractNumId w:val="2"/>
  </w:num>
  <w:num w:numId="8" w16cid:durableId="872427988">
    <w:abstractNumId w:val="1"/>
  </w:num>
  <w:num w:numId="9" w16cid:durableId="1979339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398E"/>
    <w:rsid w:val="008A67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2023-12-06T08:09:00Z</dcterms:modified>
  <cp:category/>
</cp:coreProperties>
</file>