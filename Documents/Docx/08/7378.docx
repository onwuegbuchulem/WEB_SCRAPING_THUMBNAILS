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D6F" w:rsidRDefault="00184AA9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Many programmers use forms of Agile software development where the </w:t>
      </w:r>
      <w:r>
        <w:t>various stages of formal software development are more integrated together into short cycles that take a few weeks rather than years.</w:t>
      </w:r>
      <w:r>
        <w:br/>
        <w:t>However, Charles Babbage had already written his first program for the Analytical Engine in 1837.</w:t>
      </w:r>
      <w:r>
        <w:br/>
        <w:t>Some text editors such as Emacs allow GDB to be invoked through them, to provide a visual environment.</w:t>
      </w:r>
      <w:r>
        <w:br/>
        <w:t xml:space="preserve"> The academic field and the engineering practice of computer programming are both largely concerned with discovering and implementing the most efficient algorithms for a given c</w:t>
      </w:r>
      <w:r>
        <w:t>lass of problems.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Different programming languages support different styles of programming (called programming paradigms).</w:t>
      </w:r>
      <w:r>
        <w:br/>
        <w:t xml:space="preserve"> Computer programmers are those who write computer soft</w:t>
      </w:r>
      <w:r>
        <w:t>ware.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 similar technique used for database design is Entity-Relationship Modeling (ER Modeling).</w:t>
      </w:r>
      <w:r>
        <w:br/>
        <w:t>By the late 1960s, data storage devices and computer terminals became inexpensive enough that programs could be created by typin</w:t>
      </w:r>
      <w:r>
        <w:t>g directly into the computers.</w:t>
      </w:r>
      <w:r>
        <w:br/>
        <w:t xml:space="preserve"> Programmable devices have existed for centuries.</w:t>
      </w:r>
      <w:r>
        <w:br/>
        <w:t>Scripting and breakpointing is also part of this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507D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399651">
    <w:abstractNumId w:val="8"/>
  </w:num>
  <w:num w:numId="2" w16cid:durableId="497039281">
    <w:abstractNumId w:val="6"/>
  </w:num>
  <w:num w:numId="3" w16cid:durableId="1521164952">
    <w:abstractNumId w:val="5"/>
  </w:num>
  <w:num w:numId="4" w16cid:durableId="1933589839">
    <w:abstractNumId w:val="4"/>
  </w:num>
  <w:num w:numId="5" w16cid:durableId="1632326192">
    <w:abstractNumId w:val="7"/>
  </w:num>
  <w:num w:numId="6" w16cid:durableId="324166260">
    <w:abstractNumId w:val="3"/>
  </w:num>
  <w:num w:numId="7" w16cid:durableId="1577208458">
    <w:abstractNumId w:val="2"/>
  </w:num>
  <w:num w:numId="8" w16cid:durableId="399596946">
    <w:abstractNumId w:val="1"/>
  </w:num>
  <w:num w:numId="9" w16cid:durableId="190055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AA9"/>
    <w:rsid w:val="0029639D"/>
    <w:rsid w:val="00326F90"/>
    <w:rsid w:val="00507D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