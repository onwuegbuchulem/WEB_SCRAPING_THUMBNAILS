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738" w:rsidRDefault="00167B9A">
      <w:r>
        <w:t>He gave the first description of cryptanalysis by frequency analysis, the earliest code-breaking algorithm..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Some text </w:t>
      </w:r>
      <w:r>
        <w:t>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 xml:space="preserve"> Readability is important because programmers spend the majority of their time reading, tr</w:t>
      </w:r>
      <w:r>
        <w:t>ying to understand, reusing and modifying existing source code, rather than writing new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creat</w:t>
      </w:r>
      <w:r>
        <w:t>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</w:t>
      </w:r>
      <w:r>
        <w:t>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</w:p>
    <w:sectPr w:rsidR="00363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61602">
    <w:abstractNumId w:val="8"/>
  </w:num>
  <w:num w:numId="2" w16cid:durableId="995911986">
    <w:abstractNumId w:val="6"/>
  </w:num>
  <w:num w:numId="3" w16cid:durableId="600576385">
    <w:abstractNumId w:val="5"/>
  </w:num>
  <w:num w:numId="4" w16cid:durableId="650867696">
    <w:abstractNumId w:val="4"/>
  </w:num>
  <w:num w:numId="5" w16cid:durableId="1586763345">
    <w:abstractNumId w:val="7"/>
  </w:num>
  <w:num w:numId="6" w16cid:durableId="318076462">
    <w:abstractNumId w:val="3"/>
  </w:num>
  <w:num w:numId="7" w16cid:durableId="1428426586">
    <w:abstractNumId w:val="2"/>
  </w:num>
  <w:num w:numId="8" w16cid:durableId="971447281">
    <w:abstractNumId w:val="1"/>
  </w:num>
  <w:num w:numId="9" w16cid:durableId="180311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B9A"/>
    <w:rsid w:val="0029639D"/>
    <w:rsid w:val="00326F90"/>
    <w:rsid w:val="003637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