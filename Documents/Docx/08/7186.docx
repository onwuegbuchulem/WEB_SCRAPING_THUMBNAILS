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73A8" w:rsidRDefault="00270DE1">
      <w:r>
        <w:t>They are the building blocks for all software, from the simplest applications to the most sophisticated ones..</w:t>
      </w:r>
      <w:r>
        <w:br/>
        <w:t>Programming languages are essential for software development.</w:t>
      </w:r>
      <w:r>
        <w:br/>
      </w:r>
      <w:r>
        <w:t xml:space="preserve"> Some languages are very popular for particular kinds of applications, while some languages are regularly used to write many different kinds of applications.</w:t>
      </w:r>
      <w:r>
        <w:br/>
        <w:t>However, because an assembly language is little more than a different notation for a machine language,  two machines with different instruction sets also have different assembly languages.</w:t>
      </w:r>
      <w:r>
        <w:br/>
        <w:t xml:space="preserve"> A similar technique used for database design is Entity-Relationship Modeling (ER Modeling).</w:t>
      </w:r>
      <w:r>
        <w:br/>
        <w:t>Trade-offs from this ideal involve finding enough programmers who know t</w:t>
      </w:r>
      <w:r>
        <w:t>he language to build a team, the availability of compilers for that language, and the efficiency with which programs written in a given language execute.</w:t>
      </w:r>
      <w:r>
        <w:br/>
        <w:t>Programmers typically use high-level programming languages that are more easily intelligible to humans than machine code, which is directly executed by the central processing unit.</w:t>
      </w:r>
      <w:r>
        <w:br/>
        <w:t xml:space="preserve"> The first step in most formal software development processes is requirements analysis, followed by testing to determine value modeling, implementation, and failure elimination </w:t>
      </w:r>
      <w:r>
        <w:t>(debugging).</w:t>
      </w:r>
      <w:r>
        <w:br/>
        <w:t>One approach popular for requirements analysis is Use Case analysis.</w:t>
      </w:r>
      <w:r>
        <w:br/>
        <w:t>There exist a lot of different approaches for each of those tasks.</w:t>
      </w:r>
      <w:r>
        <w:br/>
        <w:t>However, readability is more than just programming style.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A study found that a few simple readability transformations made </w:t>
      </w:r>
      <w:r>
        <w:t>code shorter and drastically reduced the time to understand it.</w:t>
      </w:r>
      <w:r>
        <w:br/>
        <w:t xml:space="preserve"> High-level languages made the process of developing a program simpler and more understandable, and less bound to the underlying hardware.</w:t>
      </w:r>
      <w:r>
        <w:br/>
        <w:t>As early as the 9th century, a programmable music sequencer was invented by the Persian Banu Musa brothers, who described an automated mechanical flute player in the Book of Ingenious Devices.</w:t>
      </w:r>
    </w:p>
    <w:sectPr w:rsidR="005173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6262109">
    <w:abstractNumId w:val="8"/>
  </w:num>
  <w:num w:numId="2" w16cid:durableId="536548836">
    <w:abstractNumId w:val="6"/>
  </w:num>
  <w:num w:numId="3" w16cid:durableId="1216817722">
    <w:abstractNumId w:val="5"/>
  </w:num>
  <w:num w:numId="4" w16cid:durableId="1185365479">
    <w:abstractNumId w:val="4"/>
  </w:num>
  <w:num w:numId="5" w16cid:durableId="1161044030">
    <w:abstractNumId w:val="7"/>
  </w:num>
  <w:num w:numId="6" w16cid:durableId="1424884136">
    <w:abstractNumId w:val="3"/>
  </w:num>
  <w:num w:numId="7" w16cid:durableId="1291665398">
    <w:abstractNumId w:val="2"/>
  </w:num>
  <w:num w:numId="8" w16cid:durableId="1931960680">
    <w:abstractNumId w:val="1"/>
  </w:num>
  <w:num w:numId="9" w16cid:durableId="1367104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DE1"/>
    <w:rsid w:val="0029639D"/>
    <w:rsid w:val="00326F90"/>
    <w:rsid w:val="005173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