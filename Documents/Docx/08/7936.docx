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51A8" w:rsidRDefault="000E38EA">
      <w:r>
        <w:t>There are many approaches to the Software development process..</w:t>
      </w:r>
      <w:r>
        <w:br/>
        <w:t xml:space="preserve">In 1206, the Arab engineer Al-Jazari invented a programmable drum machine where a musical mechanical automaton could be made to play different rhythms and drum patterns, via pegs and </w:t>
      </w:r>
      <w:r>
        <w:t>cams.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Unreadable code often leads to bugs, inefficiencies, and duplicated code.</w:t>
      </w:r>
      <w:r>
        <w:br/>
        <w:t xml:space="preserve"> Debugging is a very important task</w:t>
      </w:r>
      <w:r>
        <w:t xml:space="preserve"> in the software development process since having defects in a program can have significant consequences for its users.</w:t>
      </w:r>
      <w:r>
        <w:br/>
        <w:t>Normally the first step in debugging is to attempt to reproduce the problem.</w:t>
      </w:r>
      <w:r>
        <w:br/>
        <w:t>Sometimes software development is known as software engineering, especially when it employs formal methods or follows an engineering design process.</w:t>
      </w:r>
      <w:r>
        <w:br/>
        <w:t>Languages form an approximate spectrum from "low-level" to "high-level"; "low-level" languages are typically more machine-oriented and faster to execute, whereas "hig</w:t>
      </w:r>
      <w:r>
        <w:t>h-level" languages are more abstract and easier to use but execute less quickly.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It is usually easier to code in "high-level" languages than in "low-level" ones.</w:t>
      </w:r>
      <w:r>
        <w:br/>
        <w:t>It affects the aspects of quality above, including portability, usability and most importantly maintainability.</w:t>
      </w:r>
      <w:r>
        <w:br/>
        <w:t>In 1801, the Jacquard loom could produce entirely different we</w:t>
      </w:r>
      <w:r>
        <w:t>aves by changing the "program" – a series of pasteboard cards with holes punched in them.</w:t>
      </w:r>
      <w:r>
        <w:br/>
        <w:t xml:space="preserve"> Code-breaking algorithms have also existed for centuries.</w:t>
      </w:r>
      <w:r>
        <w:br/>
        <w:t>Text editors were also developed that allowed changes and corrections to be made much more easily than with punched cards.</w:t>
      </w:r>
    </w:p>
    <w:sectPr w:rsidR="001551A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0123721">
    <w:abstractNumId w:val="8"/>
  </w:num>
  <w:num w:numId="2" w16cid:durableId="889465732">
    <w:abstractNumId w:val="6"/>
  </w:num>
  <w:num w:numId="3" w16cid:durableId="1637759582">
    <w:abstractNumId w:val="5"/>
  </w:num>
  <w:num w:numId="4" w16cid:durableId="357656845">
    <w:abstractNumId w:val="4"/>
  </w:num>
  <w:num w:numId="5" w16cid:durableId="1295210028">
    <w:abstractNumId w:val="7"/>
  </w:num>
  <w:num w:numId="6" w16cid:durableId="689256213">
    <w:abstractNumId w:val="3"/>
  </w:num>
  <w:num w:numId="7" w16cid:durableId="1103763788">
    <w:abstractNumId w:val="2"/>
  </w:num>
  <w:num w:numId="8" w16cid:durableId="961378819">
    <w:abstractNumId w:val="1"/>
  </w:num>
  <w:num w:numId="9" w16cid:durableId="1241141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38EA"/>
    <w:rsid w:val="0015074B"/>
    <w:rsid w:val="001551A8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2023-12-06T07:17:00Z</dcterms:modified>
  <cp:category/>
</cp:coreProperties>
</file>