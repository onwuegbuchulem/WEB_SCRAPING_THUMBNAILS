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35FF" w:rsidRDefault="00EC5498">
      <w:r>
        <w:t xml:space="preserve"> Programmable devices have existed for centuries..</w:t>
      </w:r>
      <w:r>
        <w:br/>
      </w:r>
      <w:r>
        <w:t xml:space="preserve"> Different programming languages support different styles of programming (called programming paradigms).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Use of a static code</w:t>
      </w:r>
      <w:r>
        <w:t xml:space="preserve"> analysis tool can help detect some possible problems.</w:t>
      </w:r>
      <w:r>
        <w:br/>
        <w:t xml:space="preserve"> Whatever the approach to development may be, the final program must satisfy some fundamental properties.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Ideally, the programming language best suited for the task at hand will be selected.</w:t>
      </w:r>
      <w:r>
        <w:br/>
        <w:t xml:space="preserve"> Auxiliary tasks accompanying and related to programming include analyzing re</w:t>
      </w:r>
      <w:r>
        <w:t>quirements, testing, debugging (investigating and fixing problems), implementation of build systems, and management of derived artifacts, such as programs' machine code.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Code-breaking algorithms have also existed for centuries.</w:t>
      </w:r>
      <w:r>
        <w:br/>
        <w:t xml:space="preserve"> Some languages are very popular for particular kinds of applications, while some languages are regularly used to write many different kinds of appli</w:t>
      </w:r>
      <w:r>
        <w:t>cations.</w:t>
      </w:r>
      <w:r>
        <w:br/>
        <w:t xml:space="preserve"> It is very difficult to determine what are the most popular modern programming languages.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</w:t>
      </w:r>
      <w:r>
        <w:t>e the same crash.</w:t>
      </w:r>
    </w:p>
    <w:sectPr w:rsidR="00A735F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48935864">
    <w:abstractNumId w:val="8"/>
  </w:num>
  <w:num w:numId="2" w16cid:durableId="1861890630">
    <w:abstractNumId w:val="6"/>
  </w:num>
  <w:num w:numId="3" w16cid:durableId="638919427">
    <w:abstractNumId w:val="5"/>
  </w:num>
  <w:num w:numId="4" w16cid:durableId="1291203623">
    <w:abstractNumId w:val="4"/>
  </w:num>
  <w:num w:numId="5" w16cid:durableId="1823158727">
    <w:abstractNumId w:val="7"/>
  </w:num>
  <w:num w:numId="6" w16cid:durableId="1904829279">
    <w:abstractNumId w:val="3"/>
  </w:num>
  <w:num w:numId="7" w16cid:durableId="819733707">
    <w:abstractNumId w:val="2"/>
  </w:num>
  <w:num w:numId="8" w16cid:durableId="1254361287">
    <w:abstractNumId w:val="1"/>
  </w:num>
  <w:num w:numId="9" w16cid:durableId="1696224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735FF"/>
    <w:rsid w:val="00AA1D8D"/>
    <w:rsid w:val="00B47730"/>
    <w:rsid w:val="00CB0664"/>
    <w:rsid w:val="00EC549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2023-12-06T08:10:00Z</dcterms:modified>
  <cp:category/>
</cp:coreProperties>
</file>