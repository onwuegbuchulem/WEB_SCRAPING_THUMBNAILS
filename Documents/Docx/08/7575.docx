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A19" w:rsidRDefault="00D812C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Expert programmers are familiar with a variety of well-established algorithms and their respective complexities and use this knowledge to choose algorithms that are best suited to the circumstances.</w:t>
      </w:r>
      <w:r>
        <w:br/>
      </w:r>
      <w:r>
        <w:br/>
        <w:t>The first compiler related tool, the A-0 System, was developed in 1952 by Grace Hopper, who also coined the term 'compiler'.</w:t>
      </w:r>
      <w:r>
        <w:br/>
        <w:t xml:space="preserve"> Programmable devices have existed for centuries.</w:t>
      </w:r>
      <w:r>
        <w:br/>
        <w:t>However, readability is more than just programming style.</w:t>
      </w:r>
      <w:r>
        <w:br/>
        <w:t xml:space="preserve"> Computer programmers are those who write computer software.</w:t>
      </w:r>
      <w:r>
        <w:br/>
        <w:t>Some of these fac</w:t>
      </w:r>
      <w:r>
        <w:t>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In the 9th century, the Arab mathematician Al-Kindi described a cryptographic algorithm for deciphering encrypted code, in A Manuscript on Deciphering Cryptographic Messages.</w:t>
      </w:r>
      <w:r>
        <w:br/>
        <w:t>Unreadable code often leads to bugs, inefficiencies</w:t>
      </w:r>
      <w:r>
        <w:t>, and duplicated code.</w:t>
      </w:r>
      <w:r>
        <w:br/>
        <w:t>For example, COBOL is still strong in corporate data centers often on large mainframe computers, Fortran in engineering applications, scripting languages in Web development, and C in embedded software.</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some research sho</w:t>
      </w:r>
      <w:r>
        <w:t>ws that good programmers have strong skills in natural human languages, and that learning to code is similar to learning a foreign language.</w:t>
      </w:r>
      <w:r>
        <w:br/>
        <w:t>Scripting and breakpointing is also part of this process.</w:t>
      </w:r>
      <w:r>
        <w:br/>
        <w:t xml:space="preserve"> Debugging is a very important task in the software development process since having defects in a program can have significant consequences for its users.</w:t>
      </w:r>
    </w:p>
    <w:sectPr w:rsidR="002B3A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881470">
    <w:abstractNumId w:val="8"/>
  </w:num>
  <w:num w:numId="2" w16cid:durableId="524490753">
    <w:abstractNumId w:val="6"/>
  </w:num>
  <w:num w:numId="3" w16cid:durableId="51849832">
    <w:abstractNumId w:val="5"/>
  </w:num>
  <w:num w:numId="4" w16cid:durableId="2043749825">
    <w:abstractNumId w:val="4"/>
  </w:num>
  <w:num w:numId="5" w16cid:durableId="1414543766">
    <w:abstractNumId w:val="7"/>
  </w:num>
  <w:num w:numId="6" w16cid:durableId="1635331774">
    <w:abstractNumId w:val="3"/>
  </w:num>
  <w:num w:numId="7" w16cid:durableId="1958175536">
    <w:abstractNumId w:val="2"/>
  </w:num>
  <w:num w:numId="8" w16cid:durableId="1571190994">
    <w:abstractNumId w:val="1"/>
  </w:num>
  <w:num w:numId="9" w16cid:durableId="91547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A19"/>
    <w:rsid w:val="00326F90"/>
    <w:rsid w:val="00AA1D8D"/>
    <w:rsid w:val="00B47730"/>
    <w:rsid w:val="00CB0664"/>
    <w:rsid w:val="00D812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