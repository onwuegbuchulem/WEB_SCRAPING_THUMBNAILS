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4018" w:rsidRDefault="00D42967">
      <w:r>
        <w:t>The Unified Modeling Language (UML) is a notation used for both the OOAD and MDA..</w:t>
      </w:r>
      <w:r>
        <w:br/>
        <w:t>It is usually easier to code in "high-level" languages than in "low-level" ones.</w:t>
      </w:r>
      <w:r>
        <w:br/>
        <w:t>Normally the first step in debugging is to attempt to reproduce the problem.</w:t>
      </w:r>
      <w:r>
        <w:br/>
      </w:r>
      <w:r>
        <w:t>Programmers typically use high-level programming languages that are more easily intelligible to humans than machine code, which is directly executed by the central processing unit.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Techniques like Code refactoring can enhance readability.</w:t>
      </w:r>
      <w:r>
        <w:br/>
        <w:t xml:space="preserve"> Debugging is a very important task in the software development process si</w:t>
      </w:r>
      <w:r>
        <w:t>nce having defects in a program can have significant consequences for its users.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Programs were mostly entered using punched cards or paper tape.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The</w:t>
      </w:r>
      <w:r>
        <w:t>re are many approaches to the Software development process.</w:t>
      </w:r>
      <w:r>
        <w:br/>
        <w:t>This can be a non-trivial task, for example as with parallel processes or some unusual software bugs.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Programmable devices have existed for centuries.</w:t>
      </w:r>
      <w:r>
        <w:br/>
        <w:t>Some languages are more prone to some kinds of faults because their specification does not require compilers to perform as much checking as othe</w:t>
      </w:r>
      <w:r>
        <w:t>r languages.</w:t>
      </w:r>
    </w:p>
    <w:sectPr w:rsidR="008440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9017421">
    <w:abstractNumId w:val="8"/>
  </w:num>
  <w:num w:numId="2" w16cid:durableId="2134714606">
    <w:abstractNumId w:val="6"/>
  </w:num>
  <w:num w:numId="3" w16cid:durableId="2141605265">
    <w:abstractNumId w:val="5"/>
  </w:num>
  <w:num w:numId="4" w16cid:durableId="1378436248">
    <w:abstractNumId w:val="4"/>
  </w:num>
  <w:num w:numId="5" w16cid:durableId="343745204">
    <w:abstractNumId w:val="7"/>
  </w:num>
  <w:num w:numId="6" w16cid:durableId="1167093102">
    <w:abstractNumId w:val="3"/>
  </w:num>
  <w:num w:numId="7" w16cid:durableId="874270503">
    <w:abstractNumId w:val="2"/>
  </w:num>
  <w:num w:numId="8" w16cid:durableId="303236761">
    <w:abstractNumId w:val="1"/>
  </w:num>
  <w:num w:numId="9" w16cid:durableId="1818759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44018"/>
    <w:rsid w:val="00AA1D8D"/>
    <w:rsid w:val="00B47730"/>
    <w:rsid w:val="00CB0664"/>
    <w:rsid w:val="00D4296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2023-12-06T08:44:00Z</dcterms:modified>
  <cp:category/>
</cp:coreProperties>
</file>