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DDE" w:rsidRDefault="00002986">
      <w:r>
        <w:t xml:space="preserve"> In the 1880s, Herman Hollerith invented the concept of storing data in machine-readable form..</w:t>
      </w:r>
      <w:r>
        <w:br/>
      </w:r>
      <w:r>
        <w:br/>
        <w:t>A study found that a few simple readability transformations made code shorter and drastically reduced the time to understand it.</w:t>
      </w:r>
      <w:r>
        <w:br/>
        <w:t xml:space="preserve">However, </w:t>
      </w:r>
      <w:r>
        <w:t>readability is more than just programming style.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</w:r>
      <w:r>
        <w:br/>
        <w:t>The first compiler related tool, the A-0 System, was developed in 1952 by Grace Hopper</w:t>
      </w:r>
      <w:r>
        <w:t>, who also coined the term 'compiler'.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Unreadable code</w:t>
      </w:r>
      <w:r>
        <w:t xml:space="preserve"> often leads to bugs, inefficiencies, and duplicated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</w:t>
      </w:r>
      <w:r>
        <w:t>-level manipulation).</w:t>
      </w:r>
      <w:r>
        <w:br/>
        <w:t xml:space="preserve"> Programs were mostly entered using punched cards or paper tape.</w:t>
      </w:r>
      <w:r>
        <w:br/>
        <w:t>Use of a static code analysis tool can help detect some possible problems.</w:t>
      </w:r>
      <w:r>
        <w:br/>
        <w:t>One approach popular for requirements analysis is Use Case analysis.</w:t>
      </w:r>
    </w:p>
    <w:sectPr w:rsidR="00791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378586">
    <w:abstractNumId w:val="8"/>
  </w:num>
  <w:num w:numId="2" w16cid:durableId="624775185">
    <w:abstractNumId w:val="6"/>
  </w:num>
  <w:num w:numId="3" w16cid:durableId="77556982">
    <w:abstractNumId w:val="5"/>
  </w:num>
  <w:num w:numId="4" w16cid:durableId="1902447143">
    <w:abstractNumId w:val="4"/>
  </w:num>
  <w:num w:numId="5" w16cid:durableId="1751462090">
    <w:abstractNumId w:val="7"/>
  </w:num>
  <w:num w:numId="6" w16cid:durableId="1790392387">
    <w:abstractNumId w:val="3"/>
  </w:num>
  <w:num w:numId="7" w16cid:durableId="200436331">
    <w:abstractNumId w:val="2"/>
  </w:num>
  <w:num w:numId="8" w16cid:durableId="211815482">
    <w:abstractNumId w:val="1"/>
  </w:num>
  <w:num w:numId="9" w16cid:durableId="54769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986"/>
    <w:rsid w:val="00034616"/>
    <w:rsid w:val="0006063C"/>
    <w:rsid w:val="0015074B"/>
    <w:rsid w:val="0029639D"/>
    <w:rsid w:val="00326F90"/>
    <w:rsid w:val="00791D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