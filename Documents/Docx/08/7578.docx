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939" w:rsidRDefault="00067782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</w:t>
      </w:r>
      <w:r>
        <w:t>pplications use a mix of several languages in their construction and use.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1801, th</w:t>
      </w:r>
      <w:r>
        <w:t>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However, readability </w:t>
      </w:r>
      <w:r>
        <w:t>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>However, because an assembly language is little more than a different notation for a machine language,  two machines with different in</w:t>
      </w:r>
      <w:r>
        <w:t>struction sets also have different assembly languages.</w:t>
      </w:r>
    </w:p>
    <w:sectPr w:rsidR="002F7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909887">
    <w:abstractNumId w:val="8"/>
  </w:num>
  <w:num w:numId="2" w16cid:durableId="487016439">
    <w:abstractNumId w:val="6"/>
  </w:num>
  <w:num w:numId="3" w16cid:durableId="1067535688">
    <w:abstractNumId w:val="5"/>
  </w:num>
  <w:num w:numId="4" w16cid:durableId="173343941">
    <w:abstractNumId w:val="4"/>
  </w:num>
  <w:num w:numId="5" w16cid:durableId="387805857">
    <w:abstractNumId w:val="7"/>
  </w:num>
  <w:num w:numId="6" w16cid:durableId="975256688">
    <w:abstractNumId w:val="3"/>
  </w:num>
  <w:num w:numId="7" w16cid:durableId="664667213">
    <w:abstractNumId w:val="2"/>
  </w:num>
  <w:num w:numId="8" w16cid:durableId="888223760">
    <w:abstractNumId w:val="1"/>
  </w:num>
  <w:num w:numId="9" w16cid:durableId="187133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782"/>
    <w:rsid w:val="0015074B"/>
    <w:rsid w:val="0029639D"/>
    <w:rsid w:val="002F793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