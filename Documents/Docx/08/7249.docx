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797A" w:rsidRDefault="001D04AA">
      <w:r>
        <w:t>Scripting and breakpointing is also part of this process..</w:t>
      </w:r>
      <w:r>
        <w:br/>
        <w:t xml:space="preserve">As early as the 9th century, a programmable music sequencer was invented by the Persian Banu Musa brothers, who described an automated mechanical flute player in the Book of Ingenious </w:t>
      </w:r>
      <w:r>
        <w:t>Devices.</w:t>
      </w:r>
      <w:r>
        <w:br/>
        <w:t>Text editors were also developed that allowed changes and corrections to be made much more easily than with punched cards.</w:t>
      </w:r>
      <w:r>
        <w:br/>
        <w:t xml:space="preserve"> A similar technique used for database design is Entity-Relationship Modeling (ER Modeling).</w:t>
      </w:r>
      <w:r>
        <w:br/>
        <w:t>Also, specific user environment and usage history can make it difficult to reproduce the problem.</w:t>
      </w:r>
      <w:r>
        <w:br/>
        <w:t>Use of a static code analysis tool can help detect some possible problems.</w:t>
      </w:r>
      <w:r>
        <w:br/>
        <w:t xml:space="preserve">Assembly languages were soon developed that let the programmer specify instruction in a text format (e.g., ADD X, </w:t>
      </w:r>
      <w:r>
        <w:t>TOTAL), with abbreviations for each operation code and meaningful names for specifying addresses.</w:t>
      </w:r>
      <w:r>
        <w:br/>
        <w:t xml:space="preserve"> The first step in most formal software development processes is requirements analysis, followed by testing to determine value modeling, implementation, and failure elimination (debugging).</w:t>
      </w:r>
      <w:r>
        <w:br/>
        <w:t xml:space="preserve"> Debugging is a very important task in the software development process since having defects in a program can have significant consequences for its users.</w:t>
      </w:r>
      <w:r>
        <w:br/>
        <w:t>A study found that a few simple readability transformations made code</w:t>
      </w:r>
      <w:r>
        <w:t xml:space="preserve"> shorter and drastically reduced the time to understand it.</w:t>
      </w:r>
      <w:r>
        <w:br/>
        <w:t xml:space="preserve"> It is very difficult to determine what are the most popular modern programming languages.</w:t>
      </w:r>
      <w:r>
        <w:br/>
        <w:t xml:space="preserve"> Code-breaking algorithms have also existed for centuries.</w:t>
      </w:r>
      <w:r>
        <w:br/>
        <w:t>FORTRAN, the first widely used high-level language to have a functional implementation, came out in 1957, and many other languages were soon developed—in particular, COBOL aimed at commercial data processing, and Lisp for computer research.</w:t>
      </w:r>
      <w:r>
        <w:br/>
        <w:t xml:space="preserve"> Whatever the approach to development may be, the final progr</w:t>
      </w:r>
      <w:r>
        <w:t>am must satisfy some fundamental properties.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p>
    <w:sectPr w:rsidR="00C2797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8697372">
    <w:abstractNumId w:val="8"/>
  </w:num>
  <w:num w:numId="2" w16cid:durableId="635644929">
    <w:abstractNumId w:val="6"/>
  </w:num>
  <w:num w:numId="3" w16cid:durableId="1422797043">
    <w:abstractNumId w:val="5"/>
  </w:num>
  <w:num w:numId="4" w16cid:durableId="1110856033">
    <w:abstractNumId w:val="4"/>
  </w:num>
  <w:num w:numId="5" w16cid:durableId="680741595">
    <w:abstractNumId w:val="7"/>
  </w:num>
  <w:num w:numId="6" w16cid:durableId="1697075382">
    <w:abstractNumId w:val="3"/>
  </w:num>
  <w:num w:numId="7" w16cid:durableId="996303667">
    <w:abstractNumId w:val="2"/>
  </w:num>
  <w:num w:numId="8" w16cid:durableId="1954242621">
    <w:abstractNumId w:val="1"/>
  </w:num>
  <w:num w:numId="9" w16cid:durableId="798690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D04AA"/>
    <w:rsid w:val="0029639D"/>
    <w:rsid w:val="00326F90"/>
    <w:rsid w:val="00AA1D8D"/>
    <w:rsid w:val="00B47730"/>
    <w:rsid w:val="00C2797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332</Words>
  <Characters>1895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2023-12-06T05:00:00Z</dcterms:modified>
  <cp:category/>
</cp:coreProperties>
</file>