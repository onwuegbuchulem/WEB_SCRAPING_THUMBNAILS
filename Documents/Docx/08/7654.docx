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8DB" w:rsidRDefault="002A392E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Programming languages are essential for software development.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Programmable devices have existed for centuries.</w:t>
      </w:r>
      <w:r>
        <w:br/>
        <w:t>Many applications use a mix of several languages in their construction and use.</w:t>
      </w:r>
      <w:r>
        <w:br/>
        <w:t>They are the building blocks for all software, from the simplest applications to the most sophist</w:t>
      </w:r>
      <w:r>
        <w:t>icated ones.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Text editors were also developed that allowed changes and corrections to be mad</w:t>
      </w:r>
      <w:r>
        <w:t>e much more easily than with punched cards.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It affects the aspects of quality above, including portability, usability and most importantly maintainability.</w:t>
      </w:r>
      <w:r>
        <w:br/>
        <w:t xml:space="preserve">Use of a static code analysis tool can help detect some </w:t>
      </w:r>
      <w:r>
        <w:t>possible problems.</w:t>
      </w:r>
    </w:p>
    <w:sectPr w:rsidR="00D568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5212881">
    <w:abstractNumId w:val="8"/>
  </w:num>
  <w:num w:numId="2" w16cid:durableId="916785872">
    <w:abstractNumId w:val="6"/>
  </w:num>
  <w:num w:numId="3" w16cid:durableId="1076243520">
    <w:abstractNumId w:val="5"/>
  </w:num>
  <w:num w:numId="4" w16cid:durableId="1122073193">
    <w:abstractNumId w:val="4"/>
  </w:num>
  <w:num w:numId="5" w16cid:durableId="1767072008">
    <w:abstractNumId w:val="7"/>
  </w:num>
  <w:num w:numId="6" w16cid:durableId="109472053">
    <w:abstractNumId w:val="3"/>
  </w:num>
  <w:num w:numId="7" w16cid:durableId="1266155944">
    <w:abstractNumId w:val="2"/>
  </w:num>
  <w:num w:numId="8" w16cid:durableId="142433881">
    <w:abstractNumId w:val="1"/>
  </w:num>
  <w:num w:numId="9" w16cid:durableId="68651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92E"/>
    <w:rsid w:val="00326F90"/>
    <w:rsid w:val="00AA1D8D"/>
    <w:rsid w:val="00B47730"/>
    <w:rsid w:val="00CB0664"/>
    <w:rsid w:val="00D568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2023-12-06T08:09:00Z</dcterms:modified>
  <cp:category/>
</cp:coreProperties>
</file>