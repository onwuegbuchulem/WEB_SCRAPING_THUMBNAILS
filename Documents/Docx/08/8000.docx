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4DC" w:rsidRDefault="00FC7E7D">
      <w: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software development are more integrated together into short cycles that take a few weeks rather than years.</w:t>
      </w:r>
      <w:r>
        <w:br/>
        <w:t xml:space="preserve"> It is very difficult to determine what are the most popular modern programming languages.</w:t>
      </w:r>
      <w:r>
        <w:br/>
        <w:t>Assembly languages were soon developed that let the programmer specify instruction in a text format (e.g., ADD X, TOTAL), with abbreviations for each operation code and meaningful names for specifying addresses.</w:t>
      </w:r>
      <w:r>
        <w:br/>
        <w:t xml:space="preserve">Use of </w:t>
      </w:r>
      <w:r>
        <w:t>a static code analysis tool can help detect some possible problems.</w:t>
      </w:r>
      <w:r>
        <w:b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Scripting and breakpointing is also part of this process.</w:t>
      </w:r>
      <w:r>
        <w:br/>
        <w:t>Integrated development environments (IDEs) aim to integrate all such help.</w:t>
      </w:r>
      <w:r>
        <w:br/>
        <w:t>By the late 1960s, data storage devices and computer terminals became inexpensive</w:t>
      </w:r>
      <w:r>
        <w:t xml:space="preserve"> enough that programs could be created by typing directly into the computers.</w:t>
      </w:r>
      <w:r>
        <w:br/>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914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237837">
    <w:abstractNumId w:val="8"/>
  </w:num>
  <w:num w:numId="2" w16cid:durableId="2002736994">
    <w:abstractNumId w:val="6"/>
  </w:num>
  <w:num w:numId="3" w16cid:durableId="110367005">
    <w:abstractNumId w:val="5"/>
  </w:num>
  <w:num w:numId="4" w16cid:durableId="1119838251">
    <w:abstractNumId w:val="4"/>
  </w:num>
  <w:num w:numId="5" w16cid:durableId="1416441708">
    <w:abstractNumId w:val="7"/>
  </w:num>
  <w:num w:numId="6" w16cid:durableId="66533940">
    <w:abstractNumId w:val="3"/>
  </w:num>
  <w:num w:numId="7" w16cid:durableId="1121802124">
    <w:abstractNumId w:val="2"/>
  </w:num>
  <w:num w:numId="8" w16cid:durableId="1626815738">
    <w:abstractNumId w:val="1"/>
  </w:num>
  <w:num w:numId="9" w16cid:durableId="78731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14DC"/>
    <w:rsid w:val="00AA1D8D"/>
    <w:rsid w:val="00B47730"/>
    <w:rsid w:val="00CB0664"/>
    <w:rsid w:val="00FC693F"/>
    <w:rsid w:val="00FC7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