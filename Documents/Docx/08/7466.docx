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8FC" w:rsidRDefault="0068392B">
      <w:r>
        <w:t xml:space="preserve"> A similar technique used for database design is Entity-Relationship Modeling (ER Modeling)..</w:t>
      </w:r>
      <w:r>
        <w:br/>
        <w:t>A study found that a few simple readability transformations made code shorter and drastically reduced the time to understand it.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Following a consistent programming style often helps readability.</w:t>
      </w:r>
      <w:r>
        <w:br/>
        <w:t>There are many approaches to the Software development process.</w:t>
      </w:r>
      <w:r>
        <w:br/>
        <w:t xml:space="preserve"> Some languages are ver</w:t>
      </w:r>
      <w:r>
        <w:t>y popular for particular kinds of applications, while some languages are regularly used to write many different kinds of applications.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Scripting and breakpointing is also part of this process.</w:t>
      </w:r>
      <w:r>
        <w:br/>
        <w:t xml:space="preserve"> Programmable devices have existed for centuries.</w:t>
      </w:r>
      <w:r>
        <w:br/>
        <w:t>As early as the 9th century, a programmable music sequencer was invente</w:t>
      </w:r>
      <w:r>
        <w:t>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These compiled languages allow the programmer to write programs in terms that are syntactically richer, and more </w:t>
      </w:r>
      <w:r>
        <w:t>capable of abstracting the code, making it easy to target varying machine instruction sets via compilation declarations and heuristics.</w:t>
      </w:r>
      <w:r>
        <w:br/>
        <w:t>Many applications use a mix of several languages in their construction and use.</w:t>
      </w:r>
      <w:r>
        <w:br/>
        <w:t>Many factors, having little or nothing to do with the ability of the computer to efficiently compile and execute the code, contribute to readability.</w:t>
      </w:r>
    </w:p>
    <w:sectPr w:rsidR="00BB38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196692">
    <w:abstractNumId w:val="8"/>
  </w:num>
  <w:num w:numId="2" w16cid:durableId="475875062">
    <w:abstractNumId w:val="6"/>
  </w:num>
  <w:num w:numId="3" w16cid:durableId="1202979111">
    <w:abstractNumId w:val="5"/>
  </w:num>
  <w:num w:numId="4" w16cid:durableId="2031639262">
    <w:abstractNumId w:val="4"/>
  </w:num>
  <w:num w:numId="5" w16cid:durableId="1192382887">
    <w:abstractNumId w:val="7"/>
  </w:num>
  <w:num w:numId="6" w16cid:durableId="1162047333">
    <w:abstractNumId w:val="3"/>
  </w:num>
  <w:num w:numId="7" w16cid:durableId="202448964">
    <w:abstractNumId w:val="2"/>
  </w:num>
  <w:num w:numId="8" w16cid:durableId="691684292">
    <w:abstractNumId w:val="1"/>
  </w:num>
  <w:num w:numId="9" w16cid:durableId="207685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92B"/>
    <w:rsid w:val="00AA1D8D"/>
    <w:rsid w:val="00B47730"/>
    <w:rsid w:val="00BB38F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2023-12-06T07:02:00Z</dcterms:modified>
  <cp:category/>
</cp:coreProperties>
</file>