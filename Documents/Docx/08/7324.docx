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081" w:rsidRDefault="00627D28">
      <w:r>
        <w:t>Many factors, having little or nothing to do with the ability of the computer to efficiently compile and execute the code, contribute to readability..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</w:t>
      </w:r>
      <w:r>
        <w:t>c.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example as with parallel processes or some un</w:t>
      </w:r>
      <w:r>
        <w:t>usual software bugs.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in most formal software development processes is re</w:t>
      </w:r>
      <w:r>
        <w:t>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Later a control panel (plug board) added to his 1906 Type I Tabulator allowed it to be pr</w:t>
      </w:r>
      <w:r>
        <w:t>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</w:p>
    <w:sectPr w:rsidR="00E260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298156">
    <w:abstractNumId w:val="8"/>
  </w:num>
  <w:num w:numId="2" w16cid:durableId="1701316438">
    <w:abstractNumId w:val="6"/>
  </w:num>
  <w:num w:numId="3" w16cid:durableId="163401386">
    <w:abstractNumId w:val="5"/>
  </w:num>
  <w:num w:numId="4" w16cid:durableId="1581989524">
    <w:abstractNumId w:val="4"/>
  </w:num>
  <w:num w:numId="5" w16cid:durableId="102724061">
    <w:abstractNumId w:val="7"/>
  </w:num>
  <w:num w:numId="6" w16cid:durableId="726338404">
    <w:abstractNumId w:val="3"/>
  </w:num>
  <w:num w:numId="7" w16cid:durableId="1651405471">
    <w:abstractNumId w:val="2"/>
  </w:num>
  <w:num w:numId="8" w16cid:durableId="2105101328">
    <w:abstractNumId w:val="1"/>
  </w:num>
  <w:num w:numId="9" w16cid:durableId="173212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D28"/>
    <w:rsid w:val="00AA1D8D"/>
    <w:rsid w:val="00B47730"/>
    <w:rsid w:val="00CB0664"/>
    <w:rsid w:val="00E260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