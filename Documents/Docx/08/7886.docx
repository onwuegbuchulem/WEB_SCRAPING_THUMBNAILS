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6459" w:rsidRDefault="00952A19">
      <w:r>
        <w:t>The following properties are among the most important:</w:t>
      </w:r>
      <w:r>
        <w:br/>
      </w:r>
      <w:r>
        <w:br/>
      </w:r>
      <w:r>
        <w:t xml:space="preserve"> In computer programming, readability refers to the ease with which a human reader can comprehend the purpose, control flow, and operation of source code..</w:t>
      </w:r>
      <w:r>
        <w:br/>
        <w:t>Ideally, the programming language best suited for the task at hand will be selected.</w:t>
      </w:r>
      <w:r>
        <w:br/>
        <w:t>In 1206, the Arab engineer Al-Jazari invented a programmable drum machine where a musical mechanical automaton could be made to play different rhythms and drum patterns, via pegs and cams.</w:t>
      </w:r>
      <w:r>
        <w:br/>
        <w:t>As early as the 9th century, a programmable music sequencer was invented by the Persian Banu Musa brothers, who described an automated mechanical flute player in the Book of Ingenious Devices.</w:t>
      </w:r>
      <w:r>
        <w:br/>
        <w:t xml:space="preserve">Some languages are more prone to some kinds </w:t>
      </w:r>
      <w:r>
        <w:t>of faults because their specification does not require compilers to perform as much checking as other languages.</w:t>
      </w:r>
      <w:r>
        <w:br/>
        <w:t>A study found that a few simple readability transformations made code shorter and drastically reduced the time to understand it.</w:t>
      </w:r>
      <w:r>
        <w:br/>
        <w:t xml:space="preserve"> The first computer program is generally dated to 1843, when mathematician Ada Lovelace published an algorithm to calculate a sequence of Bernoulli numbers, intended to be carried out by Charles Babbage's Analytical Engine.</w:t>
      </w:r>
      <w:r>
        <w:br/>
      </w:r>
      <w:r>
        <w:br/>
        <w:t>Normally the first step in debugging is to at</w:t>
      </w:r>
      <w:r>
        <w:t>tempt to reproduce the problem.</w:t>
      </w:r>
      <w:r>
        <w:br/>
        <w:t>Also, specific user environment and usage history can make it difficult to reproduce the problem.</w:t>
      </w:r>
      <w:r>
        <w:br/>
        <w:t xml:space="preserve"> Allen Downey, in his book How To Think Like A Computer Scientist, writes:</w:t>
      </w:r>
      <w:r>
        <w:br/>
        <w:t xml:space="preserve"> Many computer languages provide a mechanism to call functions provided by shared libraries.</w:t>
      </w:r>
      <w:r>
        <w:br/>
        <w:t xml:space="preserve"> In the 1880s, Herman Hollerith invented the concept of storing data in machine-readable form.</w:t>
      </w:r>
      <w:r>
        <w:br/>
      </w:r>
      <w:r>
        <w:br/>
        <w:t>The first compiler related tool, the A-0 System, was developed in 1952 by Grace Hopper, who also coined the term 'comp</w:t>
      </w:r>
      <w:r>
        <w:t>iler'.</w:t>
      </w:r>
      <w:r>
        <w:br/>
        <w:t xml:space="preserve"> Code-breaking algorithms have also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2764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0269754">
    <w:abstractNumId w:val="8"/>
  </w:num>
  <w:num w:numId="2" w16cid:durableId="1452939726">
    <w:abstractNumId w:val="6"/>
  </w:num>
  <w:num w:numId="3" w16cid:durableId="858390995">
    <w:abstractNumId w:val="5"/>
  </w:num>
  <w:num w:numId="4" w16cid:durableId="1231387382">
    <w:abstractNumId w:val="4"/>
  </w:num>
  <w:num w:numId="5" w16cid:durableId="722561783">
    <w:abstractNumId w:val="7"/>
  </w:num>
  <w:num w:numId="6" w16cid:durableId="480582306">
    <w:abstractNumId w:val="3"/>
  </w:num>
  <w:num w:numId="7" w16cid:durableId="1175147768">
    <w:abstractNumId w:val="2"/>
  </w:num>
  <w:num w:numId="8" w16cid:durableId="2021228131">
    <w:abstractNumId w:val="1"/>
  </w:num>
  <w:num w:numId="9" w16cid:durableId="971786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6459"/>
    <w:rsid w:val="0029639D"/>
    <w:rsid w:val="00326F90"/>
    <w:rsid w:val="00952A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2023-12-06T08:03:00Z</dcterms:modified>
  <cp:category/>
</cp:coreProperties>
</file>