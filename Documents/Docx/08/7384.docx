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96" w:rsidRDefault="00842DA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 xml:space="preserve">However, Charles Babbage had </w:t>
      </w:r>
      <w:r>
        <w:t>already written his first program for the Analytical Engine in 1837.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</w:t>
      </w:r>
      <w:r>
        <w:t>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readability is more than just programming style.</w:t>
      </w:r>
      <w:r>
        <w:br/>
        <w:t>The Unified Modeling Language (UML</w:t>
      </w:r>
      <w:r>
        <w:t>) is a notation used for both the OOAD and MDA.</w:t>
      </w:r>
    </w:p>
    <w:sectPr w:rsidR="003A36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63770">
    <w:abstractNumId w:val="8"/>
  </w:num>
  <w:num w:numId="2" w16cid:durableId="1819498378">
    <w:abstractNumId w:val="6"/>
  </w:num>
  <w:num w:numId="3" w16cid:durableId="912156913">
    <w:abstractNumId w:val="5"/>
  </w:num>
  <w:num w:numId="4" w16cid:durableId="1718040786">
    <w:abstractNumId w:val="4"/>
  </w:num>
  <w:num w:numId="5" w16cid:durableId="558438341">
    <w:abstractNumId w:val="7"/>
  </w:num>
  <w:num w:numId="6" w16cid:durableId="1262185500">
    <w:abstractNumId w:val="3"/>
  </w:num>
  <w:num w:numId="7" w16cid:durableId="1554149562">
    <w:abstractNumId w:val="2"/>
  </w:num>
  <w:num w:numId="8" w16cid:durableId="2068647036">
    <w:abstractNumId w:val="1"/>
  </w:num>
  <w:num w:numId="9" w16cid:durableId="55524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696"/>
    <w:rsid w:val="00842D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