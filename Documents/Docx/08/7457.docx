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F62" w:rsidRDefault="00124063">
      <w:r>
        <w:t>Sometimes software development is known as software engineering, especially when it employs formal methods or follows an engineering design process..</w:t>
      </w:r>
      <w:r>
        <w:br/>
      </w:r>
      <w:r>
        <w:br/>
        <w:t xml:space="preserve">The first compiler related tool, the A-0 System, was developed in 1952 by Grace Hopper, who also </w:t>
      </w:r>
      <w:r>
        <w:t>coined the term 'compiler'.</w:t>
      </w:r>
      <w:r>
        <w:br/>
        <w:t xml:space="preserve"> In the 1880s, Herman Hollerith invented the concept of storing data in machine-readable form.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</w:t>
      </w:r>
      <w:r>
        <w:t>shared libraries.</w:t>
      </w:r>
      <w:r>
        <w:br/>
        <w:t xml:space="preserve"> Code-breaking algorithms have also existed for centuries.</w:t>
      </w:r>
      <w:r>
        <w:br/>
        <w:t>A study found that a few simple readability transformations made code shorter and drastically reduced the time to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The Unified Modeling Language (UML) is a notation used for both the OOAD and MDA.</w:t>
      </w:r>
      <w:r>
        <w:br/>
        <w:t xml:space="preserve"> The first step in most formal</w:t>
      </w:r>
      <w:r>
        <w:t xml:space="preserve"> software development processes is requirements analysis, followed by testing to determine value modeling, implementation, and failure elimination (debugging).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FORTRAN, the first widely used high-level language to have a functional implementation, came out in 1957, and many other languages were soon developed—in particular, COBOL</w:t>
      </w:r>
      <w:r>
        <w:t xml:space="preserve">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Programming languages are essential for software development.</w:t>
      </w:r>
    </w:p>
    <w:sectPr w:rsidR="008B3F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980173">
    <w:abstractNumId w:val="8"/>
  </w:num>
  <w:num w:numId="2" w16cid:durableId="2073389104">
    <w:abstractNumId w:val="6"/>
  </w:num>
  <w:num w:numId="3" w16cid:durableId="129060676">
    <w:abstractNumId w:val="5"/>
  </w:num>
  <w:num w:numId="4" w16cid:durableId="1718358752">
    <w:abstractNumId w:val="4"/>
  </w:num>
  <w:num w:numId="5" w16cid:durableId="904297422">
    <w:abstractNumId w:val="7"/>
  </w:num>
  <w:num w:numId="6" w16cid:durableId="248732837">
    <w:abstractNumId w:val="3"/>
  </w:num>
  <w:num w:numId="7" w16cid:durableId="1881698645">
    <w:abstractNumId w:val="2"/>
  </w:num>
  <w:num w:numId="8" w16cid:durableId="535779862">
    <w:abstractNumId w:val="1"/>
  </w:num>
  <w:num w:numId="9" w16cid:durableId="1009599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063"/>
    <w:rsid w:val="0015074B"/>
    <w:rsid w:val="0029639D"/>
    <w:rsid w:val="00326F90"/>
    <w:rsid w:val="008B3F6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