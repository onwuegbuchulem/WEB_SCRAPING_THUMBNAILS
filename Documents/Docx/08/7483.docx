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3A3" w:rsidRDefault="005D10EE">
      <w:r>
        <w:t xml:space="preserve"> The academic field and the engineering practice of computer programming are both largely concerned with discovering and implementing the most efficient algorithms for a given class of problems..</w:t>
      </w:r>
      <w:r>
        <w:br/>
        <w:t>In 1206, the Arab engineer Al-Jazari invented a programmable drum machine where a musical mechanical automaton could be made to play different rhythms and drum patterns, via pegs and cams.</w:t>
      </w:r>
      <w:r>
        <w:br/>
        <w:t>Text editors were also developed that allowed changes and corrections to be made much more easily than with punched cards.</w:t>
      </w:r>
      <w:r>
        <w:br/>
        <w:t>This can be a non-trivial task, for example as with parallel processes or some unusual software bugs.</w:t>
      </w:r>
      <w:r>
        <w:br/>
      </w:r>
      <w:r>
        <w:br/>
        <w:t>The first compiler related tool, the A-0 System, was developed in 1952 by Grace Hopper, who also</w:t>
      </w:r>
      <w:r>
        <w:t xml:space="preserve"> coined the term 'compiler'.</w:t>
      </w:r>
      <w:r>
        <w:br/>
        <w:t>For this purpose, algorithms are classified into orders using so-called Big O notation, which expresses resource use, such as execution time or memory consumption, in terms of the size of an input.</w:t>
      </w:r>
      <w:r>
        <w:br/>
        <w:t>There exist a lot of different approaches for each of those tasks.</w:t>
      </w:r>
      <w:r>
        <w:br/>
        <w:t xml:space="preserve"> High-level languages made the process of developing a program simpler and more understandable, and less bound to the underlying hardware.</w:t>
      </w:r>
      <w:r>
        <w:br/>
        <w:t>Programming languages are essential for software development.</w:t>
      </w:r>
      <w:r>
        <w:br/>
        <w:t>Trade-offs from t</w:t>
      </w:r>
      <w:r>
        <w:t>his ideal involve finding enough programmers who know the language to build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becaus</w:t>
      </w:r>
      <w:r>
        <w:t>e an assembly language is little more than a different notation for a machine language,  two machines with different instruction sets also have different assembly languages.</w:t>
      </w:r>
      <w:r>
        <w:br/>
      </w:r>
      <w:r>
        <w:br/>
        <w:t xml:space="preserve"> Computer programming or coding is the composition of sequences of instructions, called programs, that computers can follow to perform tasks.</w:t>
      </w:r>
      <w:r>
        <w:br/>
        <w:t>Unreadable code often leads to bugs, inefficiencies, and duplicated code.</w:t>
      </w:r>
      <w:r>
        <w:br/>
        <w:t xml:space="preserve"> Debugging is a very important task in the software development process since having defects in a program can have signif</w:t>
      </w:r>
      <w:r>
        <w:t>icant consequences for its users.</w:t>
      </w:r>
    </w:p>
    <w:sectPr w:rsidR="00136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5128399">
    <w:abstractNumId w:val="8"/>
  </w:num>
  <w:num w:numId="2" w16cid:durableId="499849919">
    <w:abstractNumId w:val="6"/>
  </w:num>
  <w:num w:numId="3" w16cid:durableId="163128470">
    <w:abstractNumId w:val="5"/>
  </w:num>
  <w:num w:numId="4" w16cid:durableId="807013471">
    <w:abstractNumId w:val="4"/>
  </w:num>
  <w:num w:numId="5" w16cid:durableId="1456631903">
    <w:abstractNumId w:val="7"/>
  </w:num>
  <w:num w:numId="6" w16cid:durableId="659427509">
    <w:abstractNumId w:val="3"/>
  </w:num>
  <w:num w:numId="7" w16cid:durableId="2108113065">
    <w:abstractNumId w:val="2"/>
  </w:num>
  <w:num w:numId="8" w16cid:durableId="338433454">
    <w:abstractNumId w:val="1"/>
  </w:num>
  <w:num w:numId="9" w16cid:durableId="6252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3A3"/>
    <w:rsid w:val="0015074B"/>
    <w:rsid w:val="0029639D"/>
    <w:rsid w:val="00326F90"/>
    <w:rsid w:val="005D10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