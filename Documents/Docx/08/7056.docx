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534" w:rsidRDefault="00DC549A">
      <w:r>
        <w:t xml:space="preserve"> Some languages are very popular for particular kinds of applications, while some languages are regularly used to write many different kinds of applications..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Readability is important because programmers spend the majorit</w:t>
      </w:r>
      <w:r>
        <w:t>y of their time reading, trying to understand, reusing and modifying existing source code, rather than writing new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</w:t>
      </w:r>
      <w:r>
        <w:t>Engine.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Provided the functions in a library follow the appropriate run-time conventions (e.g., method of passing arguments), then these functions may be written in an</w:t>
      </w:r>
      <w:r>
        <w:t>y other language.</w:t>
      </w:r>
      <w:r>
        <w:br/>
        <w:t>It is usually easier to code in "high-level" languages than in "low-level" ones.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Programming languages</w:t>
      </w:r>
      <w:r>
        <w:t xml:space="preserve"> are essential for software development.</w:t>
      </w:r>
      <w:r>
        <w:br/>
        <w:t>Techniques like Code refactoring can enhance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5A05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3851704">
    <w:abstractNumId w:val="8"/>
  </w:num>
  <w:num w:numId="2" w16cid:durableId="1510489420">
    <w:abstractNumId w:val="6"/>
  </w:num>
  <w:num w:numId="3" w16cid:durableId="1284732530">
    <w:abstractNumId w:val="5"/>
  </w:num>
  <w:num w:numId="4" w16cid:durableId="707147403">
    <w:abstractNumId w:val="4"/>
  </w:num>
  <w:num w:numId="5" w16cid:durableId="1472482915">
    <w:abstractNumId w:val="7"/>
  </w:num>
  <w:num w:numId="6" w16cid:durableId="557742354">
    <w:abstractNumId w:val="3"/>
  </w:num>
  <w:num w:numId="7" w16cid:durableId="1074277296">
    <w:abstractNumId w:val="2"/>
  </w:num>
  <w:num w:numId="8" w16cid:durableId="1579944631">
    <w:abstractNumId w:val="1"/>
  </w:num>
  <w:num w:numId="9" w16cid:durableId="24445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534"/>
    <w:rsid w:val="00AA1D8D"/>
    <w:rsid w:val="00B47730"/>
    <w:rsid w:val="00CB0664"/>
    <w:rsid w:val="00DC54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