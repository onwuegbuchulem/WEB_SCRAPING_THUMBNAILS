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09F" w:rsidRDefault="001E6BE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</w:t>
      </w:r>
      <w:r>
        <w:t>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the int</w:t>
      </w:r>
      <w:r>
        <w:t>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</w:p>
    <w:sectPr w:rsidR="008C0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090592">
    <w:abstractNumId w:val="8"/>
  </w:num>
  <w:num w:numId="2" w16cid:durableId="351732237">
    <w:abstractNumId w:val="6"/>
  </w:num>
  <w:num w:numId="3" w16cid:durableId="970407214">
    <w:abstractNumId w:val="5"/>
  </w:num>
  <w:num w:numId="4" w16cid:durableId="1616520812">
    <w:abstractNumId w:val="4"/>
  </w:num>
  <w:num w:numId="5" w16cid:durableId="764226305">
    <w:abstractNumId w:val="7"/>
  </w:num>
  <w:num w:numId="6" w16cid:durableId="1668358197">
    <w:abstractNumId w:val="3"/>
  </w:num>
  <w:num w:numId="7" w16cid:durableId="1875734041">
    <w:abstractNumId w:val="2"/>
  </w:num>
  <w:num w:numId="8" w16cid:durableId="1420055410">
    <w:abstractNumId w:val="1"/>
  </w:num>
  <w:num w:numId="9" w16cid:durableId="122494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BE7"/>
    <w:rsid w:val="0029639D"/>
    <w:rsid w:val="00326F90"/>
    <w:rsid w:val="008C00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