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57DA" w:rsidRDefault="00121529">
      <w:r>
        <w:t>It involves designing and implementing algorithms, step-by-step specifications of procedures, by writing code in one or more programming languages..</w:t>
      </w:r>
      <w:r>
        <w:br/>
        <w:t xml:space="preserve">However, with the concept of the stored-program computer introduced in 1949, both programs and data </w:t>
      </w:r>
      <w:r>
        <w:t>were stored and manipulated in the same way in computer memory.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Ideally, the programming lan</w:t>
      </w:r>
      <w:r>
        <w:t>guage best suited for the task at hand will be selected.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Use of a static code analysis tool can help detect some possible problems.</w:t>
      </w:r>
      <w:r>
        <w:br/>
        <w:t xml:space="preserve"> Whatever</w:t>
      </w:r>
      <w:r>
        <w:t xml:space="preserve"> the approach to development may be, the final program must satisfy some fundamental properties.</w:t>
      </w:r>
      <w:r>
        <w:br/>
        <w:t>There exist a lot of different approaches for each of those tasks.</w:t>
      </w:r>
      <w:r>
        <w:br/>
        <w:t>Unreadable code often leads to bugs, inefficiencies, and duplicated code.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</w:r>
      <w:r>
        <w:br/>
        <w:t xml:space="preserve">For this purpose, algorithms are classified into </w:t>
      </w:r>
      <w:r>
        <w:t>orders using so-called Big O notation, which expresses resource use, such as execution time or memory consumption, in terms of the size of an input.</w:t>
      </w:r>
      <w:r>
        <w:br/>
        <w:t xml:space="preserve"> In the 1880s, Herman Hollerith invented the concept of storing data in machine-readable form.</w:t>
      </w:r>
    </w:p>
    <w:sectPr w:rsidR="006257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3475127">
    <w:abstractNumId w:val="8"/>
  </w:num>
  <w:num w:numId="2" w16cid:durableId="1192262284">
    <w:abstractNumId w:val="6"/>
  </w:num>
  <w:num w:numId="3" w16cid:durableId="2113747102">
    <w:abstractNumId w:val="5"/>
  </w:num>
  <w:num w:numId="4" w16cid:durableId="583101927">
    <w:abstractNumId w:val="4"/>
  </w:num>
  <w:num w:numId="5" w16cid:durableId="655644958">
    <w:abstractNumId w:val="7"/>
  </w:num>
  <w:num w:numId="6" w16cid:durableId="1893229154">
    <w:abstractNumId w:val="3"/>
  </w:num>
  <w:num w:numId="7" w16cid:durableId="799302725">
    <w:abstractNumId w:val="2"/>
  </w:num>
  <w:num w:numId="8" w16cid:durableId="469639138">
    <w:abstractNumId w:val="1"/>
  </w:num>
  <w:num w:numId="9" w16cid:durableId="369035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1529"/>
    <w:rsid w:val="0015074B"/>
    <w:rsid w:val="0029639D"/>
    <w:rsid w:val="00326F90"/>
    <w:rsid w:val="006257D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2023-12-06T05:14:00Z</dcterms:modified>
  <cp:category/>
</cp:coreProperties>
</file>