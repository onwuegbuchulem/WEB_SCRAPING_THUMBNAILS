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4EE" w:rsidRDefault="00C67BD7">
      <w:r>
        <w:t>However, readability is more than just programming style..</w:t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are many approaches to the Software development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Code-breaking algorithms have also existed for centuries.</w:t>
      </w:r>
      <w:r>
        <w:br/>
        <w:t xml:space="preserve"> V</w:t>
      </w:r>
      <w:r>
        <w:t>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</w:t>
      </w:r>
      <w:r>
        <w:t>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335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952307">
    <w:abstractNumId w:val="8"/>
  </w:num>
  <w:num w:numId="2" w16cid:durableId="371195961">
    <w:abstractNumId w:val="6"/>
  </w:num>
  <w:num w:numId="3" w16cid:durableId="1640301571">
    <w:abstractNumId w:val="5"/>
  </w:num>
  <w:num w:numId="4" w16cid:durableId="395278521">
    <w:abstractNumId w:val="4"/>
  </w:num>
  <w:num w:numId="5" w16cid:durableId="751896364">
    <w:abstractNumId w:val="7"/>
  </w:num>
  <w:num w:numId="6" w16cid:durableId="1058867872">
    <w:abstractNumId w:val="3"/>
  </w:num>
  <w:num w:numId="7" w16cid:durableId="814641197">
    <w:abstractNumId w:val="2"/>
  </w:num>
  <w:num w:numId="8" w16cid:durableId="2032753420">
    <w:abstractNumId w:val="1"/>
  </w:num>
  <w:num w:numId="9" w16cid:durableId="92795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4EE"/>
    <w:rsid w:val="00AA1D8D"/>
    <w:rsid w:val="00B47730"/>
    <w:rsid w:val="00C67B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