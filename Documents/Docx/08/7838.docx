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7A14" w:rsidRDefault="00286896">
      <w:r>
        <w:t>However, with the concept of the stored-program computer introduced in 1949, both programs and data were stored and manipulated in the same way in computer memory..</w:t>
      </w:r>
      <w:r>
        <w:br/>
        <w:t xml:space="preserve">Assembly languages were soon developed that let the programmer specify </w:t>
      </w:r>
      <w:r>
        <w:t>instruction in a text format (e.g., ADD X, TOTAL), with abbreviations for each operation code and meaningful names for specifying addresses.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Various visual programming languages have also been developed with the intent to resolve readability concerns by adopting non-traditional approaches to code structure and d</w:t>
      </w:r>
      <w:r>
        <w:t>isplay.</w:t>
      </w:r>
      <w:r>
        <w:br/>
        <w:t>This can be a non-trivial task, for example as with parallel processes or some unusual software bugs.</w:t>
      </w:r>
      <w:r>
        <w:br/>
        <w:t>However, Charles Babbage had already written his first program for the Analytical Engine in 1837.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choice of language used is subject to many considerations, such as company policy, suitability to task, availability of third-party packages, or</w:t>
      </w:r>
      <w:r>
        <w:t xml:space="preserve"> individual preference.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However, readability is more than just programming style.</w:t>
      </w:r>
      <w:r>
        <w:br/>
        <w:t>Ideally, the programming language best suited for the task at hand will be selected.</w:t>
      </w:r>
      <w:r>
        <w:br/>
      </w:r>
      <w:r>
        <w:br/>
        <w:t>The first compiler related tool, the A-0 System, was developed in 1952 by Grace Hopper, who also coined the t</w:t>
      </w:r>
      <w:r>
        <w:t>erm 'compiler'.</w:t>
      </w:r>
      <w:r>
        <w:br/>
        <w:t>Sometimes software development is known as software engineering, especially when it employs formal methods or follows an engineering design process.</w:t>
      </w:r>
      <w:r>
        <w:br/>
        <w:t>Use of a static code analysis tool can help detect some possible problems.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967A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5581391">
    <w:abstractNumId w:val="8"/>
  </w:num>
  <w:num w:numId="2" w16cid:durableId="1361738433">
    <w:abstractNumId w:val="6"/>
  </w:num>
  <w:num w:numId="3" w16cid:durableId="1119256202">
    <w:abstractNumId w:val="5"/>
  </w:num>
  <w:num w:numId="4" w16cid:durableId="1001201122">
    <w:abstractNumId w:val="4"/>
  </w:num>
  <w:num w:numId="5" w16cid:durableId="1935741116">
    <w:abstractNumId w:val="7"/>
  </w:num>
  <w:num w:numId="6" w16cid:durableId="704015081">
    <w:abstractNumId w:val="3"/>
  </w:num>
  <w:num w:numId="7" w16cid:durableId="1454709105">
    <w:abstractNumId w:val="2"/>
  </w:num>
  <w:num w:numId="8" w16cid:durableId="257098981">
    <w:abstractNumId w:val="1"/>
  </w:num>
  <w:num w:numId="9" w16cid:durableId="183815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6896"/>
    <w:rsid w:val="0029639D"/>
    <w:rsid w:val="00326F90"/>
    <w:rsid w:val="00967A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2023-12-06T12:41:00Z</dcterms:modified>
  <cp:category/>
</cp:coreProperties>
</file>