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0455" w:rsidRDefault="008568E9">
      <w:r>
        <w:t>There are many approaches to the Software development process..</w:t>
      </w:r>
      <w:r>
        <w:br/>
        <w:t>However, Charles Babbage had already written his first program for the Analytical Engine in 1837.</w:t>
      </w:r>
      <w:r>
        <w:br/>
        <w:t xml:space="preserve">In 1206, the Arab engineer Al-Jazari invented a programmable drum machine where a </w:t>
      </w:r>
      <w:r>
        <w:t>musical mechanical automaton could be made to play different rhythms and drum patterns, via pegs and cams.</w:t>
      </w:r>
      <w:r>
        <w:br/>
        <w:t>Also, specific user environment and usage history can make it difficult to reproduce the problem.</w:t>
      </w:r>
      <w:r>
        <w:br/>
        <w:t>One approach popular for requirements analysis is Use Case analysis.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However, because an assembly language is little</w:t>
      </w:r>
      <w:r>
        <w:t xml:space="preserve"> more than a different notation for a machine language,  two machines with different instruction sets also have different assembly languages.</w:t>
      </w:r>
      <w:r>
        <w:br/>
        <w:t xml:space="preserve"> Whatever the approach to development may be, the final program must satisfy some fundamental properties.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Debugging is a very important task in the software development process since having defects in a program c</w:t>
      </w:r>
      <w:r>
        <w:t>an have significant consequences for its users.</w:t>
      </w:r>
      <w:r>
        <w:br/>
        <w:t>There exist a lot of different approaches for each of those tasks.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Many applications use a mix of several languages in their construction and use.</w:t>
      </w:r>
      <w:r>
        <w:br/>
        <w:t>Trial-and-error/divide-and-conquer is needed: the programmer will try to remove some parts of the original test case and check if the problem still e</w:t>
      </w:r>
      <w:r>
        <w:t>xists.</w:t>
      </w:r>
      <w:r>
        <w:br/>
        <w:t xml:space="preserve"> In the 1880s, Herman Hollerith invented the concept of storing data in machine-readable form.</w:t>
      </w:r>
    </w:p>
    <w:sectPr w:rsidR="001F04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1636980">
    <w:abstractNumId w:val="8"/>
  </w:num>
  <w:num w:numId="2" w16cid:durableId="647902578">
    <w:abstractNumId w:val="6"/>
  </w:num>
  <w:num w:numId="3" w16cid:durableId="1046445346">
    <w:abstractNumId w:val="5"/>
  </w:num>
  <w:num w:numId="4" w16cid:durableId="412438697">
    <w:abstractNumId w:val="4"/>
  </w:num>
  <w:num w:numId="5" w16cid:durableId="1691368212">
    <w:abstractNumId w:val="7"/>
  </w:num>
  <w:num w:numId="6" w16cid:durableId="1670717118">
    <w:abstractNumId w:val="3"/>
  </w:num>
  <w:num w:numId="7" w16cid:durableId="1717925674">
    <w:abstractNumId w:val="2"/>
  </w:num>
  <w:num w:numId="8" w16cid:durableId="1802991648">
    <w:abstractNumId w:val="1"/>
  </w:num>
  <w:num w:numId="9" w16cid:durableId="2037777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0455"/>
    <w:rsid w:val="0029639D"/>
    <w:rsid w:val="00326F90"/>
    <w:rsid w:val="008568E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2023-12-06T12:49:00Z</dcterms:modified>
  <cp:category/>
</cp:coreProperties>
</file>