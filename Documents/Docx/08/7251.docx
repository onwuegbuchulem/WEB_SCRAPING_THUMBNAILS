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3E60" w:rsidRDefault="000F1C62">
      <w:r>
        <w:t>When debugging the problem in a GUI, the programmer can try to skip some user interaction from the original problem description and check if remaining actions are sufficient for bugs to appear..</w:t>
      </w:r>
      <w:r>
        <w:br/>
        <w:t xml:space="preserve">Unreadable code often leads to bugs, </w:t>
      </w:r>
      <w:r>
        <w:t>inefficiencies, and duplicated code.</w:t>
      </w:r>
      <w:r>
        <w:br/>
        <w:t xml:space="preserve"> In the 1880s, Herman Hollerith invented the concept of storing data in machine-readable form.</w:t>
      </w:r>
      <w:r>
        <w:br/>
        <w:t xml:space="preserve"> Code-breaking algorithms have also existed for centuries.</w:t>
      </w:r>
      <w:r>
        <w:br/>
        <w:t>He gave the first description of cryptanalysis by frequency analysis, the earliest code-breaking algorithm.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FORTRAN, the first widely used high-le</w:t>
      </w:r>
      <w:r>
        <w:t>vel language to have a functional implementation, came out in 1957, and many other languages were soon developed—in particular, COBOL aimed at commercial data processing, and Lisp for computer research.</w:t>
      </w:r>
      <w:r>
        <w:br/>
        <w:t>Some text editors such as Emacs allow GDB to be invoked through them, to provide a visual environment.</w:t>
      </w:r>
      <w:r>
        <w:br/>
        <w:t>However, readability is more than just programming style.</w:t>
      </w:r>
      <w:r>
        <w:br/>
        <w:t>Integrated development environments (IDEs) aim to integrate all such help.</w:t>
      </w:r>
      <w:r>
        <w:br/>
        <w:t>There exist a lot of different approaches for each of those tasks.</w:t>
      </w:r>
      <w:r>
        <w:br/>
        <w:t xml:space="preserve">There </w:t>
      </w:r>
      <w:r>
        <w:t>are many approaches to the Software development process.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Readability is important because programmers spend the majority of their time readin</w:t>
      </w:r>
      <w:r>
        <w:t>g, trying to understand, reusing and modifying existing source code, rather than writing new source code.</w:t>
      </w:r>
    </w:p>
    <w:sectPr w:rsidR="00573E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7740790">
    <w:abstractNumId w:val="8"/>
  </w:num>
  <w:num w:numId="2" w16cid:durableId="143277519">
    <w:abstractNumId w:val="6"/>
  </w:num>
  <w:num w:numId="3" w16cid:durableId="1074275984">
    <w:abstractNumId w:val="5"/>
  </w:num>
  <w:num w:numId="4" w16cid:durableId="1950963779">
    <w:abstractNumId w:val="4"/>
  </w:num>
  <w:num w:numId="5" w16cid:durableId="2077968519">
    <w:abstractNumId w:val="7"/>
  </w:num>
  <w:num w:numId="6" w16cid:durableId="194924565">
    <w:abstractNumId w:val="3"/>
  </w:num>
  <w:num w:numId="7" w16cid:durableId="1585918181">
    <w:abstractNumId w:val="2"/>
  </w:num>
  <w:num w:numId="8" w16cid:durableId="579754992">
    <w:abstractNumId w:val="1"/>
  </w:num>
  <w:num w:numId="9" w16cid:durableId="2094163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1C62"/>
    <w:rsid w:val="0015074B"/>
    <w:rsid w:val="0029639D"/>
    <w:rsid w:val="00326F90"/>
    <w:rsid w:val="00573E6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2023-12-06T07:50:00Z</dcterms:modified>
  <cp:category/>
</cp:coreProperties>
</file>