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F6E" w:rsidRDefault="00061DAD">
      <w:r>
        <w:t xml:space="preserve"> A similar technique used for database design is Entity-Relationship Modeling (ER Modeling)..</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Normally the first step in debugging is to attempt to reproduce the problem.</w:t>
      </w:r>
      <w:r>
        <w:br/>
        <w:t>Programmers typically use high-level programming languages that are more easily intelligible to humans than machine code, which is directly executed by the central processing unit.</w:t>
      </w:r>
      <w:r>
        <w:br/>
        <w:t xml:space="preserve"> After the </w:t>
      </w:r>
      <w:r>
        <w:t>bug is reproduced, the input of the program may need to be simplified to make it easier to debug.</w:t>
      </w:r>
      <w:r>
        <w:br/>
        <w:t>This can be a non-trivial task, for example as with parallel processes or some unusual software bugs.</w:t>
      </w:r>
      <w:r>
        <w:br/>
        <w:t>Techniques like Code refactoring can enhance readability.</w:t>
      </w:r>
      <w:r>
        <w:br/>
        <w:t>It is usually easier to code in "high-level" languages than in "low-level" ones.</w:t>
      </w:r>
      <w:r>
        <w:br/>
        <w:t>Unreadable code often leads to bugs, inefficiencies, and duplicated code.</w:t>
      </w:r>
      <w:r>
        <w:br/>
        <w:t>Many applications use a mix of several languages in their construction and use.</w:t>
      </w:r>
      <w:r>
        <w:br/>
      </w:r>
      <w:r>
        <w:br/>
        <w:t xml:space="preserve">For this purpose, </w:t>
      </w:r>
      <w:r>
        <w:t>algorithms are classified into orders using so-called Big O notation, which expresses resource use, such as execution time or memory consumption, in terms of the size of an input.</w:t>
      </w:r>
      <w:r>
        <w:br/>
        <w:t>Some languages are more prone to some kinds of faults because their specification does not require compilers to perform as much checking as other languages.</w:t>
      </w:r>
      <w:r>
        <w:br/>
        <w:t xml:space="preserve"> Some languages are very popular for particular kinds of applications, while some languages are regularly used to write many different kinds of applications.</w:t>
      </w:r>
      <w:r>
        <w:br/>
        <w:t xml:space="preserve"> Implementation t</w:t>
      </w:r>
      <w:r>
        <w:t>echniques include imperative languages (object-oriented or procedural), functional languages, and logic languages.</w:t>
      </w:r>
    </w:p>
    <w:sectPr w:rsidR="00897F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074901">
    <w:abstractNumId w:val="8"/>
  </w:num>
  <w:num w:numId="2" w16cid:durableId="754783608">
    <w:abstractNumId w:val="6"/>
  </w:num>
  <w:num w:numId="3" w16cid:durableId="1645698780">
    <w:abstractNumId w:val="5"/>
  </w:num>
  <w:num w:numId="4" w16cid:durableId="1231620312">
    <w:abstractNumId w:val="4"/>
  </w:num>
  <w:num w:numId="5" w16cid:durableId="2145811759">
    <w:abstractNumId w:val="7"/>
  </w:num>
  <w:num w:numId="6" w16cid:durableId="1521049855">
    <w:abstractNumId w:val="3"/>
  </w:num>
  <w:num w:numId="7" w16cid:durableId="1877808640">
    <w:abstractNumId w:val="2"/>
  </w:num>
  <w:num w:numId="8" w16cid:durableId="1177383552">
    <w:abstractNumId w:val="1"/>
  </w:num>
  <w:num w:numId="9" w16cid:durableId="103476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DAD"/>
    <w:rsid w:val="0015074B"/>
    <w:rsid w:val="0029639D"/>
    <w:rsid w:val="00326F90"/>
    <w:rsid w:val="00897F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