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683" w:rsidRDefault="00F17716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 xml:space="preserve"> Code-breaking algorithms have also existed for centuries.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It affects the aspects of quality above, including portability, usability and most importantly maintainability.</w:t>
      </w:r>
      <w:r>
        <w:br/>
        <w:t xml:space="preserve"> Different programming languages support different styles of programming (called programming paradigms).</w:t>
      </w:r>
      <w:r>
        <w:br/>
        <w:t xml:space="preserve"> In the 1880s, Herman H</w:t>
      </w:r>
      <w:r>
        <w:t>ollerith invented the concept of storing data in machine-readable form.</w:t>
      </w:r>
      <w:r>
        <w:br/>
        <w:t>There are many approaches to the Software development process.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Some languages are more prone to </w:t>
      </w:r>
      <w:r>
        <w:t>some kinds of faults because their specification does not require compilers to perform as much checking as other languages.</w:t>
      </w:r>
      <w:r>
        <w:br/>
        <w:t>One approach popular for requirements analysis is Use Case analysis.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</w:t>
      </w:r>
      <w:r>
        <w:t>ts reflect the programmer's talent and skills.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1476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6460128">
    <w:abstractNumId w:val="8"/>
  </w:num>
  <w:num w:numId="2" w16cid:durableId="1202933877">
    <w:abstractNumId w:val="6"/>
  </w:num>
  <w:num w:numId="3" w16cid:durableId="1970427364">
    <w:abstractNumId w:val="5"/>
  </w:num>
  <w:num w:numId="4" w16cid:durableId="463739005">
    <w:abstractNumId w:val="4"/>
  </w:num>
  <w:num w:numId="5" w16cid:durableId="2026708493">
    <w:abstractNumId w:val="7"/>
  </w:num>
  <w:num w:numId="6" w16cid:durableId="1272007166">
    <w:abstractNumId w:val="3"/>
  </w:num>
  <w:num w:numId="7" w16cid:durableId="1102187761">
    <w:abstractNumId w:val="2"/>
  </w:num>
  <w:num w:numId="8" w16cid:durableId="1033581363">
    <w:abstractNumId w:val="1"/>
  </w:num>
  <w:num w:numId="9" w16cid:durableId="205010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7683"/>
    <w:rsid w:val="0015074B"/>
    <w:rsid w:val="0029639D"/>
    <w:rsid w:val="00326F90"/>
    <w:rsid w:val="00AA1D8D"/>
    <w:rsid w:val="00B47730"/>
    <w:rsid w:val="00CB0664"/>
    <w:rsid w:val="00F177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2023-12-06T12:28:00Z</dcterms:modified>
  <cp:category/>
</cp:coreProperties>
</file>