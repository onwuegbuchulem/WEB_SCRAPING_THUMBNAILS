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2C83" w:rsidRDefault="00BA69BE">
      <w:r>
        <w:t>Some languages are more prone to some kinds of faults because their specification does not require compilers to perform as much checking as other languages..</w:t>
      </w:r>
      <w:r>
        <w:br/>
        <w:t xml:space="preserve">This can be a non-trivial task, for example as with parallel processes or some unusual </w:t>
      </w:r>
      <w:r>
        <w:t>software bugs.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It is usually easier to code in "high-level" languages than in "low-level" ones.</w:t>
      </w:r>
      <w:r>
        <w:br/>
        <w:t xml:space="preserve"> It is very difficult to determine what are the most popular modern programming languages.</w:t>
      </w:r>
      <w:r>
        <w:br/>
        <w:t>Programmers typically use high-level programming languages that are more easily intelligible to humans than machine code, which is dire</w:t>
      </w:r>
      <w:r>
        <w:t>ctly executed by the central processing unit.</w:t>
      </w:r>
      <w:r>
        <w:br/>
        <w:t>Integrated development environments (IDEs) aim to integrate all such help.</w:t>
      </w:r>
      <w:r>
        <w:br/>
        <w:t xml:space="preserve"> Popular modeling techniques include Object-Oriented Analysis and Design (OOAD) and Model-Driven Architecture (MDA).</w:t>
      </w:r>
      <w:r>
        <w:br/>
        <w:t>However, readability is more than just programming style.</w:t>
      </w:r>
      <w:r>
        <w:br/>
        <w:t xml:space="preserve"> Programmable devices have existed for centuries.</w:t>
      </w:r>
      <w:r>
        <w:br/>
        <w:t xml:space="preserve">FORTRAN, the first widely used high-level language to have a functional implementation, came out in 1957, and many other languages were soon developed—in particular, </w:t>
      </w:r>
      <w:r>
        <w:t>COBOL aimed at commercial data processing, and Lisp for computer research.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In the 1880s, Herman Hollerith invented the concept of storing data in machine-readable form.</w:t>
      </w:r>
      <w:r>
        <w:br/>
        <w:t>There are many approaches to the Software development pro</w:t>
      </w:r>
      <w:r>
        <w:t>cess.</w:t>
      </w:r>
      <w:r>
        <w:br/>
        <w:t xml:space="preserve"> Code-breaking algorithms have also existed for centuries.</w:t>
      </w:r>
    </w:p>
    <w:sectPr w:rsidR="001D2C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7624079">
    <w:abstractNumId w:val="8"/>
  </w:num>
  <w:num w:numId="2" w16cid:durableId="878515810">
    <w:abstractNumId w:val="6"/>
  </w:num>
  <w:num w:numId="3" w16cid:durableId="416366475">
    <w:abstractNumId w:val="5"/>
  </w:num>
  <w:num w:numId="4" w16cid:durableId="2102990908">
    <w:abstractNumId w:val="4"/>
  </w:num>
  <w:num w:numId="5" w16cid:durableId="326784737">
    <w:abstractNumId w:val="7"/>
  </w:num>
  <w:num w:numId="6" w16cid:durableId="93789195">
    <w:abstractNumId w:val="3"/>
  </w:num>
  <w:num w:numId="7" w16cid:durableId="1177882755">
    <w:abstractNumId w:val="2"/>
  </w:num>
  <w:num w:numId="8" w16cid:durableId="1667053477">
    <w:abstractNumId w:val="1"/>
  </w:num>
  <w:num w:numId="9" w16cid:durableId="1632713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2C83"/>
    <w:rsid w:val="0029639D"/>
    <w:rsid w:val="00326F90"/>
    <w:rsid w:val="00AA1D8D"/>
    <w:rsid w:val="00B47730"/>
    <w:rsid w:val="00BA69B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2023-12-06T07:23:00Z</dcterms:modified>
  <cp:category/>
</cp:coreProperties>
</file>