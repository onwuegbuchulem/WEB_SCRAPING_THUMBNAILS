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859" w:rsidRDefault="007B51B6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In 1801, the Jacquard loom could produce entirely different weaves by changing the "program</w:t>
      </w:r>
      <w:r>
        <w:t>" – a series of pasteboard cards with holes punched in them.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They are the building blocks for all software, from the simplest applications to the most sophisticated ones.</w:t>
      </w:r>
      <w:r>
        <w:br/>
        <w:t>It is usually easier to code in "high-level" languages than in "low-level" ones.</w:t>
      </w:r>
      <w:r>
        <w:br/>
        <w:t>This can be a</w:t>
      </w:r>
      <w:r>
        <w:t xml:space="preserve"> non-trivial task, for example as with parallel processes or some unusual software bugs.</w:t>
      </w:r>
      <w:r>
        <w:br/>
        <w:t xml:space="preserve"> Programs were mostly entered using punched cards or paper tape.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Debugging is a very important task in th</w:t>
      </w:r>
      <w:r>
        <w:t>e software development process since having defects in a program can have significant consequences for its users.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</w:t>
      </w:r>
      <w:r>
        <w:t>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BE28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020509">
    <w:abstractNumId w:val="8"/>
  </w:num>
  <w:num w:numId="2" w16cid:durableId="964040907">
    <w:abstractNumId w:val="6"/>
  </w:num>
  <w:num w:numId="3" w16cid:durableId="1485665480">
    <w:abstractNumId w:val="5"/>
  </w:num>
  <w:num w:numId="4" w16cid:durableId="1714227709">
    <w:abstractNumId w:val="4"/>
  </w:num>
  <w:num w:numId="5" w16cid:durableId="245848388">
    <w:abstractNumId w:val="7"/>
  </w:num>
  <w:num w:numId="6" w16cid:durableId="408041380">
    <w:abstractNumId w:val="3"/>
  </w:num>
  <w:num w:numId="7" w16cid:durableId="441416529">
    <w:abstractNumId w:val="2"/>
  </w:num>
  <w:num w:numId="8" w16cid:durableId="30228244">
    <w:abstractNumId w:val="1"/>
  </w:num>
  <w:num w:numId="9" w16cid:durableId="38895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51B6"/>
    <w:rsid w:val="00AA1D8D"/>
    <w:rsid w:val="00B47730"/>
    <w:rsid w:val="00BE285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2023-12-06T08:09:00Z</dcterms:modified>
  <cp:category/>
</cp:coreProperties>
</file>