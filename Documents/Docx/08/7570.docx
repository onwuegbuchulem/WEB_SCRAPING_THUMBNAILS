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29D" w:rsidRDefault="001A5B92">
      <w:r>
        <w:t>It affects the aspects of quality above, including portability, usability and most importantly maintainability..</w:t>
      </w:r>
      <w:r>
        <w:br/>
        <w:t xml:space="preserve">Compilers harnessed the power of computers to make programming easier by allowing programmers to specify calculations by entering a </w:t>
      </w:r>
      <w:r>
        <w:t>formula using infix notation.</w:t>
      </w:r>
      <w:r>
        <w:br/>
      </w:r>
      <w:r>
        <w:br/>
        <w:t>Text editors were also developed that allowed changes and corrections to be made much more easily than with punched cards.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</w:t>
      </w:r>
      <w:r>
        <w:t>as a result, loses efficiency and the ability for low-level manipulation).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Unreadable code often leads to bugs, inefficiencies, and duplicated code.</w:t>
      </w:r>
      <w:r>
        <w:br/>
        <w:t>A study found that a few simple readability transformations made code shorter and drastically reduced the time to understand it.</w:t>
      </w:r>
      <w:r>
        <w:br/>
        <w:t>Proficient programming</w:t>
      </w:r>
      <w:r>
        <w:t xml:space="preserve"> usually requires expertise in several different subjects, including knowledge of the application domain, details of programming languages and generic code libraries, specialized algorithms, and formal logic.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Whatever the approach to development may be, the final program must satisfy some fundamental properties.</w:t>
      </w:r>
      <w:r>
        <w:br/>
        <w:t>However, readability is more than</w:t>
      </w:r>
      <w:r>
        <w:t xml:space="preserve"> just programming style.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Different programming languages support different styles of programming (called programming paradigms).</w:t>
      </w:r>
    </w:p>
    <w:sectPr w:rsidR="00955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6582739">
    <w:abstractNumId w:val="8"/>
  </w:num>
  <w:num w:numId="2" w16cid:durableId="468935010">
    <w:abstractNumId w:val="6"/>
  </w:num>
  <w:num w:numId="3" w16cid:durableId="804394462">
    <w:abstractNumId w:val="5"/>
  </w:num>
  <w:num w:numId="4" w16cid:durableId="244346857">
    <w:abstractNumId w:val="4"/>
  </w:num>
  <w:num w:numId="5" w16cid:durableId="1121917758">
    <w:abstractNumId w:val="7"/>
  </w:num>
  <w:num w:numId="6" w16cid:durableId="1627471447">
    <w:abstractNumId w:val="3"/>
  </w:num>
  <w:num w:numId="7" w16cid:durableId="1797671935">
    <w:abstractNumId w:val="2"/>
  </w:num>
  <w:num w:numId="8" w16cid:durableId="1112744251">
    <w:abstractNumId w:val="1"/>
  </w:num>
  <w:num w:numId="9" w16cid:durableId="84505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B92"/>
    <w:rsid w:val="0029639D"/>
    <w:rsid w:val="00326F90"/>
    <w:rsid w:val="009552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