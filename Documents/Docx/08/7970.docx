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C20" w:rsidRDefault="00932E98">
      <w:r>
        <w:t>A study found that a few simple readability transformations made code shorter and drastically reduced the time to understand it..</w:t>
      </w:r>
      <w:r>
        <w:br/>
      </w:r>
      <w:r>
        <w:t xml:space="preserve"> Allen Downey, in his book How To Think Like A Computer Scientist, writes:</w:t>
      </w:r>
      <w:r>
        <w:br/>
        <w:t xml:space="preserve"> Many computer languages provide a mechanism to call functions provided by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r>
        <w:br/>
        <w:t>For ex</w:t>
      </w:r>
      <w:r>
        <w:t>ample, when a bug in a compiler can make it crash when parsing some large source file, a simplification of the test case that results in only few lines from the original source file can be sufficient to reproduce the same crash.</w:t>
      </w:r>
      <w:r>
        <w:br/>
        <w:t xml:space="preserve"> It is very difficult to determine what are the most popular modern programming languages.</w:t>
      </w:r>
      <w:r>
        <w:br/>
      </w:r>
      <w:r>
        <w:br/>
        <w:t xml:space="preserve"> Computer programming or coding is the composition of sequences of instructions, called programs, that computers can follow to perform tasks.</w:t>
      </w:r>
      <w:r>
        <w:br/>
        <w:t>Many programmers use forms of Agile software deve</w:t>
      </w:r>
      <w:r>
        <w:t>lopment where the various stages of formal software development are more integrated together into short cycles that take a few weeks rather than years.</w:t>
      </w:r>
      <w:r>
        <w:br/>
        <w:t>Unreadable code often leads to bugs, inefficiencies, and duplicated code.</w:t>
      </w:r>
      <w:r>
        <w:br/>
        <w:t>Compilers harnessed the power of computers to make programming easier by allowing programmers to specify calculations by entering a formula using infix notation.</w:t>
      </w:r>
      <w:r>
        <w:br/>
        <w:t>Proficient programming usually requires expertise in several different subjects, including knowledge of the application doma</w:t>
      </w:r>
      <w:r>
        <w:t>in, details of programming languages and generic code libraries, specialized algorithms, and formal logic.</w:t>
      </w:r>
      <w:r>
        <w:br/>
        <w:t xml:space="preserve"> A similar technique used for database design is Entity-Relationship Modeling (ER Modeling).</w:t>
      </w:r>
      <w:r>
        <w:br/>
        <w:t>Programmers typically use high-level programming languages that are more easily intelligible to humans than machine code, which is directly executed by the central processing unit.</w:t>
      </w:r>
      <w:r>
        <w:br/>
        <w:t xml:space="preserve"> In the 1880s, Herman Hollerith invented the concept of storing data in machine-readable form.</w:t>
      </w:r>
      <w:r>
        <w:br/>
        <w:t xml:space="preserve"> Debugging is often done with IDEs. </w:t>
      </w:r>
      <w:r>
        <w:t>Standalone debuggers like GDB are also used, and these often provide less of a visual environment, usually using a command line.</w:t>
      </w:r>
    </w:p>
    <w:sectPr w:rsidR="00997C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8054531">
    <w:abstractNumId w:val="8"/>
  </w:num>
  <w:num w:numId="2" w16cid:durableId="959799880">
    <w:abstractNumId w:val="6"/>
  </w:num>
  <w:num w:numId="3" w16cid:durableId="1067529991">
    <w:abstractNumId w:val="5"/>
  </w:num>
  <w:num w:numId="4" w16cid:durableId="2146854762">
    <w:abstractNumId w:val="4"/>
  </w:num>
  <w:num w:numId="5" w16cid:durableId="848250262">
    <w:abstractNumId w:val="7"/>
  </w:num>
  <w:num w:numId="6" w16cid:durableId="38358105">
    <w:abstractNumId w:val="3"/>
  </w:num>
  <w:num w:numId="7" w16cid:durableId="450365736">
    <w:abstractNumId w:val="2"/>
  </w:num>
  <w:num w:numId="8" w16cid:durableId="1056973381">
    <w:abstractNumId w:val="1"/>
  </w:num>
  <w:num w:numId="9" w16cid:durableId="1427072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2E98"/>
    <w:rsid w:val="00997C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