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35B" w:rsidRDefault="00775AFD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Some languages are </w:t>
      </w:r>
      <w:r>
        <w:t>more prone to some kinds of faults because their specification does not require compilers to perform as much checking as other languages.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</w:t>
      </w:r>
      <w:r>
        <w:t>the software development process since having defects in a program can have significant consequences for its users.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 xml:space="preserve">By the late 1960s, data storage devices and computer terminals became inexpensive enough that programs could be created by typing directly into </w:t>
      </w:r>
      <w:r>
        <w:t>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</w:t>
      </w:r>
      <w:r>
        <w:t>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Unreadable code often leads to bugs, inefficiencies, and duplicated code.</w:t>
      </w:r>
      <w:r>
        <w:br/>
        <w:t>Scripting and breakpointing is also part of this process.</w:t>
      </w:r>
    </w:p>
    <w:sectPr w:rsidR="009A1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149811">
    <w:abstractNumId w:val="8"/>
  </w:num>
  <w:num w:numId="2" w16cid:durableId="961151188">
    <w:abstractNumId w:val="6"/>
  </w:num>
  <w:num w:numId="3" w16cid:durableId="1412003440">
    <w:abstractNumId w:val="5"/>
  </w:num>
  <w:num w:numId="4" w16cid:durableId="2127580980">
    <w:abstractNumId w:val="4"/>
  </w:num>
  <w:num w:numId="5" w16cid:durableId="471563005">
    <w:abstractNumId w:val="7"/>
  </w:num>
  <w:num w:numId="6" w16cid:durableId="537350581">
    <w:abstractNumId w:val="3"/>
  </w:num>
  <w:num w:numId="7" w16cid:durableId="1025013603">
    <w:abstractNumId w:val="2"/>
  </w:num>
  <w:num w:numId="8" w16cid:durableId="912665408">
    <w:abstractNumId w:val="1"/>
  </w:num>
  <w:num w:numId="9" w16cid:durableId="146172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5AFD"/>
    <w:rsid w:val="009A13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