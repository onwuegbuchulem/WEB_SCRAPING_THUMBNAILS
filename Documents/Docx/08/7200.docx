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66F9" w:rsidRDefault="0072682E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For example, when a bug in a compiler can make it crash when </w:t>
      </w:r>
      <w:r>
        <w:t>parsing some large source file, a simplification of the test case that results in only few lines from the original source file can be sufficient to reproduce the same crash.</w:t>
      </w:r>
      <w:r>
        <w:br/>
        <w:t>They are the building blocks for all software, from the simplest applications to the most sophisticated ones.</w:t>
      </w:r>
      <w:r>
        <w:br/>
        <w:t xml:space="preserve"> Programs were mostly entered using punched cards or paper tape.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A similar tech</w:t>
      </w:r>
      <w:r>
        <w:t>nique used for database design is Entity-Relationship Modeling (ER Modeling).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Programmable devices have existed for centuries.</w:t>
      </w:r>
      <w:r>
        <w:br/>
        <w:t>Languages form an approximate spectrum from "low-level" to "high-level"; "low-level" languages are typically mo</w:t>
      </w:r>
      <w:r>
        <w:t>re machine-oriented and faster to execute, whereas "high-level" languages are more abstract and easier to use but execute less quickly.</w:t>
      </w:r>
      <w:r>
        <w:br/>
        <w:t xml:space="preserve"> After the bug is reproduced, the input of the program may need to be simplified to make it easier to debug.</w:t>
      </w:r>
      <w:r>
        <w:br/>
        <w:t>He gave the first description of cryptanalysis by frequency analysis, the earliest code-breaking algorithm.</w:t>
      </w:r>
      <w:r>
        <w:br/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</w:t>
      </w:r>
      <w:r>
        <w:t>ibraries.</w:t>
      </w:r>
      <w:r>
        <w:br/>
        <w:t>In 1801, the Jacquard loom could produce entirely different weaves by changing the "program" – a series of pasteboard cards with holes punched in them.</w:t>
      </w:r>
    </w:p>
    <w:sectPr w:rsidR="003966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575497">
    <w:abstractNumId w:val="8"/>
  </w:num>
  <w:num w:numId="2" w16cid:durableId="1566336112">
    <w:abstractNumId w:val="6"/>
  </w:num>
  <w:num w:numId="3" w16cid:durableId="205340306">
    <w:abstractNumId w:val="5"/>
  </w:num>
  <w:num w:numId="4" w16cid:durableId="474185540">
    <w:abstractNumId w:val="4"/>
  </w:num>
  <w:num w:numId="5" w16cid:durableId="1868912282">
    <w:abstractNumId w:val="7"/>
  </w:num>
  <w:num w:numId="6" w16cid:durableId="1606575911">
    <w:abstractNumId w:val="3"/>
  </w:num>
  <w:num w:numId="7" w16cid:durableId="8217271">
    <w:abstractNumId w:val="2"/>
  </w:num>
  <w:num w:numId="8" w16cid:durableId="1838961275">
    <w:abstractNumId w:val="1"/>
  </w:num>
  <w:num w:numId="9" w16cid:durableId="154341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66F9"/>
    <w:rsid w:val="0072682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2023-12-06T05:14:00Z</dcterms:modified>
  <cp:category/>
</cp:coreProperties>
</file>