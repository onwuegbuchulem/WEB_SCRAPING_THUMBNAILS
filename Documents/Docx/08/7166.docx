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1C88" w:rsidRDefault="006F58DA">
      <w:r>
        <w:t xml:space="preserve"> The academic field and the engineering practice of computer programming are both largely concerned with discovering and implementing the most efficient algorithms for a given class of problems..</w:t>
      </w:r>
      <w:r>
        <w:br/>
        <w:t>Scripting and breakpointing is also part of this process.</w:t>
      </w:r>
      <w:r>
        <w:br/>
        <w:t>A study found that a few simple readability transformations made code shorter and drastically reduced the time to understand it.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Use of a static code analysis tool c</w:t>
      </w:r>
      <w:r>
        <w:t>an help detect some possible problems.</w:t>
      </w:r>
      <w:r>
        <w:br/>
        <w:t>They are the building blocks for all software, from the simplest applications to the most sophisticated ones.</w:t>
      </w:r>
      <w:r>
        <w:br/>
      </w:r>
      <w:r>
        <w:br/>
        <w:t>The choice of language used is subject to many considerations, such as company policy, suitability to task, availability of third-party packages, or individual preference.</w:t>
      </w:r>
      <w:r>
        <w:br/>
        <w:t xml:space="preserve"> High-level languages made the process of developing a program simpler and more understandable, and less bound to the underlying hardware.</w:t>
      </w:r>
      <w:r>
        <w:br/>
        <w:t xml:space="preserve">There exist a lot of different approaches for each </w:t>
      </w:r>
      <w:r>
        <w:t>of those tasks.</w:t>
      </w:r>
      <w:r>
        <w:br/>
        <w:t>By the late 1960s, data storage devices and computer terminals became inexpensive enough that programs could be created by typing directly into the computers.</w:t>
      </w:r>
      <w:r>
        <w:br/>
        <w:t xml:space="preserve"> Implementation techniques include imperative languages (object-oriented or procedural), functional languages, and logic languages.</w:t>
      </w:r>
      <w:r>
        <w:br/>
        <w:t>Also, specific user environment and usage history can make it difficult to reproduce the problem.</w:t>
      </w:r>
      <w:r>
        <w:br/>
      </w:r>
      <w:r>
        <w:br/>
        <w:t>The first compiler related tool, the A-0 System, was developed in 1952 by Grace Hopper, who also coined th</w:t>
      </w:r>
      <w:r>
        <w:t>e term 'compiler'.</w:t>
      </w:r>
      <w:r>
        <w:br/>
        <w:t>Sometimes software development is known as software engineering, especially when it employs formal methods or follows an engineering design process.</w:t>
      </w:r>
    </w:p>
    <w:sectPr w:rsidR="00B81C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0219990">
    <w:abstractNumId w:val="8"/>
  </w:num>
  <w:num w:numId="2" w16cid:durableId="294533678">
    <w:abstractNumId w:val="6"/>
  </w:num>
  <w:num w:numId="3" w16cid:durableId="1905025669">
    <w:abstractNumId w:val="5"/>
  </w:num>
  <w:num w:numId="4" w16cid:durableId="493834435">
    <w:abstractNumId w:val="4"/>
  </w:num>
  <w:num w:numId="5" w16cid:durableId="1998487137">
    <w:abstractNumId w:val="7"/>
  </w:num>
  <w:num w:numId="6" w16cid:durableId="1110315461">
    <w:abstractNumId w:val="3"/>
  </w:num>
  <w:num w:numId="7" w16cid:durableId="270209303">
    <w:abstractNumId w:val="2"/>
  </w:num>
  <w:num w:numId="8" w16cid:durableId="1885486240">
    <w:abstractNumId w:val="1"/>
  </w:num>
  <w:num w:numId="9" w16cid:durableId="580457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58DA"/>
    <w:rsid w:val="00AA1D8D"/>
    <w:rsid w:val="00B47730"/>
    <w:rsid w:val="00B81C8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2023-12-06T12:15:00Z</dcterms:modified>
  <cp:category/>
</cp:coreProperties>
</file>