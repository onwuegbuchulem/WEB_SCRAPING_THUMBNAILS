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2D1" w:rsidRDefault="009C1AF8">
      <w:r>
        <w:t>For example, when a bug in a compiler can make it crash when parsing some large source file, a simplification of the test case that results in only few lines from the original source file can be sufficient to reproduce the same crash..</w:t>
      </w:r>
      <w:r>
        <w:br/>
        <w:t xml:space="preserve">Expert </w:t>
      </w:r>
      <w:r>
        <w:t>programmers are familiar with a variety of well-established algorithms and their respective complexities and use this knowledge to choose algorithms that are best suited to the circumstances.</w:t>
      </w:r>
      <w:r>
        <w:br/>
        <w:t>The Unified Modeling Language (UML) is a notation used for both the OOAD and MDA.</w:t>
      </w:r>
      <w:r>
        <w:br/>
        <w:t>Ideally, the programming language best suited for the task at hand will be selected.</w:t>
      </w:r>
      <w:r>
        <w:br/>
        <w:t>Trial-and-error/divide-and-conquer is needed: the programmer will try to remove some parts of the original test case and check if the problem still exist</w:t>
      </w:r>
      <w:r>
        <w:t>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Techniques like Code refactoring can enhance readability.</w:t>
      </w:r>
      <w:r>
        <w:br/>
        <w:t xml:space="preserve">In 1206, the Arab engineer Al-Jazari invented a </w:t>
      </w:r>
      <w:r>
        <w:t>programmable drum machine where a musical mechanical automaton could be made to play different rhythms and drum patterns, via pegs and cams.</w:t>
      </w:r>
      <w:r>
        <w:br/>
        <w:t xml:space="preserve"> Following a consistent programming style often helps readability.</w:t>
      </w:r>
      <w:r>
        <w:br/>
        <w:t xml:space="preserve"> Computer programmers are those who write computer software.</w:t>
      </w:r>
      <w:r>
        <w:br/>
        <w:t xml:space="preserve"> Various visual programming languages have also been developed with the intent to resolve readability concerns by adopting non-traditional approaches to code structure and display.</w:t>
      </w:r>
      <w:r>
        <w:br/>
        <w:t>Some of these factors include:</w:t>
      </w:r>
      <w:r>
        <w:br/>
        <w:t xml:space="preserve"> The presentation aspects of th</w:t>
      </w:r>
      <w:r>
        <w:t>is (such as indents, line breaks, color highlighting, and so on) are often handled by the source code editor, but the content aspects reflect the programmer's talent and skills.</w:t>
      </w:r>
      <w:r>
        <w:br/>
        <w:t>When debugging the problem in a GUI, the programmer can try to skip some user interaction from the original problem description and check if remaining actions are sufficient for bugs to appear.</w:t>
      </w:r>
      <w:r>
        <w:br/>
        <w:t xml:space="preserve"> Some languages are very popular for particular kinds of applications, while some languages are regularly used to write many different kinds</w:t>
      </w:r>
      <w:r>
        <w:t xml:space="preserve"> of applications.</w:t>
      </w:r>
      <w:r>
        <w:br/>
        <w:t xml:space="preserve"> Readability is important because programmers spend the majority of their time reading, trying to understand, reusing and modifying existing source code, rather than writing new source code.</w:t>
      </w:r>
    </w:p>
    <w:sectPr w:rsidR="00CE42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2350591">
    <w:abstractNumId w:val="8"/>
  </w:num>
  <w:num w:numId="2" w16cid:durableId="1896235910">
    <w:abstractNumId w:val="6"/>
  </w:num>
  <w:num w:numId="3" w16cid:durableId="1263876088">
    <w:abstractNumId w:val="5"/>
  </w:num>
  <w:num w:numId="4" w16cid:durableId="428235135">
    <w:abstractNumId w:val="4"/>
  </w:num>
  <w:num w:numId="5" w16cid:durableId="902914457">
    <w:abstractNumId w:val="7"/>
  </w:num>
  <w:num w:numId="6" w16cid:durableId="518786465">
    <w:abstractNumId w:val="3"/>
  </w:num>
  <w:num w:numId="7" w16cid:durableId="1916283429">
    <w:abstractNumId w:val="2"/>
  </w:num>
  <w:num w:numId="8" w16cid:durableId="1033532347">
    <w:abstractNumId w:val="1"/>
  </w:num>
  <w:num w:numId="9" w16cid:durableId="381948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1AF8"/>
    <w:rsid w:val="00AA1D8D"/>
    <w:rsid w:val="00B47730"/>
    <w:rsid w:val="00CB0664"/>
    <w:rsid w:val="00CE42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2023-12-06T05:48:00Z</dcterms:modified>
  <cp:category/>
</cp:coreProperties>
</file>