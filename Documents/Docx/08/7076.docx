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CAE" w:rsidRDefault="0073374B">
      <w:r>
        <w:t xml:space="preserve"> Programmable devices have existed for centuries..</w:t>
      </w:r>
      <w:r>
        <w:br/>
        <w:t>In the 9th century, the Arab mathematician Al-Kindi described a cryptographic algorithm for deciphering encrypted code, in A Manuscript on Deciphering Cryptographic Messages.</w:t>
      </w:r>
      <w:r>
        <w:br/>
        <w:t xml:space="preserve">Languages form an </w:t>
      </w:r>
      <w:r>
        <w:t>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w:t>
      </w:r>
      <w:r>
        <w:t xml:space="preserve">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Techniques like Code refactoring can enhance readability.</w:t>
      </w:r>
      <w:r>
        <w:br/>
        <w:t>The Unified Modeling Language (UML) is a notation used for both the OOAD and MDA.</w:t>
      </w:r>
      <w:r>
        <w:br/>
        <w:t>However, readability is more than just programming style.</w:t>
      </w:r>
      <w:r>
        <w:br/>
        <w:t xml:space="preserve"> After the bug is reproduced, the input of the program may need to be simplified to make it easier to debug.</w:t>
      </w:r>
      <w:r>
        <w:br/>
        <w:t xml:space="preserve"> Readability is important because programmers spend the majority of their time reading, trying to understand, reusing and modifying existing source code, rather than writing new source code.</w:t>
      </w:r>
      <w:r>
        <w:br/>
        <w:t>Integrated development environments (IDEs) aim to integrate all such help.</w:t>
      </w:r>
      <w:r>
        <w:br/>
        <w:t>Programming languages are essential for software development.</w:t>
      </w:r>
      <w:r>
        <w:br/>
        <w:t xml:space="preserve"> New languages a</w:t>
      </w:r>
      <w:r>
        <w:t>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In the 1880s, Herman Hollerith invented the concept of storing data in machine-readable form.</w:t>
      </w:r>
    </w:p>
    <w:sectPr w:rsidR="00C87C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414080">
    <w:abstractNumId w:val="8"/>
  </w:num>
  <w:num w:numId="2" w16cid:durableId="1532647957">
    <w:abstractNumId w:val="6"/>
  </w:num>
  <w:num w:numId="3" w16cid:durableId="483353491">
    <w:abstractNumId w:val="5"/>
  </w:num>
  <w:num w:numId="4" w16cid:durableId="305478576">
    <w:abstractNumId w:val="4"/>
  </w:num>
  <w:num w:numId="5" w16cid:durableId="2035761108">
    <w:abstractNumId w:val="7"/>
  </w:num>
  <w:num w:numId="6" w16cid:durableId="972514605">
    <w:abstractNumId w:val="3"/>
  </w:num>
  <w:num w:numId="7" w16cid:durableId="100419713">
    <w:abstractNumId w:val="2"/>
  </w:num>
  <w:num w:numId="8" w16cid:durableId="190195125">
    <w:abstractNumId w:val="1"/>
  </w:num>
  <w:num w:numId="9" w16cid:durableId="195123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374B"/>
    <w:rsid w:val="00AA1D8D"/>
    <w:rsid w:val="00B47730"/>
    <w:rsid w:val="00C87C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