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2004" w:rsidRDefault="002C1C8B">
      <w:r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 xml:space="preserve"> It is very difficult to determine what are the most popular modern programming languages.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Some languages are more prone to some kinds of faults because their specification does not require compilers to perform as much checking as other languages.</w:t>
      </w:r>
      <w:r>
        <w:br/>
        <w:t>For example, COBOL is still strong in corporate data centers often on large mainfr</w:t>
      </w:r>
      <w:r>
        <w:t>ame computers, Fortran in engineering applications, scripting languages in Web development, and C in embedded software.</w:t>
      </w:r>
      <w:r>
        <w:br/>
        <w:t>Unreadable code often leads to bugs, inefficiencies, and duplicated code.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These compiled languages allow the programmer to write programs in terms that are syntactically richer, and more capable of </w:t>
      </w:r>
      <w:r>
        <w:t>abstracting the code, making it easy to target varying machine instruction sets via compilation declarations and heuristics.</w:t>
      </w:r>
      <w:r>
        <w:br/>
        <w:t>Trial-and-error/divide-and-conquer is needed: the programmer will try to remove some parts of the original test case and check if the problem still exists.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Code-breaking algorithms have also existed for centuri</w:t>
      </w:r>
      <w:r>
        <w:t>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It is usually easier to code in "high-level" languages than in "low-level" ones.</w:t>
      </w:r>
      <w:r>
        <w:br/>
        <w:t xml:space="preserve">It affects the </w:t>
      </w:r>
      <w:r>
        <w:t>aspects of quality above, including portability, usability and most importantly maintainability.</w:t>
      </w:r>
    </w:p>
    <w:sectPr w:rsidR="000220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0157721">
    <w:abstractNumId w:val="8"/>
  </w:num>
  <w:num w:numId="2" w16cid:durableId="1647471549">
    <w:abstractNumId w:val="6"/>
  </w:num>
  <w:num w:numId="3" w16cid:durableId="1182469815">
    <w:abstractNumId w:val="5"/>
  </w:num>
  <w:num w:numId="4" w16cid:durableId="275527756">
    <w:abstractNumId w:val="4"/>
  </w:num>
  <w:num w:numId="5" w16cid:durableId="243997943">
    <w:abstractNumId w:val="7"/>
  </w:num>
  <w:num w:numId="6" w16cid:durableId="807014553">
    <w:abstractNumId w:val="3"/>
  </w:num>
  <w:num w:numId="7" w16cid:durableId="1544176415">
    <w:abstractNumId w:val="2"/>
  </w:num>
  <w:num w:numId="8" w16cid:durableId="939796843">
    <w:abstractNumId w:val="1"/>
  </w:num>
  <w:num w:numId="9" w16cid:durableId="1715887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004"/>
    <w:rsid w:val="00034616"/>
    <w:rsid w:val="0006063C"/>
    <w:rsid w:val="0015074B"/>
    <w:rsid w:val="0029639D"/>
    <w:rsid w:val="002C1C8B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2023-12-06T12:42:00Z</dcterms:modified>
  <cp:category/>
</cp:coreProperties>
</file>