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0EF" w:rsidRDefault="009B4D76">
      <w:r>
        <w:t>Also, specific user environment and usage history can make it difficult to reproduce the problem..</w:t>
      </w:r>
      <w:r>
        <w:br/>
        <w:t xml:space="preserve">For this purpose, algorithms are classified into orders using so-called Big O notation, which expresses resource use, such as execution time or memory </w:t>
      </w:r>
      <w:r>
        <w:t>consumption, in terms of the size of an input.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In the 1880s, Herman Hollerith invented the concept of storing data in machine-readable form.</w:t>
      </w:r>
      <w:r>
        <w:br/>
        <w:t>He gave the first description of cryptanalysis by frequency analysis, the earliest code-breaking algorithm.</w:t>
      </w:r>
      <w:r>
        <w:br/>
        <w:t>Text editors were also developed that allowed changes and corrections to be made much more easily than with punched cards.</w:t>
      </w:r>
      <w:r>
        <w:br/>
        <w:t xml:space="preserve"> Comp</w:t>
      </w:r>
      <w:r>
        <w:t>uter programmers are those who write computer software.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 text editors such as Emacs allow GDB to be invoked through them, to provide a visual environment.</w:t>
      </w:r>
      <w:r>
        <w:br/>
      </w:r>
      <w:r>
        <w:br/>
        <w:t xml:space="preserve"> It is very difficult to determine what are the most popular modern programming languages.</w:t>
      </w:r>
      <w:r>
        <w:br/>
        <w:t>Trade-offs from this ideal involve finding enough programmers who know the language to build a team, th</w:t>
      </w:r>
      <w:r>
        <w:t>e availability of compilers for that language, and the efficiency with which programs written in a given language execute.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This can be a non-triv</w:t>
      </w:r>
      <w:r>
        <w:t>ial task, for example as with parallel processes or some unusual software bugs.</w:t>
      </w:r>
    </w:p>
    <w:sectPr w:rsidR="006D3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4151427">
    <w:abstractNumId w:val="8"/>
  </w:num>
  <w:num w:numId="2" w16cid:durableId="1442188515">
    <w:abstractNumId w:val="6"/>
  </w:num>
  <w:num w:numId="3" w16cid:durableId="1832870511">
    <w:abstractNumId w:val="5"/>
  </w:num>
  <w:num w:numId="4" w16cid:durableId="430122626">
    <w:abstractNumId w:val="4"/>
  </w:num>
  <w:num w:numId="5" w16cid:durableId="410390251">
    <w:abstractNumId w:val="7"/>
  </w:num>
  <w:num w:numId="6" w16cid:durableId="1316841628">
    <w:abstractNumId w:val="3"/>
  </w:num>
  <w:num w:numId="7" w16cid:durableId="1148939071">
    <w:abstractNumId w:val="2"/>
  </w:num>
  <w:num w:numId="8" w16cid:durableId="863253042">
    <w:abstractNumId w:val="1"/>
  </w:num>
  <w:num w:numId="9" w16cid:durableId="153048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30EF"/>
    <w:rsid w:val="009B4D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