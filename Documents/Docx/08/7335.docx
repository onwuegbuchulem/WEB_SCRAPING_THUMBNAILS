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AD7" w:rsidRDefault="00046436">
      <w:r>
        <w:t>They are the building blocks for all software, from the simplest applications to the most sophisticated ones..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Following a consistent programming style often helps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</w:t>
      </w:r>
      <w:r>
        <w:t>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applications use a mix of several languages in their construction and use.</w:t>
      </w:r>
      <w:r>
        <w:br/>
        <w:t xml:space="preserve">By the late 1960s, data storage devices and computer </w:t>
      </w:r>
      <w:r>
        <w:t>terminals became inexpensive enough that programs could be created by typing directly into the computers.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He gave the first description of cryptanalysis by frequency analysis, the earliest code-breaking algorithm.</w:t>
      </w:r>
      <w:r>
        <w:br/>
        <w:t>Languages form an approximate spectrum from "low-le</w:t>
      </w:r>
      <w:r>
        <w:t>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exist a lot of different app</w:t>
      </w:r>
      <w:r>
        <w:t>roaches for each of those tasks.</w:t>
      </w:r>
    </w:p>
    <w:sectPr w:rsidR="00A95A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180928">
    <w:abstractNumId w:val="8"/>
  </w:num>
  <w:num w:numId="2" w16cid:durableId="1537353715">
    <w:abstractNumId w:val="6"/>
  </w:num>
  <w:num w:numId="3" w16cid:durableId="1021782573">
    <w:abstractNumId w:val="5"/>
  </w:num>
  <w:num w:numId="4" w16cid:durableId="125004213">
    <w:abstractNumId w:val="4"/>
  </w:num>
  <w:num w:numId="5" w16cid:durableId="2039624476">
    <w:abstractNumId w:val="7"/>
  </w:num>
  <w:num w:numId="6" w16cid:durableId="166135017">
    <w:abstractNumId w:val="3"/>
  </w:num>
  <w:num w:numId="7" w16cid:durableId="422839948">
    <w:abstractNumId w:val="2"/>
  </w:num>
  <w:num w:numId="8" w16cid:durableId="593829057">
    <w:abstractNumId w:val="1"/>
  </w:num>
  <w:num w:numId="9" w16cid:durableId="63433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436"/>
    <w:rsid w:val="0006063C"/>
    <w:rsid w:val="0015074B"/>
    <w:rsid w:val="0029639D"/>
    <w:rsid w:val="00326F90"/>
    <w:rsid w:val="00A95A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