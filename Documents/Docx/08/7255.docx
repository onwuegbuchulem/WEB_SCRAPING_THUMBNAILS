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1CAF" w:rsidRDefault="009555FD">
      <w:r>
        <w:t>Also, specific user environment and usage history can make it difficult to reproduce the problem..</w:t>
      </w:r>
      <w:r>
        <w:br/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</w:r>
      <w:r>
        <w:br/>
        <w:t>Use of a static code analysis tool can help detect some possible problems.</w:t>
      </w:r>
      <w:r>
        <w:br/>
        <w:t>They are the building blocks for all software, from the simplest applications to the most sophisticated ones.</w:t>
      </w:r>
      <w:r>
        <w:br/>
        <w:t>The Unified Modeling Language (UML) is a notation used for both the OOAD and M</w:t>
      </w:r>
      <w:r>
        <w:t>DA.</w:t>
      </w:r>
      <w:r>
        <w:br/>
        <w:t>This can be a non-trivial task, for example as with parallel processes or some unusual software bugs.</w:t>
      </w:r>
      <w:r>
        <w:br/>
        <w:t>Unreadable code often leads to bugs, inefficiencies, and duplicated code.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There exist a lot of different approaches for each of those tasks.</w:t>
      </w:r>
      <w:r>
        <w:br/>
        <w:t>Many applications use a mix of</w:t>
      </w:r>
      <w:r>
        <w:t xml:space="preserve"> several languages in their construction and use.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</w:t>
      </w:r>
      <w:r>
        <w:t>ficiency and the ability for low-level manipulation).</w:t>
      </w:r>
      <w:r>
        <w:br/>
        <w:t xml:space="preserve"> In the 1880s, Herman Hollerith invented the concept of storing data in machine-readable form.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E21C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4342504">
    <w:abstractNumId w:val="8"/>
  </w:num>
  <w:num w:numId="2" w16cid:durableId="991955270">
    <w:abstractNumId w:val="6"/>
  </w:num>
  <w:num w:numId="3" w16cid:durableId="611865390">
    <w:abstractNumId w:val="5"/>
  </w:num>
  <w:num w:numId="4" w16cid:durableId="1528717618">
    <w:abstractNumId w:val="4"/>
  </w:num>
  <w:num w:numId="5" w16cid:durableId="1341619509">
    <w:abstractNumId w:val="7"/>
  </w:num>
  <w:num w:numId="6" w16cid:durableId="127163668">
    <w:abstractNumId w:val="3"/>
  </w:num>
  <w:num w:numId="7" w16cid:durableId="1157265232">
    <w:abstractNumId w:val="2"/>
  </w:num>
  <w:num w:numId="8" w16cid:durableId="1235041837">
    <w:abstractNumId w:val="1"/>
  </w:num>
  <w:num w:numId="9" w16cid:durableId="935793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555FD"/>
    <w:rsid w:val="00AA1D8D"/>
    <w:rsid w:val="00B47730"/>
    <w:rsid w:val="00CB0664"/>
    <w:rsid w:val="00E21C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2023-12-06T07:43:00Z</dcterms:modified>
  <cp:category/>
</cp:coreProperties>
</file>