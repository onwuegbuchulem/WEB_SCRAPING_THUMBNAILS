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FDF" w:rsidRDefault="00E037F0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exist a lot of different approaches for each of those tasks.</w:t>
      </w:r>
      <w:r>
        <w:br/>
        <w:t xml:space="preserve"> Following a consistent programming style often helps readability.</w:t>
      </w:r>
      <w:r>
        <w:br/>
        <w:t>While these are sometimes considered programming, of</w:t>
      </w:r>
      <w:r>
        <w:t>ten the term software development is used for this larger overall process – with the terms programming, implementation, and coding reserved for the writing and editing of code per 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 xml:space="preserve"> Programmable devices have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Unreadable code often leads to bugs, inefficiencies, and duplicated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Some languages are very popular for particular kinds of applications, while some languages are regularly used to write many differ</w:t>
      </w:r>
      <w:r>
        <w:t>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C94F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131301">
    <w:abstractNumId w:val="8"/>
  </w:num>
  <w:num w:numId="2" w16cid:durableId="579215282">
    <w:abstractNumId w:val="6"/>
  </w:num>
  <w:num w:numId="3" w16cid:durableId="2066832937">
    <w:abstractNumId w:val="5"/>
  </w:num>
  <w:num w:numId="4" w16cid:durableId="516039166">
    <w:abstractNumId w:val="4"/>
  </w:num>
  <w:num w:numId="5" w16cid:durableId="653753518">
    <w:abstractNumId w:val="7"/>
  </w:num>
  <w:num w:numId="6" w16cid:durableId="549808813">
    <w:abstractNumId w:val="3"/>
  </w:num>
  <w:num w:numId="7" w16cid:durableId="1664165531">
    <w:abstractNumId w:val="2"/>
  </w:num>
  <w:num w:numId="8" w16cid:durableId="1190879201">
    <w:abstractNumId w:val="1"/>
  </w:num>
  <w:num w:numId="9" w16cid:durableId="161316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4FDF"/>
    <w:rsid w:val="00CB0664"/>
    <w:rsid w:val="00E037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