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16D" w:rsidRDefault="005A393F">
      <w:r>
        <w:t>Many factors, having little or nothing to do with the ability of the computer to efficiently compile and execute the code, contribute to readability..</w:t>
      </w:r>
      <w:r>
        <w:br/>
        <w:t xml:space="preserve">Languages form an approximate spectrum from "low-level" to "high-level"; "low-level" languages are </w:t>
      </w:r>
      <w:r>
        <w:t>typically more machine-oriented and faster to execute, whereas "high-level" languages are more abstract and easier to use but execute less quickly.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</w:t>
      </w:r>
      <w:r>
        <w:t>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</w:t>
      </w:r>
      <w:r>
        <w:t>e terms programming, implementation, and coding reserved for the writing and editing of code per 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exist a lot of different approaches for each of those tasks.</w:t>
      </w:r>
      <w:r>
        <w:br/>
        <w:t>Ideally, the programming language best suited for the task at hand will be selected.</w:t>
      </w:r>
      <w:r>
        <w:br/>
        <w:t xml:space="preserve"> Whatever the approach to development may be, the final program must s</w:t>
      </w:r>
      <w:r>
        <w:t>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This can be a non-trivial task, for example as with parallel processes or some unusual software bugs.</w:t>
      </w:r>
      <w:r>
        <w:br/>
        <w:t>Techniques like Code refactoring can enhance readability.</w:t>
      </w:r>
    </w:p>
    <w:sectPr w:rsidR="00DE2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320766">
    <w:abstractNumId w:val="8"/>
  </w:num>
  <w:num w:numId="2" w16cid:durableId="1464156168">
    <w:abstractNumId w:val="6"/>
  </w:num>
  <w:num w:numId="3" w16cid:durableId="182984488">
    <w:abstractNumId w:val="5"/>
  </w:num>
  <w:num w:numId="4" w16cid:durableId="56250181">
    <w:abstractNumId w:val="4"/>
  </w:num>
  <w:num w:numId="5" w16cid:durableId="1408454418">
    <w:abstractNumId w:val="7"/>
  </w:num>
  <w:num w:numId="6" w16cid:durableId="2068868477">
    <w:abstractNumId w:val="3"/>
  </w:num>
  <w:num w:numId="7" w16cid:durableId="1766462962">
    <w:abstractNumId w:val="2"/>
  </w:num>
  <w:num w:numId="8" w16cid:durableId="355228277">
    <w:abstractNumId w:val="1"/>
  </w:num>
  <w:num w:numId="9" w16cid:durableId="171333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93F"/>
    <w:rsid w:val="00AA1D8D"/>
    <w:rsid w:val="00B47730"/>
    <w:rsid w:val="00CB0664"/>
    <w:rsid w:val="00DE2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