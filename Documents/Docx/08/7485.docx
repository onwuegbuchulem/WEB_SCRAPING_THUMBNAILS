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3AF" w:rsidRDefault="00336669">
      <w:r>
        <w:t>They are the building blocks for all software, from the simplest applications to the most sophisticated ones..</w:t>
      </w:r>
      <w:r>
        <w:br/>
        <w:t>Ideally, the programming language best suited for the task at hand will be selected.</w:t>
      </w:r>
      <w:r>
        <w:br/>
        <w:t xml:space="preserve">The following properties are among the most </w:t>
      </w:r>
      <w:r>
        <w:t>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By the late 1960s, data storage devices and computer terminals became</w:t>
      </w:r>
      <w:r>
        <w:t xml:space="preserve"> inexpensive enough that programs could be created by typing directly into the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Programmable devices have existed for centuries.</w:t>
      </w:r>
      <w:r>
        <w:br/>
        <w:t>Techniques like Code refactoring can enhance readability.</w:t>
      </w:r>
      <w:r>
        <w:br/>
        <w:t>Some languages are more prone to some kinds of faults because their specification does not require compilers to perform as much checking as other lang</w:t>
      </w:r>
      <w:r>
        <w:t>uages.</w:t>
      </w:r>
      <w:r>
        <w:br/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Integrated development environments (IDEs) aim to integrate all such help.</w:t>
      </w:r>
      <w:r>
        <w:br/>
        <w:t xml:space="preserve"> Following a consistent programming style often helps readability.</w:t>
      </w:r>
      <w:r>
        <w:br/>
        <w:t xml:space="preserve">Later a control panel (plug board) added to his 1906 Type I Tabulator allowed </w:t>
      </w:r>
      <w:r>
        <w:t>it to be programmed for different jobs, and by the late 1940s, unit record equipment such as the IBM 602 and IBM 604, were programmed by control panels in a similar way, as were the first electronic computers.</w:t>
      </w:r>
      <w:r>
        <w:br/>
      </w:r>
    </w:p>
    <w:sectPr w:rsidR="00881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817610">
    <w:abstractNumId w:val="8"/>
  </w:num>
  <w:num w:numId="2" w16cid:durableId="170604351">
    <w:abstractNumId w:val="6"/>
  </w:num>
  <w:num w:numId="3" w16cid:durableId="1947302668">
    <w:abstractNumId w:val="5"/>
  </w:num>
  <w:num w:numId="4" w16cid:durableId="1363049136">
    <w:abstractNumId w:val="4"/>
  </w:num>
  <w:num w:numId="5" w16cid:durableId="54012057">
    <w:abstractNumId w:val="7"/>
  </w:num>
  <w:num w:numId="6" w16cid:durableId="1071386245">
    <w:abstractNumId w:val="3"/>
  </w:num>
  <w:num w:numId="7" w16cid:durableId="1084837949">
    <w:abstractNumId w:val="2"/>
  </w:num>
  <w:num w:numId="8" w16cid:durableId="866672882">
    <w:abstractNumId w:val="1"/>
  </w:num>
  <w:num w:numId="9" w16cid:durableId="38910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669"/>
    <w:rsid w:val="008813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