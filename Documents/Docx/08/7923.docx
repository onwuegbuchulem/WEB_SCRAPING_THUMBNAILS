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18F" w:rsidRDefault="00372EB3">
      <w:r>
        <w:t>Text editors were also developed that allowed changes and corrections to be made much more easily than with punched cards..</w:t>
      </w:r>
      <w:r>
        <w:br/>
        <w:t xml:space="preserve">For example, COBOL is still strong in corporate data centers often on large mainframe computers, Fortran in engineering </w:t>
      </w:r>
      <w:r>
        <w:t>applications, scripting languages in Web development, and C in embedded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Implementation techniques include imperative languages (object-oriented or procedural), functional languages, and logic languages.</w:t>
      </w:r>
      <w:r>
        <w:br/>
        <w:t>The Unified Modeling Language (UML) is a notation used for both the OOAD</w:t>
      </w:r>
      <w:r>
        <w:t xml:space="preserve"> and MDA.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Machine code was the language of early programs, written in the instruction set of the particular machine</w:t>
      </w:r>
      <w:r>
        <w:t>, often in binary notation.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Normally the first step in debugging is to attempt to reproduce the problem.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</w:t>
      </w:r>
      <w:r>
        <w:t>ages), and estimates of the number of existing lines of code written in the language (this underestimates the number of users of business languages such as COBOL).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environments (IDEs) aim to integrate all such help.</w:t>
      </w:r>
      <w:r>
        <w:br/>
        <w:t xml:space="preserve">However, because an assembly language is little more than a different notation for a machine language,  two </w:t>
      </w:r>
      <w:r>
        <w:t>machines with different instruction sets also have different assembly languages.</w:t>
      </w:r>
      <w:r>
        <w:br/>
        <w:t xml:space="preserve"> Whatever the approach to development may be, the final program must satisfy some fundamental properties.</w:t>
      </w:r>
    </w:p>
    <w:sectPr w:rsidR="007551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749333">
    <w:abstractNumId w:val="8"/>
  </w:num>
  <w:num w:numId="2" w16cid:durableId="1473019211">
    <w:abstractNumId w:val="6"/>
  </w:num>
  <w:num w:numId="3" w16cid:durableId="864363891">
    <w:abstractNumId w:val="5"/>
  </w:num>
  <w:num w:numId="4" w16cid:durableId="1742290476">
    <w:abstractNumId w:val="4"/>
  </w:num>
  <w:num w:numId="5" w16cid:durableId="1796484961">
    <w:abstractNumId w:val="7"/>
  </w:num>
  <w:num w:numId="6" w16cid:durableId="786238434">
    <w:abstractNumId w:val="3"/>
  </w:num>
  <w:num w:numId="7" w16cid:durableId="1215852322">
    <w:abstractNumId w:val="2"/>
  </w:num>
  <w:num w:numId="8" w16cid:durableId="923998384">
    <w:abstractNumId w:val="1"/>
  </w:num>
  <w:num w:numId="9" w16cid:durableId="11660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EB3"/>
    <w:rsid w:val="007551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