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411D" w:rsidRDefault="00B85192">
      <w:r>
        <w:t>However, Charles Babbage had already written his first program for the Analytical Engine in 1837..</w:t>
      </w:r>
      <w:r>
        <w:br/>
        <w:t xml:space="preserve">In 1206, the Arab engineer Al-Jazari invented a programmable drum machine where a musical mechanical automaton could be made to play different rhythms and </w:t>
      </w:r>
      <w:r>
        <w:t>drum patterns, via pegs and cams.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Use of a static code analysis tool can help detect some possible problems.</w:t>
      </w:r>
      <w:r>
        <w:br/>
        <w:t>There exist a lot of different approaches for each of those tasks.</w:t>
      </w:r>
      <w:r>
        <w:br/>
        <w:t>Compilers harnessed the power of computers to make programming easier by allowing prog</w:t>
      </w:r>
      <w:r>
        <w:t>rammers to specify calculations by entering a formula using infix notation.</w:t>
      </w:r>
      <w:r>
        <w:br/>
      </w:r>
      <w:r>
        <w:br/>
        <w:t>The first compiler related tool, the A-0 System, was developed in 1952 by Grace Hopper, who also coined the term 'compiler'.</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w:t>
      </w:r>
      <w:r>
        <w:t xml:space="preserve"> the language (this underestimates the number of users of business languages such as COBOL).</w:t>
      </w:r>
      <w:r>
        <w:br/>
        <w:t xml:space="preserve"> Allen Downey, in his book How To Think Like A Computer Scientist, writes:</w:t>
      </w:r>
      <w:r>
        <w:br/>
        <w:t xml:space="preserve"> Many computer languages provide a mechanism to call functions provided by shared libraries.</w:t>
      </w:r>
      <w:r>
        <w:br/>
        <w:t xml:space="preserve"> Whatever the approach to development may be, the final program must satisfy some fundamental properties.</w:t>
      </w:r>
      <w:r>
        <w:br/>
        <w:t>Integrated development environments (IDEs) aim to integrate all such help.</w:t>
      </w:r>
      <w:r>
        <w:br/>
        <w:t>This can be a non-trivial task, for example as with parallel processes</w:t>
      </w:r>
      <w:r>
        <w:t xml:space="preserve"> or some unusual software bugs.</w:t>
      </w:r>
      <w:r>
        <w:br/>
        <w:t xml:space="preserve"> Implementation techniques include imperative languages (object-oriented or procedural), functional languages, and logic languages.</w:t>
      </w:r>
      <w:r>
        <w:br/>
        <w:t xml:space="preserve"> A similar technique used for database design is Entity-Relationship Modeling (ER Modeling).</w:t>
      </w:r>
      <w:r>
        <w:br/>
        <w:t>Trial-and-error/divide-and-conquer is needed: the programmer will try to remove some parts of the original test case and check if the problem still exists.</w:t>
      </w:r>
    </w:p>
    <w:sectPr w:rsidR="009141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7894716">
    <w:abstractNumId w:val="8"/>
  </w:num>
  <w:num w:numId="2" w16cid:durableId="278997065">
    <w:abstractNumId w:val="6"/>
  </w:num>
  <w:num w:numId="3" w16cid:durableId="1868910255">
    <w:abstractNumId w:val="5"/>
  </w:num>
  <w:num w:numId="4" w16cid:durableId="429589935">
    <w:abstractNumId w:val="4"/>
  </w:num>
  <w:num w:numId="5" w16cid:durableId="2126119986">
    <w:abstractNumId w:val="7"/>
  </w:num>
  <w:num w:numId="6" w16cid:durableId="942617405">
    <w:abstractNumId w:val="3"/>
  </w:num>
  <w:num w:numId="7" w16cid:durableId="413285498">
    <w:abstractNumId w:val="2"/>
  </w:num>
  <w:num w:numId="8" w16cid:durableId="1285036322">
    <w:abstractNumId w:val="1"/>
  </w:num>
  <w:num w:numId="9" w16cid:durableId="2090999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411D"/>
    <w:rsid w:val="00AA1D8D"/>
    <w:rsid w:val="00B47730"/>
    <w:rsid w:val="00B8519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2023-12-06T06:37:00Z</dcterms:modified>
  <cp:category/>
</cp:coreProperties>
</file>