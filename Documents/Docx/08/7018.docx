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03FC" w:rsidRDefault="003846A7">
      <w:r>
        <w:t>However, Charles Babbage had already written his first program for the Analytical Engine in 1837..</w:t>
      </w:r>
      <w:r>
        <w:br/>
        <w:t xml:space="preserve">While these are sometimes considered programming, often the term software development is used for this larger overall process – with the terms </w:t>
      </w:r>
      <w:r>
        <w:t>programming, implementation, and coding reserved for the writing and editing of code per se.</w:t>
      </w:r>
      <w:r>
        <w:br/>
        <w:t>It is usually easier to code in "high-level" languages than in "low-level" ones.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Programs were mo</w:t>
      </w:r>
      <w:r>
        <w:t>stly entered using punched cards or paper tape.</w:t>
      </w:r>
      <w:r>
        <w:br/>
        <w:t>Many factors, having little or nothing to do with the ability of the computer to efficiently compile and execute the code, contribute to readability.</w:t>
      </w:r>
      <w:r>
        <w:br/>
        <w:t>There exist a lot of different approaches for each of those tasks.</w:t>
      </w:r>
      <w:r>
        <w:br/>
        <w:t xml:space="preserve"> Whatever the approach to development may be, the final program must satisfy some fundamental properties.</w:t>
      </w:r>
      <w:r>
        <w:br/>
        <w:t xml:space="preserve"> Readability is important because programmers spend the majority of their time reading, trying to understand, reusing and modifying existing </w:t>
      </w:r>
      <w:r>
        <w:t>source code, rather than writing new source code.</w:t>
      </w:r>
      <w:r>
        <w:br/>
        <w:t>A study found that a few simple readability transformations made code shorter and drastically reduced the time to understand it.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</w:t>
      </w:r>
      <w:r>
        <w:t xml:space="preserve"> in natural human languages, and that learning to code is similar to learning a foreign language.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In the 1880s, Herman Hollerith invented the concept of storing data in machine-readable form.</w:t>
      </w:r>
    </w:p>
    <w:sectPr w:rsidR="00DE03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2577101">
    <w:abstractNumId w:val="8"/>
  </w:num>
  <w:num w:numId="2" w16cid:durableId="1023819333">
    <w:abstractNumId w:val="6"/>
  </w:num>
  <w:num w:numId="3" w16cid:durableId="1521429897">
    <w:abstractNumId w:val="5"/>
  </w:num>
  <w:num w:numId="4" w16cid:durableId="383986202">
    <w:abstractNumId w:val="4"/>
  </w:num>
  <w:num w:numId="5" w16cid:durableId="1602689940">
    <w:abstractNumId w:val="7"/>
  </w:num>
  <w:num w:numId="6" w16cid:durableId="483472802">
    <w:abstractNumId w:val="3"/>
  </w:num>
  <w:num w:numId="7" w16cid:durableId="1197353666">
    <w:abstractNumId w:val="2"/>
  </w:num>
  <w:num w:numId="8" w16cid:durableId="1392729738">
    <w:abstractNumId w:val="1"/>
  </w:num>
  <w:num w:numId="9" w16cid:durableId="2134135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46A7"/>
    <w:rsid w:val="00AA1D8D"/>
    <w:rsid w:val="00B47730"/>
    <w:rsid w:val="00CB0664"/>
    <w:rsid w:val="00DE03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2023-12-06T11:53:00Z</dcterms:modified>
  <cp:category/>
</cp:coreProperties>
</file>