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09E" w:rsidRDefault="003C1FD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Normally the </w:t>
      </w:r>
      <w:r>
        <w:t>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</w:r>
      <w:r>
        <w:br/>
        <w:t>The first compiler related tool,</w:t>
      </w:r>
      <w:r>
        <w:t xml:space="preserve">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</w:t>
      </w:r>
      <w:r>
        <w:t>e sufficient for bugs to appear.</w:t>
      </w:r>
      <w:r>
        <w:br/>
        <w:t>Compilers harnessed the power of computers to make programming easier by allowing programmers to specify calculations by entering a formula using infix notation.</w:t>
      </w:r>
    </w:p>
    <w:sectPr w:rsidR="00DF6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392189">
    <w:abstractNumId w:val="8"/>
  </w:num>
  <w:num w:numId="2" w16cid:durableId="1672101366">
    <w:abstractNumId w:val="6"/>
  </w:num>
  <w:num w:numId="3" w16cid:durableId="660082029">
    <w:abstractNumId w:val="5"/>
  </w:num>
  <w:num w:numId="4" w16cid:durableId="882139722">
    <w:abstractNumId w:val="4"/>
  </w:num>
  <w:num w:numId="5" w16cid:durableId="2031565712">
    <w:abstractNumId w:val="7"/>
  </w:num>
  <w:num w:numId="6" w16cid:durableId="1821264402">
    <w:abstractNumId w:val="3"/>
  </w:num>
  <w:num w:numId="7" w16cid:durableId="454300703">
    <w:abstractNumId w:val="2"/>
  </w:num>
  <w:num w:numId="8" w16cid:durableId="1761557226">
    <w:abstractNumId w:val="1"/>
  </w:num>
  <w:num w:numId="9" w16cid:durableId="211859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FDF"/>
    <w:rsid w:val="00AA1D8D"/>
    <w:rsid w:val="00B47730"/>
    <w:rsid w:val="00CB0664"/>
    <w:rsid w:val="00DF60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