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49D" w:rsidRDefault="003F6945">
      <w:r>
        <w:t>He gave the first description of cryptanalysis by frequency analysis, the earliest code-breaking algorithm..</w:t>
      </w:r>
      <w:r>
        <w:br/>
        <w:t>A study found that a few simple readability transformations made code shorter and drastically reduced the time to understand it.</w:t>
      </w:r>
      <w:r>
        <w:br/>
        <w:t xml:space="preserve">By the late </w:t>
      </w:r>
      <w:r>
        <w:t>1960s, data storage devices and computer terminals became inexpensive enough that programs could be created by typing directly into the computers.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approaches to the Software development process.</w:t>
      </w:r>
      <w:r>
        <w:br/>
      </w:r>
      <w:r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>When debugging the problem in a GUI, the programmer can try to ski</w:t>
      </w:r>
      <w:r>
        <w:t>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</w:p>
    <w:sectPr w:rsidR="003654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056138">
    <w:abstractNumId w:val="8"/>
  </w:num>
  <w:num w:numId="2" w16cid:durableId="308897752">
    <w:abstractNumId w:val="6"/>
  </w:num>
  <w:num w:numId="3" w16cid:durableId="1675763304">
    <w:abstractNumId w:val="5"/>
  </w:num>
  <w:num w:numId="4" w16cid:durableId="1558784734">
    <w:abstractNumId w:val="4"/>
  </w:num>
  <w:num w:numId="5" w16cid:durableId="866408677">
    <w:abstractNumId w:val="7"/>
  </w:num>
  <w:num w:numId="6" w16cid:durableId="1337804585">
    <w:abstractNumId w:val="3"/>
  </w:num>
  <w:num w:numId="7" w16cid:durableId="2116246126">
    <w:abstractNumId w:val="2"/>
  </w:num>
  <w:num w:numId="8" w16cid:durableId="76100023">
    <w:abstractNumId w:val="1"/>
  </w:num>
  <w:num w:numId="9" w16cid:durableId="33079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49D"/>
    <w:rsid w:val="003F69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