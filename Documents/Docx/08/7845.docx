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772B" w:rsidRDefault="00965323">
      <w:r>
        <w:t>Sometimes software development is known as software engineering, especially when it employs formal methods or follows an engineering design process..</w:t>
      </w:r>
      <w:r>
        <w:br/>
      </w:r>
      <w:r>
        <w:t xml:space="preserve"> After the bug is reproduced, the input of the program may need to be simplified to make it easier to debug.</w:t>
      </w:r>
      <w:r>
        <w:br/>
        <w:t xml:space="preserve"> Machine code was the language of early programs, written in the instruction set of the particular machine, often in binary notation.</w:t>
      </w:r>
      <w:r>
        <w:br/>
        <w:t>Compilers harnessed the power of computers to make programming easier by allowing programmers to specify calculations by entering a formula using infix notation.</w:t>
      </w:r>
      <w:r>
        <w:br/>
        <w:t>As early as the 9th century, a programmable music sequencer was invented by the Persian Banu Musa brothers,</w:t>
      </w:r>
      <w:r>
        <w:t xml:space="preserve"> who described an automated mechanical flute player in the Book of Ingenious Devices.</w:t>
      </w:r>
      <w:r>
        <w:br/>
        <w:t>Ideally, the programming language best suited for the task at hand will be selected.</w:t>
      </w:r>
      <w:r>
        <w:br/>
        <w:t>He gave the first description of cryptanalysis by frequency analysis, the earliest code-breaking algorithm.</w:t>
      </w:r>
      <w:r>
        <w:br/>
        <w:t xml:space="preserve">Languages form an approximate spectrum from "low-level" to "high-level"; "low-level" languages are typically more machine-oriented and faster to execute, whereas "high-level" languages are more abstract and easier to use but execute </w:t>
      </w:r>
      <w:r>
        <w:t>less quickly.</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Trial-and-error/divide-and-conquer is needed: the programmer will try to remove some parts of the original test case and check if the problem still exists.</w:t>
      </w:r>
      <w:r>
        <w:br/>
        <w:t>The following properties are among the most important:</w:t>
      </w:r>
      <w:r>
        <w:br/>
      </w:r>
      <w:r>
        <w:br/>
        <w:t xml:space="preserve"> </w:t>
      </w:r>
      <w:r>
        <w:t>In computer programming, readability refers to the ease with which a human reader can comprehend the purpose, control flow, and operation of source code.</w:t>
      </w:r>
      <w:r>
        <w:br/>
        <w:t xml:space="preserve"> Popular modeling techniques include Object-Oriented Analysis and Design (OOAD) and Model-Driven Architecture (MDA).</w:t>
      </w:r>
      <w:r>
        <w:br/>
        <w:t>Programming languages are essential for software development.</w:t>
      </w:r>
      <w:r>
        <w:br/>
        <w:t>Methods of measuring programming language popularity include: counting the number of job advertisements that mention the language, the number of books sold and courses teaching th</w:t>
      </w:r>
      <w:r>
        <w:t>e language (this overestimates the importance of newer languages), and estimates of the number of existing lines of code written in the language (this underestimates the number of users of business languages such as COBOL).</w:t>
      </w:r>
      <w:r>
        <w:br/>
        <w:t>Also, specific user environment and usage history can make it difficult to reproduce the problem.</w:t>
      </w:r>
    </w:p>
    <w:sectPr w:rsidR="007E77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3650498">
    <w:abstractNumId w:val="8"/>
  </w:num>
  <w:num w:numId="2" w16cid:durableId="89788200">
    <w:abstractNumId w:val="6"/>
  </w:num>
  <w:num w:numId="3" w16cid:durableId="510460646">
    <w:abstractNumId w:val="5"/>
  </w:num>
  <w:num w:numId="4" w16cid:durableId="1191380219">
    <w:abstractNumId w:val="4"/>
  </w:num>
  <w:num w:numId="5" w16cid:durableId="741607677">
    <w:abstractNumId w:val="7"/>
  </w:num>
  <w:num w:numId="6" w16cid:durableId="547423280">
    <w:abstractNumId w:val="3"/>
  </w:num>
  <w:num w:numId="7" w16cid:durableId="1905025081">
    <w:abstractNumId w:val="2"/>
  </w:num>
  <w:num w:numId="8" w16cid:durableId="82731003">
    <w:abstractNumId w:val="1"/>
  </w:num>
  <w:num w:numId="9" w16cid:durableId="1666082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772B"/>
    <w:rsid w:val="009653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2023-12-06T06:35:00Z</dcterms:modified>
  <cp:category/>
</cp:coreProperties>
</file>