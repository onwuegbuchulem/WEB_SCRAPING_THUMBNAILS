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7715" w:rsidRDefault="001D6323">
      <w:r>
        <w:t xml:space="preserve"> The first computer program is generally dated to 1843, when mathematician Ada Lovelace published an algorithm to calculate a sequence of Bernoulli numbers, intended to be carried out by Charles Babbage's Analytical Engine..</w:t>
      </w:r>
      <w:r>
        <w:br/>
        <w:t>Trial-and-error/divide-and-conquer is needed: the programmer will try to remove some parts of the original test case and check if the problem still exists.</w:t>
      </w:r>
      <w:r>
        <w:br/>
        <w:t xml:space="preserve"> Readability is important because programmers spend the majority of their time reading, trying to understand, reusing and modifying existing source code, rather than writing new source code.</w:t>
      </w:r>
      <w:r>
        <w:br/>
        <w:t xml:space="preserve">Programmers typically use high-level programming languages that are more easily intelligible to humans than machine code, which is directly executed by the central </w:t>
      </w:r>
      <w:r>
        <w:t>processing unit.</w:t>
      </w:r>
      <w:r>
        <w:br/>
        <w:t>There exist a lot of different approaches for each of those tasks.</w:t>
      </w:r>
      <w:r>
        <w:br/>
        <w:t>Many applications use a mix of several languages in their construction and use.</w:t>
      </w:r>
      <w:r>
        <w:br/>
        <w:t>FORTRAN, the first widely used high-level language to have a functional implementation, came out in 1957, and many other languages were soon developed—in particular, COBOL aimed at commercial data processing, and Lisp for computer research.</w:t>
      </w:r>
      <w:r>
        <w:br/>
      </w:r>
      <w:r>
        <w:br/>
        <w:t xml:space="preserve"> Computer programming or coding is the composition of sequences of instructions, called programs, that com</w:t>
      </w:r>
      <w:r>
        <w:t>puters can follow to perform tasks.</w:t>
      </w:r>
      <w:r>
        <w:br/>
        <w:t>Sometimes software development is known as software engineering, especially when it employs formal methods or follows an engineering design process.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Allen Downey, in his book How To Think Like A Computer Scientist, writes:</w:t>
      </w:r>
      <w:r>
        <w:br/>
        <w:t xml:space="preserve"> Many comput</w:t>
      </w:r>
      <w:r>
        <w:t>er languages provide a mechanism to call functions provided by shared libraries.</w:t>
      </w:r>
      <w:r>
        <w:br/>
      </w:r>
      <w:r>
        <w:br/>
        <w:t xml:space="preserve"> Debugging is often done with IDEs. Standalone debuggers like GDB are also used, and these often provide less of a visual environment, usually using a command line.</w:t>
      </w:r>
      <w:r>
        <w:br/>
      </w:r>
      <w:r>
        <w:br/>
        <w:t>The first compiler related tool, the A-0 System, was developed in 1952 by Grace Hopper, who also coined the term 'compiler'.</w:t>
      </w:r>
      <w:r>
        <w:br/>
        <w:t>There are many approaches to the Software development process.</w:t>
      </w:r>
    </w:p>
    <w:sectPr w:rsidR="00C777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5586189">
    <w:abstractNumId w:val="8"/>
  </w:num>
  <w:num w:numId="2" w16cid:durableId="971254283">
    <w:abstractNumId w:val="6"/>
  </w:num>
  <w:num w:numId="3" w16cid:durableId="86969631">
    <w:abstractNumId w:val="5"/>
  </w:num>
  <w:num w:numId="4" w16cid:durableId="1982879937">
    <w:abstractNumId w:val="4"/>
  </w:num>
  <w:num w:numId="5" w16cid:durableId="206914625">
    <w:abstractNumId w:val="7"/>
  </w:num>
  <w:num w:numId="6" w16cid:durableId="1753117243">
    <w:abstractNumId w:val="3"/>
  </w:num>
  <w:num w:numId="7" w16cid:durableId="1306085823">
    <w:abstractNumId w:val="2"/>
  </w:num>
  <w:num w:numId="8" w16cid:durableId="1840460880">
    <w:abstractNumId w:val="1"/>
  </w:num>
  <w:num w:numId="9" w16cid:durableId="1764498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6323"/>
    <w:rsid w:val="0029639D"/>
    <w:rsid w:val="00326F90"/>
    <w:rsid w:val="00AA1D8D"/>
    <w:rsid w:val="00B47730"/>
    <w:rsid w:val="00C7771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2023-12-06T06:40:00Z</dcterms:modified>
  <cp:category/>
</cp:coreProperties>
</file>