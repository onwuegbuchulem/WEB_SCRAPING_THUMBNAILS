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676" w:rsidRDefault="00EF64BA">
      <w:r>
        <w:t xml:space="preserve"> Code-breaking algorithms have also existed for centuries..</w:t>
      </w:r>
      <w:r>
        <w:br/>
        <w:t>It is usually easier to code in "high-level" languages than in "low-level" ones.</w:t>
      </w:r>
      <w:r>
        <w:br/>
        <w:t>This can be a non-trivial task, for example as with parallel processes or some unusual software bugs.</w:t>
      </w:r>
      <w:r>
        <w:br/>
        <w:t xml:space="preserve">Many </w:t>
      </w:r>
      <w:r>
        <w:t>factors, having little or nothing to do with the ability of the computer to efficiently compile and execute the code, contribute to readability.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Programming languages are essential for software development.</w:t>
      </w:r>
      <w:r>
        <w:br/>
        <w:t>Proficient programming usually requires expertise in several different subjects, including knowledge of the</w:t>
      </w:r>
      <w:r>
        <w:t xml:space="preserve"> application domain, details of programming languages and generic code libraries, specialized algorithms, and formal logic.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readability is more than just programming style.</w:t>
      </w:r>
      <w:r>
        <w:br/>
        <w:t xml:space="preserve"> Programmable devices have existed for centuries.</w:t>
      </w:r>
      <w:r>
        <w:br/>
        <w:t>When</w:t>
      </w:r>
      <w:r>
        <w:t xml:space="preserve">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While these are sometimes considered programming, often the term software development is used for this larger overall process – with the terms programming, implementation, and coding reserved for </w:t>
      </w:r>
      <w:r>
        <w:t>the writing and editing of code per se.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Text editors were also developed that allowed changes and corrections to be made much more easily than with punched cards.</w:t>
      </w:r>
    </w:p>
    <w:sectPr w:rsidR="007556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926011">
    <w:abstractNumId w:val="8"/>
  </w:num>
  <w:num w:numId="2" w16cid:durableId="702634926">
    <w:abstractNumId w:val="6"/>
  </w:num>
  <w:num w:numId="3" w16cid:durableId="1882134695">
    <w:abstractNumId w:val="5"/>
  </w:num>
  <w:num w:numId="4" w16cid:durableId="1798838138">
    <w:abstractNumId w:val="4"/>
  </w:num>
  <w:num w:numId="5" w16cid:durableId="1351298968">
    <w:abstractNumId w:val="7"/>
  </w:num>
  <w:num w:numId="6" w16cid:durableId="791365428">
    <w:abstractNumId w:val="3"/>
  </w:num>
  <w:num w:numId="7" w16cid:durableId="1403259153">
    <w:abstractNumId w:val="2"/>
  </w:num>
  <w:num w:numId="8" w16cid:durableId="173887089">
    <w:abstractNumId w:val="1"/>
  </w:num>
  <w:num w:numId="9" w16cid:durableId="121970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5676"/>
    <w:rsid w:val="00AA1D8D"/>
    <w:rsid w:val="00B47730"/>
    <w:rsid w:val="00CB0664"/>
    <w:rsid w:val="00EF64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2023-12-06T12:14:00Z</dcterms:modified>
  <cp:category/>
</cp:coreProperties>
</file>