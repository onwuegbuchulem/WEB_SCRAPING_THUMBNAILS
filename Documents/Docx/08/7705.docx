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220" w:rsidRDefault="008065EA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Sometimes software development is known as software </w:t>
      </w:r>
      <w:r>
        <w:t>engineering, especially when it employs formal methods or follows an engineering design process.</w:t>
      </w:r>
      <w:r>
        <w:br/>
        <w:t>One approach popular for requirements analysis is Use Case analysis.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Techniques like Code refactoring can enhance readability.</w:t>
      </w:r>
      <w:r>
        <w:br/>
        <w:t xml:space="preserve">This can be a non-trivial task, for example as with parallel processes or some unusual </w:t>
      </w:r>
      <w:r>
        <w:t>software bugs.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Computer programmers are those who write computer software.</w:t>
      </w:r>
      <w:r>
        <w:br/>
        <w:t>For example, COBOL is still strong in corporate data centers often on large mainframe computers, Fortran in engineering ap</w:t>
      </w:r>
      <w:r>
        <w:t>plications, scripting languages in Web development, and C in embedded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After the bug is reproduced, the input of the program may need to be simplified to make it easier to debug.</w:t>
      </w:r>
      <w:r>
        <w:br/>
        <w:t>Later a control panel (plug board) added to his 1906 Type I Tabulator allowed it to be programmed for different jobs, and by the late 1940s, unit record equipment such as the IBM 602 and IB</w:t>
      </w:r>
      <w:r>
        <w:t>M 604, were programmed by control panels in a similar way, as were the first electronic computers.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Popular modeling techniques include Object-Oriented Analysis and Design (OOAD) and Model-Driven Architecture (MDA).</w:t>
      </w:r>
    </w:p>
    <w:sectPr w:rsidR="009C62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304800">
    <w:abstractNumId w:val="8"/>
  </w:num>
  <w:num w:numId="2" w16cid:durableId="395863105">
    <w:abstractNumId w:val="6"/>
  </w:num>
  <w:num w:numId="3" w16cid:durableId="698165675">
    <w:abstractNumId w:val="5"/>
  </w:num>
  <w:num w:numId="4" w16cid:durableId="1790934686">
    <w:abstractNumId w:val="4"/>
  </w:num>
  <w:num w:numId="5" w16cid:durableId="1654602029">
    <w:abstractNumId w:val="7"/>
  </w:num>
  <w:num w:numId="6" w16cid:durableId="482744345">
    <w:abstractNumId w:val="3"/>
  </w:num>
  <w:num w:numId="7" w16cid:durableId="1876037394">
    <w:abstractNumId w:val="2"/>
  </w:num>
  <w:num w:numId="8" w16cid:durableId="1766416525">
    <w:abstractNumId w:val="1"/>
  </w:num>
  <w:num w:numId="9" w16cid:durableId="174201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65EA"/>
    <w:rsid w:val="009C62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2023-12-06T08:34:00Z</dcterms:modified>
  <cp:category/>
</cp:coreProperties>
</file>