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74F2" w:rsidRDefault="002A0531">
      <w:r>
        <w:t>However, Charles Babbage had already written his first program for the Analytical Engine in 1837..</w:t>
      </w:r>
      <w:r>
        <w:br/>
        <w:t xml:space="preserve">Assembly languages were soon developed that let the programmer specify instruction in a text format (e.g., ADD X, TOTAL), with abbreviations for each </w:t>
      </w:r>
      <w:r>
        <w:t>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Trial-and-error/divide-and-conquer is needed: the programmer will try to remove some parts of the original test case and check if the problem still exists.</w:t>
      </w:r>
      <w:r>
        <w:br/>
        <w:t>Many programmers use forms of Agile software development where the various stages of formal software dev</w:t>
      </w:r>
      <w:r>
        <w:t>elopment are more integrated together into short cycles that take a few weeks rather than years.</w:t>
      </w:r>
      <w:r>
        <w:br/>
        <w:t>In the 9th century, the Arab mathematician Al-Kindi described a cryptographic algorithm for deciphering encrypted code, in A Manuscript on Deciphering Cryptographic Messages.</w:t>
      </w:r>
      <w:r>
        <w:br/>
        <w:t>One approach popular for requirements analysis is Use Case analysis.</w:t>
      </w:r>
      <w:r>
        <w:br/>
        <w:t>However, with the concept of the stored-program computer introduced in 1949, both programs and data were stored and manipulated in the same way in computer memory.</w:t>
      </w:r>
      <w:r>
        <w:br/>
        <w:t xml:space="preserve"> Auxili</w:t>
      </w:r>
      <w:r>
        <w:t>ary tasks accompanying and related to programming include analyzing requirements, testing, debugging (investigating and fixing problems), implementation of build systems, and management of derived artifacts, such as programs' machine code.</w:t>
      </w:r>
      <w:r>
        <w:br/>
        <w:t>Also, specific user environment and usage history can make it difficult to reproduce the problem.</w:t>
      </w:r>
      <w:r>
        <w:br/>
        <w:t>They are the building blocks for all software, from the simplest applications to the most sophisticated ones.</w:t>
      </w:r>
      <w:r>
        <w:br/>
        <w:t>Unreadable code often leads to bugs, inefficiencies, and duplica</w:t>
      </w:r>
      <w:r>
        <w:t>ted code.</w:t>
      </w:r>
      <w:r>
        <w:br/>
        <w:t xml:space="preserve"> Machine code was the language of early programs, written in the instruction set of the particular machine, often in binary notation.</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For example, COBOL is still strong in corporate data centers often on large mainframe computers, Fortran in engineerin</w:t>
      </w:r>
      <w:r>
        <w:t>g applications, scripting languages in Web development, and C in embedded software.</w:t>
      </w:r>
    </w:p>
    <w:sectPr w:rsidR="006B74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4307157">
    <w:abstractNumId w:val="8"/>
  </w:num>
  <w:num w:numId="2" w16cid:durableId="379131297">
    <w:abstractNumId w:val="6"/>
  </w:num>
  <w:num w:numId="3" w16cid:durableId="2073114363">
    <w:abstractNumId w:val="5"/>
  </w:num>
  <w:num w:numId="4" w16cid:durableId="866792098">
    <w:abstractNumId w:val="4"/>
  </w:num>
  <w:num w:numId="5" w16cid:durableId="1348677750">
    <w:abstractNumId w:val="7"/>
  </w:num>
  <w:num w:numId="6" w16cid:durableId="1898084406">
    <w:abstractNumId w:val="3"/>
  </w:num>
  <w:num w:numId="7" w16cid:durableId="2104064233">
    <w:abstractNumId w:val="2"/>
  </w:num>
  <w:num w:numId="8" w16cid:durableId="1279290055">
    <w:abstractNumId w:val="1"/>
  </w:num>
  <w:num w:numId="9" w16cid:durableId="231277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0531"/>
    <w:rsid w:val="00326F90"/>
    <w:rsid w:val="006B74F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2023-12-06T06:17:00Z</dcterms:modified>
  <cp:category/>
</cp:coreProperties>
</file>