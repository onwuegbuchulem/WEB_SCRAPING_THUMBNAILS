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09F" w:rsidRDefault="00F3235D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Different programming languages support different styles of programming (called programming paradigms).</w:t>
      </w:r>
      <w:r>
        <w:br/>
        <w:t>A study found that a few simple readability transformations made code shorter and d</w:t>
      </w:r>
      <w:r>
        <w:t>rastically reduced the time to understand 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This can be a non-trivial task, for example as with parallel processes or some unusual software bugs.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are many</w:t>
      </w:r>
      <w:r>
        <w:t xml:space="preserve"> approaches to the Software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centuries.</w:t>
      </w:r>
      <w:r>
        <w:br/>
        <w:t>Text editors were also developed that allowed changes and corrections to be made much more easily than with punched cards.</w:t>
      </w:r>
      <w:r>
        <w:br/>
        <w:t>Trial-and-error/divide-and-conquer is needed: the programmer will try to remove some parts of the original test case and check if the problem still exi</w:t>
      </w:r>
      <w:r>
        <w:t>sts.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languages are m</w:t>
      </w:r>
      <w:r>
        <w:t>ore prone to some kinds of faults because their specification does not require compilers to perform as much checking as other languages.</w:t>
      </w:r>
    </w:p>
    <w:sectPr w:rsidR="00AB10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814579">
    <w:abstractNumId w:val="8"/>
  </w:num>
  <w:num w:numId="2" w16cid:durableId="349112450">
    <w:abstractNumId w:val="6"/>
  </w:num>
  <w:num w:numId="3" w16cid:durableId="647785736">
    <w:abstractNumId w:val="5"/>
  </w:num>
  <w:num w:numId="4" w16cid:durableId="323360836">
    <w:abstractNumId w:val="4"/>
  </w:num>
  <w:num w:numId="5" w16cid:durableId="626855665">
    <w:abstractNumId w:val="7"/>
  </w:num>
  <w:num w:numId="6" w16cid:durableId="634717383">
    <w:abstractNumId w:val="3"/>
  </w:num>
  <w:num w:numId="7" w16cid:durableId="537162938">
    <w:abstractNumId w:val="2"/>
  </w:num>
  <w:num w:numId="8" w16cid:durableId="1608389384">
    <w:abstractNumId w:val="1"/>
  </w:num>
  <w:num w:numId="9" w16cid:durableId="206366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109F"/>
    <w:rsid w:val="00B47730"/>
    <w:rsid w:val="00CB0664"/>
    <w:rsid w:val="00F323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