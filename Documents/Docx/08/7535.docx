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03D" w:rsidRDefault="006805CC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However, readability is more than just programming style.</w:t>
      </w:r>
      <w:r>
        <w:br/>
        <w:t>It is usually easier to code in "high-level" languages than in "low-level" ones.</w:t>
      </w:r>
      <w:r>
        <w:br/>
        <w:t>In 1801, the Jacquard loom could produce entirely different weaves by changing the "program" – a series of pasteboard cards with holes punched in them.</w:t>
      </w:r>
      <w:r>
        <w:br/>
        <w:t>Also, specific user environment and usage history can make it difficult to reproduce the problem.</w:t>
      </w:r>
      <w:r>
        <w:br/>
        <w:t xml:space="preserve"> Following a consistent programming style often helps readability.</w:t>
      </w:r>
      <w:r>
        <w:br/>
        <w:t xml:space="preserve"> In the 1880s, Herman Hollerith invented the concept of</w:t>
      </w:r>
      <w:r>
        <w:t xml:space="preserve"> storing data in machine-readable form.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It is very difficult to determine what are the most popular modern programming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Diff</w:t>
      </w:r>
      <w:r>
        <w:t>erent programming languages support different styles of programming (called programming paradigms).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While these are sometimes considered programming, often the term software development is used for this larger overall process – with the terms programming, implementation, and coding reserved for the writing and ed</w:t>
      </w:r>
      <w:r>
        <w:t>iting of code per se.</w:t>
      </w:r>
      <w:r>
        <w:br/>
        <w:t>Programming languages are essential for software development.</w:t>
      </w:r>
      <w:r>
        <w:br/>
        <w:t>A study found that a few simple readability transformations made code shorter and drastically reduced the time to understand it.</w:t>
      </w:r>
    </w:p>
    <w:sectPr w:rsidR="002D30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6102707">
    <w:abstractNumId w:val="8"/>
  </w:num>
  <w:num w:numId="2" w16cid:durableId="1585647045">
    <w:abstractNumId w:val="6"/>
  </w:num>
  <w:num w:numId="3" w16cid:durableId="1079790100">
    <w:abstractNumId w:val="5"/>
  </w:num>
  <w:num w:numId="4" w16cid:durableId="1078988614">
    <w:abstractNumId w:val="4"/>
  </w:num>
  <w:num w:numId="5" w16cid:durableId="1450508684">
    <w:abstractNumId w:val="7"/>
  </w:num>
  <w:num w:numId="6" w16cid:durableId="408694045">
    <w:abstractNumId w:val="3"/>
  </w:num>
  <w:num w:numId="7" w16cid:durableId="968895541">
    <w:abstractNumId w:val="2"/>
  </w:num>
  <w:num w:numId="8" w16cid:durableId="71048950">
    <w:abstractNumId w:val="1"/>
  </w:num>
  <w:num w:numId="9" w16cid:durableId="171739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03D"/>
    <w:rsid w:val="00326F90"/>
    <w:rsid w:val="006805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2023-12-06T07:07:00Z</dcterms:modified>
  <cp:category/>
</cp:coreProperties>
</file>