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63B" w:rsidRDefault="0067216E">
      <w:r>
        <w:t>Trial-and-error/divide-and-conquer is needed: the programmer will try to remove some parts of the original test case and check if the problem still exists..</w:t>
      </w:r>
      <w:r>
        <w:br/>
        <w:t xml:space="preserve">As early as the 9th century, a programmable music sequencer was invented by the Persian Banu </w:t>
      </w:r>
      <w:r>
        <w:t>Musa brothers, who described an automated mechanical flute player in the Book of Ingenious Devices.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  <w:r>
        <w:br/>
        <w:t xml:space="preserve">Many factors, having little or nothing to do with the ability of the computer to efficiently compile and execute </w:t>
      </w:r>
      <w:r>
        <w:t>the code, contribute to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written his first program for the Analytical Engine in 1837.</w:t>
      </w:r>
      <w:r>
        <w:br/>
        <w:t>Some languages are more pron</w:t>
      </w:r>
      <w:r>
        <w:t>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>For example, COBOL is still strong in corporate data centers often on large mainframe computers, Fortran in engineering applica</w:t>
      </w:r>
      <w:r>
        <w:t>tions, scripting languages in Web development, and C in embedded software.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</w:p>
    <w:sectPr w:rsidR="00EB56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085651">
    <w:abstractNumId w:val="8"/>
  </w:num>
  <w:num w:numId="2" w16cid:durableId="1241254946">
    <w:abstractNumId w:val="6"/>
  </w:num>
  <w:num w:numId="3" w16cid:durableId="666591940">
    <w:abstractNumId w:val="5"/>
  </w:num>
  <w:num w:numId="4" w16cid:durableId="1292974458">
    <w:abstractNumId w:val="4"/>
  </w:num>
  <w:num w:numId="5" w16cid:durableId="959073551">
    <w:abstractNumId w:val="7"/>
  </w:num>
  <w:num w:numId="6" w16cid:durableId="857307237">
    <w:abstractNumId w:val="3"/>
  </w:num>
  <w:num w:numId="7" w16cid:durableId="1185170965">
    <w:abstractNumId w:val="2"/>
  </w:num>
  <w:num w:numId="8" w16cid:durableId="163008378">
    <w:abstractNumId w:val="1"/>
  </w:num>
  <w:num w:numId="9" w16cid:durableId="83900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16E"/>
    <w:rsid w:val="00AA1D8D"/>
    <w:rsid w:val="00B47730"/>
    <w:rsid w:val="00CB0664"/>
    <w:rsid w:val="00EB5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