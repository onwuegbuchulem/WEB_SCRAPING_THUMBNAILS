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F3B" w:rsidRDefault="00204C3B">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It is very difficult to determine what are the most popular modern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w:t>
      </w:r>
      <w:r>
        <w:t>g skills in natural human languages, and that learning to code is similar to learning a foreign language.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Programs were mostly entered using punched cards or paper tape.</w:t>
      </w:r>
      <w:r>
        <w:br/>
        <w:t>Integrated development environments (IDEs) aim to integr</w:t>
      </w:r>
      <w:r>
        <w:t>ate all such help.</w:t>
      </w:r>
      <w:r>
        <w:br/>
        <w:t xml:space="preserve"> Following a consistent programming style often helps readability.</w:t>
      </w:r>
      <w:r>
        <w:br/>
        <w:t>Programming languages are essential for software development.</w:t>
      </w:r>
      <w:r>
        <w:br/>
        <w:t>Many applications use a mix of several languages in their construction and use.</w:t>
      </w:r>
      <w:r>
        <w:br/>
        <w:t xml:space="preserve"> Whatever the approach to development may be, the final program must satisfy some fundamental properties.</w:t>
      </w:r>
      <w:r>
        <w:br/>
        <w:t>There are many approaches to the Software development process.</w:t>
      </w:r>
      <w:r>
        <w:br/>
        <w:t>By the late 1960s, data storage devices and computer terminals became inexpensive enough that programs could be cre</w:t>
      </w:r>
      <w:r>
        <w:t>ated by typing directly into the computers.</w:t>
      </w:r>
      <w:r>
        <w:br/>
        <w:t xml:space="preserve"> In the 1880s, Herman Hollerith invented the concept of storing data in machine-readable form.</w:t>
      </w:r>
      <w:r>
        <w:br/>
        <w:t>This can be a non-trivial task, for example as with parallel processes or some unusual software bugs.</w:t>
      </w:r>
    </w:p>
    <w:sectPr w:rsidR="009F1F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0883207">
    <w:abstractNumId w:val="8"/>
  </w:num>
  <w:num w:numId="2" w16cid:durableId="1775831084">
    <w:abstractNumId w:val="6"/>
  </w:num>
  <w:num w:numId="3" w16cid:durableId="1631938294">
    <w:abstractNumId w:val="5"/>
  </w:num>
  <w:num w:numId="4" w16cid:durableId="956329242">
    <w:abstractNumId w:val="4"/>
  </w:num>
  <w:num w:numId="5" w16cid:durableId="831022397">
    <w:abstractNumId w:val="7"/>
  </w:num>
  <w:num w:numId="6" w16cid:durableId="679965862">
    <w:abstractNumId w:val="3"/>
  </w:num>
  <w:num w:numId="7" w16cid:durableId="677971567">
    <w:abstractNumId w:val="2"/>
  </w:num>
  <w:num w:numId="8" w16cid:durableId="2055155589">
    <w:abstractNumId w:val="1"/>
  </w:num>
  <w:num w:numId="9" w16cid:durableId="1736397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C3B"/>
    <w:rsid w:val="0029639D"/>
    <w:rsid w:val="00326F90"/>
    <w:rsid w:val="009F1F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