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890" w:rsidRDefault="00B847FD">
      <w:r>
        <w:t>Techniques like Code refactoring can enhance readability..</w:t>
      </w:r>
      <w:r>
        <w:br/>
        <w:t xml:space="preserve"> Code-breaking algorithms have also existed for centuries.</w:t>
      </w:r>
      <w:r>
        <w:br/>
        <w:t>One approach popular for requirements analysis is Use Case analysis.</w:t>
      </w:r>
      <w:r>
        <w:br/>
        <w:t xml:space="preserve">Provided the functions in a library follow the appropriate </w:t>
      </w:r>
      <w:r>
        <w:t>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patterns, via pegs and cams.</w:t>
      </w:r>
      <w:r>
        <w:br/>
        <w:t>By the late 1960s, data storage devices and computer terminals became inexpensive enough that programs could be created by typing directly into the computers.</w:t>
      </w:r>
      <w:r>
        <w:br/>
        <w:t>Compilers harnessed the power of computers to m</w:t>
      </w:r>
      <w:r>
        <w:t>ake programming easier by allowing programmers to specify calculations by entering a formula using infix notation.</w:t>
      </w:r>
      <w:r>
        <w:br/>
        <w:t>Programming languages are essential for software development.</w:t>
      </w:r>
      <w:r>
        <w:br/>
        <w:t xml:space="preserve"> Different programming languages support different styles of programming (called programming paradigms).</w:t>
      </w:r>
      <w:r>
        <w:br/>
        <w:t xml:space="preserve"> High-level languages made the process of developing a program simpler and more understandable, and less bound to the underlying hardware.</w:t>
      </w:r>
      <w:r>
        <w:br/>
        <w:t xml:space="preserve"> In the 1880s, Herman Hollerith invented the concept of storing data in machine-readable fo</w:t>
      </w:r>
      <w:r>
        <w:t>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 xml:space="preserve"> It is very difficult to determine what are the most popular modern progr</w:t>
      </w:r>
      <w:r>
        <w:t>amming languages.</w:t>
      </w:r>
      <w:r>
        <w:br/>
        <w:t>It is usually easier to code in "high-level" languages than in "low-level" ones.</w:t>
      </w:r>
    </w:p>
    <w:sectPr w:rsidR="00111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949987">
    <w:abstractNumId w:val="8"/>
  </w:num>
  <w:num w:numId="2" w16cid:durableId="62992297">
    <w:abstractNumId w:val="6"/>
  </w:num>
  <w:num w:numId="3" w16cid:durableId="1406411139">
    <w:abstractNumId w:val="5"/>
  </w:num>
  <w:num w:numId="4" w16cid:durableId="730539065">
    <w:abstractNumId w:val="4"/>
  </w:num>
  <w:num w:numId="5" w16cid:durableId="434592929">
    <w:abstractNumId w:val="7"/>
  </w:num>
  <w:num w:numId="6" w16cid:durableId="2047564629">
    <w:abstractNumId w:val="3"/>
  </w:num>
  <w:num w:numId="7" w16cid:durableId="84808504">
    <w:abstractNumId w:val="2"/>
  </w:num>
  <w:num w:numId="8" w16cid:durableId="1623271348">
    <w:abstractNumId w:val="1"/>
  </w:num>
  <w:num w:numId="9" w16cid:durableId="7255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890"/>
    <w:rsid w:val="0015074B"/>
    <w:rsid w:val="0029639D"/>
    <w:rsid w:val="00326F90"/>
    <w:rsid w:val="00AA1D8D"/>
    <w:rsid w:val="00B47730"/>
    <w:rsid w:val="00B847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