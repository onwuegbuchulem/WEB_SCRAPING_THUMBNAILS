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BF0" w:rsidRDefault="00836608">
      <w:r>
        <w:br/>
      </w:r>
      <w:r>
        <w:t xml:space="preserve"> Machine code was the language of early programs, written in the instruction set of the particular machine, often in binary notation..</w:t>
      </w:r>
      <w:r>
        <w:br/>
        <w:t>Programmers typically use high-level programming languages that are more easily intelligible to humans than machine code, which is directly executed by the central processing unit.</w:t>
      </w:r>
      <w:r>
        <w:br/>
        <w:t>Sometimes software development is known as software engineering, especially when it employs formal methods or follows an engineering design process.</w:t>
      </w:r>
      <w:r>
        <w:br/>
        <w:t xml:space="preserve"> Programmable devices have existed for centuries.</w:t>
      </w:r>
      <w:r>
        <w:br/>
        <w:t xml:space="preserve">However, with the concept of the stored-program computer introduced in 1949, both programs and data were stored and manipulated in </w:t>
      </w:r>
      <w:r>
        <w:t>the same way in computer memory.</w:t>
      </w:r>
      <w:r>
        <w:br/>
        <w:t xml:space="preserve"> Debugging is a very important task in the software development process since having defects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or paper tape.</w:t>
      </w:r>
      <w:r>
        <w:br/>
        <w:t xml:space="preserve"> A similar techniqu</w:t>
      </w:r>
      <w:r>
        <w:t>e used for database design is Entity-Relationship Modeling (ER Modeling).</w:t>
      </w:r>
      <w:r>
        <w:br/>
        <w:t>There are many approaches to the Software development process.</w:t>
      </w:r>
      <w:r>
        <w:br/>
        <w:t>Integrated development environments (IDEs) aim to integrate all such help.</w:t>
      </w:r>
      <w:r>
        <w:br/>
        <w:t>This can be a non-trivial task, for example as with parallel processes or some unusual software bugs.</w:t>
      </w:r>
      <w:r>
        <w:br/>
        <w:t>Normally the first step in debugging is to attempt to reproduce the problem.</w:t>
      </w:r>
      <w:r>
        <w:br/>
        <w:t xml:space="preserve"> Popular modeling techniques include Object-Oriented Analysis and Design (OOAD) and Model-Driven Architecture (MDA).</w:t>
      </w:r>
    </w:p>
    <w:sectPr w:rsidR="00506B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2648629">
    <w:abstractNumId w:val="8"/>
  </w:num>
  <w:num w:numId="2" w16cid:durableId="2117823354">
    <w:abstractNumId w:val="6"/>
  </w:num>
  <w:num w:numId="3" w16cid:durableId="1066995150">
    <w:abstractNumId w:val="5"/>
  </w:num>
  <w:num w:numId="4" w16cid:durableId="1666738382">
    <w:abstractNumId w:val="4"/>
  </w:num>
  <w:num w:numId="5" w16cid:durableId="1626425815">
    <w:abstractNumId w:val="7"/>
  </w:num>
  <w:num w:numId="6" w16cid:durableId="1090740082">
    <w:abstractNumId w:val="3"/>
  </w:num>
  <w:num w:numId="7" w16cid:durableId="871773397">
    <w:abstractNumId w:val="2"/>
  </w:num>
  <w:num w:numId="8" w16cid:durableId="1342050668">
    <w:abstractNumId w:val="1"/>
  </w:num>
  <w:num w:numId="9" w16cid:durableId="213837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6BF0"/>
    <w:rsid w:val="008366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