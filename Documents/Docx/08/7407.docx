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1F3C" w:rsidRDefault="00651EB3">
      <w:r>
        <w:t>Compilers harnessed the power of computers to make programming easier by allowing programmers to specify calculations by entering a formula using infix notation..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 xml:space="preserve"> Computer programmers are those who write computer software.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Various visual programming languages have also been developed with the intent to resolve readability concerns by adopting non-traditional appro</w:t>
      </w:r>
      <w:r>
        <w:t>aches to code structure and display.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</w:t>
      </w:r>
      <w:r>
        <w:t>-level manipulation).</w:t>
      </w:r>
      <w:r>
        <w:br/>
        <w:t>This can be a non-trivial task, for example as with parallel processes or some unusual software bugs.</w:t>
      </w:r>
      <w:r>
        <w:br/>
        <w:t>Trial-and-error/divide-and-conquer is needed: the programmer will try to remove some parts of the original test case and check if the problem still exists.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Unreadable code often leads to bugs, inefficiencies, and duplicated code.</w:t>
      </w:r>
      <w:r>
        <w:br/>
        <w:t xml:space="preserve"> Code-breaking </w:t>
      </w:r>
      <w:r>
        <w:t>algorithms have also existed for centuries.</w:t>
      </w:r>
      <w:r>
        <w:br/>
        <w:t>Scripting and breakpointing is also part of this process.</w:t>
      </w:r>
      <w:r>
        <w:br/>
        <w:t>By the late 1960s, data storage devices and computer terminals became inexpensive enough that programs could be created by typing directly into the computers.</w:t>
      </w:r>
      <w:r>
        <w:br/>
      </w:r>
    </w:p>
    <w:sectPr w:rsidR="009E1F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5062443">
    <w:abstractNumId w:val="8"/>
  </w:num>
  <w:num w:numId="2" w16cid:durableId="135531101">
    <w:abstractNumId w:val="6"/>
  </w:num>
  <w:num w:numId="3" w16cid:durableId="2049140119">
    <w:abstractNumId w:val="5"/>
  </w:num>
  <w:num w:numId="4" w16cid:durableId="1213469807">
    <w:abstractNumId w:val="4"/>
  </w:num>
  <w:num w:numId="5" w16cid:durableId="2128113979">
    <w:abstractNumId w:val="7"/>
  </w:num>
  <w:num w:numId="6" w16cid:durableId="1342929281">
    <w:abstractNumId w:val="3"/>
  </w:num>
  <w:num w:numId="7" w16cid:durableId="291717958">
    <w:abstractNumId w:val="2"/>
  </w:num>
  <w:num w:numId="8" w16cid:durableId="547688358">
    <w:abstractNumId w:val="1"/>
  </w:num>
  <w:num w:numId="9" w16cid:durableId="1548451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1EB3"/>
    <w:rsid w:val="009E1F3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2023-12-06T07:02:00Z</dcterms:modified>
  <cp:category/>
</cp:coreProperties>
</file>