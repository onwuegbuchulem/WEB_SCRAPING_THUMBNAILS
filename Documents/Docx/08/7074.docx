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996" w:rsidRDefault="004108E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</w:t>
      </w:r>
      <w:r>
        <w:t>ay be, the final program must satisfy some fundamental properties.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</w:t>
      </w:r>
      <w:r>
        <w:t>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</w:t>
      </w:r>
      <w:r>
        <w:t>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ED09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550684">
    <w:abstractNumId w:val="8"/>
  </w:num>
  <w:num w:numId="2" w16cid:durableId="2079862791">
    <w:abstractNumId w:val="6"/>
  </w:num>
  <w:num w:numId="3" w16cid:durableId="2054112658">
    <w:abstractNumId w:val="5"/>
  </w:num>
  <w:num w:numId="4" w16cid:durableId="2023622322">
    <w:abstractNumId w:val="4"/>
  </w:num>
  <w:num w:numId="5" w16cid:durableId="337736376">
    <w:abstractNumId w:val="7"/>
  </w:num>
  <w:num w:numId="6" w16cid:durableId="1883439506">
    <w:abstractNumId w:val="3"/>
  </w:num>
  <w:num w:numId="7" w16cid:durableId="105388293">
    <w:abstractNumId w:val="2"/>
  </w:num>
  <w:num w:numId="8" w16cid:durableId="505171251">
    <w:abstractNumId w:val="1"/>
  </w:num>
  <w:num w:numId="9" w16cid:durableId="154810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8E1"/>
    <w:rsid w:val="00AA1D8D"/>
    <w:rsid w:val="00B47730"/>
    <w:rsid w:val="00CB0664"/>
    <w:rsid w:val="00ED09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