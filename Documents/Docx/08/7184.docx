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4EF2" w:rsidRDefault="009A29D4">
      <w:r>
        <w:t>As early as the 9th century, a programmable music sequencer was invented by the Persian Banu Musa brothers, who described an automated mechanical flute player in the Book of Ingenious Devices..</w:t>
      </w:r>
      <w:r>
        <w:br/>
      </w:r>
      <w:r>
        <w:t xml:space="preserve"> After the bug is reproduced, the input of the program may need to be simplified to make it easier to debug.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Computer programmers are those who write computer software.</w:t>
      </w:r>
      <w:r>
        <w:br/>
        <w:t xml:space="preserve">They are the building </w:t>
      </w:r>
      <w:r>
        <w:t>blocks for all software, from the simplest applications to the most sophisticated ones.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Popular modeling techniques include Object-Oriented Analysis and Design (OOAD) and Model-Driven Architecture (MDA).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</w:t>
      </w:r>
      <w:r>
        <w:t>rammers have strong skills in natural human languages, and that learning to code is similar to learning a foreign language.</w:t>
      </w:r>
      <w:r>
        <w:br/>
        <w:t>Sometimes software development is known as software engineering, especially when it employs formal methods or follows an engineering design process.</w:t>
      </w:r>
      <w:r>
        <w:br/>
        <w:t>Many factors, having little or nothing to do with the ability of the computer to efficiently compile and execute the code, contribute to readability.</w:t>
      </w:r>
      <w:r>
        <w:br/>
        <w:t>However, because an assembly language is little more than a different notation for a mach</w:t>
      </w:r>
      <w:r>
        <w:t>ine language,  two machines with different instruction sets also have different assembly languages.</w:t>
      </w:r>
      <w:r>
        <w:br/>
        <w:t>Use of a static code analysis tool can help detect some possible problems.</w:t>
      </w:r>
      <w:r>
        <w:br/>
        <w:t>Scripting and breakpointing is also part of this process.</w:t>
      </w:r>
      <w:r>
        <w:br/>
        <w:t>Integrated development environments (IDEs) aim to integrate all such help.</w:t>
      </w:r>
    </w:p>
    <w:sectPr w:rsidR="007A4E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8336609">
    <w:abstractNumId w:val="8"/>
  </w:num>
  <w:num w:numId="2" w16cid:durableId="2102527761">
    <w:abstractNumId w:val="6"/>
  </w:num>
  <w:num w:numId="3" w16cid:durableId="1423600483">
    <w:abstractNumId w:val="5"/>
  </w:num>
  <w:num w:numId="4" w16cid:durableId="1923754745">
    <w:abstractNumId w:val="4"/>
  </w:num>
  <w:num w:numId="5" w16cid:durableId="850224935">
    <w:abstractNumId w:val="7"/>
  </w:num>
  <w:num w:numId="6" w16cid:durableId="833453935">
    <w:abstractNumId w:val="3"/>
  </w:num>
  <w:num w:numId="7" w16cid:durableId="829105129">
    <w:abstractNumId w:val="2"/>
  </w:num>
  <w:num w:numId="8" w16cid:durableId="68306777">
    <w:abstractNumId w:val="1"/>
  </w:num>
  <w:num w:numId="9" w16cid:durableId="317878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4EF2"/>
    <w:rsid w:val="009A29D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2023-12-06T05:25:00Z</dcterms:modified>
  <cp:category/>
</cp:coreProperties>
</file>