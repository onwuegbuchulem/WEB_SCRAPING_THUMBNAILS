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323DF" w:rsidRDefault="004D5CBD">
      <w:r>
        <w:t xml:space="preserve"> Implementation techniques include imperative languages (object-oriented or procedural), functional languages, and logic languages..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 xml:space="preserve"> These compiled languages allow the programmer to write programs in terms that a</w:t>
      </w:r>
      <w:r>
        <w:t>re syntactically richer, and more capable of abstracting the code, making it easy to target varying machine instruction sets via compilation declarations and heuristics.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 xml:space="preserve"> Code-breaking algorithms have also existed for centuries.</w:t>
      </w:r>
      <w:r>
        <w:br/>
        <w:t xml:space="preserve"> In the 1880s, Herman Hollerith invented the concept of storing data in machine-read</w:t>
      </w:r>
      <w:r>
        <w:t>able form.</w:t>
      </w:r>
      <w:r>
        <w:br/>
        <w:t xml:space="preserve"> It is very difficult to determine what are the most popular modern programming languages.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Trade-o</w:t>
      </w:r>
      <w:r>
        <w:t>ffs from this ideal involve finding enough programmers who know the language to build a team, the availability of compilers for that language, and the efficiency with which programs written in a given language execute.</w:t>
      </w:r>
      <w:r>
        <w:br/>
        <w:t>It involves designing and implementing algorithms, step-by-step specifications of procedures, by writing code in one or more programming languages.</w:t>
      </w:r>
      <w:r>
        <w:br/>
        <w:t xml:space="preserve"> Debugging is often done with IDEs. Standalone debuggers like GDB are also used, and these often provide less of a visual environment, usually us</w:t>
      </w:r>
      <w:r>
        <w:t>ing a command line.</w:t>
      </w:r>
      <w:r>
        <w:br/>
        <w:t>This can be a non-trivial task, for example as with parallel processes or some unusual software bugs.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</w:p>
    <w:sectPr w:rsidR="00F323D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41293114">
    <w:abstractNumId w:val="8"/>
  </w:num>
  <w:num w:numId="2" w16cid:durableId="276759653">
    <w:abstractNumId w:val="6"/>
  </w:num>
  <w:num w:numId="3" w16cid:durableId="208954531">
    <w:abstractNumId w:val="5"/>
  </w:num>
  <w:num w:numId="4" w16cid:durableId="1088429393">
    <w:abstractNumId w:val="4"/>
  </w:num>
  <w:num w:numId="5" w16cid:durableId="652218841">
    <w:abstractNumId w:val="7"/>
  </w:num>
  <w:num w:numId="6" w16cid:durableId="1903365711">
    <w:abstractNumId w:val="3"/>
  </w:num>
  <w:num w:numId="7" w16cid:durableId="2090613913">
    <w:abstractNumId w:val="2"/>
  </w:num>
  <w:num w:numId="8" w16cid:durableId="55011858">
    <w:abstractNumId w:val="1"/>
  </w:num>
  <w:num w:numId="9" w16cid:durableId="1611427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D5CBD"/>
    <w:rsid w:val="00AA1D8D"/>
    <w:rsid w:val="00B47730"/>
    <w:rsid w:val="00CB0664"/>
    <w:rsid w:val="00F323D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2023-12-06T11:34:00Z</dcterms:modified>
  <cp:category/>
</cp:coreProperties>
</file>