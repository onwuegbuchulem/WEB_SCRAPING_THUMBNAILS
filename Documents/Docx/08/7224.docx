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B92" w:rsidRDefault="00DA3550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One approach popular for requirements analysis is Use Case analysis.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  <w:r>
        <w:br/>
        <w:t>By the late 1960s, data storage devices and computer terminals became inexpensive enough that programs could be created by typing directly into the compute</w:t>
      </w:r>
      <w:r>
        <w:t>rs.</w:t>
      </w:r>
      <w:r>
        <w:br/>
        <w:t>Integrated development environments (IDEs) aim to integrate all such help.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Ideally, the programming language best suited for the task at hand will be selected.</w:t>
      </w:r>
      <w:r>
        <w:br/>
      </w:r>
      <w:r>
        <w:br/>
        <w:t xml:space="preserve"> The first computer program is generally dated to 1843, when mathematician Ada Lovelace published an</w:t>
      </w:r>
      <w:r>
        <w:t xml:space="preserve"> algorithm to calculate a sequence of Bernoulli numbers, intended to be carried out by Charles Babbage's Analytical Engine.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Readabilit</w:t>
      </w:r>
      <w:r>
        <w:t>y is important because programmers spend the majority of their time reading, trying to understand, reusing and modifying existing source code, rather than writing new source code.</w:t>
      </w:r>
    </w:p>
    <w:sectPr w:rsidR="00BA3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1667982">
    <w:abstractNumId w:val="8"/>
  </w:num>
  <w:num w:numId="2" w16cid:durableId="1531796707">
    <w:abstractNumId w:val="6"/>
  </w:num>
  <w:num w:numId="3" w16cid:durableId="1549881095">
    <w:abstractNumId w:val="5"/>
  </w:num>
  <w:num w:numId="4" w16cid:durableId="1533571038">
    <w:abstractNumId w:val="4"/>
  </w:num>
  <w:num w:numId="5" w16cid:durableId="1256212688">
    <w:abstractNumId w:val="7"/>
  </w:num>
  <w:num w:numId="6" w16cid:durableId="704017989">
    <w:abstractNumId w:val="3"/>
  </w:num>
  <w:num w:numId="7" w16cid:durableId="339428660">
    <w:abstractNumId w:val="2"/>
  </w:num>
  <w:num w:numId="8" w16cid:durableId="1794791183">
    <w:abstractNumId w:val="1"/>
  </w:num>
  <w:num w:numId="9" w16cid:durableId="45318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3B92"/>
    <w:rsid w:val="00CB0664"/>
    <w:rsid w:val="00DA35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