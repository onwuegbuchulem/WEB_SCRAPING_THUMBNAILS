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469A" w:rsidRDefault="00DB52EC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Programming languages are essential for software development.</w:t>
      </w:r>
      <w:r>
        <w:br/>
        <w:t>Also, specific user environment and usage history can make it difficult to reproduce the problem.</w:t>
      </w:r>
      <w:r>
        <w:br/>
        <w:t>In 1206, the Arab engineer Al-Jazari invented a programmable drum machine where a musical mechanical automaton could be made to play differ</w:t>
      </w:r>
      <w:r>
        <w:t>ent rhythms and drum patterns, via pegs and cams.</w:t>
      </w:r>
      <w:r>
        <w:br/>
        <w:t>He gave the first description of cryptanalysis by frequency analysis, the earliest code-breaking algorithm.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It is usually easier to code in "high-level" languages than in "low-level" ones.</w:t>
      </w:r>
      <w:r>
        <w:br/>
        <w:t>Trial-and-error/divide-and-conquer is needed: the programmer will try to remove some parts of the</w:t>
      </w:r>
      <w:r>
        <w:t xml:space="preserve"> original test case and check if the problem still exists.</w:t>
      </w:r>
      <w:r>
        <w:br/>
        <w:t>One approach popular for requirements analysis is Use Case analysis.</w:t>
      </w:r>
      <w:r>
        <w:br/>
        <w:t>Many factors, having little or nothing to do with the ability of the computer to efficiently compile and execute the code, contribute to readability.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</w:r>
      <w:r>
        <w:br/>
        <w:t>Th</w:t>
      </w:r>
      <w:r>
        <w:t>e first compiler related tool, the A-0 System, was developed in 1952 by Grace Hopper, who also coined the term 'compiler'.</w:t>
      </w:r>
      <w:r>
        <w:br/>
        <w:t>Ideally, the programming language best suited for the task at hand will be selected.</w:t>
      </w:r>
      <w:r>
        <w:br/>
        <w:t>Unreadable code often leads to bugs, inefficiencies, and duplicated code.</w:t>
      </w:r>
    </w:p>
    <w:sectPr w:rsidR="004E46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3578183">
    <w:abstractNumId w:val="8"/>
  </w:num>
  <w:num w:numId="2" w16cid:durableId="557516273">
    <w:abstractNumId w:val="6"/>
  </w:num>
  <w:num w:numId="3" w16cid:durableId="334377886">
    <w:abstractNumId w:val="5"/>
  </w:num>
  <w:num w:numId="4" w16cid:durableId="1637679231">
    <w:abstractNumId w:val="4"/>
  </w:num>
  <w:num w:numId="5" w16cid:durableId="75709248">
    <w:abstractNumId w:val="7"/>
  </w:num>
  <w:num w:numId="6" w16cid:durableId="925308767">
    <w:abstractNumId w:val="3"/>
  </w:num>
  <w:num w:numId="7" w16cid:durableId="1530676512">
    <w:abstractNumId w:val="2"/>
  </w:num>
  <w:num w:numId="8" w16cid:durableId="1954946017">
    <w:abstractNumId w:val="1"/>
  </w:num>
  <w:num w:numId="9" w16cid:durableId="1293560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469A"/>
    <w:rsid w:val="00AA1D8D"/>
    <w:rsid w:val="00B47730"/>
    <w:rsid w:val="00CB0664"/>
    <w:rsid w:val="00DB52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2023-12-06T11:18:00Z</dcterms:modified>
  <cp:category/>
</cp:coreProperties>
</file>