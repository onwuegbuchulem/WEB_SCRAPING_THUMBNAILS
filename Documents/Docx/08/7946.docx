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21F" w:rsidRDefault="009F15AA">
      <w:r>
        <w:t>Ideally, the programming language best suited for the task at hand will be selected..</w:t>
      </w:r>
      <w:r>
        <w:br/>
        <w:t>Many applications use a mix of several languages in their construction and use.</w:t>
      </w:r>
      <w:r>
        <w:br/>
        <w:t xml:space="preserve">For example, COBOL is still strong in corporate data centers often on large </w:t>
      </w:r>
      <w:r>
        <w:t>mainframe computers, Fortran in engineering applications, scripting languages in Web development,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Trial-and-error/divide-and-conquer is needed: the programmer will try to remove some parts of the original test case and check if the problem still exists.</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academic field and the engineering practice of computer programming are both largely concerned wit</w:t>
      </w:r>
      <w:r>
        <w:t>h discovering and implementing the most efficient algorithms for a given class of problems.</w:t>
      </w:r>
      <w:r>
        <w:br/>
        <w:t xml:space="preserve"> Some languages are very popular for particular kinds of applications, while some languages are regularly used to write many different kinds of applications.</w:t>
      </w:r>
      <w:r>
        <w:br/>
        <w:t>Scripting and breakpointing is also part of this process.</w:t>
      </w:r>
      <w:r>
        <w:br/>
        <w:t xml:space="preserve"> Code-breaking algorithms have also existed for centuries.</w:t>
      </w:r>
      <w:r>
        <w:br/>
        <w:t>It is usually easier to code in "high-level" languages than in "low-level" ones.</w:t>
      </w:r>
      <w:r>
        <w:br/>
        <w:t>Trade-offs from this ideal involve finding enough programmers wh</w:t>
      </w:r>
      <w:r>
        <w:t>o know the language to build a team, the availability of compilers for that language, and the efficiency with which programs written in a given language execute.</w:t>
      </w:r>
      <w:r>
        <w:br/>
        <w:t>The Unified Modeling Language (UML) is a notation used for both the OOAD and MDA.</w:t>
      </w:r>
      <w:r>
        <w:br/>
        <w:t>Many programmers use forms of Agile software development where the various stages of formal software development are more integrated together into short cycles that take a few weeks rather than years.</w:t>
      </w:r>
      <w:r>
        <w:br/>
        <w:t>Techniques like Code refactoring can enhance readability.</w:t>
      </w:r>
    </w:p>
    <w:sectPr w:rsidR="004B12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802941">
    <w:abstractNumId w:val="8"/>
  </w:num>
  <w:num w:numId="2" w16cid:durableId="1711103910">
    <w:abstractNumId w:val="6"/>
  </w:num>
  <w:num w:numId="3" w16cid:durableId="303313690">
    <w:abstractNumId w:val="5"/>
  </w:num>
  <w:num w:numId="4" w16cid:durableId="777338521">
    <w:abstractNumId w:val="4"/>
  </w:num>
  <w:num w:numId="5" w16cid:durableId="374158128">
    <w:abstractNumId w:val="7"/>
  </w:num>
  <w:num w:numId="6" w16cid:durableId="336154112">
    <w:abstractNumId w:val="3"/>
  </w:num>
  <w:num w:numId="7" w16cid:durableId="1261447300">
    <w:abstractNumId w:val="2"/>
  </w:num>
  <w:num w:numId="8" w16cid:durableId="1179545719">
    <w:abstractNumId w:val="1"/>
  </w:num>
  <w:num w:numId="9" w16cid:durableId="69535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21F"/>
    <w:rsid w:val="009F15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