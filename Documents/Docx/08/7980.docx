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172F" w:rsidRDefault="00962BBF">
      <w:r>
        <w:t>They are the building blocks for all software, from the simplest applications to the most sophisticated ones..</w:t>
      </w:r>
      <w:r>
        <w:br/>
        <w:t xml:space="preserve">Expert programmers are familiar with a variety of well-established algorithms and their respective complexities and use this knowledge to </w:t>
      </w:r>
      <w:r>
        <w:t>choose algorithms that are best suited to the circumstances.</w:t>
      </w:r>
      <w:r>
        <w:br/>
        <w:t>Programming languages are essential for software development.</w:t>
      </w:r>
      <w:r>
        <w:br/>
        <w:t xml:space="preserve"> Following a consistent programming style often helps readability.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Programmable devices have existed for centuries.</w:t>
      </w:r>
      <w:r>
        <w:br/>
        <w:t xml:space="preserve"> Auxiliary tasks accompanying and related to programming include analyzing requirements, testing</w:t>
      </w:r>
      <w:r>
        <w:t>, debugging (investigating and fixing problems), implementation of build systems, and management of derived artifacts, such as programs' machine code.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</w:t>
      </w:r>
      <w:r>
        <w:t>s a result, loses efficiency and the ability for low-level manipulation).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Languages form an approximate spectrum from "low-level" to "high-level"; "low-level" languages are typically more machine-oriented and faster to execute, whereas "high-level" languages are more abstract</w:t>
      </w:r>
      <w:r>
        <w:t xml:space="preserve"> and easier to use but execute less quickly.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Scripting and breakpointing is also part of this process.</w:t>
      </w:r>
      <w:r>
        <w:br/>
        <w:t xml:space="preserve"> Computer programmers are those who write computer software.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9B17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7070878">
    <w:abstractNumId w:val="8"/>
  </w:num>
  <w:num w:numId="2" w16cid:durableId="568617795">
    <w:abstractNumId w:val="6"/>
  </w:num>
  <w:num w:numId="3" w16cid:durableId="2051607818">
    <w:abstractNumId w:val="5"/>
  </w:num>
  <w:num w:numId="4" w16cid:durableId="1608929723">
    <w:abstractNumId w:val="4"/>
  </w:num>
  <w:num w:numId="5" w16cid:durableId="121308245">
    <w:abstractNumId w:val="7"/>
  </w:num>
  <w:num w:numId="6" w16cid:durableId="1192691951">
    <w:abstractNumId w:val="3"/>
  </w:num>
  <w:num w:numId="7" w16cid:durableId="1240872749">
    <w:abstractNumId w:val="2"/>
  </w:num>
  <w:num w:numId="8" w16cid:durableId="1653605544">
    <w:abstractNumId w:val="1"/>
  </w:num>
  <w:num w:numId="9" w16cid:durableId="2105953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2BBF"/>
    <w:rsid w:val="009B17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2023-12-06T07:39:00Z</dcterms:modified>
  <cp:category/>
</cp:coreProperties>
</file>