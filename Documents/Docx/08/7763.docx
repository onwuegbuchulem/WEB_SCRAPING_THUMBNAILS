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1390" w:rsidRDefault="00282A1F">
      <w:r>
        <w:t>By the late 1960s, data storage devices and computer terminals became inexpensive enough that programs could be created by typing directly into the computers..</w:t>
      </w:r>
      <w:r>
        <w:br/>
        <w:t>There are many approaches to the Software development process.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Many factors, having little or nothing to do with the ability of the computer to efficiently compile and execute the</w:t>
      </w:r>
      <w:r>
        <w:t xml:space="preserve"> code, contribute to readability.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Programmable devices have existed for centuries.</w:t>
      </w:r>
      <w:r>
        <w:br/>
        <w:t>A study found that a few simple readability transformations made code shorter and drastically reduced the time to understand it.</w:t>
      </w:r>
      <w:r>
        <w:br/>
        <w:t>Unreadable code often leads to bugs, inefficiencies, and duplicated code.</w:t>
      </w:r>
      <w:r>
        <w:br/>
        <w:t>S</w:t>
      </w:r>
      <w:r>
        <w:t>cripting and breakpointing is also part of this process.</w:t>
      </w:r>
      <w:r>
        <w:br/>
        <w:t>He gave the first description of cryptanalysis by frequency analysis, the earliest code-breaking algorithm.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Various visual programming languages have also been developed with the intent to resolve readability concerns by adopting non-traditional approaches to code structur</w:t>
      </w:r>
      <w:r>
        <w:t>e and display.</w:t>
      </w:r>
      <w:r>
        <w:br/>
        <w:t>It is usually easier to code in "high-level" languages than in "low-level" ones.</w:t>
      </w:r>
      <w:r>
        <w:br/>
        <w:t>Some languages are more prone to some kinds of faults because their specification does not require compilers to perform as much checking as other languages.</w:t>
      </w:r>
    </w:p>
    <w:sectPr w:rsidR="00F313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4751026">
    <w:abstractNumId w:val="8"/>
  </w:num>
  <w:num w:numId="2" w16cid:durableId="1709836688">
    <w:abstractNumId w:val="6"/>
  </w:num>
  <w:num w:numId="3" w16cid:durableId="1027216883">
    <w:abstractNumId w:val="5"/>
  </w:num>
  <w:num w:numId="4" w16cid:durableId="823010675">
    <w:abstractNumId w:val="4"/>
  </w:num>
  <w:num w:numId="5" w16cid:durableId="1422990695">
    <w:abstractNumId w:val="7"/>
  </w:num>
  <w:num w:numId="6" w16cid:durableId="543172753">
    <w:abstractNumId w:val="3"/>
  </w:num>
  <w:num w:numId="7" w16cid:durableId="1903710420">
    <w:abstractNumId w:val="2"/>
  </w:num>
  <w:num w:numId="8" w16cid:durableId="1058822910">
    <w:abstractNumId w:val="1"/>
  </w:num>
  <w:num w:numId="9" w16cid:durableId="419717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2A1F"/>
    <w:rsid w:val="0029639D"/>
    <w:rsid w:val="00326F90"/>
    <w:rsid w:val="00AA1D8D"/>
    <w:rsid w:val="00B47730"/>
    <w:rsid w:val="00CB0664"/>
    <w:rsid w:val="00F313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2023-12-06T12:33:00Z</dcterms:modified>
  <cp:category/>
</cp:coreProperties>
</file>