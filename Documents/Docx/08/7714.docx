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14B" w:rsidRDefault="001A7A01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However, Charles Babbage had already </w:t>
      </w:r>
      <w:r>
        <w:t>written his first program for the Analytical Engine in 1837.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New languages are generally designed around the syntax of a prior </w:t>
      </w:r>
      <w:r>
        <w:t>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Expert programmers</w:t>
      </w:r>
      <w:r>
        <w:t xml:space="preserve"> are familiar with a variety of well-established algorithms and their respective complexities and use this knowledge to choose algorithms that are best suited to the circumstances.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Programmers typically use high-level programming languages that are more easily intelligible to humans than machine code, which is directly executed by the central proce</w:t>
      </w:r>
      <w:r>
        <w:t>ssing unit.</w:t>
      </w:r>
      <w:r>
        <w:br/>
        <w:t xml:space="preserve"> It is very difficult to determine what are the most popular modern programming languages.</w:t>
      </w:r>
      <w:r>
        <w:br/>
        <w:t>Unreadable code often leads to bugs, inefficiencies, and duplicated code.</w:t>
      </w:r>
      <w:r>
        <w:br/>
        <w:t xml:space="preserve"> Computer programmers are those who write computer software.</w:t>
      </w:r>
      <w:r>
        <w:br/>
        <w:t>A study found that a few simple readability transformations made code shorter and drastically reduced the time to understand it.</w:t>
      </w:r>
      <w:r>
        <w:br/>
        <w:t>It is usually easier to code in "high-level" languages than in "low-level" ones.</w:t>
      </w:r>
      <w:r>
        <w:br/>
        <w:t>Languages form an approximate spectrum from "low-level" to "high</w:t>
      </w:r>
      <w:r>
        <w:t>-level"; "low-level" languages are typically more machine-oriented and faster to execute, whereas "high-level" languages are more abstract and easier to use but execute less quickly.</w:t>
      </w:r>
    </w:p>
    <w:sectPr w:rsidR="006C41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6376931">
    <w:abstractNumId w:val="8"/>
  </w:num>
  <w:num w:numId="2" w16cid:durableId="1820222752">
    <w:abstractNumId w:val="6"/>
  </w:num>
  <w:num w:numId="3" w16cid:durableId="1464229199">
    <w:abstractNumId w:val="5"/>
  </w:num>
  <w:num w:numId="4" w16cid:durableId="1677875787">
    <w:abstractNumId w:val="4"/>
  </w:num>
  <w:num w:numId="5" w16cid:durableId="652490746">
    <w:abstractNumId w:val="7"/>
  </w:num>
  <w:num w:numId="6" w16cid:durableId="1333795362">
    <w:abstractNumId w:val="3"/>
  </w:num>
  <w:num w:numId="7" w16cid:durableId="607084060">
    <w:abstractNumId w:val="2"/>
  </w:num>
  <w:num w:numId="8" w16cid:durableId="1753962632">
    <w:abstractNumId w:val="1"/>
  </w:num>
  <w:num w:numId="9" w16cid:durableId="156271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A01"/>
    <w:rsid w:val="0029639D"/>
    <w:rsid w:val="00326F90"/>
    <w:rsid w:val="006C41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2023-12-06T11:53:00Z</dcterms:modified>
  <cp:category/>
</cp:coreProperties>
</file>