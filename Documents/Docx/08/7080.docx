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0222" w:rsidRDefault="005C6113">
      <w:r>
        <w:t>It is usually easier to code in "high-level" languages than in "low-level" ones..</w:t>
      </w:r>
      <w:r>
        <w:br/>
        <w:t>Normally the first step in debugging is to attempt to reproduce the problem.</w:t>
      </w:r>
      <w:r>
        <w:br/>
      </w:r>
      <w:r>
        <w:t xml:space="preserve"> Some languages are very popular for particular kinds of applications, while some languages are regularly used to write many different kinds of applications.</w:t>
      </w:r>
      <w:r>
        <w:br/>
        <w:t>This can be a non-trivial task, for example as with parallel processes or some unusual software bugs.</w:t>
      </w:r>
      <w:r>
        <w:br/>
        <w:t>There are many approaches to the Software development process.</w:t>
      </w:r>
      <w:r>
        <w:br/>
        <w:t>The Unified Modeling Language (UML) is a notation used for both the OOAD and MDA.</w:t>
      </w:r>
      <w:r>
        <w:br/>
        <w:t xml:space="preserve"> Debugging is a very important task in the software development process since having defects in a program c</w:t>
      </w:r>
      <w:r>
        <w:t>an have significant consequences for its users.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Debugging is often done with IDEs. Standalone debuggers like GDB are also used, and these often provide less o</w:t>
      </w:r>
      <w:r>
        <w:t>f a visual environment, usually using a command line.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Scripting and breakpointing is also part of this process.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 Programmable devices</w:t>
      </w:r>
      <w:r>
        <w:t xml:space="preserve"> have existed for centuries.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</w:p>
    <w:sectPr w:rsidR="00A7022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72538586">
    <w:abstractNumId w:val="8"/>
  </w:num>
  <w:num w:numId="2" w16cid:durableId="241909380">
    <w:abstractNumId w:val="6"/>
  </w:num>
  <w:num w:numId="3" w16cid:durableId="322125837">
    <w:abstractNumId w:val="5"/>
  </w:num>
  <w:num w:numId="4" w16cid:durableId="1430471133">
    <w:abstractNumId w:val="4"/>
  </w:num>
  <w:num w:numId="5" w16cid:durableId="360473073">
    <w:abstractNumId w:val="7"/>
  </w:num>
  <w:num w:numId="6" w16cid:durableId="616184773">
    <w:abstractNumId w:val="3"/>
  </w:num>
  <w:num w:numId="7" w16cid:durableId="549264022">
    <w:abstractNumId w:val="2"/>
  </w:num>
  <w:num w:numId="8" w16cid:durableId="1336154743">
    <w:abstractNumId w:val="1"/>
  </w:num>
  <w:num w:numId="9" w16cid:durableId="635063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C6113"/>
    <w:rsid w:val="00A7022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2023-12-06T12:00:00Z</dcterms:modified>
  <cp:category/>
</cp:coreProperties>
</file>