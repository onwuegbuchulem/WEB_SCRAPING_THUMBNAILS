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C77" w:rsidRDefault="00BA06AC">
      <w:r>
        <w:t>Some text editors such as Emacs allow GDB to be invoked through them, to provide a visual environment..</w:t>
      </w:r>
      <w:r>
        <w:br/>
        <w:t xml:space="preserve">Many programmers use forms of Agile software development where the various stages of formal software development are more integrated together into </w:t>
      </w:r>
      <w:r>
        <w:t>short cycles that take a few weeks rather than years.</w:t>
      </w:r>
      <w:r>
        <w:br/>
        <w:t>This can be a non-trivial task, for example as with parallel processes or some unusual software bugs.</w:t>
      </w:r>
      <w:r>
        <w:br/>
        <w:t>Programming languages are essential for software development.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Later a control panel (plug board) added to his 1906 Type I Tabulator allowed it to be programmed fo</w:t>
      </w:r>
      <w:r>
        <w:t>r different jobs, and by the late 1940s, unit record equipment such as the IBM 602 and IBM 604, were programmed by control panels in a similar way, as were the first electronic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Computer programmers are those who write computer software.</w:t>
      </w:r>
      <w:r>
        <w:br/>
        <w:t>They are the building blocks for all software, from the simplest applications to the most sophisticated ones.</w:t>
      </w:r>
      <w:r>
        <w:br/>
        <w:t xml:space="preserve"> Popular modeling t</w:t>
      </w:r>
      <w:r>
        <w:t>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Scripting and breakpointing is also part of this process.</w:t>
      </w:r>
      <w:r>
        <w:br/>
        <w:t xml:space="preserve"> In the 1880s, Herman Hollerith invented the concept of storing data in machine-readable form.</w:t>
      </w:r>
      <w:r>
        <w:br/>
        <w:t>Some languages are more prone to some kinds of faults because t</w:t>
      </w:r>
      <w:r>
        <w:t>heir specification does not require compilers to perform as much checking as other languages.</w:t>
      </w:r>
      <w:r>
        <w:br/>
        <w:t>A study found that a few simple readability transformations made code shorter and drastically reduced the time to understand it.</w:t>
      </w:r>
    </w:p>
    <w:sectPr w:rsidR="008B6C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556786">
    <w:abstractNumId w:val="8"/>
  </w:num>
  <w:num w:numId="2" w16cid:durableId="1640763029">
    <w:abstractNumId w:val="6"/>
  </w:num>
  <w:num w:numId="3" w16cid:durableId="740710958">
    <w:abstractNumId w:val="5"/>
  </w:num>
  <w:num w:numId="4" w16cid:durableId="14891666">
    <w:abstractNumId w:val="4"/>
  </w:num>
  <w:num w:numId="5" w16cid:durableId="1515076644">
    <w:abstractNumId w:val="7"/>
  </w:num>
  <w:num w:numId="6" w16cid:durableId="1139566636">
    <w:abstractNumId w:val="3"/>
  </w:num>
  <w:num w:numId="7" w16cid:durableId="998382981">
    <w:abstractNumId w:val="2"/>
  </w:num>
  <w:num w:numId="8" w16cid:durableId="531919990">
    <w:abstractNumId w:val="1"/>
  </w:num>
  <w:num w:numId="9" w16cid:durableId="168683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6C77"/>
    <w:rsid w:val="00AA1D8D"/>
    <w:rsid w:val="00B47730"/>
    <w:rsid w:val="00BA06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