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721" w:rsidRDefault="004D7D3C">
      <w:r>
        <w:t>One approach popular for requirements analysis is Use Case analysis..</w:t>
      </w:r>
      <w:r>
        <w:br/>
        <w:t>Integrated development environments (IDEs) aim to integrate all such help.</w:t>
      </w:r>
      <w:r>
        <w:br/>
        <w:t>It is usually easier to code in "high-level" languages than in "low-level" ones.</w:t>
      </w:r>
      <w:r>
        <w:br/>
        <w:t xml:space="preserve">Also, specific user </w:t>
      </w:r>
      <w:r>
        <w:t>environment and usage history can make it difficult to reproduce the problem.</w:t>
      </w:r>
      <w:r>
        <w:br/>
        <w:t xml:space="preserve"> Debugging is a very important task in the software development process since having defects in a program can have significant consequences for its users.</w:t>
      </w:r>
      <w:r>
        <w:br/>
        <w:t xml:space="preserve"> Readability is important because programmers spend the majority of their time reading, trying to understand, reusing and modifying existing source code, rather than writing new source code.</w:t>
      </w:r>
      <w:r>
        <w:br/>
        <w:t xml:space="preserve">Assembly languages were soon developed that let the programmer specify instruction in a </w:t>
      </w:r>
      <w:r>
        <w:t>text format (e.g., ADD X, TOTAL), with abbreviations for each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w:t>
      </w:r>
      <w:r>
        <w:t>lem still exists.</w:t>
      </w:r>
      <w:r>
        <w:br/>
        <w:t>In the 9th century, the Arab mathematician Al-Kindi described a cryptographic algorithm for deciphering encrypted code, in A Manuscript on Deciphering Cryptographic Messages.</w:t>
      </w:r>
      <w:r>
        <w:br/>
        <w:t>In 1206, the Arab engineer Al-Jazari invented a programmable drum machine where a musical mechanical automaton could be made to play different rhythms and drum patterns, via pegs and cams.</w:t>
      </w:r>
      <w:r>
        <w:br/>
        <w:t xml:space="preserve"> A similar technique used for database design is Entity-Relationship Modeling (ER Modeling).</w:t>
      </w:r>
      <w:r>
        <w:br/>
        <w:t xml:space="preserve"> It is very difficult to determine wh</w:t>
      </w:r>
      <w:r>
        <w:t>at are the most popular modern programming languages.</w:t>
      </w:r>
      <w:r>
        <w:br/>
        <w:t xml:space="preserve"> In the 1880s, Herman Hollerith invented the concept of storing data in machine-readable form.</w:t>
      </w:r>
      <w:r>
        <w:br/>
        <w:t>FORTRAN, the first widely used high-level language to have a functional implementation, came out in 1957, and many other languages were soon developed—in particular, COBOL aimed at commercial data processing, and Lisp for computer research.</w:t>
      </w:r>
    </w:p>
    <w:sectPr w:rsidR="002227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0997271">
    <w:abstractNumId w:val="8"/>
  </w:num>
  <w:num w:numId="2" w16cid:durableId="1300301947">
    <w:abstractNumId w:val="6"/>
  </w:num>
  <w:num w:numId="3" w16cid:durableId="1838963567">
    <w:abstractNumId w:val="5"/>
  </w:num>
  <w:num w:numId="4" w16cid:durableId="182595571">
    <w:abstractNumId w:val="4"/>
  </w:num>
  <w:num w:numId="5" w16cid:durableId="1211301988">
    <w:abstractNumId w:val="7"/>
  </w:num>
  <w:num w:numId="6" w16cid:durableId="356394768">
    <w:abstractNumId w:val="3"/>
  </w:num>
  <w:num w:numId="7" w16cid:durableId="727461790">
    <w:abstractNumId w:val="2"/>
  </w:num>
  <w:num w:numId="8" w16cid:durableId="1467775750">
    <w:abstractNumId w:val="1"/>
  </w:num>
  <w:num w:numId="9" w16cid:durableId="30147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721"/>
    <w:rsid w:val="0029639D"/>
    <w:rsid w:val="00326F90"/>
    <w:rsid w:val="004D7D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