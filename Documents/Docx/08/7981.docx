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9BA" w:rsidRDefault="009E188F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</w:t>
      </w:r>
      <w:r>
        <w:t xml:space="preserve"> and use this knowledge to choose algorithms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</w:t>
      </w:r>
      <w:r>
        <w:t>sequences of instructions, called programs, that computers can follow to perform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Proficient programming usuall</w:t>
      </w:r>
      <w:r>
        <w:t>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Programmable devices have existed for centuries.</w:t>
      </w:r>
    </w:p>
    <w:sectPr w:rsidR="006D39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951455">
    <w:abstractNumId w:val="8"/>
  </w:num>
  <w:num w:numId="2" w16cid:durableId="1749887372">
    <w:abstractNumId w:val="6"/>
  </w:num>
  <w:num w:numId="3" w16cid:durableId="1667975018">
    <w:abstractNumId w:val="5"/>
  </w:num>
  <w:num w:numId="4" w16cid:durableId="2090544008">
    <w:abstractNumId w:val="4"/>
  </w:num>
  <w:num w:numId="5" w16cid:durableId="818808214">
    <w:abstractNumId w:val="7"/>
  </w:num>
  <w:num w:numId="6" w16cid:durableId="299463518">
    <w:abstractNumId w:val="3"/>
  </w:num>
  <w:num w:numId="7" w16cid:durableId="1950745063">
    <w:abstractNumId w:val="2"/>
  </w:num>
  <w:num w:numId="8" w16cid:durableId="1298413642">
    <w:abstractNumId w:val="1"/>
  </w:num>
  <w:num w:numId="9" w16cid:durableId="107874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9BA"/>
    <w:rsid w:val="009E18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