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FD5" w:rsidRDefault="001322CE">
      <w:r>
        <w:t xml:space="preserve"> It is very difficult to determine what are the most popular modern programming languages..</w:t>
      </w:r>
      <w:r>
        <w:br/>
        <w:t>Also, specific user environment and usage history can make it difficult to reproduce the problem.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</w:t>
      </w:r>
      <w:r>
        <w:t xml:space="preserve">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>There exist a lot of different approaches for each of those tasks.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</w:p>
    <w:sectPr w:rsidR="00AC3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327961">
    <w:abstractNumId w:val="8"/>
  </w:num>
  <w:num w:numId="2" w16cid:durableId="401997870">
    <w:abstractNumId w:val="6"/>
  </w:num>
  <w:num w:numId="3" w16cid:durableId="731661964">
    <w:abstractNumId w:val="5"/>
  </w:num>
  <w:num w:numId="4" w16cid:durableId="1086850478">
    <w:abstractNumId w:val="4"/>
  </w:num>
  <w:num w:numId="5" w16cid:durableId="2140564417">
    <w:abstractNumId w:val="7"/>
  </w:num>
  <w:num w:numId="6" w16cid:durableId="1087074661">
    <w:abstractNumId w:val="3"/>
  </w:num>
  <w:num w:numId="7" w16cid:durableId="507408248">
    <w:abstractNumId w:val="2"/>
  </w:num>
  <w:num w:numId="8" w16cid:durableId="442724298">
    <w:abstractNumId w:val="1"/>
  </w:num>
  <w:num w:numId="9" w16cid:durableId="202783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2CE"/>
    <w:rsid w:val="0015074B"/>
    <w:rsid w:val="0029639D"/>
    <w:rsid w:val="00326F90"/>
    <w:rsid w:val="00AA1D8D"/>
    <w:rsid w:val="00AC3F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