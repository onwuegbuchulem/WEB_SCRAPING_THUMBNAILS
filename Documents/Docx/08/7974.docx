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AAE" w:rsidRDefault="006714F9">
      <w:r>
        <w:br/>
        <w:t xml:space="preserve"> Computer programmers are those who write computer software..</w:t>
      </w:r>
      <w:r>
        <w:br/>
        <w:t>It affects the aspects of quality above, including portability, usability and most importantly maintainability.</w:t>
      </w:r>
      <w:r>
        <w:br/>
      </w:r>
      <w:r>
        <w:t xml:space="preserve"> Code-breaking algorithms have also existed for centuries.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 xml:space="preserve"> Computer programming or coding is the composition of sequences of instructions, called programs, that computers can follow to perform tasks.</w:t>
      </w:r>
      <w:r>
        <w:br/>
        <w:t>Some of these factors inc</w:t>
      </w:r>
      <w:r>
        <w:t>lude:</w:t>
      </w:r>
      <w:r>
        <w:b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Expert programmers are familiar with a variety of well-established algorithms and their respective complexities and use this knowledge to choose algorithms that are best s</w:t>
      </w:r>
      <w:r>
        <w:t>uited to the circumstances.</w:t>
      </w:r>
      <w:r>
        <w:br/>
        <w:t xml:space="preserve"> Popular modeling techniques include Object-Oriented Analysis and Design (OOAD) and Model-Driven Architecture (MDA).</w:t>
      </w:r>
      <w:r>
        <w:br/>
        <w:t xml:space="preserve"> Programs were mostly entered using punched cards or paper tape.</w:t>
      </w:r>
      <w:r>
        <w:br/>
        <w:t xml:space="preserve"> Debugging is a very important task in the software development process since having defects in a program can have significant consequences for its users.</w:t>
      </w:r>
      <w:r>
        <w:br/>
        <w:t>Techniques like Code refactoring can enhance readability.</w:t>
      </w:r>
      <w:r>
        <w:br/>
        <w:t xml:space="preserve"> Implementation techniques include imperative languages (object-oriented or procedural), </w:t>
      </w:r>
      <w:r>
        <w:t>functional languages, and logic languages.</w:t>
      </w:r>
      <w:r>
        <w:br/>
        <w:t>FORTRAN, the first widely used high-level language to have a functional implementation, came out in 1957, and many other languages were soon developed—in particular, COBOL aimed at commercial data processing, and Lisp for computer research.</w:t>
      </w:r>
    </w:p>
    <w:sectPr w:rsidR="001A0A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9798064">
    <w:abstractNumId w:val="8"/>
  </w:num>
  <w:num w:numId="2" w16cid:durableId="2099206735">
    <w:abstractNumId w:val="6"/>
  </w:num>
  <w:num w:numId="3" w16cid:durableId="1541356573">
    <w:abstractNumId w:val="5"/>
  </w:num>
  <w:num w:numId="4" w16cid:durableId="103768276">
    <w:abstractNumId w:val="4"/>
  </w:num>
  <w:num w:numId="5" w16cid:durableId="609094500">
    <w:abstractNumId w:val="7"/>
  </w:num>
  <w:num w:numId="6" w16cid:durableId="1209995402">
    <w:abstractNumId w:val="3"/>
  </w:num>
  <w:num w:numId="7" w16cid:durableId="664286144">
    <w:abstractNumId w:val="2"/>
  </w:num>
  <w:num w:numId="8" w16cid:durableId="483551356">
    <w:abstractNumId w:val="1"/>
  </w:num>
  <w:num w:numId="9" w16cid:durableId="134640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AAE"/>
    <w:rsid w:val="0029639D"/>
    <w:rsid w:val="00326F90"/>
    <w:rsid w:val="006714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