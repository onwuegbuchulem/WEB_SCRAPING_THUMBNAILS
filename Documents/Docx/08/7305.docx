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7CB" w:rsidRDefault="00B771A8">
      <w:r>
        <w:t xml:space="preserve"> Some languages are very popular for particular kinds of applications, while some languages are regularly used to write many different kinds of applications..</w:t>
      </w:r>
      <w:r>
        <w:br/>
        <w:t>A study found that a few simple readability transformations made code shorter and drastically reduced the time to understand it.</w:t>
      </w:r>
      <w:r>
        <w:br/>
      </w:r>
      <w:r>
        <w:br/>
        <w:t xml:space="preserve"> Computer programming or coding is the composition of sequences of instructions, called programs, that computers can follow to perform tasks.</w:t>
      </w:r>
      <w:r>
        <w:br/>
        <w:t>It involves designing and implementing algorithms, step-by-step specifications of procedures, by writing code in one or more programming languages.</w:t>
      </w:r>
      <w:r>
        <w:br/>
        <w:t xml:space="preserve">Text editors were also developed that allowed changes and corrections to be made much more </w:t>
      </w:r>
      <w:r>
        <w:t>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with the concept of the stored-program computer introduced in 1949, both programs and data were stored and manipulated in the same way in computer memory.</w:t>
      </w:r>
      <w:r>
        <w:br/>
        <w:t>Programmers typically use high-level programming languages that ar</w:t>
      </w:r>
      <w:r>
        <w:t>e more easily intelligible to humans than machine code, which is directly executed by the central processing unit.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 1801, the Jacquard loom could produce entirely different weaves by changing the "program" – a series of paste</w:t>
      </w:r>
      <w:r>
        <w:t>board cards with holes punched in them.</w:t>
      </w:r>
      <w:r>
        <w:br/>
        <w:t xml:space="preserve"> In the 1880s, Herman Hollerith invented the concept of storing data in machine-readable form.</w:t>
      </w:r>
      <w:r>
        <w:br/>
        <w:t>Languages form an approximate spectrum from "low-level" to "high-level"; "low-level" languages are typically more machine-oriented and faster to execute, whereas "high-level" languages are more abstract and easier to use but execute less quickly.</w:t>
      </w:r>
      <w:r>
        <w:br/>
        <w:t>For example, COBOL is still strong in corporate data centers often on large mainframe computers, Fortran in engineering applicatio</w:t>
      </w:r>
      <w:r>
        <w:t>ns, scripting languages in Web development, and C in embedded software.</w:t>
      </w:r>
      <w:r>
        <w:br/>
        <w:t xml:space="preserve"> Machine code was the language of early programs, written in the instruction set of the particular machine, often in binary notation.</w:t>
      </w:r>
      <w:r>
        <w:br/>
        <w:t>The Unified Modeling Language (UML) is a notation used for both the OOAD and MDA.</w:t>
      </w:r>
    </w:p>
    <w:sectPr w:rsidR="000737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1536970">
    <w:abstractNumId w:val="8"/>
  </w:num>
  <w:num w:numId="2" w16cid:durableId="1454208693">
    <w:abstractNumId w:val="6"/>
  </w:num>
  <w:num w:numId="3" w16cid:durableId="81073927">
    <w:abstractNumId w:val="5"/>
  </w:num>
  <w:num w:numId="4" w16cid:durableId="1301695395">
    <w:abstractNumId w:val="4"/>
  </w:num>
  <w:num w:numId="5" w16cid:durableId="1579360189">
    <w:abstractNumId w:val="7"/>
  </w:num>
  <w:num w:numId="6" w16cid:durableId="1183516671">
    <w:abstractNumId w:val="3"/>
  </w:num>
  <w:num w:numId="7" w16cid:durableId="140775524">
    <w:abstractNumId w:val="2"/>
  </w:num>
  <w:num w:numId="8" w16cid:durableId="177619177">
    <w:abstractNumId w:val="1"/>
  </w:num>
  <w:num w:numId="9" w16cid:durableId="156186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7CB"/>
    <w:rsid w:val="0015074B"/>
    <w:rsid w:val="0029639D"/>
    <w:rsid w:val="00326F90"/>
    <w:rsid w:val="00AA1D8D"/>
    <w:rsid w:val="00B47730"/>
    <w:rsid w:val="00B771A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2023-12-06T11:11:00Z</dcterms:modified>
  <cp:category/>
</cp:coreProperties>
</file>