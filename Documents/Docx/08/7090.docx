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47F" w:rsidRDefault="00C22B1E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Ideally, the programming language best suited for </w:t>
      </w:r>
      <w:r>
        <w:t>the task at hand will be selected.</w:t>
      </w:r>
      <w:r>
        <w:br/>
        <w:t>This can be a non-trivial task, for example as with parallel processes or some unusual software bugs.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 example, when a bug in a compiler can make it crash when parsing some large source file, a simplification of the test case that results in only f</w:t>
      </w:r>
      <w:r>
        <w:t>ew lines from the original source file can be sufficient to reproduce the same crash.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first step in most formal software development processes is requirements analysis, follo</w:t>
      </w:r>
      <w:r>
        <w:t>wed by testing to determine value modeling, implementation, and failure elimination (debugging).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br/>
        <w:t xml:space="preserve"> Computer programming or coding is the co</w:t>
      </w:r>
      <w:r>
        <w:t>mposition of sequences of instructions, called programs, that computers can follow to perform tasks.</w:t>
      </w:r>
      <w:r>
        <w:br/>
        <w:t>Trial-and-error/divide-and-conquer is needed: the programmer will try to remove some parts of the original test case and check if the problem still exists.</w:t>
      </w:r>
      <w:r>
        <w:br/>
        <w:t>Scripting and breakpointing is also part of this process.</w:t>
      </w:r>
      <w:r>
        <w:br/>
        <w:t>Use of a static code analysis tool can help detect some possible problems.</w:t>
      </w:r>
      <w:r>
        <w:br/>
        <w:t xml:space="preserve"> Auxiliary tasks accompanying and related to programming include analyzing requirements, testing, debugging (investigating</w:t>
      </w:r>
      <w:r>
        <w:t xml:space="preserve"> and fixing problems), implementation of build systems, and management of derived artifacts, such as programs' machine code.</w:t>
      </w:r>
    </w:p>
    <w:sectPr w:rsidR="000634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415879">
    <w:abstractNumId w:val="8"/>
  </w:num>
  <w:num w:numId="2" w16cid:durableId="234240825">
    <w:abstractNumId w:val="6"/>
  </w:num>
  <w:num w:numId="3" w16cid:durableId="1577518364">
    <w:abstractNumId w:val="5"/>
  </w:num>
  <w:num w:numId="4" w16cid:durableId="826095202">
    <w:abstractNumId w:val="4"/>
  </w:num>
  <w:num w:numId="5" w16cid:durableId="1148133930">
    <w:abstractNumId w:val="7"/>
  </w:num>
  <w:num w:numId="6" w16cid:durableId="238295047">
    <w:abstractNumId w:val="3"/>
  </w:num>
  <w:num w:numId="7" w16cid:durableId="1448230073">
    <w:abstractNumId w:val="2"/>
  </w:num>
  <w:num w:numId="8" w16cid:durableId="1000691592">
    <w:abstractNumId w:val="1"/>
  </w:num>
  <w:num w:numId="9" w16cid:durableId="80886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47F"/>
    <w:rsid w:val="0015074B"/>
    <w:rsid w:val="0029639D"/>
    <w:rsid w:val="00326F90"/>
    <w:rsid w:val="00AA1D8D"/>
    <w:rsid w:val="00B47730"/>
    <w:rsid w:val="00C22B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2023-12-06T12:22:00Z</dcterms:modified>
  <cp:category/>
</cp:coreProperties>
</file>