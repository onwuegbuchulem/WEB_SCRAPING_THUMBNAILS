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61A7" w:rsidRDefault="003E3FA6">
      <w:r>
        <w:t>It is usually easier to code in "high-level" languages than in "low-level" ones..</w:t>
      </w:r>
      <w:r>
        <w:br/>
      </w:r>
      <w:r>
        <w:t xml:space="preserve"> Machine code was the language of early programs, written in the instruction set of the particular machine, often in binary notation.</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w:t>
      </w:r>
      <w:r>
        <w:t>anguages such as COBOL).</w:t>
      </w:r>
      <w:r>
        <w:br/>
        <w:t>For example, COBOL is still strong in corporate data centers often on large mainframe computers, Fortran in engineering applications, scripting languages in Web development, and C in embedded software.</w:t>
      </w:r>
      <w:r>
        <w:br/>
        <w:t xml:space="preserve"> Implementation techniques include imperative languages (object-oriented or procedural), functional languages, and logic languages.</w:t>
      </w:r>
      <w:r>
        <w:br/>
        <w:t xml:space="preserve"> Programs were mostly entered using punched cards or paper tape.</w:t>
      </w:r>
      <w:r>
        <w:br/>
        <w:t xml:space="preserve"> Debugging is a very important task in the software development process since having def</w:t>
      </w:r>
      <w:r>
        <w:t>ects in a program can have significant consequences for its users.</w:t>
      </w:r>
      <w:r>
        <w:br/>
        <w:t>Programmers typically use high-level programming languages that are more easily intelligible to humans than machine code, which is directly executed by the central processing unit.</w:t>
      </w:r>
      <w:r>
        <w:br/>
        <w:t xml:space="preserve"> Programmable devices have existed for centuries.</w:t>
      </w:r>
      <w:r>
        <w:br/>
        <w:t>By the late 1960s, data storage devices and computer terminals became inexpensive enough that programs could be created by typing directly into the computers.</w:t>
      </w:r>
      <w:r>
        <w:br/>
        <w:t>Many applications use a mix of several languages in the</w:t>
      </w:r>
      <w:r>
        <w:t>ir construction and use.</w:t>
      </w:r>
      <w:r>
        <w:br/>
        <w:t>Also, specific user environment and usage history can make it difficult to reproduce the problem.</w:t>
      </w:r>
      <w:r>
        <w:br/>
        <w:t xml:space="preserve"> The academic field and the engineering practice of computer programming are both largely concerned with discovering and implementing the most efficient algorithms for a given class of problems.</w:t>
      </w:r>
      <w:r>
        <w:br/>
        <w:t>This can be a non-trivial task, for example as with parallel processes or some unusual software bugs.</w:t>
      </w:r>
      <w:r>
        <w:br/>
        <w:t>Ideally, the programming language best suited for the task at hand will be selected.</w:t>
      </w:r>
    </w:p>
    <w:sectPr w:rsidR="000D61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0041005">
    <w:abstractNumId w:val="8"/>
  </w:num>
  <w:num w:numId="2" w16cid:durableId="815335473">
    <w:abstractNumId w:val="6"/>
  </w:num>
  <w:num w:numId="3" w16cid:durableId="593636952">
    <w:abstractNumId w:val="5"/>
  </w:num>
  <w:num w:numId="4" w16cid:durableId="1126005957">
    <w:abstractNumId w:val="4"/>
  </w:num>
  <w:num w:numId="5" w16cid:durableId="1052315523">
    <w:abstractNumId w:val="7"/>
  </w:num>
  <w:num w:numId="6" w16cid:durableId="1491214183">
    <w:abstractNumId w:val="3"/>
  </w:num>
  <w:num w:numId="7" w16cid:durableId="1773166572">
    <w:abstractNumId w:val="2"/>
  </w:num>
  <w:num w:numId="8" w16cid:durableId="943535675">
    <w:abstractNumId w:val="1"/>
  </w:num>
  <w:num w:numId="9" w16cid:durableId="551844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61A7"/>
    <w:rsid w:val="0015074B"/>
    <w:rsid w:val="0029639D"/>
    <w:rsid w:val="00326F90"/>
    <w:rsid w:val="003E3FA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2023-12-06T08:50:00Z</dcterms:modified>
  <cp:category/>
</cp:coreProperties>
</file>