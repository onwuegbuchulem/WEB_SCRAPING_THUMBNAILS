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8C7" w:rsidRDefault="005701EA">
      <w:r>
        <w:t>By the late 1960s, data storage devices and computer terminals became inexpensive enough that programs could be created by typing directly into the computers..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</w:t>
      </w:r>
      <w:r>
        <w:t>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There are many approaches t</w:t>
      </w:r>
      <w:r>
        <w:t>o the Software development process.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Integrated development environments (IDEs) aim to integrate all such help.</w:t>
      </w:r>
    </w:p>
    <w:sectPr w:rsidR="00506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712000">
    <w:abstractNumId w:val="8"/>
  </w:num>
  <w:num w:numId="2" w16cid:durableId="481046364">
    <w:abstractNumId w:val="6"/>
  </w:num>
  <w:num w:numId="3" w16cid:durableId="1880587896">
    <w:abstractNumId w:val="5"/>
  </w:num>
  <w:num w:numId="4" w16cid:durableId="1232547466">
    <w:abstractNumId w:val="4"/>
  </w:num>
  <w:num w:numId="5" w16cid:durableId="432014827">
    <w:abstractNumId w:val="7"/>
  </w:num>
  <w:num w:numId="6" w16cid:durableId="1905291648">
    <w:abstractNumId w:val="3"/>
  </w:num>
  <w:num w:numId="7" w16cid:durableId="316299569">
    <w:abstractNumId w:val="2"/>
  </w:num>
  <w:num w:numId="8" w16cid:durableId="343285772">
    <w:abstractNumId w:val="1"/>
  </w:num>
  <w:num w:numId="9" w16cid:durableId="41524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8C7"/>
    <w:rsid w:val="005701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