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350B" w:rsidRDefault="00BB6ABF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FORTRAN, the first </w:t>
      </w:r>
      <w:r>
        <w:t>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I</w:t>
      </w:r>
      <w:r>
        <w:t>t is usually easier to code in "high-level" languages than in "low-level" ones.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Normally the first step in debugging is to attempt to reproduce the problem.</w:t>
      </w:r>
      <w:r>
        <w:br/>
        <w:t>Many programmers use forms of Agile software development where the various stages of formal software development are mo</w:t>
      </w:r>
      <w:r>
        <w:t>re integrated together into short cycles that take a few weeks rather than years.</w:t>
      </w:r>
      <w:r>
        <w:br/>
        <w:t>One approach popular for requirements analysis is Use Case analysis.</w:t>
      </w:r>
      <w:r>
        <w:br/>
        <w:t xml:space="preserve"> Implementation techniques include imperative languages (object-oriented or procedural), functional languages, and logic languages.</w:t>
      </w:r>
      <w:r>
        <w:br/>
        <w:t>Some text editors such as Emacs allow GDB to be invoked through them, to provide a visual environment.</w:t>
      </w:r>
      <w:r>
        <w:br/>
        <w:t>There exist a lot of different approaches for each of those tasks.</w:t>
      </w:r>
      <w:r>
        <w:br/>
        <w:t>This can be a non-trivial task, for example as with paralle</w:t>
      </w:r>
      <w:r>
        <w:t>l processes or some unusual software bugs.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54350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7671742">
    <w:abstractNumId w:val="8"/>
  </w:num>
  <w:num w:numId="2" w16cid:durableId="2041932899">
    <w:abstractNumId w:val="6"/>
  </w:num>
  <w:num w:numId="3" w16cid:durableId="972638735">
    <w:abstractNumId w:val="5"/>
  </w:num>
  <w:num w:numId="4" w16cid:durableId="888147640">
    <w:abstractNumId w:val="4"/>
  </w:num>
  <w:num w:numId="5" w16cid:durableId="1544560250">
    <w:abstractNumId w:val="7"/>
  </w:num>
  <w:num w:numId="6" w16cid:durableId="322005411">
    <w:abstractNumId w:val="3"/>
  </w:num>
  <w:num w:numId="7" w16cid:durableId="113721544">
    <w:abstractNumId w:val="2"/>
  </w:num>
  <w:num w:numId="8" w16cid:durableId="1561359407">
    <w:abstractNumId w:val="1"/>
  </w:num>
  <w:num w:numId="9" w16cid:durableId="182223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350B"/>
    <w:rsid w:val="00AA1D8D"/>
    <w:rsid w:val="00B47730"/>
    <w:rsid w:val="00BB6AB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2023-12-06T12:38:00Z</dcterms:modified>
  <cp:category/>
</cp:coreProperties>
</file>