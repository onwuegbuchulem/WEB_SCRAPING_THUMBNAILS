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B002F" w:rsidRDefault="008C72F4">
      <w:r>
        <w:t>Trade-offs from this ideal involve finding enough programmers who know the language to build a team, the availability of compilers for that language, and the efficiency with which programs written in a given language execute..</w:t>
      </w:r>
      <w:r>
        <w:br/>
      </w:r>
      <w:r>
        <w:t xml:space="preserve"> In the 1880s, Herman Hollerith invented the concept of storing data in machine-readable form.</w:t>
      </w:r>
      <w:r>
        <w:br/>
        <w:t xml:space="preserve"> Following a consistent programming style often helps readability.</w:t>
      </w:r>
      <w:r>
        <w:br/>
        <w:t>In 1801, the Jacquard loom could produce entirely different weaves by changing the "program" – a series of pasteboard cards with holes punched in them.</w:t>
      </w:r>
      <w:r>
        <w:br/>
        <w:t>It involves designing and implementing algorithms, step-by-step specifications of procedures, by writing code in one or more programming languages.</w:t>
      </w:r>
      <w:r>
        <w:br/>
        <w:t xml:space="preserve">Integrated development environments (IDEs) aim to </w:t>
      </w:r>
      <w:r>
        <w:t>integrate all such help.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It is usually easier to code in "high-level" languages than in "low-level" ones.</w:t>
      </w:r>
      <w:r>
        <w:br/>
        <w:t>There are many approaches to the Software development process.</w:t>
      </w:r>
      <w:r>
        <w:br/>
        <w:t>Many applications use a mix of several languages in their construction and use.</w:t>
      </w:r>
      <w:r>
        <w:br/>
        <w:t>They are the building blocks for</w:t>
      </w:r>
      <w:r>
        <w:t xml:space="preserve"> all software, from the simplest applications to the most sophisticated ones.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Also, specific user environment and usage history can make it difficult to reproduce the problem.</w:t>
      </w:r>
      <w:r>
        <w:br/>
        <w:t>There exist a lot of different approaches for each of those tasks.</w:t>
      </w:r>
      <w:r>
        <w:br/>
        <w:t xml:space="preserve"> It is very difficult to determine what are the most popul</w:t>
      </w:r>
      <w:r>
        <w:t>ar modern programming languages.</w:t>
      </w:r>
    </w:p>
    <w:sectPr w:rsidR="00AB002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62717875">
    <w:abstractNumId w:val="8"/>
  </w:num>
  <w:num w:numId="2" w16cid:durableId="1180004977">
    <w:abstractNumId w:val="6"/>
  </w:num>
  <w:num w:numId="3" w16cid:durableId="741952663">
    <w:abstractNumId w:val="5"/>
  </w:num>
  <w:num w:numId="4" w16cid:durableId="1275675845">
    <w:abstractNumId w:val="4"/>
  </w:num>
  <w:num w:numId="5" w16cid:durableId="1643581010">
    <w:abstractNumId w:val="7"/>
  </w:num>
  <w:num w:numId="6" w16cid:durableId="512453360">
    <w:abstractNumId w:val="3"/>
  </w:num>
  <w:num w:numId="7" w16cid:durableId="1843856422">
    <w:abstractNumId w:val="2"/>
  </w:num>
  <w:num w:numId="8" w16cid:durableId="1790781269">
    <w:abstractNumId w:val="1"/>
  </w:num>
  <w:num w:numId="9" w16cid:durableId="1236823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C72F4"/>
    <w:rsid w:val="00AA1D8D"/>
    <w:rsid w:val="00AB002F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2023-12-06T11:34:00Z</dcterms:modified>
  <cp:category/>
</cp:coreProperties>
</file>