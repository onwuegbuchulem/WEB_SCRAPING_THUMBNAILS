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AE8" w:rsidRDefault="0013683D">
      <w:r>
        <w:t xml:space="preserve"> Implementation techniques include imperative languages (object-oriented or procedural), functional languages, and logic languages..</w:t>
      </w:r>
      <w:r>
        <w:br/>
        <w:t xml:space="preserve"> Computer programmers are those who write computer software.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>Unreadable code often leads to bugs, inefficiencies, and duplicated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</w:t>
      </w:r>
      <w:r>
        <w:t>ogram may need to be simplified to make it easier to debug.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Whatever the approach to development may be, the final program must satisfy some fundamental properties.</w:t>
      </w:r>
      <w:r>
        <w:br/>
        <w:t>For example, COBOL is still strong in corporate</w:t>
      </w:r>
      <w:r>
        <w:t xml:space="preserve"> data centers often on large mainframe computers, Fortran in engineering applications, scripting languages in Web development, and C in embedded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Sometimes software development is known as software engineering, especially when it employs formal methods or follows an </w:t>
      </w:r>
      <w:r>
        <w:t>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Ideally, the programming language best suited for the task at hand will be selected.</w:t>
      </w:r>
    </w:p>
    <w:sectPr w:rsidR="00C03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236627">
    <w:abstractNumId w:val="8"/>
  </w:num>
  <w:num w:numId="2" w16cid:durableId="448663098">
    <w:abstractNumId w:val="6"/>
  </w:num>
  <w:num w:numId="3" w16cid:durableId="1100685551">
    <w:abstractNumId w:val="5"/>
  </w:num>
  <w:num w:numId="4" w16cid:durableId="1718047007">
    <w:abstractNumId w:val="4"/>
  </w:num>
  <w:num w:numId="5" w16cid:durableId="1990287749">
    <w:abstractNumId w:val="7"/>
  </w:num>
  <w:num w:numId="6" w16cid:durableId="141242743">
    <w:abstractNumId w:val="3"/>
  </w:num>
  <w:num w:numId="7" w16cid:durableId="457072911">
    <w:abstractNumId w:val="2"/>
  </w:num>
  <w:num w:numId="8" w16cid:durableId="1187910236">
    <w:abstractNumId w:val="1"/>
  </w:num>
  <w:num w:numId="9" w16cid:durableId="121866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83D"/>
    <w:rsid w:val="0015074B"/>
    <w:rsid w:val="0029639D"/>
    <w:rsid w:val="00326F90"/>
    <w:rsid w:val="00AA1D8D"/>
    <w:rsid w:val="00B47730"/>
    <w:rsid w:val="00C03AE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