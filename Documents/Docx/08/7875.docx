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00E5" w:rsidRDefault="00EC0A6A">
      <w:r>
        <w:t xml:space="preserve"> Whatever the approach to development may be, the final program must satisfy some fundamental properties..</w:t>
      </w:r>
      <w:r>
        <w:br/>
        <w:t xml:space="preserve">By the late 1960s, data storage devices and computer terminals became inexpensive enough that programs could be created by typing directly into </w:t>
      </w:r>
      <w:r>
        <w:t>the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This can be a non-trivial task, for example as with parallel processes or some unusual software bugs.</w:t>
      </w:r>
      <w:r>
        <w:br/>
        <w:t>In the 9th century, the Arab mathematician Al-Kindi described a cryptographic algorithm for deciphering encrypted code, in A Manuscript on Deciph</w:t>
      </w:r>
      <w:r>
        <w:t>ering Cryptographic Messages.</w:t>
      </w:r>
      <w:r>
        <w:br/>
        <w:t xml:space="preserve"> Programmable devices have existed for centuries.</w:t>
      </w:r>
      <w:r>
        <w:br/>
        <w:t>It affects the aspects of quality above, including portability, usability and most importantly maintainability.</w:t>
      </w:r>
      <w:r>
        <w:br/>
        <w:t xml:space="preserve"> Machine code was the language of early programs, written in the instruction set of the particular machine, often in binary notation.</w:t>
      </w:r>
      <w:r>
        <w:br/>
      </w:r>
      <w:r>
        <w:br/>
        <w:t>Some languages are more prone to some kinds of faults because their specification does not require compilers to perform as much checking as other languages.</w:t>
      </w:r>
      <w:r>
        <w:br/>
        <w:t xml:space="preserve"> High-level languages made t</w:t>
      </w:r>
      <w:r>
        <w:t>he process of developing a program simpler and more understandable, and less bound to the underlying hardware.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Assembly languages were soon developed that let the programmer specify instruction in a text format (e.g., ADD X, TOTAL), wit</w:t>
      </w:r>
      <w:r>
        <w:t>h abbreviations for each operation code and meaningful names for specifying addresses.</w:t>
      </w:r>
      <w:r>
        <w:br/>
        <w:t>They are the building blocks for all software, from the simplest applications to the most sophisticated ones.</w:t>
      </w:r>
      <w:r>
        <w:br/>
        <w:t>For this purpose, algorithms are classified into orders using so-called Big O notation, which expresses resource use, such as execution time or memory consumption, in terms of the size of an input.</w:t>
      </w:r>
    </w:p>
    <w:sectPr w:rsidR="00DE00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8455137">
    <w:abstractNumId w:val="8"/>
  </w:num>
  <w:num w:numId="2" w16cid:durableId="418453042">
    <w:abstractNumId w:val="6"/>
  </w:num>
  <w:num w:numId="3" w16cid:durableId="1883252530">
    <w:abstractNumId w:val="5"/>
  </w:num>
  <w:num w:numId="4" w16cid:durableId="1368331927">
    <w:abstractNumId w:val="4"/>
  </w:num>
  <w:num w:numId="5" w16cid:durableId="582883373">
    <w:abstractNumId w:val="7"/>
  </w:num>
  <w:num w:numId="6" w16cid:durableId="1336608922">
    <w:abstractNumId w:val="3"/>
  </w:num>
  <w:num w:numId="7" w16cid:durableId="595793480">
    <w:abstractNumId w:val="2"/>
  </w:num>
  <w:num w:numId="8" w16cid:durableId="806046604">
    <w:abstractNumId w:val="1"/>
  </w:num>
  <w:num w:numId="9" w16cid:durableId="199256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E00E5"/>
    <w:rsid w:val="00EC0A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2023-12-06T05:53:00Z</dcterms:modified>
  <cp:category/>
</cp:coreProperties>
</file>