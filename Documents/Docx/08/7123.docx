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4105" w:rsidRDefault="000164E8">
      <w:r>
        <w:t>Ideally, the programming language best suited for the task at hand will be selected..</w:t>
      </w:r>
      <w:r>
        <w:br/>
        <w:t xml:space="preserve"> Code-breaking algorithms have also existed for centuries.</w:t>
      </w:r>
      <w:r>
        <w:br/>
        <w:t xml:space="preserve">Many factors, having little or nothing to do with the ability of the computer to efficiently compile and </w:t>
      </w:r>
      <w:r>
        <w:t>execute the code, contribute to readability.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Scripting and breakpointing is also part of this process.</w:t>
      </w:r>
      <w:r>
        <w:br/>
        <w:t>Also, specific user environment and usage history can make it difficult to reproduce the problem.</w:t>
      </w:r>
      <w:r>
        <w:br/>
        <w:t>One approach popular for requirements analysis is Use Case analysis.</w:t>
      </w:r>
      <w:r>
        <w:br/>
        <w:t xml:space="preserve">Use of </w:t>
      </w:r>
      <w:r>
        <w:t>a static code analysis tool can help detect some possible problems.</w:t>
      </w:r>
      <w:r>
        <w:br/>
        <w:t>There are many approaches to the Software development process.</w:t>
      </w:r>
      <w:r>
        <w:br/>
        <w:t>Text editors were also developed that allowed changes and corrections to be made much more easily than with punched cards.</w:t>
      </w:r>
      <w:r>
        <w:br/>
        <w:t>Techniques like Code refactoring can enhance readability.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</w:t>
      </w:r>
      <w:r>
        <w:t>Various visual programming languages have also been developed with the intent to resolve readability concerns by adopting non-traditional approaches to code structure and display.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A study found that a few simple readability transformations made code shorter and drastically reduced the time to understand it.</w:t>
      </w:r>
    </w:p>
    <w:sectPr w:rsidR="009641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2877637">
    <w:abstractNumId w:val="8"/>
  </w:num>
  <w:num w:numId="2" w16cid:durableId="2043555776">
    <w:abstractNumId w:val="6"/>
  </w:num>
  <w:num w:numId="3" w16cid:durableId="359743511">
    <w:abstractNumId w:val="5"/>
  </w:num>
  <w:num w:numId="4" w16cid:durableId="385179437">
    <w:abstractNumId w:val="4"/>
  </w:num>
  <w:num w:numId="5" w16cid:durableId="2136478928">
    <w:abstractNumId w:val="7"/>
  </w:num>
  <w:num w:numId="6" w16cid:durableId="1287077325">
    <w:abstractNumId w:val="3"/>
  </w:num>
  <w:num w:numId="7" w16cid:durableId="1914314801">
    <w:abstractNumId w:val="2"/>
  </w:num>
  <w:num w:numId="8" w16cid:durableId="1999923529">
    <w:abstractNumId w:val="1"/>
  </w:num>
  <w:num w:numId="9" w16cid:durableId="8153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4E8"/>
    <w:rsid w:val="00034616"/>
    <w:rsid w:val="0006063C"/>
    <w:rsid w:val="0015074B"/>
    <w:rsid w:val="0029639D"/>
    <w:rsid w:val="00326F90"/>
    <w:rsid w:val="0096410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2023-12-06T11:34:00Z</dcterms:modified>
  <cp:category/>
</cp:coreProperties>
</file>