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6FE6" w:rsidRDefault="00666590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When debugging the problem in a GUI, the </w:t>
      </w:r>
      <w:r>
        <w:t>programmer can try to skip some user interaction from the original problem description and check if remaining actions are sufficient for bugs to appear.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</w:t>
      </w:r>
      <w:r>
        <w:t>p for computer research.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Ideally, the programming language best suited for the task at hand will be selected.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 following properties are among the most i</w:t>
      </w:r>
      <w:r>
        <w:t>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Following a consistent programming style often helps readability.</w:t>
      </w:r>
      <w:r>
        <w:br/>
        <w:t xml:space="preserve"> Different programming languages support different styles of programming (called programming paradigms).</w:t>
      </w:r>
      <w:r>
        <w:br/>
        <w:t>Many factors, having little or nothing to do with the ability of the computer to efficiently compile and execute the code, contribute to readability.</w:t>
      </w:r>
      <w:r>
        <w:br/>
        <w:t>There exist a lot of dif</w:t>
      </w:r>
      <w:r>
        <w:t>ferent approaches for each of those tasks.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Auxiliary tasks accompanying and related to programming include analyzing requirem</w:t>
      </w:r>
      <w:r>
        <w:t>ents, testing, debugging (investigating and fixing problems), implementation of build systems, and management of derived artifacts, such as programs' machine code.</w:t>
      </w:r>
    </w:p>
    <w:sectPr w:rsidR="00CF6F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1009950">
    <w:abstractNumId w:val="8"/>
  </w:num>
  <w:num w:numId="2" w16cid:durableId="1828132622">
    <w:abstractNumId w:val="6"/>
  </w:num>
  <w:num w:numId="3" w16cid:durableId="1824616205">
    <w:abstractNumId w:val="5"/>
  </w:num>
  <w:num w:numId="4" w16cid:durableId="1685672191">
    <w:abstractNumId w:val="4"/>
  </w:num>
  <w:num w:numId="5" w16cid:durableId="1490555546">
    <w:abstractNumId w:val="7"/>
  </w:num>
  <w:num w:numId="6" w16cid:durableId="1353191231">
    <w:abstractNumId w:val="3"/>
  </w:num>
  <w:num w:numId="7" w16cid:durableId="354694272">
    <w:abstractNumId w:val="2"/>
  </w:num>
  <w:num w:numId="8" w16cid:durableId="1860703811">
    <w:abstractNumId w:val="1"/>
  </w:num>
  <w:num w:numId="9" w16cid:durableId="2118942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6590"/>
    <w:rsid w:val="00AA1D8D"/>
    <w:rsid w:val="00B47730"/>
    <w:rsid w:val="00CB0664"/>
    <w:rsid w:val="00CF6F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2023-12-06T06:11:00Z</dcterms:modified>
  <cp:category/>
</cp:coreProperties>
</file>