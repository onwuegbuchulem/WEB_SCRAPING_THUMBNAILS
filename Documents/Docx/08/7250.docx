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AF7" w:rsidRDefault="00695F68">
      <w:r>
        <w:t>A study found that a few simple readability transformations made code shorter and drastically reduced the time to understand it..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Ideally, the programming language best suited for the task at hand wil</w:t>
      </w:r>
      <w:r>
        <w:t>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simplified to make it easier to debug.</w:t>
      </w:r>
      <w:r>
        <w:br/>
        <w:t>It affects the aspects of quality above, including portability, usability and most importantly maintainability.</w:t>
      </w:r>
      <w:r>
        <w:br/>
        <w:t>Languages form an approximate</w:t>
      </w:r>
      <w:r>
        <w:t xml:space="preserve">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>Tex</w:t>
      </w:r>
      <w:r>
        <w:t>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</w:p>
    <w:sectPr w:rsidR="002F4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992048">
    <w:abstractNumId w:val="8"/>
  </w:num>
  <w:num w:numId="2" w16cid:durableId="1977300783">
    <w:abstractNumId w:val="6"/>
  </w:num>
  <w:num w:numId="3" w16cid:durableId="408162757">
    <w:abstractNumId w:val="5"/>
  </w:num>
  <w:num w:numId="4" w16cid:durableId="1095051474">
    <w:abstractNumId w:val="4"/>
  </w:num>
  <w:num w:numId="5" w16cid:durableId="1096751460">
    <w:abstractNumId w:val="7"/>
  </w:num>
  <w:num w:numId="6" w16cid:durableId="201483564">
    <w:abstractNumId w:val="3"/>
  </w:num>
  <w:num w:numId="7" w16cid:durableId="862716025">
    <w:abstractNumId w:val="2"/>
  </w:num>
  <w:num w:numId="8" w16cid:durableId="1686059164">
    <w:abstractNumId w:val="1"/>
  </w:num>
  <w:num w:numId="9" w16cid:durableId="207146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AF7"/>
    <w:rsid w:val="00326F90"/>
    <w:rsid w:val="00695F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