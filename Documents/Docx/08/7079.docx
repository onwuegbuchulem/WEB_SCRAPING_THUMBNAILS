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B2A" w:rsidRDefault="0035565C">
      <w:r>
        <w:t>A study found that a few simple readability transformations made code shorter and drastically reduced the time to understand it..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readability is more than just programming style.</w:t>
      </w:r>
      <w:r>
        <w:br/>
        <w:t>In 1206, the Arab engineer Al-Jazari invented a programmable drum machine where a musical mechanical</w:t>
      </w:r>
      <w:r>
        <w:t xml:space="preserve">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</w:t>
      </w:r>
      <w:r>
        <w:t>e, COBOL 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Some language</w:t>
      </w:r>
      <w:r>
        <w:t>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</w:p>
    <w:sectPr w:rsidR="00837B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266796">
    <w:abstractNumId w:val="8"/>
  </w:num>
  <w:num w:numId="2" w16cid:durableId="800075404">
    <w:abstractNumId w:val="6"/>
  </w:num>
  <w:num w:numId="3" w16cid:durableId="827552208">
    <w:abstractNumId w:val="5"/>
  </w:num>
  <w:num w:numId="4" w16cid:durableId="1371220706">
    <w:abstractNumId w:val="4"/>
  </w:num>
  <w:num w:numId="5" w16cid:durableId="674070420">
    <w:abstractNumId w:val="7"/>
  </w:num>
  <w:num w:numId="6" w16cid:durableId="642470868">
    <w:abstractNumId w:val="3"/>
  </w:num>
  <w:num w:numId="7" w16cid:durableId="96945773">
    <w:abstractNumId w:val="2"/>
  </w:num>
  <w:num w:numId="8" w16cid:durableId="1257903509">
    <w:abstractNumId w:val="1"/>
  </w:num>
  <w:num w:numId="9" w16cid:durableId="214161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65C"/>
    <w:rsid w:val="00837B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