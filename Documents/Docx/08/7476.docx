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A5A" w:rsidRDefault="005A2AD4">
      <w:r>
        <w:t xml:space="preserve"> It is very difficult to determine what are the most popular modern programming languages..</w:t>
      </w:r>
      <w:r>
        <w:br/>
        <w:t>Scripting and breakpointing is also part of this process.</w:t>
      </w:r>
      <w:r>
        <w:br/>
      </w:r>
      <w:r>
        <w:br/>
      </w:r>
      <w:r>
        <w:t xml:space="preserve"> Computer programming or coding is the composition of sequences of instructions, called programs, that computers can follow to perform tasks.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FORTRAN, the first widely used high-level language to have a functional implementation, came o</w:t>
      </w:r>
      <w:r>
        <w:t>ut in 1957, and many other languages were soon developed—in particular, COBOL aimed at commercial data processing, and Lisp for computer research.</w:t>
      </w:r>
      <w:r>
        <w:br/>
        <w:t>Many factors, having little or nothing to do with the ability of the computer to efficiently compile and execute the code, contribute to readability.</w:t>
      </w:r>
      <w:r>
        <w:br/>
        <w:t xml:space="preserve"> Programmable devices have existed for centuries.</w:t>
      </w:r>
      <w:r>
        <w:br/>
        <w:t>However, with the concept of the stored-program computer introduced in 1949, both programs and data were stored and manipulated in the same way in computer memory.</w:t>
      </w:r>
      <w:r>
        <w:br/>
        <w:t>S</w:t>
      </w:r>
      <w:r>
        <w:t>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first program for the Analytical Engine in 1837.</w:t>
      </w:r>
      <w:r>
        <w:br/>
        <w:t>Text editors were also developed that allowed changes and corrections to be made much more easily than with punched cards.</w:t>
      </w:r>
      <w:r>
        <w:br/>
        <w:t xml:space="preserve"> Computer programmers are those who write computer s</w:t>
      </w:r>
      <w:r>
        <w:t>oftware.</w:t>
      </w:r>
      <w:r>
        <w:br/>
        <w:t>They are the building blocks for all software, from the simplest applications to the most sophisticated ones.</w:t>
      </w:r>
      <w:r>
        <w:br/>
        <w:t xml:space="preserve"> After the bug is reproduced, the input of the program may need to be simplified to make it easier to debug.</w:t>
      </w:r>
      <w:r>
        <w:br/>
        <w:t xml:space="preserve"> Popular modeling techniques include Object-Oriented Analysis and Design (OOAD) and Model-Driven Architecture (MDA).</w:t>
      </w:r>
    </w:p>
    <w:sectPr w:rsidR="00966A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863694">
    <w:abstractNumId w:val="8"/>
  </w:num>
  <w:num w:numId="2" w16cid:durableId="1206865692">
    <w:abstractNumId w:val="6"/>
  </w:num>
  <w:num w:numId="3" w16cid:durableId="1907108818">
    <w:abstractNumId w:val="5"/>
  </w:num>
  <w:num w:numId="4" w16cid:durableId="226452016">
    <w:abstractNumId w:val="4"/>
  </w:num>
  <w:num w:numId="5" w16cid:durableId="176114364">
    <w:abstractNumId w:val="7"/>
  </w:num>
  <w:num w:numId="6" w16cid:durableId="2139688824">
    <w:abstractNumId w:val="3"/>
  </w:num>
  <w:num w:numId="7" w16cid:durableId="18361210">
    <w:abstractNumId w:val="2"/>
  </w:num>
  <w:num w:numId="8" w16cid:durableId="230040031">
    <w:abstractNumId w:val="1"/>
  </w:num>
  <w:num w:numId="9" w16cid:durableId="160380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AD4"/>
    <w:rsid w:val="00966A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