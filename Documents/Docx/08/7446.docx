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9D0" w:rsidRDefault="001254E6">
      <w:r>
        <w:t>Scripting and breakpointing is also part of this process..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to 1843, when </w:t>
      </w:r>
      <w:r>
        <w:t>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often provi</w:t>
      </w:r>
      <w:r>
        <w:t>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</w:t>
      </w:r>
      <w:r>
        <w:t>pment environments (IDEs) aim to integrate all such help.</w:t>
      </w:r>
    </w:p>
    <w:sectPr w:rsidR="00614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631393">
    <w:abstractNumId w:val="8"/>
  </w:num>
  <w:num w:numId="2" w16cid:durableId="1557428517">
    <w:abstractNumId w:val="6"/>
  </w:num>
  <w:num w:numId="3" w16cid:durableId="1401056509">
    <w:abstractNumId w:val="5"/>
  </w:num>
  <w:num w:numId="4" w16cid:durableId="1872104811">
    <w:abstractNumId w:val="4"/>
  </w:num>
  <w:num w:numId="5" w16cid:durableId="1853908152">
    <w:abstractNumId w:val="7"/>
  </w:num>
  <w:num w:numId="6" w16cid:durableId="958146237">
    <w:abstractNumId w:val="3"/>
  </w:num>
  <w:num w:numId="7" w16cid:durableId="2025008128">
    <w:abstractNumId w:val="2"/>
  </w:num>
  <w:num w:numId="8" w16cid:durableId="1223982811">
    <w:abstractNumId w:val="1"/>
  </w:num>
  <w:num w:numId="9" w16cid:durableId="169477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4E6"/>
    <w:rsid w:val="0015074B"/>
    <w:rsid w:val="0029639D"/>
    <w:rsid w:val="00326F90"/>
    <w:rsid w:val="006149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