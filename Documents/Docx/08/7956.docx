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8DB" w:rsidRDefault="005C7B4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because an assembly language is little more than a different notation fo</w:t>
      </w:r>
      <w:r>
        <w:t>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</w:t>
      </w:r>
      <w:r>
        <w:t xml:space="preserve">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</w:p>
    <w:sectPr w:rsidR="008B18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038886">
    <w:abstractNumId w:val="8"/>
  </w:num>
  <w:num w:numId="2" w16cid:durableId="2053117073">
    <w:abstractNumId w:val="6"/>
  </w:num>
  <w:num w:numId="3" w16cid:durableId="1232541064">
    <w:abstractNumId w:val="5"/>
  </w:num>
  <w:num w:numId="4" w16cid:durableId="285046712">
    <w:abstractNumId w:val="4"/>
  </w:num>
  <w:num w:numId="5" w16cid:durableId="158156436">
    <w:abstractNumId w:val="7"/>
  </w:num>
  <w:num w:numId="6" w16cid:durableId="216165070">
    <w:abstractNumId w:val="3"/>
  </w:num>
  <w:num w:numId="7" w16cid:durableId="1380664516">
    <w:abstractNumId w:val="2"/>
  </w:num>
  <w:num w:numId="8" w16cid:durableId="783383497">
    <w:abstractNumId w:val="1"/>
  </w:num>
  <w:num w:numId="9" w16cid:durableId="90676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B4F"/>
    <w:rsid w:val="008B18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