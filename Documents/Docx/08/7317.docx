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13D1" w:rsidRDefault="00B640BE">
      <w:r>
        <w:t xml:space="preserve"> Whatever the approach to development may be, the final program must satisfy some fundamental properties..</w:t>
      </w:r>
      <w:r>
        <w:br/>
        <w:t xml:space="preserve">Later a control panel (plug board) added to his 1906 Type I Tabulator allowed it to be programmed for different jobs, and by the late 1940s, unit </w:t>
      </w:r>
      <w:r>
        <w:t>record equipment such as the IBM 602 and IBM 604, were programmed by control panels in a similar way, as were the first electronic computers.</w:t>
      </w:r>
      <w:r>
        <w:br/>
        <w:t>Unreadable code often leads to bugs, inefficiencies, and duplicated code.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In 1801, the Jacquard loom could produce entirely different weaves by changing the "program" – a series of pasteboard cards with holes</w:t>
      </w:r>
      <w:r>
        <w:t xml:space="preserve"> punched in them.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Debugging is often done with IDEs. Standalone debuggers like GDB are also used, and these often p</w:t>
      </w:r>
      <w:r>
        <w:t>rovide less of a visual environment, usually using a command line.</w:t>
      </w:r>
      <w:r>
        <w:br/>
        <w:t xml:space="preserve"> Programmable devices have existed for centuries.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</w:t>
      </w:r>
      <w:r>
        <w:t>ehend the purpose, control flow, and operation of source code.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 xml:space="preserve"> After the bug is reproduced, the input of the program may need to be simplifie</w:t>
      </w:r>
      <w:r>
        <w:t>d to make it easier to debug.</w:t>
      </w:r>
      <w:r>
        <w:br/>
        <w:t xml:space="preserve"> Different programming languages support different styles of programming (called programming paradigms).</w:t>
      </w:r>
    </w:p>
    <w:sectPr w:rsidR="000013D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89620690">
    <w:abstractNumId w:val="8"/>
  </w:num>
  <w:num w:numId="2" w16cid:durableId="134683840">
    <w:abstractNumId w:val="6"/>
  </w:num>
  <w:num w:numId="3" w16cid:durableId="38091307">
    <w:abstractNumId w:val="5"/>
  </w:num>
  <w:num w:numId="4" w16cid:durableId="1056663285">
    <w:abstractNumId w:val="4"/>
  </w:num>
  <w:num w:numId="5" w16cid:durableId="1905293100">
    <w:abstractNumId w:val="7"/>
  </w:num>
  <w:num w:numId="6" w16cid:durableId="936594507">
    <w:abstractNumId w:val="3"/>
  </w:num>
  <w:num w:numId="7" w16cid:durableId="946814356">
    <w:abstractNumId w:val="2"/>
  </w:num>
  <w:num w:numId="8" w16cid:durableId="1015036163">
    <w:abstractNumId w:val="1"/>
  </w:num>
  <w:num w:numId="9" w16cid:durableId="615990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13D1"/>
    <w:rsid w:val="00034616"/>
    <w:rsid w:val="0006063C"/>
    <w:rsid w:val="0015074B"/>
    <w:rsid w:val="0029639D"/>
    <w:rsid w:val="00326F90"/>
    <w:rsid w:val="00AA1D8D"/>
    <w:rsid w:val="00B47730"/>
    <w:rsid w:val="00B640B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2023-12-06T11:35:00Z</dcterms:modified>
  <cp:category/>
</cp:coreProperties>
</file>