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8F2" w:rsidRDefault="00775087">
      <w:r>
        <w:t>Use of a static code analysis tool can help detect some possible problems..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It is usually </w:t>
      </w:r>
      <w:r>
        <w:t>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Integrated developme</w:t>
      </w:r>
      <w:r>
        <w:t>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It involves designing and implementing algorithms, step-by-step specifications of procedures, by writing code in one </w:t>
      </w:r>
      <w:r>
        <w:t>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</w:r>
    </w:p>
    <w:sectPr w:rsidR="00AF5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424241">
    <w:abstractNumId w:val="8"/>
  </w:num>
  <w:num w:numId="2" w16cid:durableId="363364221">
    <w:abstractNumId w:val="6"/>
  </w:num>
  <w:num w:numId="3" w16cid:durableId="1277982660">
    <w:abstractNumId w:val="5"/>
  </w:num>
  <w:num w:numId="4" w16cid:durableId="1855799645">
    <w:abstractNumId w:val="4"/>
  </w:num>
  <w:num w:numId="5" w16cid:durableId="423189525">
    <w:abstractNumId w:val="7"/>
  </w:num>
  <w:num w:numId="6" w16cid:durableId="65733279">
    <w:abstractNumId w:val="3"/>
  </w:num>
  <w:num w:numId="7" w16cid:durableId="1469280441">
    <w:abstractNumId w:val="2"/>
  </w:num>
  <w:num w:numId="8" w16cid:durableId="858399296">
    <w:abstractNumId w:val="1"/>
  </w:num>
  <w:num w:numId="9" w16cid:durableId="199348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5087"/>
    <w:rsid w:val="00AA1D8D"/>
    <w:rsid w:val="00AF58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