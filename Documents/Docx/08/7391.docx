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36A0" w:rsidRDefault="003017E4">
      <w:r>
        <w:t>The choice of language used is subject to many considerations, such as company policy, suitability to task, availability of third-party packages, or individual preference..</w:t>
      </w:r>
      <w:r>
        <w:br/>
        <w:t xml:space="preserve">It involves designing and implementing algorithms, step-by-step </w:t>
      </w:r>
      <w:r>
        <w:t>specifications of procedures, by writing code in one or more programming languages.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Normally the first step in debugging is to attempt to reproduce the problem.</w:t>
      </w:r>
      <w:r>
        <w:br/>
        <w:t xml:space="preserve"> Debugging is a very important task in the software development process since having defects in a progra</w:t>
      </w:r>
      <w:r>
        <w:t>m can have significant consequences for its users.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A study found that a few simple r</w:t>
      </w:r>
      <w:r>
        <w:t>eadability transformations made code shorter and drastically reduced the time to understand it.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However, Charles Babbage had already written his first program for the Analytical Engine in 1837.</w:t>
      </w:r>
      <w:r>
        <w:br/>
        <w:t>Sometimes software development is known as software engineering, especially when it employs formal methods or follows an engineering design process.</w:t>
      </w:r>
      <w:r>
        <w:br/>
        <w:t>Techniques like Code refac</w:t>
      </w:r>
      <w:r>
        <w:t>toring can enhance readability.</w:t>
      </w:r>
      <w:r>
        <w:br/>
        <w:t>He gave the first description of cryptanalysis by frequency analysis, the earliest code-breaking algorithm.</w:t>
      </w:r>
      <w:r>
        <w:br/>
        <w:t>It affects the aspects of quality above, including portability, usability and most importantly maintainability.</w:t>
      </w:r>
      <w:r>
        <w:br/>
        <w:t xml:space="preserve"> High-level languages made the process of developing a program simpler and more understandable, and less bound to the underlying hardware.</w:t>
      </w:r>
    </w:p>
    <w:sectPr w:rsidR="00F836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8615636">
    <w:abstractNumId w:val="8"/>
  </w:num>
  <w:num w:numId="2" w16cid:durableId="267080800">
    <w:abstractNumId w:val="6"/>
  </w:num>
  <w:num w:numId="3" w16cid:durableId="1811169181">
    <w:abstractNumId w:val="5"/>
  </w:num>
  <w:num w:numId="4" w16cid:durableId="1829637122">
    <w:abstractNumId w:val="4"/>
  </w:num>
  <w:num w:numId="5" w16cid:durableId="221066208">
    <w:abstractNumId w:val="7"/>
  </w:num>
  <w:num w:numId="6" w16cid:durableId="283850732">
    <w:abstractNumId w:val="3"/>
  </w:num>
  <w:num w:numId="7" w16cid:durableId="212892588">
    <w:abstractNumId w:val="2"/>
  </w:num>
  <w:num w:numId="8" w16cid:durableId="726343145">
    <w:abstractNumId w:val="1"/>
  </w:num>
  <w:num w:numId="9" w16cid:durableId="1463038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17E4"/>
    <w:rsid w:val="00326F90"/>
    <w:rsid w:val="00AA1D8D"/>
    <w:rsid w:val="00B47730"/>
    <w:rsid w:val="00CB0664"/>
    <w:rsid w:val="00F836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2023-12-06T05:42:00Z</dcterms:modified>
  <cp:category/>
</cp:coreProperties>
</file>