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BB2" w:rsidRDefault="00A00B9F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There are m</w:t>
      </w:r>
      <w:r>
        <w:t>any approaches to the Software development process.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br/>
        <w:t xml:space="preserve"> Machine code was the language of early programs, written in the instruction set of the particular machine, often in binary notation.</w:t>
      </w:r>
      <w:r>
        <w:br/>
        <w:t>Sometimes software development is known as software engineering, especially when it employs formal methods or follows an engineering design process.</w:t>
      </w:r>
      <w:r>
        <w:br/>
        <w:t>It i</w:t>
      </w:r>
      <w:r>
        <w:t>s usually easier to code in "high-level" languages than in "low-level" ones.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After the bug is reproduced, the input of the program may need to be simplified to make it easier to debug.</w:t>
      </w:r>
      <w:r>
        <w:br/>
        <w:t>By the late 1960s, data storage devices and computer terminals became inexpensive enough th</w:t>
      </w:r>
      <w:r>
        <w:t>at programs could be created by typing directly into the computers.</w:t>
      </w:r>
      <w:r>
        <w:br/>
        <w:t>It involves designing and implementing algorithms, step-by-step specifications of procedures, by writing code in one or more programming languages.</w:t>
      </w:r>
      <w:r>
        <w:br/>
        <w:t>They are the building blocks for all software, from the simplest applications to the most sophisticated ones.</w:t>
      </w:r>
    </w:p>
    <w:sectPr w:rsidR="00186B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3116790">
    <w:abstractNumId w:val="8"/>
  </w:num>
  <w:num w:numId="2" w16cid:durableId="801730488">
    <w:abstractNumId w:val="6"/>
  </w:num>
  <w:num w:numId="3" w16cid:durableId="1608268870">
    <w:abstractNumId w:val="5"/>
  </w:num>
  <w:num w:numId="4" w16cid:durableId="1971668481">
    <w:abstractNumId w:val="4"/>
  </w:num>
  <w:num w:numId="5" w16cid:durableId="735780250">
    <w:abstractNumId w:val="7"/>
  </w:num>
  <w:num w:numId="6" w16cid:durableId="2032147416">
    <w:abstractNumId w:val="3"/>
  </w:num>
  <w:num w:numId="7" w16cid:durableId="2102529709">
    <w:abstractNumId w:val="2"/>
  </w:num>
  <w:num w:numId="8" w16cid:durableId="1083407317">
    <w:abstractNumId w:val="1"/>
  </w:num>
  <w:num w:numId="9" w16cid:durableId="193805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BB2"/>
    <w:rsid w:val="0029639D"/>
    <w:rsid w:val="00326F90"/>
    <w:rsid w:val="00A00B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2023-12-06T07:32:00Z</dcterms:modified>
  <cp:category/>
</cp:coreProperties>
</file>