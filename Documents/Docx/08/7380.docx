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BFB" w:rsidRDefault="0090617A">
      <w:r>
        <w:t>Languages form an approximate spectrum from "low-level" to "high-level"; "low-level" languages are typically more machine-oriented and faster to execute, whereas "high-level" languages are more abstract and easier to use but execute less quickly..</w:t>
      </w:r>
      <w:r>
        <w:br/>
        <w:t xml:space="preserve">For </w:t>
      </w:r>
      <w:r>
        <w:t>this purpose, algorithms are classified into orders using so-called Big O notation, which expresses resource use, such as execution time or memory consumption, in terms of the size of an input.</w:t>
      </w:r>
      <w:r>
        <w:br/>
        <w:t>Use of a static code analysis tool can help detect some possible problems.</w:t>
      </w:r>
      <w:r>
        <w:br/>
        <w:t xml:space="preserve"> The academic field and the engineering practice of computer programming are both largely concerned with discovering and implementing the most efficient algorithms for a given class of problems.</w:t>
      </w:r>
      <w:r>
        <w:br/>
        <w:t>Text editors were also developed that allowed ch</w:t>
      </w:r>
      <w:r>
        <w:t>anges and corrections to be made much more easily than with punched cards.</w:t>
      </w:r>
      <w:r>
        <w:br/>
        <w:t xml:space="preserve"> Whatever the approach to development may be, the final program must satisfy some fundamental properties.</w:t>
      </w:r>
      <w:r>
        <w:br/>
        <w:t>Assembly languages were soon developed that let the programmer specify instruction in a text format (e.g., ADD X, TOTAL), with abbreviations for each operation code and meaningful names for specifying addresses.</w:t>
      </w:r>
      <w:r>
        <w:br/>
        <w:t>For example, COBOL is still strong in corporate data centers often on large mainframe computers, Fortran in engineering</w:t>
      </w:r>
      <w:r>
        <w:t xml:space="preserve"> applications, scripting languages in Web development, and C in embedded software.</w:t>
      </w:r>
      <w:r>
        <w:br/>
        <w:t xml:space="preserve"> Computer programmers are those who write computer software.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Following a consistent programming style often helps readability.</w:t>
      </w:r>
      <w:r>
        <w:br/>
        <w:t>Integrated development environments (IDEs) aim to inte</w:t>
      </w:r>
      <w:r>
        <w:t>grate all such help.</w:t>
      </w:r>
      <w:r>
        <w:br/>
        <w:t>A study found that a few simple readability transformations made code shorter and drastically reduced 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applications use a mix of several languages in their construction and</w:t>
      </w:r>
      <w:r>
        <w:t xml:space="preserve"> use.</w:t>
      </w:r>
    </w:p>
    <w:sectPr w:rsidR="00B76B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6772074">
    <w:abstractNumId w:val="8"/>
  </w:num>
  <w:num w:numId="2" w16cid:durableId="2128809882">
    <w:abstractNumId w:val="6"/>
  </w:num>
  <w:num w:numId="3" w16cid:durableId="1029456463">
    <w:abstractNumId w:val="5"/>
  </w:num>
  <w:num w:numId="4" w16cid:durableId="1719162943">
    <w:abstractNumId w:val="4"/>
  </w:num>
  <w:num w:numId="5" w16cid:durableId="191234221">
    <w:abstractNumId w:val="7"/>
  </w:num>
  <w:num w:numId="6" w16cid:durableId="1653680663">
    <w:abstractNumId w:val="3"/>
  </w:num>
  <w:num w:numId="7" w16cid:durableId="1645235518">
    <w:abstractNumId w:val="2"/>
  </w:num>
  <w:num w:numId="8" w16cid:durableId="640965703">
    <w:abstractNumId w:val="1"/>
  </w:num>
  <w:num w:numId="9" w16cid:durableId="2067337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617A"/>
    <w:rsid w:val="00AA1D8D"/>
    <w:rsid w:val="00B47730"/>
    <w:rsid w:val="00B76B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