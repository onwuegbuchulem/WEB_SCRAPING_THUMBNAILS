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59C" w:rsidRDefault="00A851B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Trade-offs from </w:t>
      </w:r>
      <w:r>
        <w:t>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</w:t>
      </w:r>
      <w:r>
        <w:t xml:space="preserve"> to humans than machine code, which is directly executed by the central processing unit.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1801, the Jacquard loom co</w:t>
      </w:r>
      <w:r>
        <w:t>uld produce entirely different weaves by changing the 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</w:t>
      </w:r>
      <w:r>
        <w:t>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</w:t>
      </w:r>
      <w:r>
        <w:t xml:space="preserve">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2F55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4750">
    <w:abstractNumId w:val="8"/>
  </w:num>
  <w:num w:numId="2" w16cid:durableId="403381525">
    <w:abstractNumId w:val="6"/>
  </w:num>
  <w:num w:numId="3" w16cid:durableId="957183088">
    <w:abstractNumId w:val="5"/>
  </w:num>
  <w:num w:numId="4" w16cid:durableId="1730807269">
    <w:abstractNumId w:val="4"/>
  </w:num>
  <w:num w:numId="5" w16cid:durableId="659817440">
    <w:abstractNumId w:val="7"/>
  </w:num>
  <w:num w:numId="6" w16cid:durableId="1461419990">
    <w:abstractNumId w:val="3"/>
  </w:num>
  <w:num w:numId="7" w16cid:durableId="540870454">
    <w:abstractNumId w:val="2"/>
  </w:num>
  <w:num w:numId="8" w16cid:durableId="871843598">
    <w:abstractNumId w:val="1"/>
  </w:num>
  <w:num w:numId="9" w16cid:durableId="207115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59C"/>
    <w:rsid w:val="00326F90"/>
    <w:rsid w:val="00A851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