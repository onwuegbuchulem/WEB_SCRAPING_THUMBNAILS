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78F6" w:rsidRDefault="00AC78A1">
      <w:r>
        <w:t>Some text editors such as Emacs allow GDB to be invoked through them, to provide a visual environment..</w:t>
      </w:r>
      <w:r>
        <w:br/>
        <w:t>Techniques like Code refactoring can enhance readability.</w:t>
      </w:r>
      <w:r>
        <w:br/>
        <w:t xml:space="preserve">Sometimes software development is known as software engineering, especially when it </w:t>
      </w:r>
      <w:r>
        <w:t>employs formal methods or follows an engineering design process.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Programmable devices have existed for centuries.</w:t>
      </w:r>
      <w:r>
        <w:br/>
        <w:t>Unreadable code often leads to bugs, inefficiencies, and duplicated code.</w:t>
      </w:r>
      <w:r>
        <w:br/>
        <w:t>Trade-offs from this ideal involve finding enough programmers who know the language to build a team, the availability of comp</w:t>
      </w:r>
      <w:r>
        <w:t>ilers for that language, and the efficiency with which programs written in a given language execute.</w:t>
      </w:r>
      <w:r>
        <w:br/>
        <w:t>Also, specific user environment and usage history can make it difficult to reproduce the problem.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Use of a static code analysis tool can help detect some possible problems.</w:t>
      </w:r>
      <w:r>
        <w:br/>
        <w:t>Compilers harnessed the power of computers to make programming eas</w:t>
      </w:r>
      <w:r>
        <w:t>ier by allowing programmers to specify calculations by entering a formula using infix notation.</w:t>
      </w:r>
      <w:r>
        <w:br/>
        <w:t>Programming languages are essential for software development.</w:t>
      </w:r>
      <w:r>
        <w:br/>
        <w:t>The Unified Modeling Language (UML) is a notation used for both the OOAD and MDA.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There are many approaches to the Software development process.</w:t>
      </w:r>
    </w:p>
    <w:sectPr w:rsidR="00A678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433011">
    <w:abstractNumId w:val="8"/>
  </w:num>
  <w:num w:numId="2" w16cid:durableId="611089411">
    <w:abstractNumId w:val="6"/>
  </w:num>
  <w:num w:numId="3" w16cid:durableId="1757284888">
    <w:abstractNumId w:val="5"/>
  </w:num>
  <w:num w:numId="4" w16cid:durableId="1729526956">
    <w:abstractNumId w:val="4"/>
  </w:num>
  <w:num w:numId="5" w16cid:durableId="1266381834">
    <w:abstractNumId w:val="7"/>
  </w:num>
  <w:num w:numId="6" w16cid:durableId="1176458282">
    <w:abstractNumId w:val="3"/>
  </w:num>
  <w:num w:numId="7" w16cid:durableId="1669401734">
    <w:abstractNumId w:val="2"/>
  </w:num>
  <w:num w:numId="8" w16cid:durableId="181748189">
    <w:abstractNumId w:val="1"/>
  </w:num>
  <w:num w:numId="9" w16cid:durableId="180566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678F6"/>
    <w:rsid w:val="00AA1D8D"/>
    <w:rsid w:val="00AC78A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2023-12-06T06:14:00Z</dcterms:modified>
  <cp:category/>
</cp:coreProperties>
</file>