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F3" w:rsidRDefault="00313446">
      <w:r>
        <w:t>They are the building blocks for all software, from the simplest applications to the most sophisticated ones..</w:t>
      </w:r>
      <w:r>
        <w:br/>
        <w:t>There exist a lot of different approaches for each of those tasks.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  <w:t>It involves designing and implementing a</w:t>
      </w:r>
      <w:r>
        <w:t>lgorithms, step-by-step specifications of procedures, by writing code in one or more programming languages.</w:t>
      </w:r>
      <w:r>
        <w:br/>
        <w:t xml:space="preserve"> After the bug is reproduced, the input of the program may need to be simplified to make it easier to debug.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For example, COBOL is still strong in corporate data centers often on large mainframe computers, Fortran i</w:t>
      </w:r>
      <w:r>
        <w:t>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Text editors were also developed that allowed changes and corrections to be made much more easily than with punched cards.</w:t>
      </w:r>
      <w:r>
        <w:br/>
        <w:t xml:space="preserve"> The first step in most formal software development processes is requirements analysis, followed by testing to determine va</w:t>
      </w:r>
      <w:r>
        <w:t>lue modeling, implementation, and failure elimination (debugging).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0F61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400122">
    <w:abstractNumId w:val="8"/>
  </w:num>
  <w:num w:numId="2" w16cid:durableId="1757824260">
    <w:abstractNumId w:val="6"/>
  </w:num>
  <w:num w:numId="3" w16cid:durableId="739213114">
    <w:abstractNumId w:val="5"/>
  </w:num>
  <w:num w:numId="4" w16cid:durableId="1538397137">
    <w:abstractNumId w:val="4"/>
  </w:num>
  <w:num w:numId="5" w16cid:durableId="30764273">
    <w:abstractNumId w:val="7"/>
  </w:num>
  <w:num w:numId="6" w16cid:durableId="1012336496">
    <w:abstractNumId w:val="3"/>
  </w:num>
  <w:num w:numId="7" w16cid:durableId="1243837636">
    <w:abstractNumId w:val="2"/>
  </w:num>
  <w:num w:numId="8" w16cid:durableId="150608597">
    <w:abstractNumId w:val="1"/>
  </w:num>
  <w:num w:numId="9" w16cid:durableId="1380276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1F3"/>
    <w:rsid w:val="0015074B"/>
    <w:rsid w:val="0029639D"/>
    <w:rsid w:val="00313446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