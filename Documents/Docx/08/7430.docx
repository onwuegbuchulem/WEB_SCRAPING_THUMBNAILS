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5B6" w:rsidRDefault="00C35C37">
      <w:r>
        <w:t>By the late 1960s, data storage devices and computer terminals became inexpensive enough that programs could be created by typing directly into the computers..</w:t>
      </w:r>
      <w:r>
        <w:br/>
      </w:r>
      <w:r>
        <w:br/>
        <w:t xml:space="preserve">The first compiler related tool, the A-0 System, was developed in 1952 by Grace Hopper, who </w:t>
      </w:r>
      <w:r>
        <w:t>also coined the term 'compiler'.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</w:t>
      </w:r>
      <w:r>
        <w:t>, scripting languages in Web development, and C in embedded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</w:t>
      </w:r>
      <w:r>
        <w:t>ing code in one or more programming languages.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</w:t>
      </w:r>
      <w:r>
        <w:t>orrections to be made much more easily than with punched cards.</w:t>
      </w:r>
    </w:p>
    <w:sectPr w:rsidR="00D43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401879">
    <w:abstractNumId w:val="8"/>
  </w:num>
  <w:num w:numId="2" w16cid:durableId="485360293">
    <w:abstractNumId w:val="6"/>
  </w:num>
  <w:num w:numId="3" w16cid:durableId="405498235">
    <w:abstractNumId w:val="5"/>
  </w:num>
  <w:num w:numId="4" w16cid:durableId="221332875">
    <w:abstractNumId w:val="4"/>
  </w:num>
  <w:num w:numId="5" w16cid:durableId="5640429">
    <w:abstractNumId w:val="7"/>
  </w:num>
  <w:num w:numId="6" w16cid:durableId="317657044">
    <w:abstractNumId w:val="3"/>
  </w:num>
  <w:num w:numId="7" w16cid:durableId="962732037">
    <w:abstractNumId w:val="2"/>
  </w:num>
  <w:num w:numId="8" w16cid:durableId="734594943">
    <w:abstractNumId w:val="1"/>
  </w:num>
  <w:num w:numId="9" w16cid:durableId="86081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5C37"/>
    <w:rsid w:val="00CB0664"/>
    <w:rsid w:val="00D43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