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04E6" w:rsidRDefault="00761C5B">
      <w:r>
        <w:t>A study found that a few simple readability transformations made code shorter and drastically reduced the time to understand it..</w:t>
      </w:r>
      <w:r>
        <w:br/>
        <w:t xml:space="preserve">Languages form an approximate spectrum from "low-level" to "high-level"; "low-level" languages are typically more </w:t>
      </w:r>
      <w:r>
        <w:t>machine-oriented and faster to execute, whereas "high-level" languages are more abstract and easier to use but execute less quickly.</w:t>
      </w:r>
      <w:r>
        <w:br/>
        <w:t>Techniques like Code refactoring can enhance readability.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 Following a consistent programming </w:t>
      </w:r>
      <w:r>
        <w:t>style often helps readability.</w:t>
      </w:r>
      <w:r>
        <w:br/>
        <w:t>Integrated development environments (IDEs) aim to integrate all such help.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Implementation techni</w:t>
      </w:r>
      <w:r>
        <w:t>ques include imperative languages (object-oriented or procedural), functional languages, and logic languages.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Their jobs usually involve:</w:t>
      </w:r>
      <w:r>
        <w:br/>
        <w:t xml:space="preserve"> Although programming has been p</w:t>
      </w:r>
      <w:r>
        <w:t>resented in the media as a somewhat mathematical subject, some research shows that good programmers have strong skills in natural human languages, and that learning to code is similar to learning a foreign language.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 In the 1880s, Herman Hollerith invented the concept of storing data in machine-readable form.</w:t>
      </w:r>
      <w:r>
        <w:br/>
        <w:t>There are many approaches to the Softwa</w:t>
      </w:r>
      <w:r>
        <w:t>re development process.</w:t>
      </w:r>
    </w:p>
    <w:sectPr w:rsidR="005304E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90062811">
    <w:abstractNumId w:val="8"/>
  </w:num>
  <w:num w:numId="2" w16cid:durableId="1408989984">
    <w:abstractNumId w:val="6"/>
  </w:num>
  <w:num w:numId="3" w16cid:durableId="980960826">
    <w:abstractNumId w:val="5"/>
  </w:num>
  <w:num w:numId="4" w16cid:durableId="329062848">
    <w:abstractNumId w:val="4"/>
  </w:num>
  <w:num w:numId="5" w16cid:durableId="493375872">
    <w:abstractNumId w:val="7"/>
  </w:num>
  <w:num w:numId="6" w16cid:durableId="1988589557">
    <w:abstractNumId w:val="3"/>
  </w:num>
  <w:num w:numId="7" w16cid:durableId="2033333466">
    <w:abstractNumId w:val="2"/>
  </w:num>
  <w:num w:numId="8" w16cid:durableId="1939749266">
    <w:abstractNumId w:val="1"/>
  </w:num>
  <w:num w:numId="9" w16cid:durableId="1055157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304E6"/>
    <w:rsid w:val="00761C5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2023-12-06T06:48:00Z</dcterms:modified>
  <cp:category/>
</cp:coreProperties>
</file>