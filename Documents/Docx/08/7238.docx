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D7C77" w:rsidRDefault="00873E57">
      <w:r>
        <w:t>They are the building blocks for all software, from the simplest applications to the most sophisticated ones..</w:t>
      </w:r>
      <w:r>
        <w:br/>
      </w:r>
      <w:r>
        <w:t xml:space="preserve"> A similar technique used for database design is Entity-Relationship Modeling (ER Modeling).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 xml:space="preserve"> Following a consistent programming style often helps readability.</w:t>
      </w:r>
      <w:r>
        <w:br/>
        <w:t>There are many approaches to the Software development process.</w:t>
      </w:r>
      <w:r>
        <w:br/>
        <w:t>A study found that a few simple readability transformations mad</w:t>
      </w:r>
      <w:r>
        <w:t>e code shorter and drastically reduced the time to understand it.</w:t>
      </w:r>
      <w:r>
        <w:br/>
        <w:t>Unreadable code often leads to bugs, inefficiencies, and duplicated code.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>Techniques like Code refactoring can enhance readability.</w:t>
      </w:r>
      <w:r>
        <w:br/>
        <w:t>Ideally, the programming language best suited for the task at hand will be selected.</w:t>
      </w:r>
      <w:r>
        <w:br/>
        <w:t>Some text editors such as Emacs allow GDB to be invoked through them, to provide a visual environment.</w:t>
      </w:r>
      <w:r>
        <w:br/>
      </w:r>
      <w:r>
        <w:t xml:space="preserve"> Debugging is often done with IDEs. Standalone debuggers like GDB are also used, and these often provide less of a visual environment, usually using a command line.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>However, because an assembly language is little more than a different notation for a machine language,  two machines with different instruction sets also have differe</w:t>
      </w:r>
      <w:r>
        <w:t>nt assembly languages.</w:t>
      </w:r>
      <w:r>
        <w:br/>
        <w:t xml:space="preserve"> Implementation techniques include imperative languages (object-oriented or procedural), functional languages, and logic languages.</w:t>
      </w:r>
    </w:p>
    <w:sectPr w:rsidR="001D7C7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75239964">
    <w:abstractNumId w:val="8"/>
  </w:num>
  <w:num w:numId="2" w16cid:durableId="769859196">
    <w:abstractNumId w:val="6"/>
  </w:num>
  <w:num w:numId="3" w16cid:durableId="913322853">
    <w:abstractNumId w:val="5"/>
  </w:num>
  <w:num w:numId="4" w16cid:durableId="1953439612">
    <w:abstractNumId w:val="4"/>
  </w:num>
  <w:num w:numId="5" w16cid:durableId="412900062">
    <w:abstractNumId w:val="7"/>
  </w:num>
  <w:num w:numId="6" w16cid:durableId="511072809">
    <w:abstractNumId w:val="3"/>
  </w:num>
  <w:num w:numId="7" w16cid:durableId="1809740605">
    <w:abstractNumId w:val="2"/>
  </w:num>
  <w:num w:numId="8" w16cid:durableId="662660787">
    <w:abstractNumId w:val="1"/>
  </w:num>
  <w:num w:numId="9" w16cid:durableId="15788312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D7C77"/>
    <w:rsid w:val="0029639D"/>
    <w:rsid w:val="00326F90"/>
    <w:rsid w:val="00873E5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2023-12-06T06:04:00Z</dcterms:modified>
  <cp:category/>
</cp:coreProperties>
</file>