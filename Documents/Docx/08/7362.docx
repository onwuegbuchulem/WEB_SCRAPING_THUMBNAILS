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31C" w:rsidRDefault="0088269D">
      <w:r>
        <w:t>Some languages are more prone to some kinds of faults because their specification does not require compilers to perform as much checking as other languages..</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 xml:space="preserve">Also, specific user environment and usage history can make it difficult to </w:t>
      </w:r>
      <w:r>
        <w:t>reproduce the problem.</w:t>
      </w:r>
      <w:r>
        <w:br/>
        <w:t xml:space="preserve"> It is very difficult to determine what are the most popular modern programming languages.</w:t>
      </w:r>
      <w:r>
        <w:br/>
        <w:t>In 1206, the Arab engineer Al-Jazari invented a programmable drum machine where a musical mechanical automaton could be made to play different rhythms and drum patterns, via pegs and cams.</w:t>
      </w:r>
      <w:r>
        <w:br/>
        <w:t>In the 9th century, the Arab mathematician Al-Kindi described a cryptographic algorithm for deciphering encrypted code, in A Manuscript on Deciphering Cryptographic Messages.</w:t>
      </w:r>
      <w:r>
        <w:br/>
        <w:t xml:space="preserve"> The first computer program is gen</w:t>
      </w:r>
      <w:r>
        <w:t>erally dated to 1843, when mathematician Ada Lovelace published an algorithm to calculate a sequence of Bernoulli numbers, intended to be carried out by Charles Babbage's Analytical Engine.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Whatever the approach to development may be, </w:t>
      </w:r>
      <w:r>
        <w:t>the final program must satisfy some fundamental properties.</w:t>
      </w:r>
      <w:r>
        <w:br/>
        <w:t>He gave the first description 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w:t>
      </w:r>
      <w:r>
        <w:t xml:space="preserve">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w:t>
      </w:r>
      <w:r>
        <w:t>rocessing unit.</w:t>
      </w:r>
    </w:p>
    <w:sectPr w:rsidR="00143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081880">
    <w:abstractNumId w:val="8"/>
  </w:num>
  <w:num w:numId="2" w16cid:durableId="762727453">
    <w:abstractNumId w:val="6"/>
  </w:num>
  <w:num w:numId="3" w16cid:durableId="605502051">
    <w:abstractNumId w:val="5"/>
  </w:num>
  <w:num w:numId="4" w16cid:durableId="903560747">
    <w:abstractNumId w:val="4"/>
  </w:num>
  <w:num w:numId="5" w16cid:durableId="1911500241">
    <w:abstractNumId w:val="7"/>
  </w:num>
  <w:num w:numId="6" w16cid:durableId="27798605">
    <w:abstractNumId w:val="3"/>
  </w:num>
  <w:num w:numId="7" w16cid:durableId="1930654597">
    <w:abstractNumId w:val="2"/>
  </w:num>
  <w:num w:numId="8" w16cid:durableId="1253277517">
    <w:abstractNumId w:val="1"/>
  </w:num>
  <w:num w:numId="9" w16cid:durableId="82905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31C"/>
    <w:rsid w:val="0015074B"/>
    <w:rsid w:val="0029639D"/>
    <w:rsid w:val="00326F90"/>
    <w:rsid w:val="008826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