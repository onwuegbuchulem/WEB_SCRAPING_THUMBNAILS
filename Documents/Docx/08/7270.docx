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7EE0" w:rsidRDefault="00F40154">
      <w:r>
        <w:t>Programmers typically use high-level programming languages that are more easily intelligible to humans than machine code, which is directly executed by the central processing unit..</w:t>
      </w:r>
      <w:r>
        <w:br/>
        <w:t xml:space="preserve">Unreadable code often leads to bugs, inefficiencies, and </w:t>
      </w:r>
      <w:r>
        <w:t>duplicated code.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However, Charles Babbage had already written his first program for the Analytical Engine in 1837.</w:t>
      </w:r>
      <w:r>
        <w:br/>
        <w:t>It is usually easier to code in "high-level" languages than in "low-level" ones.</w:t>
      </w:r>
      <w:r>
        <w:br/>
        <w:t xml:space="preserve"> Debugging is often done with IDEs. Standalone debuggers like GDB are also used, and these often provide less of a vis</w:t>
      </w:r>
      <w:r>
        <w:t>ual environment, usually using a command line.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This can be a non-trivial task, for example as with parallel processes or some unusual software bugs.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After the bug </w:t>
      </w:r>
      <w:r>
        <w:t>is reproduced, the input of the program may need to be simplified to make it easier to debug.</w:t>
      </w:r>
      <w:r>
        <w:br/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Some text editors such as Ema</w:t>
      </w:r>
      <w:r>
        <w:t>cs allow GDB to be invoked through them, to provide a visual environment.</w:t>
      </w:r>
      <w:r>
        <w:br/>
        <w:t xml:space="preserve"> Whatever the approach to development may be, the final program must satisfy some fundamental properties.</w:t>
      </w:r>
    </w:p>
    <w:sectPr w:rsidR="001B7E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5552497">
    <w:abstractNumId w:val="8"/>
  </w:num>
  <w:num w:numId="2" w16cid:durableId="1939634104">
    <w:abstractNumId w:val="6"/>
  </w:num>
  <w:num w:numId="3" w16cid:durableId="62220878">
    <w:abstractNumId w:val="5"/>
  </w:num>
  <w:num w:numId="4" w16cid:durableId="1072194693">
    <w:abstractNumId w:val="4"/>
  </w:num>
  <w:num w:numId="5" w16cid:durableId="1917276711">
    <w:abstractNumId w:val="7"/>
  </w:num>
  <w:num w:numId="6" w16cid:durableId="1497645344">
    <w:abstractNumId w:val="3"/>
  </w:num>
  <w:num w:numId="7" w16cid:durableId="1787891338">
    <w:abstractNumId w:val="2"/>
  </w:num>
  <w:num w:numId="8" w16cid:durableId="1643149793">
    <w:abstractNumId w:val="1"/>
  </w:num>
  <w:num w:numId="9" w16cid:durableId="1926258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7EE0"/>
    <w:rsid w:val="0029639D"/>
    <w:rsid w:val="00326F90"/>
    <w:rsid w:val="00AA1D8D"/>
    <w:rsid w:val="00B47730"/>
    <w:rsid w:val="00CB0664"/>
    <w:rsid w:val="00F401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2023-12-06T11:50:00Z</dcterms:modified>
  <cp:category/>
</cp:coreProperties>
</file>