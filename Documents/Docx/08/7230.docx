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97D" w:rsidRDefault="00E73332">
      <w:r>
        <w:t xml:space="preserve"> Following a consistent programming style often helps readability..</w:t>
      </w:r>
      <w:r>
        <w:br/>
        <w:t>Integrated development environments (IDEs) aim to integrate all such help.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While these are sometimes considered programming, often the term software development is used for this larger overall process </w:t>
      </w:r>
      <w:r>
        <w:t>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</w:t>
      </w:r>
      <w:r>
        <w:t>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</w:t>
      </w:r>
      <w:r>
        <w:t>n corporate data centers often on large mainframe computers, Fortran in engineering applications, scripting languages in Web development, and C in embedded software.</w:t>
      </w:r>
      <w:r>
        <w:br/>
        <w:t>Scripting and breakpointing is also part of this process.</w:t>
      </w:r>
      <w:r>
        <w:br/>
      </w:r>
    </w:p>
    <w:sectPr w:rsidR="00464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330724">
    <w:abstractNumId w:val="8"/>
  </w:num>
  <w:num w:numId="2" w16cid:durableId="1279529960">
    <w:abstractNumId w:val="6"/>
  </w:num>
  <w:num w:numId="3" w16cid:durableId="1563102291">
    <w:abstractNumId w:val="5"/>
  </w:num>
  <w:num w:numId="4" w16cid:durableId="1403332286">
    <w:abstractNumId w:val="4"/>
  </w:num>
  <w:num w:numId="5" w16cid:durableId="992178658">
    <w:abstractNumId w:val="7"/>
  </w:num>
  <w:num w:numId="6" w16cid:durableId="842205250">
    <w:abstractNumId w:val="3"/>
  </w:num>
  <w:num w:numId="7" w16cid:durableId="1357538927">
    <w:abstractNumId w:val="2"/>
  </w:num>
  <w:num w:numId="8" w16cid:durableId="1458648441">
    <w:abstractNumId w:val="1"/>
  </w:num>
  <w:num w:numId="9" w16cid:durableId="68455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97D"/>
    <w:rsid w:val="00AA1D8D"/>
    <w:rsid w:val="00B47730"/>
    <w:rsid w:val="00CB0664"/>
    <w:rsid w:val="00E73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