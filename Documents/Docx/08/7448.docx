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164E" w:rsidRDefault="005638F5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Provided the functions in a library follow the </w:t>
      </w:r>
      <w:r>
        <w:t>appropriate run-time conventions (e.g., method of passing arguments), then these functions may be written in any other language.</w:t>
      </w:r>
      <w:r>
        <w:br/>
        <w:t xml:space="preserve"> A similar technique used for database design is Entity-Relationship Modeling (ER Modeling).</w:t>
      </w:r>
      <w:r>
        <w:br/>
        <w:t xml:space="preserve"> Different programming languages support different styles of programming (called programming paradigms).</w:t>
      </w:r>
      <w:r>
        <w:br/>
        <w:t>Trade-offs from this ideal involve finding enough programmers who know the language to build a team, the availability of compilers for that language, and the efficiency with which progr</w:t>
      </w:r>
      <w:r>
        <w:t>ams written in a given language execute.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Techniques like Code refactoring </w:t>
      </w:r>
      <w:r>
        <w:t>can enhance readability.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When debugging the problem in a GUI, the programmer can try to skip some user interaction from the original problem description and</w:t>
      </w:r>
      <w:r>
        <w:t xml:space="preserve"> check if remaining actions are sufficient for bugs to appear.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Many applications use a mix of several languages in their construction and use.</w:t>
      </w:r>
      <w:r>
        <w:br/>
        <w:t xml:space="preserve"> These compiled languages allow the programmer t</w:t>
      </w:r>
      <w:r>
        <w:t>o write programs in terms that are syntactically richer, and more capable of abstracting the code, making it easy to target varying machine instruction sets via compilation declarations and heuristics.</w:t>
      </w:r>
    </w:p>
    <w:sectPr w:rsidR="00BF16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4857280">
    <w:abstractNumId w:val="8"/>
  </w:num>
  <w:num w:numId="2" w16cid:durableId="1515151483">
    <w:abstractNumId w:val="6"/>
  </w:num>
  <w:num w:numId="3" w16cid:durableId="2022663917">
    <w:abstractNumId w:val="5"/>
  </w:num>
  <w:num w:numId="4" w16cid:durableId="1295678085">
    <w:abstractNumId w:val="4"/>
  </w:num>
  <w:num w:numId="5" w16cid:durableId="1715424007">
    <w:abstractNumId w:val="7"/>
  </w:num>
  <w:num w:numId="6" w16cid:durableId="1865438517">
    <w:abstractNumId w:val="3"/>
  </w:num>
  <w:num w:numId="7" w16cid:durableId="152649460">
    <w:abstractNumId w:val="2"/>
  </w:num>
  <w:num w:numId="8" w16cid:durableId="822546757">
    <w:abstractNumId w:val="1"/>
  </w:num>
  <w:num w:numId="9" w16cid:durableId="1764229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38F5"/>
    <w:rsid w:val="00AA1D8D"/>
    <w:rsid w:val="00B47730"/>
    <w:rsid w:val="00BF164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2023-12-06T05:00:00Z</dcterms:modified>
  <cp:category/>
</cp:coreProperties>
</file>