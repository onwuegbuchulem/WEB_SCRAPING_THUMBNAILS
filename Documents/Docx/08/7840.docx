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599" w:rsidRDefault="00FE43D3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In 1801, the </w:t>
      </w:r>
      <w:r>
        <w:t>Jacquard loom could produce entirely different weaves by changing the "program" – a series of pasteboard cards with holes punched in them.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Popular modeling techniques include Object-Or</w:t>
      </w:r>
      <w:r>
        <w:t>iented Analysis and Design (OOAD) and Model-Driven Architecture (MDA).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</w:r>
      <w:r>
        <w:br/>
        <w:t xml:space="preserve"> Computer programming or codi</w:t>
      </w:r>
      <w:r>
        <w:t>ng is the composition of sequences of instructions, called programs, that computers can follow to perform tasks.</w:t>
      </w:r>
      <w:r>
        <w:br/>
        <w:t>It is usually easier to code in "high-level" languages than in "low-level" ones.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Ideally, the programming language best suited for the task at hand will be selected.</w:t>
      </w:r>
      <w:r>
        <w:br/>
        <w:t xml:space="preserve"> Allen Downey, in his book How To Think Like A Computer Scientist, writ</w:t>
      </w:r>
      <w:r>
        <w:t>es:</w:t>
      </w:r>
      <w:r>
        <w:br/>
        <w:t xml:space="preserve"> Many computer languages provide a mechanism to call functions provided by shared libraries.</w:t>
      </w:r>
      <w:r>
        <w:br/>
        <w:t xml:space="preserve"> Different programming languages support different styles of programming (called programming paradigms).</w:t>
      </w:r>
      <w:r>
        <w:br/>
        <w:t>They are the building blocks for all software, from the simplest applications to the most sophisticated ones.</w:t>
      </w:r>
      <w:r>
        <w:br/>
        <w:t>By the late 1960s, data storage devices and computer terminals became inexpensive enough that programs could be created by typing directly into the computers.</w:t>
      </w:r>
    </w:p>
    <w:sectPr w:rsidR="001C25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743165">
    <w:abstractNumId w:val="8"/>
  </w:num>
  <w:num w:numId="2" w16cid:durableId="438112571">
    <w:abstractNumId w:val="6"/>
  </w:num>
  <w:num w:numId="3" w16cid:durableId="1570381266">
    <w:abstractNumId w:val="5"/>
  </w:num>
  <w:num w:numId="4" w16cid:durableId="1820146951">
    <w:abstractNumId w:val="4"/>
  </w:num>
  <w:num w:numId="5" w16cid:durableId="1868566209">
    <w:abstractNumId w:val="7"/>
  </w:num>
  <w:num w:numId="6" w16cid:durableId="2038969190">
    <w:abstractNumId w:val="3"/>
  </w:num>
  <w:num w:numId="7" w16cid:durableId="81680468">
    <w:abstractNumId w:val="2"/>
  </w:num>
  <w:num w:numId="8" w16cid:durableId="138890518">
    <w:abstractNumId w:val="1"/>
  </w:num>
  <w:num w:numId="9" w16cid:durableId="71631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599"/>
    <w:rsid w:val="0029639D"/>
    <w:rsid w:val="00326F90"/>
    <w:rsid w:val="00AA1D8D"/>
    <w:rsid w:val="00B47730"/>
    <w:rsid w:val="00CB0664"/>
    <w:rsid w:val="00FC693F"/>
    <w:rsid w:val="00FE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