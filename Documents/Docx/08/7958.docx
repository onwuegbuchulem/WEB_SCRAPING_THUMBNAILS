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023" w:rsidRDefault="0012183F">
      <w:r>
        <w:t xml:space="preserve"> Readability is important because programmers spend the majority of their time reading, trying to understand, reusing and modifying existing source code, rather than writing new source code..</w:t>
      </w:r>
      <w:r>
        <w:br/>
        <w:t>Text editors were also developed that allowed changes and corrections to be made much more easily than with punched cards.</w:t>
      </w:r>
      <w:r>
        <w:br/>
        <w:t>Trial-and-error/divide-and-conquer is needed: the programmer will try to remove some parts of the original test case and check if the problem still exists.</w:t>
      </w:r>
      <w:r>
        <w:br/>
        <w:t xml:space="preserve"> Machine code was the language of early programs, written in the instruction set of the particular machine, often in binary notation.</w:t>
      </w:r>
      <w:r>
        <w:br/>
        <w:t>He gave the first description of cryptanalysis by frequency analysis, the earliest code-breaking a</w:t>
      </w:r>
      <w:r>
        <w:t>lgorithm.</w:t>
      </w:r>
      <w:r>
        <w:br/>
        <w:t xml:space="preserve"> It is very difficult to determine what are the most popular modern programming languages.</w:t>
      </w:r>
      <w:r>
        <w:br/>
        <w:t xml:space="preserve"> Whatever the approach to development may be, the final program must satisfy some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Unreadable code o</w:t>
      </w:r>
      <w:r>
        <w:t>ften leads to bugs, inefficiencies, and duplicated code.</w:t>
      </w:r>
      <w:r>
        <w:br/>
        <w:t>Compilers harnessed the power of computers to make programming easier by allowing programmers to specify calculations by entering a formula using infix notation.</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Computer programmers are those who write computer s</w:t>
      </w:r>
      <w:r>
        <w:t>oftware.</w:t>
      </w:r>
      <w:r>
        <w:br/>
        <w:t>Some languages are more prone to some kinds of faults because their specification does not require compilers to perform as much checking as other languages.</w:t>
      </w:r>
      <w:r>
        <w:br/>
        <w:t>Programmers typically use high-level programming languages that are more easily intelligible to humans than machine code, which is directly executed by the central processing unit.</w:t>
      </w:r>
      <w:r>
        <w:br/>
        <w:t>One approach popular for requirements analysis is Use Case analysis.</w:t>
      </w:r>
    </w:p>
    <w:sectPr w:rsidR="005C70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4231227">
    <w:abstractNumId w:val="8"/>
  </w:num>
  <w:num w:numId="2" w16cid:durableId="2030719944">
    <w:abstractNumId w:val="6"/>
  </w:num>
  <w:num w:numId="3" w16cid:durableId="379939797">
    <w:abstractNumId w:val="5"/>
  </w:num>
  <w:num w:numId="4" w16cid:durableId="846360456">
    <w:abstractNumId w:val="4"/>
  </w:num>
  <w:num w:numId="5" w16cid:durableId="874343265">
    <w:abstractNumId w:val="7"/>
  </w:num>
  <w:num w:numId="6" w16cid:durableId="373164406">
    <w:abstractNumId w:val="3"/>
  </w:num>
  <w:num w:numId="7" w16cid:durableId="19403211">
    <w:abstractNumId w:val="2"/>
  </w:num>
  <w:num w:numId="8" w16cid:durableId="1245794701">
    <w:abstractNumId w:val="1"/>
  </w:num>
  <w:num w:numId="9" w16cid:durableId="85426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83F"/>
    <w:rsid w:val="0015074B"/>
    <w:rsid w:val="0029639D"/>
    <w:rsid w:val="00326F90"/>
    <w:rsid w:val="005C70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