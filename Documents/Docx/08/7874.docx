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42DF" w:rsidRDefault="00550F90">
      <w:r>
        <w:t>Trade-offs from this ideal involve finding enough programmers who know the language to build a team, the availability of compilers for that language, and the efficiency with which programs written in a given language execute..</w:t>
      </w:r>
      <w:r>
        <w:br/>
      </w:r>
      <w:r>
        <w:t xml:space="preserve"> Various visual programming languages have also been developed with the intent to resolve readability concerns by adopting non-traditional approaches to code structure and display.</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Text editors were also developed that allowed </w:t>
      </w:r>
      <w:r>
        <w:t>changes and corrections to be made much more easily than with punched cards.</w:t>
      </w:r>
      <w:r>
        <w:br/>
        <w:t xml:space="preserve"> Debugging is often done with IDEs. Standalone debuggers like GDB are also used, and these often provide less of a visual environment, usually using a command line.</w:t>
      </w:r>
      <w:r>
        <w:br/>
        <w:t>He gave the first description of cryptanalysis by frequency analysis, the earliest code-breaking algorithm.</w:t>
      </w:r>
      <w:r>
        <w:br/>
        <w:t>Use of a static code analysis tool can help detect some possible problems.</w:t>
      </w:r>
      <w:r>
        <w:br/>
        <w:t>As early as the 9th century, a programmable music sequencer was invented by the Persian</w:t>
      </w:r>
      <w:r>
        <w:t xml:space="preserve"> Banu Musa brothers, who described an automated mechanical flute player in the Book of Ingenious Devices.</w:t>
      </w:r>
      <w:r>
        <w:br/>
        <w:t>Normally the first step in debugging is to attempt to reproduce the problem.</w:t>
      </w:r>
      <w:r>
        <w:br/>
        <w:t>In the 9th century, the Arab mathematician Al-Kindi described a cryptographic algorithm for deciphering encrypted code, in A Manuscript on Deciphering Cryptographic Messages.</w:t>
      </w:r>
      <w:r>
        <w:br/>
        <w:t>Methods of measuring programming language popularity include: counting the number of job advertisements that mention the language, the number of books sol</w:t>
      </w:r>
      <w:r>
        <w:t>d and courses teaching the language (this overestimates the importance of newer languages), and estimates of the number of existing lines of code written in the language (this underestimates the number of users of business languages such as COBOL).</w:t>
      </w:r>
      <w:r>
        <w:br/>
        <w:t>When debugging the problem in a GUI, the programmer can try to skip some user interaction from the original problem description and check if remaining actions are sufficient for bugs to appear.</w:t>
      </w:r>
      <w:r>
        <w:br/>
        <w:t>Later a control panel (plug board) added to his 1906 Type I Tabulator</w:t>
      </w:r>
      <w:r>
        <w:t xml:space="preserve"> allowed it to be programmed for different jobs, and by the late 1940s, unit record equipment such as the IBM 602 and IBM 604, were programmed by control panels in a similar way, as were the first electronic computers.</w:t>
      </w:r>
      <w:r>
        <w:br/>
        <w:t>They are the building blocks for all software, from the simplest applications to the most sophisticated ones.</w:t>
      </w:r>
      <w:r>
        <w:br/>
        <w:t>However, readability is more than just programming style.</w:t>
      </w:r>
    </w:p>
    <w:sectPr w:rsidR="009042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1787381">
    <w:abstractNumId w:val="8"/>
  </w:num>
  <w:num w:numId="2" w16cid:durableId="914701059">
    <w:abstractNumId w:val="6"/>
  </w:num>
  <w:num w:numId="3" w16cid:durableId="957644671">
    <w:abstractNumId w:val="5"/>
  </w:num>
  <w:num w:numId="4" w16cid:durableId="134496832">
    <w:abstractNumId w:val="4"/>
  </w:num>
  <w:num w:numId="5" w16cid:durableId="811292107">
    <w:abstractNumId w:val="7"/>
  </w:num>
  <w:num w:numId="6" w16cid:durableId="501626217">
    <w:abstractNumId w:val="3"/>
  </w:num>
  <w:num w:numId="7" w16cid:durableId="1270968610">
    <w:abstractNumId w:val="2"/>
  </w:num>
  <w:num w:numId="8" w16cid:durableId="62682721">
    <w:abstractNumId w:val="1"/>
  </w:num>
  <w:num w:numId="9" w16cid:durableId="11274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0F90"/>
    <w:rsid w:val="009042D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2023-12-06T06:44:00Z</dcterms:modified>
  <cp:category/>
</cp:coreProperties>
</file>