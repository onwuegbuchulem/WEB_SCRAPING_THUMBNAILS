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7044" w:rsidRDefault="002B6907">
      <w:r>
        <w:t xml:space="preserve"> Debugging is a very important task in the software development process since having defects in a program can have significant consequences for its users..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Programmable devices have existed for centuries.</w:t>
      </w:r>
      <w:r>
        <w:br/>
      </w:r>
      <w:r>
        <w:br/>
        <w:t xml:space="preserve"> Computer programmers are those who write computer software.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In the 1880s, Herman Hollerith invented the concept of stor</w:t>
      </w:r>
      <w:r>
        <w:t>ing data in machine-readable form.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A study found that a few simple readability transformations made code shorter and drastically reduced the time to understand it.</w:t>
      </w:r>
      <w:r>
        <w:br/>
        <w:t>For example, COBOL is still strong in corporate data centers often on la</w:t>
      </w:r>
      <w:r>
        <w:t>rge mainframe computers, Fortran in engineering applications, scripting languages in Web development, and C in embedded software.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Whatever the approach to development may be, the final program must satisfy some fundamental properties.</w:t>
      </w:r>
      <w:r>
        <w:br/>
        <w:t>They are the building blocks for all software, from the simplest applications to the most sophisticated ones.</w:t>
      </w:r>
      <w:r>
        <w:br/>
        <w:t xml:space="preserve"> A similar tec</w:t>
      </w:r>
      <w:r>
        <w:t>hnique used for database design is Entity-Relationship Modeling (ER Modeling).</w:t>
      </w:r>
      <w:r>
        <w:br/>
        <w:t>Unreadable code often leads to bugs, inefficiencies, and duplicated code.</w:t>
      </w:r>
    </w:p>
    <w:sectPr w:rsidR="00DA70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7757107">
    <w:abstractNumId w:val="8"/>
  </w:num>
  <w:num w:numId="2" w16cid:durableId="1849057406">
    <w:abstractNumId w:val="6"/>
  </w:num>
  <w:num w:numId="3" w16cid:durableId="1646930515">
    <w:abstractNumId w:val="5"/>
  </w:num>
  <w:num w:numId="4" w16cid:durableId="1014695067">
    <w:abstractNumId w:val="4"/>
  </w:num>
  <w:num w:numId="5" w16cid:durableId="1387333719">
    <w:abstractNumId w:val="7"/>
  </w:num>
  <w:num w:numId="6" w16cid:durableId="823010885">
    <w:abstractNumId w:val="3"/>
  </w:num>
  <w:num w:numId="7" w16cid:durableId="127866437">
    <w:abstractNumId w:val="2"/>
  </w:num>
  <w:num w:numId="8" w16cid:durableId="1626766827">
    <w:abstractNumId w:val="1"/>
  </w:num>
  <w:num w:numId="9" w16cid:durableId="1339186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6907"/>
    <w:rsid w:val="00326F90"/>
    <w:rsid w:val="00AA1D8D"/>
    <w:rsid w:val="00B47730"/>
    <w:rsid w:val="00CB0664"/>
    <w:rsid w:val="00DA70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2023-12-06T11:51:00Z</dcterms:modified>
  <cp:category/>
</cp:coreProperties>
</file>