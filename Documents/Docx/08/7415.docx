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8F9" w:rsidRDefault="006A05DF">
      <w:r>
        <w:t>In 1801, the Jacquard loom could produce entirely different weaves by changing the "program" – a series of pasteboard cards with holes punched in them..</w:t>
      </w:r>
      <w:r>
        <w:br/>
        <w:t xml:space="preserve">Trade-offs from this ideal involve finding enough programmers who know the language to build a </w:t>
      </w:r>
      <w:r>
        <w:t>team, the availability of compilers for that language, and the efficiency with which programs written in a given language execute.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There exist a lot of different approaches for each of those tasks.</w:t>
      </w:r>
      <w:r>
        <w:br/>
        <w:t>For example, COBOL is still strong in corporate data centers often on large mainframe computers, Fortran in engineer</w:t>
      </w:r>
      <w:r>
        <w:t>ing applications, scripting languages in Web development, and C in embedded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Also, specific user environment and usage history can make it</w:t>
      </w:r>
      <w:r>
        <w:t xml:space="preserve"> difficult to reproduce the problem.</w:t>
      </w:r>
      <w:r>
        <w:br/>
        <w:t>Normally the first step in debugging is to attempt to reproduce the problem.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Readability is important because programmers spend the majorit</w:t>
      </w:r>
      <w:r>
        <w:t>y of their time reading, trying to understand, reusing and modifying existing source code, rather than writing new source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Expert programmers are familiar with a variety of well-established algorithms and t</w:t>
      </w:r>
      <w:r>
        <w:t>heir respective complexities and use this knowledge to choose algorithms that are best suited to the circumstances.</w:t>
      </w:r>
    </w:p>
    <w:sectPr w:rsidR="00E058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007372">
    <w:abstractNumId w:val="8"/>
  </w:num>
  <w:num w:numId="2" w16cid:durableId="1493062282">
    <w:abstractNumId w:val="6"/>
  </w:num>
  <w:num w:numId="3" w16cid:durableId="597299816">
    <w:abstractNumId w:val="5"/>
  </w:num>
  <w:num w:numId="4" w16cid:durableId="2138255767">
    <w:abstractNumId w:val="4"/>
  </w:num>
  <w:num w:numId="5" w16cid:durableId="34896682">
    <w:abstractNumId w:val="7"/>
  </w:num>
  <w:num w:numId="6" w16cid:durableId="453331614">
    <w:abstractNumId w:val="3"/>
  </w:num>
  <w:num w:numId="7" w16cid:durableId="344795908">
    <w:abstractNumId w:val="2"/>
  </w:num>
  <w:num w:numId="8" w16cid:durableId="1373847585">
    <w:abstractNumId w:val="1"/>
  </w:num>
  <w:num w:numId="9" w16cid:durableId="89523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05DF"/>
    <w:rsid w:val="00AA1D8D"/>
    <w:rsid w:val="00B47730"/>
    <w:rsid w:val="00CB0664"/>
    <w:rsid w:val="00E058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2023-12-06T12:08:00Z</dcterms:modified>
  <cp:category/>
</cp:coreProperties>
</file>