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19D1" w:rsidRDefault="001F05D3">
      <w:r>
        <w:t>The choice of language used is subject to many considerations, such as company policy, suitability to task, availability of third-party packages, or individual preference..</w:t>
      </w:r>
      <w:r>
        <w:br/>
        <w:t>Scripting and breakpointing is also part of this process.</w:t>
      </w:r>
      <w:r>
        <w:br/>
      </w:r>
      <w:r>
        <w:t xml:space="preserve"> Programmable devices have existed for centuries.</w:t>
      </w:r>
      <w:r>
        <w:br/>
        <w:t>Ideally, the programming language best suited for the task at hand will be selected.</w:t>
      </w:r>
      <w:r>
        <w:br/>
        <w:t>However, because an assembly language is little more than a different notation for a machine language,  two machines with different instruction sets also have different assembly languages.</w:t>
      </w:r>
      <w:r>
        <w:br/>
        <w:t>Use of a static code analysis tool can help detect some possible problems.</w:t>
      </w:r>
      <w:r>
        <w:br/>
        <w:t>Many applications use a mix of several languages in their construction and use.</w:t>
      </w:r>
      <w:r>
        <w:br/>
        <w:t xml:space="preserve">They are the building blocks for </w:t>
      </w:r>
      <w:r>
        <w:t>all software, from the simplest applications to the most sophisticated ones.</w:t>
      </w:r>
      <w:r>
        <w:br/>
        <w:t>As early as the 9th century, a programmable music sequencer was invented by the Persian Banu Musa brothers, who described an automated mechanical flute player in the Book of Ingenious Devices.</w:t>
      </w:r>
      <w:r>
        <w:br/>
        <w:t>Expert programmers are familiar with a variety of well-established algorithms and their respective complexities and use this knowledge to choose algorithms that are best suited to the circumstances.</w:t>
      </w:r>
      <w:r>
        <w:br/>
        <w:t xml:space="preserve">Normally the first step in debugging is to </w:t>
      </w:r>
      <w:r>
        <w:t>attempt to reproduce the problem.</w:t>
      </w:r>
      <w:r>
        <w:br/>
        <w:t>In 1206, the Arab engineer Al-Jazari invented a programmable drum machine where a musical mechanical automaton could be made to play different rhythms 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w:t>
      </w:r>
      <w:r>
        <w:t>es of code written in the language (this underestimates the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w:t>
      </w:r>
      <w:r>
        <w:t>erm 'compiler'.</w:t>
      </w:r>
    </w:p>
    <w:sectPr w:rsidR="00B519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4145396">
    <w:abstractNumId w:val="8"/>
  </w:num>
  <w:num w:numId="2" w16cid:durableId="84428230">
    <w:abstractNumId w:val="6"/>
  </w:num>
  <w:num w:numId="3" w16cid:durableId="1893732150">
    <w:abstractNumId w:val="5"/>
  </w:num>
  <w:num w:numId="4" w16cid:durableId="1331913199">
    <w:abstractNumId w:val="4"/>
  </w:num>
  <w:num w:numId="5" w16cid:durableId="1377271632">
    <w:abstractNumId w:val="7"/>
  </w:num>
  <w:num w:numId="6" w16cid:durableId="385766981">
    <w:abstractNumId w:val="3"/>
  </w:num>
  <w:num w:numId="7" w16cid:durableId="205332765">
    <w:abstractNumId w:val="2"/>
  </w:num>
  <w:num w:numId="8" w16cid:durableId="1894777556">
    <w:abstractNumId w:val="1"/>
  </w:num>
  <w:num w:numId="9" w16cid:durableId="169700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5D3"/>
    <w:rsid w:val="0029639D"/>
    <w:rsid w:val="00326F90"/>
    <w:rsid w:val="00AA1D8D"/>
    <w:rsid w:val="00B47730"/>
    <w:rsid w:val="00B519D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2023-12-06T05:56:00Z</dcterms:modified>
  <cp:category/>
</cp:coreProperties>
</file>