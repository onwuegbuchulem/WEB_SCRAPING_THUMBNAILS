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5D4" w:rsidRDefault="00F20804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Code-breaking algorithms have also existed for centuries.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They are the building bl</w:t>
      </w:r>
      <w:r>
        <w:t>ocks for all software, from the simplest applications to the most sophisticated ones.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It is very difficult to determine what are the most popular modern program</w:t>
      </w:r>
      <w:r>
        <w:t>ming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Use of a static code analysis tool can help detect some possible problems.</w:t>
      </w:r>
      <w:r>
        <w:br/>
        <w:t xml:space="preserve">As early as the 9th century, a programmable music sequencer was invented by the Persian Banu Musa brothers, who described an automated mechanical flute player in the Book of </w:t>
      </w:r>
      <w:r>
        <w:t>Ingenious Devices.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He gave the first description of cryptanalysis by frequency analysis, the earliest code-breaking algorithm.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Computer programmers are those who write compu</w:t>
      </w:r>
      <w:r>
        <w:t>ter software.</w:t>
      </w:r>
    </w:p>
    <w:sectPr w:rsidR="00D565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02623">
    <w:abstractNumId w:val="8"/>
  </w:num>
  <w:num w:numId="2" w16cid:durableId="1060636063">
    <w:abstractNumId w:val="6"/>
  </w:num>
  <w:num w:numId="3" w16cid:durableId="2019699537">
    <w:abstractNumId w:val="5"/>
  </w:num>
  <w:num w:numId="4" w16cid:durableId="1918322117">
    <w:abstractNumId w:val="4"/>
  </w:num>
  <w:num w:numId="5" w16cid:durableId="583801794">
    <w:abstractNumId w:val="7"/>
  </w:num>
  <w:num w:numId="6" w16cid:durableId="1301426495">
    <w:abstractNumId w:val="3"/>
  </w:num>
  <w:num w:numId="7" w16cid:durableId="1797989484">
    <w:abstractNumId w:val="2"/>
  </w:num>
  <w:num w:numId="8" w16cid:durableId="335689842">
    <w:abstractNumId w:val="1"/>
  </w:num>
  <w:num w:numId="9" w16cid:durableId="54448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565D4"/>
    <w:rsid w:val="00F208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2023-12-06T11:48:00Z</dcterms:modified>
  <cp:category/>
</cp:coreProperties>
</file>