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1C" w:rsidRDefault="009F081C">
      <w:r>
        <w:t>There are many approaches to the Software development process..</w:t>
      </w:r>
      <w:r>
        <w:br/>
        <w:t>Normally the first step in debugging is to attempt to reproduce the problem.</w:t>
      </w:r>
      <w:r>
        <w:br/>
        <w:t>Some text editors such as Emacs allow GDB to be invoked through them, to provide a visual environment.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applications use a mix of several languag</w:t>
      </w:r>
      <w:r>
        <w:t>es in their construction and 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  <w:t>Assem</w:t>
      </w:r>
      <w:r>
        <w:t>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</w:t>
      </w:r>
      <w:r>
        <w:t>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</w:p>
    <w:sectPr w:rsidR="00384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801252">
    <w:abstractNumId w:val="8"/>
  </w:num>
  <w:num w:numId="2" w16cid:durableId="1298101861">
    <w:abstractNumId w:val="6"/>
  </w:num>
  <w:num w:numId="3" w16cid:durableId="732852298">
    <w:abstractNumId w:val="5"/>
  </w:num>
  <w:num w:numId="4" w16cid:durableId="2084253102">
    <w:abstractNumId w:val="4"/>
  </w:num>
  <w:num w:numId="5" w16cid:durableId="1588077017">
    <w:abstractNumId w:val="7"/>
  </w:num>
  <w:num w:numId="6" w16cid:durableId="1504202561">
    <w:abstractNumId w:val="3"/>
  </w:num>
  <w:num w:numId="7" w16cid:durableId="1678455974">
    <w:abstractNumId w:val="2"/>
  </w:num>
  <w:num w:numId="8" w16cid:durableId="2064210163">
    <w:abstractNumId w:val="1"/>
  </w:num>
  <w:num w:numId="9" w16cid:durableId="167091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21C"/>
    <w:rsid w:val="009F08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