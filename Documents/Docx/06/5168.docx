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542B" w:rsidRDefault="00A56129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In 1801, the Jacquard loom could produce entirely different weaves by changing the "program" – a series of pasteboard cards with holes punched in them.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As early as the 9th century, a </w:t>
      </w:r>
      <w:r>
        <w:t>programmable music sequencer was invented by the Persian Banu Musa brothers, who described an automated mechanical flute player in the Book of Ingenious Devices.</w:t>
      </w:r>
      <w:r>
        <w:br/>
        <w:t>This can be a non-trivial task, for example as with parallel processes or some unusual software bugs.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In the 1880s, Herman Hollerith invented the concept of storing data in machine-readab</w:t>
      </w:r>
      <w:r>
        <w:t>le form.</w:t>
      </w:r>
      <w:r>
        <w:br/>
        <w:t>Use of a static code analysis tool can help detect some possible problems.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However, readability is more than just programming style.</w:t>
      </w:r>
      <w:r>
        <w:br/>
        <w:t>For this purpose, algorithms are classified into orders using so-called Big O notation, which expresses resource use, such as execution time or memory consumption, in terms of the size of an inp</w:t>
      </w:r>
      <w:r>
        <w:t>ut.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Normally the first step in debugging is to attempt to reproduce the problem.</w:t>
      </w:r>
    </w:p>
    <w:sectPr w:rsidR="006554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2244390">
    <w:abstractNumId w:val="8"/>
  </w:num>
  <w:num w:numId="2" w16cid:durableId="911936346">
    <w:abstractNumId w:val="6"/>
  </w:num>
  <w:num w:numId="3" w16cid:durableId="126433374">
    <w:abstractNumId w:val="5"/>
  </w:num>
  <w:num w:numId="4" w16cid:durableId="2017536910">
    <w:abstractNumId w:val="4"/>
  </w:num>
  <w:num w:numId="5" w16cid:durableId="400371078">
    <w:abstractNumId w:val="7"/>
  </w:num>
  <w:num w:numId="6" w16cid:durableId="1827041698">
    <w:abstractNumId w:val="3"/>
  </w:num>
  <w:num w:numId="7" w16cid:durableId="5912878">
    <w:abstractNumId w:val="2"/>
  </w:num>
  <w:num w:numId="8" w16cid:durableId="455493109">
    <w:abstractNumId w:val="1"/>
  </w:num>
  <w:num w:numId="9" w16cid:durableId="1139957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542B"/>
    <w:rsid w:val="00A5612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2023-12-06T08:23:00Z</dcterms:modified>
  <cp:category/>
</cp:coreProperties>
</file>