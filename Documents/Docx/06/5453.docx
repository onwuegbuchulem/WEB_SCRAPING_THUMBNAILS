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EE" w:rsidRDefault="00267BE6">
      <w:r>
        <w:t>Use of a static code analysis tool can help detect some possible problems..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</w:t>
      </w:r>
      <w:r>
        <w:t>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</w:t>
      </w:r>
      <w:r>
        <w:t>le, a simplification of the test case that results in only 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</w:t>
      </w:r>
      <w:r>
        <w:t>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 xml:space="preserve"> The academic field and the engineering practice of computer programming are both largely concerned with discovering and implementing the most efficient algorithms for a given class of</w:t>
      </w:r>
      <w:r>
        <w:t xml:space="preserve"> problems.</w:t>
      </w:r>
    </w:p>
    <w:sectPr w:rsidR="00DD3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757009">
    <w:abstractNumId w:val="8"/>
  </w:num>
  <w:num w:numId="2" w16cid:durableId="10255622">
    <w:abstractNumId w:val="6"/>
  </w:num>
  <w:num w:numId="3" w16cid:durableId="342129573">
    <w:abstractNumId w:val="5"/>
  </w:num>
  <w:num w:numId="4" w16cid:durableId="323513942">
    <w:abstractNumId w:val="4"/>
  </w:num>
  <w:num w:numId="5" w16cid:durableId="1010329571">
    <w:abstractNumId w:val="7"/>
  </w:num>
  <w:num w:numId="6" w16cid:durableId="309218052">
    <w:abstractNumId w:val="3"/>
  </w:num>
  <w:num w:numId="7" w16cid:durableId="1698578212">
    <w:abstractNumId w:val="2"/>
  </w:num>
  <w:num w:numId="8" w16cid:durableId="1765416834">
    <w:abstractNumId w:val="1"/>
  </w:num>
  <w:num w:numId="9" w16cid:durableId="122310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BE6"/>
    <w:rsid w:val="0029639D"/>
    <w:rsid w:val="00326F90"/>
    <w:rsid w:val="00AA1D8D"/>
    <w:rsid w:val="00B47730"/>
    <w:rsid w:val="00CB0664"/>
    <w:rsid w:val="00DD3D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