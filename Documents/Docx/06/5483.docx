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E2D33" w:rsidRDefault="004B32B1">
      <w:r>
        <w:t xml:space="preserve"> Different programming languages support different styles of programming (called programming paradigms)..</w:t>
      </w:r>
      <w:r>
        <w:br/>
      </w:r>
      <w:r>
        <w:t xml:space="preserve"> Various visual programming languages have also been developed with the intent to resolve readability concerns by adopting non-traditional approaches to code structure and display.</w:t>
      </w:r>
      <w:r>
        <w:br/>
        <w:t xml:space="preserve"> Programmable devices have existed for centuries.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Programming languages are essential for software development.</w:t>
      </w:r>
      <w:r>
        <w:br/>
        <w:t>Some text editors such as Emacs allow GDB to be invoke</w:t>
      </w:r>
      <w:r>
        <w:t>d through them, to provide a visual environment.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>Scripting and breakpointing is also part of this process.</w:t>
      </w:r>
      <w:r>
        <w:br/>
        <w:t xml:space="preserve">One approach popular </w:t>
      </w:r>
      <w:r>
        <w:t>for requirements analysis is Use Case analysis.</w:t>
      </w:r>
      <w:r>
        <w:br/>
        <w:t xml:space="preserve"> Programs were mostly entered using punched cards or paper tape.</w:t>
      </w:r>
      <w:r>
        <w:br/>
        <w:t>However, readability is more than just programming style.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 xml:space="preserve"> Computer programmers are those who write computer software.</w:t>
      </w:r>
      <w:r>
        <w:br/>
        <w:t xml:space="preserve">When debugging the problem in a GUI, the programmer can try to skip </w:t>
      </w:r>
      <w:r>
        <w:t>some user interaction from the original problem description and check if remaining actions are sufficient for bugs to appear.</w:t>
      </w:r>
    </w:p>
    <w:sectPr w:rsidR="00DE2D3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08280930">
    <w:abstractNumId w:val="8"/>
  </w:num>
  <w:num w:numId="2" w16cid:durableId="1820263947">
    <w:abstractNumId w:val="6"/>
  </w:num>
  <w:num w:numId="3" w16cid:durableId="1811751730">
    <w:abstractNumId w:val="5"/>
  </w:num>
  <w:num w:numId="4" w16cid:durableId="1821342332">
    <w:abstractNumId w:val="4"/>
  </w:num>
  <w:num w:numId="5" w16cid:durableId="1677150219">
    <w:abstractNumId w:val="7"/>
  </w:num>
  <w:num w:numId="6" w16cid:durableId="1421872505">
    <w:abstractNumId w:val="3"/>
  </w:num>
  <w:num w:numId="7" w16cid:durableId="314841248">
    <w:abstractNumId w:val="2"/>
  </w:num>
  <w:num w:numId="8" w16cid:durableId="1176308290">
    <w:abstractNumId w:val="1"/>
  </w:num>
  <w:num w:numId="9" w16cid:durableId="12868163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B32B1"/>
    <w:rsid w:val="00AA1D8D"/>
    <w:rsid w:val="00B47730"/>
    <w:rsid w:val="00CB0664"/>
    <w:rsid w:val="00DE2D3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2023-12-06T05:42:00Z</dcterms:modified>
  <cp:category/>
</cp:coreProperties>
</file>