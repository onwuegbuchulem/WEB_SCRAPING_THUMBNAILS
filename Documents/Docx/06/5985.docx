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649" w:rsidRDefault="00C54072">
      <w:r>
        <w:t xml:space="preserve"> Code-breaking algorithms have also existed for centuries..</w:t>
      </w:r>
      <w:r>
        <w:br/>
        <w:t xml:space="preserve">Many programmers use forms of Agile software development where the various stages of formal software development are more integrated together into short cycles that take a few weeks rather </w:t>
      </w:r>
      <w:r>
        <w:t>than years.</w:t>
      </w:r>
      <w:r>
        <w:br/>
        <w:t>It involves designing and implementing algorithms, step-by-step specifications of procedures, by writing code in one or more programming languages.</w:t>
      </w:r>
      <w:r>
        <w:br/>
        <w:t>The Unified Modeling Language (UML) is a notation used for both the OOAD and MDA.</w:t>
      </w:r>
      <w:r>
        <w:br/>
        <w:t xml:space="preserve"> Programmable devices have existed for centuries.</w:t>
      </w:r>
      <w:r>
        <w:br/>
        <w:t>Also, specific user environment and usage history can make it difficult to reproduce the problem.</w:t>
      </w:r>
      <w:r>
        <w:br/>
        <w:t>In the 9th century, the Arab mathematician Al-Kindi described a cryptographic algorithm for deciphering encrypted code, in</w:t>
      </w:r>
      <w:r>
        <w:t xml:space="preserve"> A Manuscript on Deciphering Cryptographic Messages.</w:t>
      </w:r>
      <w:r>
        <w:br/>
        <w:t xml:space="preserve"> Different programming languages support different styles of programming (called programming paradigms).</w:t>
      </w:r>
      <w:r>
        <w:br/>
        <w:t>This can be a non-trivial task, for example as with parallel processes or some unusual software bugs.</w:t>
      </w:r>
      <w:r>
        <w:br/>
        <w:t xml:space="preserve"> Various visual programming languages have also been developed with the intent to resolve readability concerns by adopting non-traditional approaches to code structure and display.</w:t>
      </w:r>
      <w:r>
        <w:br/>
        <w:t xml:space="preserve">Trade-offs from this ideal involve finding enough programmers who know </w:t>
      </w:r>
      <w:r>
        <w:t>the language to build a team, the availability of compilers for that language, and the efficiency with which programs written in a given language execute.</w:t>
      </w:r>
      <w:r>
        <w:br/>
        <w:t>However, with the concept of the stored-program computer introduced in 1949, both programs and data were stored and manipulated in the same way in computer memory.</w:t>
      </w:r>
      <w:r>
        <w:br/>
        <w:t>While these are sometimes considered programming, often the term software development is used for this larger overall process – with the terms programming, implementation, and coding reserved f</w:t>
      </w:r>
      <w:r>
        <w:t>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that computers can follow to perform tasks.</w:t>
      </w:r>
    </w:p>
    <w:sectPr w:rsidR="00536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021454">
    <w:abstractNumId w:val="8"/>
  </w:num>
  <w:num w:numId="2" w16cid:durableId="344593422">
    <w:abstractNumId w:val="6"/>
  </w:num>
  <w:num w:numId="3" w16cid:durableId="1746300171">
    <w:abstractNumId w:val="5"/>
  </w:num>
  <w:num w:numId="4" w16cid:durableId="1989550923">
    <w:abstractNumId w:val="4"/>
  </w:num>
  <w:num w:numId="5" w16cid:durableId="591205614">
    <w:abstractNumId w:val="7"/>
  </w:num>
  <w:num w:numId="6" w16cid:durableId="845829426">
    <w:abstractNumId w:val="3"/>
  </w:num>
  <w:num w:numId="7" w16cid:durableId="190344376">
    <w:abstractNumId w:val="2"/>
  </w:num>
  <w:num w:numId="8" w16cid:durableId="1054083642">
    <w:abstractNumId w:val="1"/>
  </w:num>
  <w:num w:numId="9" w16cid:durableId="38517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649"/>
    <w:rsid w:val="00AA1D8D"/>
    <w:rsid w:val="00B47730"/>
    <w:rsid w:val="00C540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