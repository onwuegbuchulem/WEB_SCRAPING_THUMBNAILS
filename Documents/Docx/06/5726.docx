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6B4F" w:rsidRDefault="00BD73F2">
      <w:r>
        <w:t>The Unified Modeling Language (UML) is a notation used for both the OOAD and MDA..</w:t>
      </w:r>
      <w:r>
        <w:br/>
        <w:t xml:space="preserve">In the 9th century, the Arab mathematician Al-Kindi described a cryptographic algorithm for deciphering encrypted code, in A Manuscript on Deciphering </w:t>
      </w:r>
      <w:r>
        <w:t>Cryptographic Messages.</w:t>
      </w:r>
      <w:r>
        <w:br/>
        <w:t xml:space="preserve"> A similar technique used for database design is Entity-Relationship Modeling (ER Modeling).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By the late 1960s, data storage devices and computer terminals became inexpensive enough that programs could be created by typing directly into the </w:t>
      </w:r>
      <w:r>
        <w:t>computers.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Programming languages are essential for software development.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</w:t>
      </w:r>
      <w:r>
        <w:t>s, and that learning to code is similar to learning a foreign language.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There are many approaches to the Software development process.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The following properties are among the </w:t>
      </w:r>
      <w:r>
        <w:t>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However, Charles Babbage had already written his first program for the Analytical Engine in 1837.</w:t>
      </w:r>
      <w:r>
        <w:br/>
        <w:t>Many applications use a mix of several languages in</w:t>
      </w:r>
      <w:r>
        <w:t xml:space="preserve"> their construction and use.</w:t>
      </w:r>
    </w:p>
    <w:sectPr w:rsidR="00FC6B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0615360">
    <w:abstractNumId w:val="8"/>
  </w:num>
  <w:num w:numId="2" w16cid:durableId="1622566064">
    <w:abstractNumId w:val="6"/>
  </w:num>
  <w:num w:numId="3" w16cid:durableId="1451195830">
    <w:abstractNumId w:val="5"/>
  </w:num>
  <w:num w:numId="4" w16cid:durableId="755320580">
    <w:abstractNumId w:val="4"/>
  </w:num>
  <w:num w:numId="5" w16cid:durableId="1397389221">
    <w:abstractNumId w:val="7"/>
  </w:num>
  <w:num w:numId="6" w16cid:durableId="1817061741">
    <w:abstractNumId w:val="3"/>
  </w:num>
  <w:num w:numId="7" w16cid:durableId="708258059">
    <w:abstractNumId w:val="2"/>
  </w:num>
  <w:num w:numId="8" w16cid:durableId="1740712182">
    <w:abstractNumId w:val="1"/>
  </w:num>
  <w:num w:numId="9" w16cid:durableId="17894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D73F2"/>
    <w:rsid w:val="00CB0664"/>
    <w:rsid w:val="00FC693F"/>
    <w:rsid w:val="00FC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2023-12-06T05:50:00Z</dcterms:modified>
  <cp:category/>
</cp:coreProperties>
</file>