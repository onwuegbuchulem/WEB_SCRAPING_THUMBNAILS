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8CA" w:rsidRDefault="007E0879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text editors such as Emacs allow GDB to be invoked through them, to provide a visual environment.</w:t>
      </w:r>
      <w:r>
        <w:br/>
        <w:t xml:space="preserve"> Computer programmers are those who write computer software.</w:t>
      </w:r>
      <w:r>
        <w:br/>
        <w:t>However, readability is more than just programming style.</w:t>
      </w:r>
      <w:r>
        <w:br/>
        <w:t>Some of these factors include:</w:t>
      </w:r>
      <w:r>
        <w:br/>
        <w:t xml:space="preserve"> The presentation aspects of this (such as indents, line breaks, color highlighting, and so on) are oft</w:t>
      </w:r>
      <w:r>
        <w:t>en handled by the source code editor, but the content aspects reflect the programmer's talent and skills.</w:t>
      </w:r>
      <w:r>
        <w:br/>
        <w:t>It is usually easier to code in "high-level" languages than in "low-level" ones.</w:t>
      </w:r>
      <w:r>
        <w:br/>
        <w:t>Normally the first step in debugging is to attempt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>Trial-and-error/divide-and-conquer is needed: the programmer will try to remove some parts of the original test case and check if t</w:t>
      </w:r>
      <w:r>
        <w:t>he problem still exists.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He gave the first description of cryptanalysis by frequency analysis, the earliest code-breaking algorithm.</w:t>
      </w:r>
      <w:r>
        <w:br/>
        <w:t>It affects the aspects of quality above, including portability, usability and most impo</w:t>
      </w:r>
      <w:r>
        <w:t>rtantly maintainability.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4078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5502120">
    <w:abstractNumId w:val="8"/>
  </w:num>
  <w:num w:numId="2" w16cid:durableId="2093307946">
    <w:abstractNumId w:val="6"/>
  </w:num>
  <w:num w:numId="3" w16cid:durableId="1381637186">
    <w:abstractNumId w:val="5"/>
  </w:num>
  <w:num w:numId="4" w16cid:durableId="2011132427">
    <w:abstractNumId w:val="4"/>
  </w:num>
  <w:num w:numId="5" w16cid:durableId="1921983632">
    <w:abstractNumId w:val="7"/>
  </w:num>
  <w:num w:numId="6" w16cid:durableId="1501848378">
    <w:abstractNumId w:val="3"/>
  </w:num>
  <w:num w:numId="7" w16cid:durableId="1658656539">
    <w:abstractNumId w:val="2"/>
  </w:num>
  <w:num w:numId="8" w16cid:durableId="1057897708">
    <w:abstractNumId w:val="1"/>
  </w:num>
  <w:num w:numId="9" w16cid:durableId="145532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8CA"/>
    <w:rsid w:val="007E08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