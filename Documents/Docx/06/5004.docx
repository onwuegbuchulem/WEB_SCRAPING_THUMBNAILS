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158" w:rsidRDefault="007B792D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to bugs, inefficiencies, and duplicated code.</w:t>
      </w:r>
      <w:r>
        <w:br/>
        <w:t>Assem</w:t>
      </w:r>
      <w:r>
        <w:t>bly languages were soon developed that let the programmer specify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programmer will try to remove some parts</w:t>
      </w:r>
      <w:r>
        <w:t xml:space="preserve"> of the original test case and check if the problem still exists.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</w:t>
      </w:r>
      <w:r>
        <w:t>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C22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403043">
    <w:abstractNumId w:val="8"/>
  </w:num>
  <w:num w:numId="2" w16cid:durableId="960502582">
    <w:abstractNumId w:val="6"/>
  </w:num>
  <w:num w:numId="3" w16cid:durableId="1937714952">
    <w:abstractNumId w:val="5"/>
  </w:num>
  <w:num w:numId="4" w16cid:durableId="1725982789">
    <w:abstractNumId w:val="4"/>
  </w:num>
  <w:num w:numId="5" w16cid:durableId="702292122">
    <w:abstractNumId w:val="7"/>
  </w:num>
  <w:num w:numId="6" w16cid:durableId="1286232233">
    <w:abstractNumId w:val="3"/>
  </w:num>
  <w:num w:numId="7" w16cid:durableId="1424180225">
    <w:abstractNumId w:val="2"/>
  </w:num>
  <w:num w:numId="8" w16cid:durableId="936910086">
    <w:abstractNumId w:val="1"/>
  </w:num>
  <w:num w:numId="9" w16cid:durableId="3580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92D"/>
    <w:rsid w:val="00AA1D8D"/>
    <w:rsid w:val="00B47730"/>
    <w:rsid w:val="00C221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