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46AD" w:rsidRDefault="00541B5D">
      <w:r>
        <w:t xml:space="preserve"> Debugging is a very important task in the software development process since having defects in a program can have significant consequences for its users..</w:t>
      </w:r>
      <w:r>
        <w:br/>
        <w:t>This can be a non-trivial task, for example as with parallel processes or some unusual software bugs.</w:t>
      </w:r>
      <w:r>
        <w:br/>
      </w:r>
      <w:r>
        <w:br/>
        <w:t xml:space="preserve"> Computer programming or coding is the composition of sequences of instructions, called programs, that computers can follow to perform tasks.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After the bug is reprodu</w:t>
      </w:r>
      <w:r>
        <w:t>ced, the input of the program may need to be simplified to make it easier to debug.</w:t>
      </w:r>
      <w:r>
        <w:br/>
        <w:t>There exist a lot of different approaches for each of those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factors, having little or nothing to do with the ability of the computer to efficiently compile and execut</w:t>
      </w:r>
      <w:r>
        <w:t>e the code, contribute to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Some text editors such as Emacs allow GDB to be invoked through them, </w:t>
      </w:r>
      <w:r>
        <w:t>to provide a visual environment.</w:t>
      </w:r>
      <w:r>
        <w:br/>
        <w:t xml:space="preserve"> Code-breaking algorithms have also existed for centuries.</w:t>
      </w:r>
      <w:r>
        <w:br/>
        <w:t>Normally the first step in debugging is to attempt to reproduce the problem.</w:t>
      </w:r>
      <w:r>
        <w:br/>
        <w:t>Provided the functions in a library follow the appropriate run-time conventions (e.g., method of passing arguments), then these functions may be written in any other language.</w:t>
      </w:r>
      <w:r>
        <w:br/>
        <w:t xml:space="preserve"> Computer programmers are those who write computer software.</w:t>
      </w:r>
      <w:r>
        <w:br/>
        <w:t>By the late 1960s, data storage devices and computer terminals became inexpensive enough that programs cou</w:t>
      </w:r>
      <w:r>
        <w:t>ld be created by typing directly into the computers.</w:t>
      </w:r>
    </w:p>
    <w:sectPr w:rsidR="002D46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8403863">
    <w:abstractNumId w:val="8"/>
  </w:num>
  <w:num w:numId="2" w16cid:durableId="471482557">
    <w:abstractNumId w:val="6"/>
  </w:num>
  <w:num w:numId="3" w16cid:durableId="1237397311">
    <w:abstractNumId w:val="5"/>
  </w:num>
  <w:num w:numId="4" w16cid:durableId="498234001">
    <w:abstractNumId w:val="4"/>
  </w:num>
  <w:num w:numId="5" w16cid:durableId="1669752648">
    <w:abstractNumId w:val="7"/>
  </w:num>
  <w:num w:numId="6" w16cid:durableId="631443642">
    <w:abstractNumId w:val="3"/>
  </w:num>
  <w:num w:numId="7" w16cid:durableId="2019497951">
    <w:abstractNumId w:val="2"/>
  </w:num>
  <w:num w:numId="8" w16cid:durableId="220791130">
    <w:abstractNumId w:val="1"/>
  </w:num>
  <w:num w:numId="9" w16cid:durableId="1437284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6AD"/>
    <w:rsid w:val="00326F90"/>
    <w:rsid w:val="00541B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2023-12-06T05:15:00Z</dcterms:modified>
  <cp:category/>
</cp:coreProperties>
</file>