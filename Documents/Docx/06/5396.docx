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5909" w:rsidRDefault="00414559">
      <w:r>
        <w:t>By the late 1960s, data storage devices and computer terminals became inexpensive enough that programs could be created by typing directly into the computers..</w:t>
      </w:r>
      <w:r>
        <w:br/>
        <w:t xml:space="preserve">Expert programmers are familiar with a variety of well-established algorithms and their </w:t>
      </w:r>
      <w:r>
        <w:t>respective complexities and use this knowledge to choose algorithms that are best suited to the circumstances.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r>
      <w:r>
        <w:br/>
        <w:t>He gave the first description of cryptanalysis by frequency analysis, the earliest code-breaking algorithm.</w:t>
      </w:r>
      <w:r>
        <w:br/>
        <w:t xml:space="preserve"> The academic field and the engineering pract</w:t>
      </w:r>
      <w:r>
        <w:t>ice of computer programming are both largely concerned with discovering and implementing the most efficient algorithms for a given class of problems.</w:t>
      </w:r>
      <w:r>
        <w:br/>
        <w:t>A study found that a few simple readability transformations made code shorter and drastically reduced the time to understand it.</w:t>
      </w:r>
      <w:r>
        <w:br/>
        <w:t xml:space="preserve"> Different programming languages support different styles of programming (called programming paradigms).</w:t>
      </w:r>
      <w:r>
        <w:br/>
        <w:t xml:space="preserve"> The first step in most formal software development processes is requirements analysis, followed by testing to determine value m</w:t>
      </w:r>
      <w:r>
        <w:t>odeling, implementation, and failure elimination (debugging).</w:t>
      </w:r>
      <w:r>
        <w:br/>
        <w:t xml:space="preserve"> It is very difficult to determine what are the most popular modern programming languages.</w:t>
      </w:r>
      <w:r>
        <w:br/>
        <w:t>There are many approaches to the Software development process.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One approach popular</w:t>
      </w:r>
      <w:r>
        <w:t xml:space="preserve"> for requirements analysis is Use Case analysis.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It is usually easier to code in "high-level" languages than </w:t>
      </w:r>
      <w:r>
        <w:t>in "low-level" ones.</w:t>
      </w:r>
    </w:p>
    <w:sectPr w:rsidR="001259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2645650">
    <w:abstractNumId w:val="8"/>
  </w:num>
  <w:num w:numId="2" w16cid:durableId="1297182472">
    <w:abstractNumId w:val="6"/>
  </w:num>
  <w:num w:numId="3" w16cid:durableId="449863085">
    <w:abstractNumId w:val="5"/>
  </w:num>
  <w:num w:numId="4" w16cid:durableId="1360427052">
    <w:abstractNumId w:val="4"/>
  </w:num>
  <w:num w:numId="5" w16cid:durableId="799686067">
    <w:abstractNumId w:val="7"/>
  </w:num>
  <w:num w:numId="6" w16cid:durableId="1224564328">
    <w:abstractNumId w:val="3"/>
  </w:num>
  <w:num w:numId="7" w16cid:durableId="1624648483">
    <w:abstractNumId w:val="2"/>
  </w:num>
  <w:num w:numId="8" w16cid:durableId="404574928">
    <w:abstractNumId w:val="1"/>
  </w:num>
  <w:num w:numId="9" w16cid:durableId="94839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909"/>
    <w:rsid w:val="0015074B"/>
    <w:rsid w:val="0029639D"/>
    <w:rsid w:val="00326F90"/>
    <w:rsid w:val="004145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2023-12-06T05:39:00Z</dcterms:modified>
  <cp:category/>
</cp:coreProperties>
</file>