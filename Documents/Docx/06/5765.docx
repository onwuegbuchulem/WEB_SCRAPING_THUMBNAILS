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6F8E" w:rsidRDefault="007C4040">
      <w:r>
        <w:t>For example, when a bug in a compiler can make it crash when parsing some large source file, a simplification of the test case that results in only few lines from the original source file can be sufficient to reproduce the same crash..</w:t>
      </w:r>
      <w:r>
        <w:br/>
        <w:t xml:space="preserve">Expert </w:t>
      </w:r>
      <w:r>
        <w:t>programmers are familiar with a variety of well-established algorithms and their respective complexities and use this knowledge to choose algorithms that are best suited to the circumstances.</w:t>
      </w:r>
      <w:r>
        <w:br/>
        <w:t>It affects the aspects of quality above, including portability, usability and most importantly maintainability.</w:t>
      </w:r>
      <w:r>
        <w:br/>
        <w:t>Programmers typically use high-level programming languages that are more easily intelligible to humans than machine code, which is directly executed by the central processing unit.</w:t>
      </w:r>
      <w:r>
        <w:br/>
        <w:t xml:space="preserve"> Machine code was the langu</w:t>
      </w:r>
      <w:r>
        <w:t>age of early programs, written in the instruction set of the particular machine, often in binary notation.</w:t>
      </w:r>
      <w:r>
        <w:br/>
        <w:t>Ideally, the programming language best suited for the task at hand will be selected.</w:t>
      </w:r>
      <w:r>
        <w:br/>
        <w:t>Trade-offs from this ideal involve finding enough programmers who know the language to build a team, the availability of compilers for that language, and the efficiency with which programs written in a given language execute.</w:t>
      </w:r>
      <w:r>
        <w:br/>
        <w:t xml:space="preserve"> Code-breaking algorithms have also existed for centuries.</w:t>
      </w:r>
      <w:r>
        <w:br/>
        <w:t>There are many approaches to the So</w:t>
      </w:r>
      <w:r>
        <w:t>ftware development process.</w:t>
      </w:r>
      <w:r>
        <w:br/>
        <w:t>Many programmers use forms of Agile software development where the various stages of formal software development are more integrated together into short cycles that take a few weeks rather than years.</w:t>
      </w:r>
      <w:r>
        <w:br/>
      </w:r>
      <w:r>
        <w:br/>
        <w:t>The first compiler related tool, the A-0 System, was developed in 1952 by Grace Hopper, who also coined the term 'compiler'.</w:t>
      </w:r>
      <w:r>
        <w:br/>
        <w:t xml:space="preserve"> The first step in most formal software development processes is requirements analysis, followed by testing to determine value modeling, implementation, and </w:t>
      </w:r>
      <w:r>
        <w:t>failure elimination (debugging).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It involves designing and implementing algorithms, step-by-step specifications of procedures, by writing code in one or more programming languages.</w:t>
      </w:r>
      <w:r>
        <w:br/>
        <w:t xml:space="preserve"> The academic field and the engineering pra</w:t>
      </w:r>
      <w:r>
        <w:t>ctice of computer programming are both largely concerned with discovering and implementing the most efficient algorithms for a given class of problems.</w:t>
      </w:r>
    </w:p>
    <w:sectPr w:rsidR="009D6F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6481377">
    <w:abstractNumId w:val="8"/>
  </w:num>
  <w:num w:numId="2" w16cid:durableId="528615488">
    <w:abstractNumId w:val="6"/>
  </w:num>
  <w:num w:numId="3" w16cid:durableId="1282688874">
    <w:abstractNumId w:val="5"/>
  </w:num>
  <w:num w:numId="4" w16cid:durableId="1789229801">
    <w:abstractNumId w:val="4"/>
  </w:num>
  <w:num w:numId="5" w16cid:durableId="1986351118">
    <w:abstractNumId w:val="7"/>
  </w:num>
  <w:num w:numId="6" w16cid:durableId="843321914">
    <w:abstractNumId w:val="3"/>
  </w:num>
  <w:num w:numId="7" w16cid:durableId="1988970079">
    <w:abstractNumId w:val="2"/>
  </w:num>
  <w:num w:numId="8" w16cid:durableId="1075785234">
    <w:abstractNumId w:val="1"/>
  </w:num>
  <w:num w:numId="9" w16cid:durableId="194539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4040"/>
    <w:rsid w:val="009D6F8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2023-12-06T07:24:00Z</dcterms:modified>
  <cp:category/>
</cp:coreProperties>
</file>