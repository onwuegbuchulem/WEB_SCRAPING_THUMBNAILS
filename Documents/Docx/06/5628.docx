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633" w:rsidRDefault="003E01D1">
      <w:r>
        <w:t xml:space="preserve"> Following a consistent programming style often helps readability..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Some text editors such as Emacs allow GDB to be invoked through them, to provide a visual environment.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Unreadable code often leads to bugs, inefficiencies, and duplicated code.</w:t>
      </w:r>
      <w:r>
        <w:br/>
        <w:t>Trade-offs fro</w:t>
      </w:r>
      <w:r>
        <w:t>m this ideal involve finding enough programmers who know the language to build a team, the availability 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</w:t>
      </w:r>
      <w:r>
        <w:t>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</w:t>
      </w:r>
      <w:r>
        <w:t>ived artifacts, such as programs' machine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Sometimes software development is known as software engineering, especially when it employs formal methods or follows an engineering design process.</w:t>
      </w:r>
      <w:r>
        <w:br/>
        <w:t>Scripting and breakpointing is also part of this process.</w:t>
      </w:r>
      <w:r>
        <w:br/>
        <w:t>When debugging the problem in a GUI, the prog</w:t>
      </w:r>
      <w:r>
        <w:t>rammer can try to skip some user interaction from the original problem description and check if remaining actions are sufficient for bugs to appear.</w:t>
      </w:r>
    </w:p>
    <w:sectPr w:rsidR="00872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855613">
    <w:abstractNumId w:val="8"/>
  </w:num>
  <w:num w:numId="2" w16cid:durableId="738095118">
    <w:abstractNumId w:val="6"/>
  </w:num>
  <w:num w:numId="3" w16cid:durableId="994723882">
    <w:abstractNumId w:val="5"/>
  </w:num>
  <w:num w:numId="4" w16cid:durableId="1513302971">
    <w:abstractNumId w:val="4"/>
  </w:num>
  <w:num w:numId="5" w16cid:durableId="1838496793">
    <w:abstractNumId w:val="7"/>
  </w:num>
  <w:num w:numId="6" w16cid:durableId="1244952060">
    <w:abstractNumId w:val="3"/>
  </w:num>
  <w:num w:numId="7" w16cid:durableId="525866917">
    <w:abstractNumId w:val="2"/>
  </w:num>
  <w:num w:numId="8" w16cid:durableId="541867295">
    <w:abstractNumId w:val="1"/>
  </w:num>
  <w:num w:numId="9" w16cid:durableId="30088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1D1"/>
    <w:rsid w:val="008726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