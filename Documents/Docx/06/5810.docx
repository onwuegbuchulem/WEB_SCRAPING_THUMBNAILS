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6B27" w:rsidRDefault="00180F1F">
      <w:r>
        <w:t>There are many approaches to the Software development process..</w:t>
      </w:r>
      <w:r>
        <w:br/>
        <w:t xml:space="preserve"> Programmable devices have existed for centuries.</w:t>
      </w:r>
      <w:r>
        <w:br/>
        <w:t xml:space="preserve">By the late 1960s, data storage devices and computer terminals became inexpensive enough that programs could be created by typing </w:t>
      </w:r>
      <w:r>
        <w:t>directly into the computers.</w:t>
      </w:r>
      <w:r>
        <w:br/>
        <w:t>Scripting and breakpointing is also part of this process.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It is usually easier to code in "high-level" languages than in "low-level" ones.</w:t>
      </w:r>
      <w:r>
        <w:br/>
        <w:t>Sometimes software development is known as software engineering, especially when it employs formal methods or follows an engineering design process.</w:t>
      </w:r>
      <w:r>
        <w:br/>
        <w:t>Us</w:t>
      </w:r>
      <w:r>
        <w:t>e of a static code analysis tool can help detect some possible problems.</w:t>
      </w:r>
      <w:r>
        <w:br/>
        <w:t xml:space="preserve"> It is very difficult to determine what are the most popular modern programming languages.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Expert programmers are familiar with a variety of well-established algorithms and their respective complexities and use this knowledge to choose algorithms that are best suited to the circumsta</w:t>
      </w:r>
      <w:r>
        <w:t>nces.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In the 1880s, Herman Hollerith invented the concept of storing data in machine-readable form.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They are the building blocks for all software, from the simplest applic</w:t>
      </w:r>
      <w:r>
        <w:t>ations to the most sophisticated ones.</w:t>
      </w:r>
    </w:p>
    <w:sectPr w:rsidR="005E6B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4861022">
    <w:abstractNumId w:val="8"/>
  </w:num>
  <w:num w:numId="2" w16cid:durableId="1826162116">
    <w:abstractNumId w:val="6"/>
  </w:num>
  <w:num w:numId="3" w16cid:durableId="1172143355">
    <w:abstractNumId w:val="5"/>
  </w:num>
  <w:num w:numId="4" w16cid:durableId="382481375">
    <w:abstractNumId w:val="4"/>
  </w:num>
  <w:num w:numId="5" w16cid:durableId="1624265795">
    <w:abstractNumId w:val="7"/>
  </w:num>
  <w:num w:numId="6" w16cid:durableId="1930770344">
    <w:abstractNumId w:val="3"/>
  </w:num>
  <w:num w:numId="7" w16cid:durableId="64308338">
    <w:abstractNumId w:val="2"/>
  </w:num>
  <w:num w:numId="8" w16cid:durableId="385446070">
    <w:abstractNumId w:val="1"/>
  </w:num>
  <w:num w:numId="9" w16cid:durableId="271086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0F1F"/>
    <w:rsid w:val="0029639D"/>
    <w:rsid w:val="00326F90"/>
    <w:rsid w:val="005E6B2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2023-12-06T08:23:00Z</dcterms:modified>
  <cp:category/>
</cp:coreProperties>
</file>