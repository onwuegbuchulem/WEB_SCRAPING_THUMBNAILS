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549" w:rsidRDefault="00097916">
      <w:r>
        <w:t xml:space="preserve"> Popular modeling techniques include Object-Oriented Analysis and Design (OOAD) and Model-Driven Architecture (MDA)..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</w:t>
      </w:r>
      <w:r>
        <w:t>d the term 'compiler'.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</w:t>
      </w:r>
      <w:r>
        <w:t xml:space="preserve"> control flow, and operation of source code.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</w:t>
      </w:r>
      <w:r>
        <w:t>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B0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380211">
    <w:abstractNumId w:val="8"/>
  </w:num>
  <w:num w:numId="2" w16cid:durableId="694118769">
    <w:abstractNumId w:val="6"/>
  </w:num>
  <w:num w:numId="3" w16cid:durableId="1982490682">
    <w:abstractNumId w:val="5"/>
  </w:num>
  <w:num w:numId="4" w16cid:durableId="1637679789">
    <w:abstractNumId w:val="4"/>
  </w:num>
  <w:num w:numId="5" w16cid:durableId="526606668">
    <w:abstractNumId w:val="7"/>
  </w:num>
  <w:num w:numId="6" w16cid:durableId="11615948">
    <w:abstractNumId w:val="3"/>
  </w:num>
  <w:num w:numId="7" w16cid:durableId="1212614663">
    <w:abstractNumId w:val="2"/>
  </w:num>
  <w:num w:numId="8" w16cid:durableId="1163085383">
    <w:abstractNumId w:val="1"/>
  </w:num>
  <w:num w:numId="9" w16cid:durableId="106240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916"/>
    <w:rsid w:val="0015074B"/>
    <w:rsid w:val="0029639D"/>
    <w:rsid w:val="00326F90"/>
    <w:rsid w:val="008B05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