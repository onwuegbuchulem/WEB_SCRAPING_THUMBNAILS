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3699" w:rsidRDefault="00E33BD6">
      <w:r>
        <w:t>Use of a static code analysis tool can help detect some possible problems..</w:t>
      </w:r>
      <w:r>
        <w:br/>
        <w:t>There are many approaches to the Software development process.</w:t>
      </w:r>
      <w:r>
        <w:br/>
        <w:t xml:space="preserve">Expert programmers are familiar with a variety of well-established algorithms and their respective </w:t>
      </w:r>
      <w:r>
        <w:t>complexities and use this knowledge to choose algorithms that are best suited to the circumstances.</w:t>
      </w:r>
      <w:r>
        <w:br/>
        <w:t>However, Charles Babbage had already written his first program for the Analytical Engine in 1837.</w:t>
      </w:r>
      <w:r>
        <w:br/>
        <w:t>Many factors, having little or nothing to do with the ability of the computer to efficiently compile and execute the code, contribute to readability.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</w:t>
      </w:r>
      <w:r>
        <w:t xml:space="preserve"> strong skills in natural human languages, and that learning to code is similar to learning a foreign language.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</w:t>
      </w:r>
      <w:r>
        <w:t>aspects reflect the programmer's talent and skills.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Whatever the approach to development may be, the final program must satisfy some fundamental properties.</w:t>
      </w:r>
      <w:r>
        <w:br/>
        <w:t>A study found that a few simple readabil</w:t>
      </w:r>
      <w:r>
        <w:t>ity transformations made code shorter and drastically reduced the time to understand it.</w:t>
      </w:r>
      <w:r>
        <w:br/>
        <w:t xml:space="preserve"> Computer programmers are those who write computer software.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Sometimes software development is known as software engineering, especially when it employs formal methods or follows an engineering design process.</w:t>
      </w:r>
    </w:p>
    <w:sectPr w:rsidR="002436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3471668">
    <w:abstractNumId w:val="8"/>
  </w:num>
  <w:num w:numId="2" w16cid:durableId="1591574350">
    <w:abstractNumId w:val="6"/>
  </w:num>
  <w:num w:numId="3" w16cid:durableId="1088889921">
    <w:abstractNumId w:val="5"/>
  </w:num>
  <w:num w:numId="4" w16cid:durableId="1722898558">
    <w:abstractNumId w:val="4"/>
  </w:num>
  <w:num w:numId="5" w16cid:durableId="392511615">
    <w:abstractNumId w:val="7"/>
  </w:num>
  <w:num w:numId="6" w16cid:durableId="248733365">
    <w:abstractNumId w:val="3"/>
  </w:num>
  <w:num w:numId="7" w16cid:durableId="677460380">
    <w:abstractNumId w:val="2"/>
  </w:num>
  <w:num w:numId="8" w16cid:durableId="1193033670">
    <w:abstractNumId w:val="1"/>
  </w:num>
  <w:num w:numId="9" w16cid:durableId="1274555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3699"/>
    <w:rsid w:val="0029639D"/>
    <w:rsid w:val="00326F90"/>
    <w:rsid w:val="00AA1D8D"/>
    <w:rsid w:val="00B47730"/>
    <w:rsid w:val="00CB0664"/>
    <w:rsid w:val="00E33B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2023-12-06T12:11:00Z</dcterms:modified>
  <cp:category/>
</cp:coreProperties>
</file>