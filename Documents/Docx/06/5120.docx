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C1C50" w:rsidRDefault="00537088">
      <w:r>
        <w:t xml:space="preserve"> Following a consistent programming style often helps readability..</w:t>
      </w:r>
      <w:r>
        <w:br/>
      </w:r>
      <w:r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>It affects the aspects of quality above, including portability, usability and most importantly maintainability.</w:t>
      </w:r>
      <w:r>
        <w:br/>
        <w:t>In 1801, the Jacquard loom could produce entirely different weaves by changing the "program" – a series of pasteboard cards with holes punched in them.</w:t>
      </w:r>
      <w:r>
        <w:br/>
        <w:t>The choice of language used is subject to many consid</w:t>
      </w:r>
      <w:r>
        <w:t>erations, such as company policy, suitability to task, availability of third-party packages, or individual preference.</w:t>
      </w:r>
      <w:r>
        <w:br/>
        <w:t>This can be a non-trivial task, for example as with parallel processes or some unusual software bugs.</w:t>
      </w:r>
      <w:r>
        <w:br/>
        <w:t>However, readability is more than just programming style.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>Ideally, the programming language best suited for the task at hand will be selected.</w:t>
      </w:r>
      <w:r>
        <w:br/>
        <w:t xml:space="preserve">Programmers typically </w:t>
      </w:r>
      <w:r>
        <w:t>use high-level programming languages that are more easily intelligible to humans than machine code, which is directly executed by the central processing unit.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>Techniques like Code refactoring can enhance readability.</w:t>
      </w:r>
      <w:r>
        <w:br/>
        <w:t>A study found that a few simple readability transformations made code shorter and drastically reduced the time to understand it.</w:t>
      </w:r>
      <w:r>
        <w:br/>
        <w:t>However,</w:t>
      </w:r>
      <w:r>
        <w:t xml:space="preserve"> Charles Babbage had already written his first program for the Analytical Engine in 1837.</w:t>
      </w:r>
      <w:r>
        <w:br/>
        <w:t>There exist a lot of different approaches for each of those tasks.</w:t>
      </w:r>
    </w:p>
    <w:sectPr w:rsidR="00AC1C5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36408133">
    <w:abstractNumId w:val="8"/>
  </w:num>
  <w:num w:numId="2" w16cid:durableId="1744064225">
    <w:abstractNumId w:val="6"/>
  </w:num>
  <w:num w:numId="3" w16cid:durableId="69740134">
    <w:abstractNumId w:val="5"/>
  </w:num>
  <w:num w:numId="4" w16cid:durableId="537209091">
    <w:abstractNumId w:val="4"/>
  </w:num>
  <w:num w:numId="5" w16cid:durableId="1836065155">
    <w:abstractNumId w:val="7"/>
  </w:num>
  <w:num w:numId="6" w16cid:durableId="681469440">
    <w:abstractNumId w:val="3"/>
  </w:num>
  <w:num w:numId="7" w16cid:durableId="2017535549">
    <w:abstractNumId w:val="2"/>
  </w:num>
  <w:num w:numId="8" w16cid:durableId="1341277282">
    <w:abstractNumId w:val="1"/>
  </w:num>
  <w:num w:numId="9" w16cid:durableId="6445081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37088"/>
    <w:rsid w:val="00AA1D8D"/>
    <w:rsid w:val="00AC1C50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2023-12-06T08:38:00Z</dcterms:modified>
  <cp:category/>
</cp:coreProperties>
</file>