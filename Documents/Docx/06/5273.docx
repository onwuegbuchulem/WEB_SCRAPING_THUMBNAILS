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F9A" w:rsidRDefault="00213B6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</w:t>
      </w:r>
      <w:r>
        <w:t>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Ideally, the programming lang</w:t>
      </w:r>
      <w:r>
        <w:t>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One approach popular for requirements analysis is Use Case analysis.</w:t>
      </w:r>
    </w:p>
    <w:sectPr w:rsidR="00BA1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742772">
    <w:abstractNumId w:val="8"/>
  </w:num>
  <w:num w:numId="2" w16cid:durableId="1772506058">
    <w:abstractNumId w:val="6"/>
  </w:num>
  <w:num w:numId="3" w16cid:durableId="1266499438">
    <w:abstractNumId w:val="5"/>
  </w:num>
  <w:num w:numId="4" w16cid:durableId="689071195">
    <w:abstractNumId w:val="4"/>
  </w:num>
  <w:num w:numId="5" w16cid:durableId="548230011">
    <w:abstractNumId w:val="7"/>
  </w:num>
  <w:num w:numId="6" w16cid:durableId="476801320">
    <w:abstractNumId w:val="3"/>
  </w:num>
  <w:num w:numId="7" w16cid:durableId="1733649848">
    <w:abstractNumId w:val="2"/>
  </w:num>
  <w:num w:numId="8" w16cid:durableId="950671128">
    <w:abstractNumId w:val="1"/>
  </w:num>
  <w:num w:numId="9" w16cid:durableId="14048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B63"/>
    <w:rsid w:val="0029639D"/>
    <w:rsid w:val="00326F90"/>
    <w:rsid w:val="00AA1D8D"/>
    <w:rsid w:val="00B47730"/>
    <w:rsid w:val="00BA1F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