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F5B" w:rsidRDefault="00AD47D6">
      <w:r>
        <w:t>Expert programmers are familiar with a variety of well-established algorithms and their respective complexities and use this knowledge to choose algorithms that are best suited to the circumstances..</w:t>
      </w:r>
      <w:r>
        <w:br/>
      </w:r>
      <w:r>
        <w:t xml:space="preserve"> High-level languages made the process of developing a program simpler and more understandable, and less bound to the underlying hardware.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 xml:space="preserve"> Readability is important because programmers spend the majority of their time reading,</w:t>
      </w:r>
      <w:r>
        <w:t xml:space="preserve"> trying to understand, reusing and modifying existing source code, rather than writing new source code.</w:t>
      </w:r>
      <w:r>
        <w:br/>
        <w:t>This can be a non-trivial task, for example as with parallel processes or some unusual software bugs.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w:t>
      </w:r>
      <w:r>
        <w:t>n in the language (this underestimates the number of users of business languages such as COBOL).</w:t>
      </w:r>
      <w:r>
        <w:br/>
        <w:t>The Unified Modeling Language (UML) is a notation used for both the OOAD and MDA.</w:t>
      </w:r>
      <w:r>
        <w:br/>
        <w:t>However, readability is more than just programming style.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w:t>
      </w:r>
      <w:r>
        <w:t>c computers.</w:t>
      </w:r>
      <w:r>
        <w:br/>
        <w:t xml:space="preserve"> After the bug is reproduced, the input of the program may need to be simplified to make it easier to debug.</w:t>
      </w:r>
      <w:r>
        <w:br/>
        <w:t xml:space="preserve"> Debugging is often done with IDEs. Standalone debuggers like GDB are also used, and these often provide less of a visual environment, usually using a command line.</w:t>
      </w:r>
      <w:r>
        <w:br/>
        <w:t>Compilers harnessed the power of computers to make programming easier by allowing programmers to specify calculations by entering a formula using infix notation.</w:t>
      </w:r>
      <w:r>
        <w:br/>
        <w:t xml:space="preserve"> Machine code was the language of early programs, written in th</w:t>
      </w:r>
      <w:r>
        <w:t>e instruction set of the particular machine, often in binary notation.</w:t>
      </w:r>
      <w:r>
        <w:br/>
        <w:t xml:space="preserve"> Computer programmers are those who write computer software.</w:t>
      </w:r>
    </w:p>
    <w:sectPr w:rsidR="004B0F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6465918">
    <w:abstractNumId w:val="8"/>
  </w:num>
  <w:num w:numId="2" w16cid:durableId="32922073">
    <w:abstractNumId w:val="6"/>
  </w:num>
  <w:num w:numId="3" w16cid:durableId="353967234">
    <w:abstractNumId w:val="5"/>
  </w:num>
  <w:num w:numId="4" w16cid:durableId="834954213">
    <w:abstractNumId w:val="4"/>
  </w:num>
  <w:num w:numId="5" w16cid:durableId="1077826245">
    <w:abstractNumId w:val="7"/>
  </w:num>
  <w:num w:numId="6" w16cid:durableId="1151748124">
    <w:abstractNumId w:val="3"/>
  </w:num>
  <w:num w:numId="7" w16cid:durableId="1473478472">
    <w:abstractNumId w:val="2"/>
  </w:num>
  <w:num w:numId="8" w16cid:durableId="1648120236">
    <w:abstractNumId w:val="1"/>
  </w:num>
  <w:num w:numId="9" w16cid:durableId="209053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F5B"/>
    <w:rsid w:val="00AA1D8D"/>
    <w:rsid w:val="00AD47D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