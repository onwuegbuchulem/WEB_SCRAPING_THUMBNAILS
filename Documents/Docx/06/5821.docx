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587F" w:rsidRDefault="003011A1">
      <w:r>
        <w:t xml:space="preserve"> In the 1880s, Herman Hollerith invented the concept of storing data in machine-readable form..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Text editors were also developed that allowed changes and corrections to be made much more easily th</w:t>
      </w:r>
      <w:r>
        <w:t>an with punched cards.</w:t>
      </w:r>
      <w:r>
        <w:br/>
        <w:t>Many factors, having little or nothing to do with the ability of the computer to efficiently compile and execute the code, contribute to readability.</w:t>
      </w:r>
      <w:r>
        <w:br/>
        <w:t>Some text editors such as Emacs allow GDB to be invoked through them, to provide a visual environment.</w:t>
      </w:r>
      <w:r>
        <w:br/>
        <w:t>Scripting and breakpointing is also part of this process.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Various visual pro</w:t>
      </w:r>
      <w:r>
        <w:t>gramming languages have also been developed with the intent to resolve readability concerns by adopting non-traditional approaches to code structure and display.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The Unified Modeling Language (UML) is a notation used for both the OOAD and MDA.</w:t>
      </w:r>
      <w:r>
        <w:br/>
        <w:t>For example, COBOL is still</w:t>
      </w:r>
      <w:r>
        <w:t xml:space="preserve"> strong in corporate data centers often on large mainframe computers, Fortran in engineering applications, scripting languages in Web development, and C in embedded software.</w:t>
      </w:r>
      <w:r>
        <w:br/>
        <w:t>Integrated development environments (IDEs) aim to integrate all such help.</w:t>
      </w:r>
      <w:r>
        <w:br/>
        <w:t>Some languages are more prone to some kinds of faults because their specification does not require compilers to perform as much checking as other languages.</w:t>
      </w:r>
      <w:r>
        <w:br/>
        <w:t>Also, specific user environment and usage history can make it difficult to reproduce the problem.</w:t>
      </w:r>
    </w:p>
    <w:sectPr w:rsidR="001458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6771293">
    <w:abstractNumId w:val="8"/>
  </w:num>
  <w:num w:numId="2" w16cid:durableId="1188178084">
    <w:abstractNumId w:val="6"/>
  </w:num>
  <w:num w:numId="3" w16cid:durableId="1615674214">
    <w:abstractNumId w:val="5"/>
  </w:num>
  <w:num w:numId="4" w16cid:durableId="1824734496">
    <w:abstractNumId w:val="4"/>
  </w:num>
  <w:num w:numId="5" w16cid:durableId="1206716882">
    <w:abstractNumId w:val="7"/>
  </w:num>
  <w:num w:numId="6" w16cid:durableId="526721576">
    <w:abstractNumId w:val="3"/>
  </w:num>
  <w:num w:numId="7" w16cid:durableId="857424920">
    <w:abstractNumId w:val="2"/>
  </w:num>
  <w:num w:numId="8" w16cid:durableId="1970158866">
    <w:abstractNumId w:val="1"/>
  </w:num>
  <w:num w:numId="9" w16cid:durableId="1144159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587F"/>
    <w:rsid w:val="0015074B"/>
    <w:rsid w:val="0029639D"/>
    <w:rsid w:val="003011A1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2023-12-06T11:54:00Z</dcterms:modified>
  <cp:category/>
</cp:coreProperties>
</file>