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5E6" w:rsidRDefault="00A1241D">
      <w:r>
        <w:br/>
        <w:t>The first compiler related tool, the A-0 System, was developed in 1952 by Grace Hopper, who also coined the term 'compiler'..</w:t>
      </w:r>
      <w:r>
        <w:br/>
        <w:t>Programming languages are essential for software development.</w:t>
      </w:r>
      <w:r>
        <w:br/>
        <w:t>Scripting and breakpointing is also part of this process.</w:t>
      </w:r>
      <w:r>
        <w:br/>
        <w:t xml:space="preserve">This </w:t>
      </w:r>
      <w:r>
        <w:t>can be a non-trivial task, for example as with parallel processes or some unusual software bugs.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applications use a mix of several language</w:t>
      </w:r>
      <w:r>
        <w:t>s in their construction and use.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Many factors, having little or nothing to do with the ability of the c</w:t>
      </w:r>
      <w:r>
        <w:t>omputer to efficiently compile and execute the code, contribute to readability.</w:t>
      </w:r>
      <w:r>
        <w:br/>
        <w:t>He gave the first description of cryptanalysis by frequency analysis, the earliest code-breaking algorithm.</w:t>
      </w:r>
      <w:r>
        <w:br/>
        <w:t>Some text editors such as Emacs allow GDB to be invoked through them, to provide a visual environment.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After the bug is reproduced, the input of the program may need to be</w:t>
      </w:r>
      <w:r>
        <w:t xml:space="preserve"> simplified to make it easier to debug.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2065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2394695">
    <w:abstractNumId w:val="8"/>
  </w:num>
  <w:num w:numId="2" w16cid:durableId="1979678238">
    <w:abstractNumId w:val="6"/>
  </w:num>
  <w:num w:numId="3" w16cid:durableId="882865584">
    <w:abstractNumId w:val="5"/>
  </w:num>
  <w:num w:numId="4" w16cid:durableId="1747612045">
    <w:abstractNumId w:val="4"/>
  </w:num>
  <w:num w:numId="5" w16cid:durableId="18746054">
    <w:abstractNumId w:val="7"/>
  </w:num>
  <w:num w:numId="6" w16cid:durableId="1744402971">
    <w:abstractNumId w:val="3"/>
  </w:num>
  <w:num w:numId="7" w16cid:durableId="1839807535">
    <w:abstractNumId w:val="2"/>
  </w:num>
  <w:num w:numId="8" w16cid:durableId="400913437">
    <w:abstractNumId w:val="1"/>
  </w:num>
  <w:num w:numId="9" w16cid:durableId="3121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5E6"/>
    <w:rsid w:val="0029639D"/>
    <w:rsid w:val="00326F90"/>
    <w:rsid w:val="00A124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2023-12-06T08:16:00Z</dcterms:modified>
  <cp:category/>
</cp:coreProperties>
</file>