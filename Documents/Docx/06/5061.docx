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0A31" w:rsidRDefault="00531414">
      <w:r>
        <w:t xml:space="preserve"> Various visual programming languages have also been developed with the intent to resolve readability concerns by adopting non-traditional approaches to code structure and display..</w:t>
      </w:r>
      <w:r>
        <w:br/>
        <w:t xml:space="preserve"> Debugging is often done with IDEs. Standalone debuggers like GDB are also used, and these often provide less of a visual environment, usually using a command line.</w:t>
      </w:r>
      <w:r>
        <w:br/>
        <w:t>Some languages are more prone to some kinds of faults because their specification does not require compilers to perform as much checking as other languages.</w:t>
      </w:r>
      <w:r>
        <w:br/>
        <w:t xml:space="preserve"> Debugging is a very important task in the software development process since having defects in a program can have significant consequences for its users.</w:t>
      </w:r>
      <w:r>
        <w:br/>
        <w:t>However, because an assembly langu</w:t>
      </w:r>
      <w:r>
        <w:t>age is little more than a different notation for a machine language,  two machines with different instruction sets also have different assembly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the 9th century, the Arab mathematician Al-Kindi described a cryptographic algorithm for deciphering encrypted cod</w:t>
      </w:r>
      <w:r>
        <w:t>e, in A Manuscript on Deciphering Cryptographic Messages.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this purpose, algorithms are classified into orders using so-called Big O notation, which expresses resource use, such as execution time or memory consumption, in terms of th</w:t>
      </w:r>
      <w:r>
        <w:t>e size of an input.</w:t>
      </w:r>
      <w:r>
        <w:br/>
      </w:r>
      <w:r>
        <w:br/>
        <w:t xml:space="preserve"> Computer programming or coding is the composition of sequences of instructions, called programs, that computers can follow to perform tasks.</w:t>
      </w:r>
      <w:r>
        <w:br/>
        <w:t xml:space="preserve"> Programmable devices have existed for centuries.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It is usually easier to code in "high-level" languages than in "low-level" </w:t>
      </w:r>
      <w:r>
        <w:t>ones.</w:t>
      </w:r>
      <w:r>
        <w:br/>
        <w:t xml:space="preserve"> Programs were mostly entered using punched cards or paper tape.</w:t>
      </w:r>
      <w:r>
        <w:br/>
        <w:t xml:space="preserve"> Whatever the approach to development may be, the final program must satisfy some fundamental properties.</w:t>
      </w:r>
    </w:p>
    <w:sectPr w:rsidR="00E30A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134119">
    <w:abstractNumId w:val="8"/>
  </w:num>
  <w:num w:numId="2" w16cid:durableId="1516505130">
    <w:abstractNumId w:val="6"/>
  </w:num>
  <w:num w:numId="3" w16cid:durableId="1949266929">
    <w:abstractNumId w:val="5"/>
  </w:num>
  <w:num w:numId="4" w16cid:durableId="713382618">
    <w:abstractNumId w:val="4"/>
  </w:num>
  <w:num w:numId="5" w16cid:durableId="1142693616">
    <w:abstractNumId w:val="7"/>
  </w:num>
  <w:num w:numId="6" w16cid:durableId="87428032">
    <w:abstractNumId w:val="3"/>
  </w:num>
  <w:num w:numId="7" w16cid:durableId="782069344">
    <w:abstractNumId w:val="2"/>
  </w:num>
  <w:num w:numId="8" w16cid:durableId="1629436447">
    <w:abstractNumId w:val="1"/>
  </w:num>
  <w:num w:numId="9" w16cid:durableId="153526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414"/>
    <w:rsid w:val="00AA1D8D"/>
    <w:rsid w:val="00B47730"/>
    <w:rsid w:val="00CB0664"/>
    <w:rsid w:val="00E30A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