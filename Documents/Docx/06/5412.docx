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28D" w:rsidRDefault="00C13E3D">
      <w:r>
        <w:t xml:space="preserve"> In the 1880s, Herman Hollerith invented the concept of storing data in machine-readable form..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t>However, with the concept of the stored-program computer introduced in 1949, both programs and data were stored and manipulated in the same way in computer memory.</w:t>
      </w:r>
      <w:r>
        <w:br/>
        <w:t xml:space="preserve"> Implementation techniques include imperative languages (object-oriented or procedural), functional languages, and logic languages.</w:t>
      </w:r>
      <w:r>
        <w:br/>
        <w:t>There exist a lot of different approaches for each of those tasks.</w:t>
      </w:r>
      <w:r>
        <w:br/>
        <w:t>Text editors were also developed that allowed changes and corrections to be made much more easily than with punched cards.</w:t>
      </w:r>
      <w:r>
        <w:br/>
        <w:t>Trade-offs from this ideal</w:t>
      </w:r>
      <w:r>
        <w:t xml:space="preserve"> involve finding enough programmers who know the language to build a team, the availability of compilers for that language, and the efficiency with which programs written in a given language execute.</w:t>
      </w:r>
      <w:r>
        <w:br/>
        <w:t>There are many approaches to the Software development process.</w:t>
      </w:r>
      <w:r>
        <w:br/>
        <w:t>Integrated development environments (IDEs) aim to integrate all such help.</w:t>
      </w:r>
      <w:r>
        <w:br/>
        <w:t xml:space="preserve"> New languages are generally designed around the syntax of a prior language with new functionality added, (for example C++ adds object-orientation to C, and Java adds memory </w:t>
      </w:r>
      <w:r>
        <w:t>management and bytecode to C++, but as a result, loses efficiency and the ability for low-level manipulation).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Programming languages </w:t>
      </w:r>
      <w:r>
        <w:t>are essential for software development.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It is usually easier to code in "high-level" languages than in "low-level" ones.</w:t>
      </w:r>
    </w:p>
    <w:sectPr w:rsidR="00EE32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375039">
    <w:abstractNumId w:val="8"/>
  </w:num>
  <w:num w:numId="2" w16cid:durableId="1054041248">
    <w:abstractNumId w:val="6"/>
  </w:num>
  <w:num w:numId="3" w16cid:durableId="2139181291">
    <w:abstractNumId w:val="5"/>
  </w:num>
  <w:num w:numId="4" w16cid:durableId="1296718100">
    <w:abstractNumId w:val="4"/>
  </w:num>
  <w:num w:numId="5" w16cid:durableId="461727234">
    <w:abstractNumId w:val="7"/>
  </w:num>
  <w:num w:numId="6" w16cid:durableId="257258078">
    <w:abstractNumId w:val="3"/>
  </w:num>
  <w:num w:numId="7" w16cid:durableId="1825125820">
    <w:abstractNumId w:val="2"/>
  </w:num>
  <w:num w:numId="8" w16cid:durableId="1075861330">
    <w:abstractNumId w:val="1"/>
  </w:num>
  <w:num w:numId="9" w16cid:durableId="88028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3E3D"/>
    <w:rsid w:val="00CB0664"/>
    <w:rsid w:val="00EE32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2023-12-06T06:09:00Z</dcterms:modified>
  <cp:category/>
</cp:coreProperties>
</file>