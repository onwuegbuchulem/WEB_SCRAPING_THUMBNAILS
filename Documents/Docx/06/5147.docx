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EAD" w:rsidRDefault="00930404">
      <w:r>
        <w:t xml:space="preserve"> Whatever the approach to development may be, the final program must satisfy some fundamental properties..</w:t>
      </w:r>
      <w:r>
        <w:br/>
        <w:t xml:space="preserve">FORTRAN, the first widely used high-level language to have a functional implementation, came out in 1957, and many other languages were soon </w:t>
      </w:r>
      <w:r>
        <w:t>developed—in particular, COBOL aimed at commercial data processing, and Lisp for computer research.</w:t>
      </w:r>
      <w:r>
        <w:br/>
        <w:t>There are many approaches to the Software development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computers, Fortr</w:t>
      </w:r>
      <w:r>
        <w:t>an in engineering applications, scripting languages in Web development, and C in embedded software.</w:t>
      </w:r>
      <w:r>
        <w:br/>
      </w:r>
      <w:r>
        <w:br/>
        <w:t xml:space="preserve"> Computer programming or coding is the composition of sequences of instructions, called programs, that computers can follow to perform tasks.</w:t>
      </w:r>
      <w:r>
        <w:br/>
        <w:t>Programmers typically use high-level programming languages that are more easily intelligible to humans than machine code, which is directly executed by the central processing unit.</w:t>
      </w:r>
      <w:r>
        <w:br/>
      </w:r>
      <w:r>
        <w:br/>
        <w:t>The first compiler related tool, the A-0 System, was developed in 1952 by Grace Hopper,</w:t>
      </w:r>
      <w:r>
        <w:t xml:space="preserve"> who also coined the term 'compiler'.</w:t>
      </w:r>
      <w:r>
        <w:br/>
        <w:t xml:space="preserve"> The first computer program is generally dated to 1843, when mathematician Ada Lovelace published an algorithm to calculate a sequence of Bernoulli numbers, intended to be carried out by Charles Babbage's Analytical Engine.</w:t>
      </w:r>
      <w:r>
        <w:br/>
        <w:t>He gave the first description of cryptanalysis by frequency analysis, the earliest code-breaking algorithm.</w:t>
      </w:r>
      <w:r>
        <w:br/>
        <w:t xml:space="preserve"> In the 1880s, Herman Hollerith invented the concept of storing data in machine-readable form.</w:t>
      </w:r>
      <w:r>
        <w:br/>
        <w:t xml:space="preserve"> Programs were mostly entered using punched car</w:t>
      </w:r>
      <w:r>
        <w:t>ds or paper tape.</w:t>
      </w:r>
      <w:r>
        <w:br/>
        <w:t>Proficient programming usually requires expertise in several different subjects, including knowledge of the application domain, details of programming languages and generic code libraries,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w:t>
      </w:r>
      <w:r>
        <w:t>e with IDEs. Standalone debuggers like GDB are also used, and these often provide less of a visual environment, usually using a command line.</w:t>
      </w:r>
    </w:p>
    <w:sectPr w:rsidR="00A67E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4100034">
    <w:abstractNumId w:val="8"/>
  </w:num>
  <w:num w:numId="2" w16cid:durableId="1982880390">
    <w:abstractNumId w:val="6"/>
  </w:num>
  <w:num w:numId="3" w16cid:durableId="177038795">
    <w:abstractNumId w:val="5"/>
  </w:num>
  <w:num w:numId="4" w16cid:durableId="1014068033">
    <w:abstractNumId w:val="4"/>
  </w:num>
  <w:num w:numId="5" w16cid:durableId="1075511387">
    <w:abstractNumId w:val="7"/>
  </w:num>
  <w:num w:numId="6" w16cid:durableId="1535121605">
    <w:abstractNumId w:val="3"/>
  </w:num>
  <w:num w:numId="7" w16cid:durableId="1525512264">
    <w:abstractNumId w:val="2"/>
  </w:num>
  <w:num w:numId="8" w16cid:durableId="1458912865">
    <w:abstractNumId w:val="1"/>
  </w:num>
  <w:num w:numId="9" w16cid:durableId="88575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0404"/>
    <w:rsid w:val="00A67E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