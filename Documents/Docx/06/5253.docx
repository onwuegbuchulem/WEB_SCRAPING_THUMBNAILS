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CF6" w:rsidRDefault="00CF2119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</w:t>
      </w:r>
      <w:r>
        <w:t>nipulation).</w:t>
      </w:r>
      <w:r>
        <w:br/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It is usually e</w:t>
      </w:r>
      <w:r>
        <w:t>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482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01618">
    <w:abstractNumId w:val="8"/>
  </w:num>
  <w:num w:numId="2" w16cid:durableId="1454441856">
    <w:abstractNumId w:val="6"/>
  </w:num>
  <w:num w:numId="3" w16cid:durableId="582842459">
    <w:abstractNumId w:val="5"/>
  </w:num>
  <w:num w:numId="4" w16cid:durableId="533543838">
    <w:abstractNumId w:val="4"/>
  </w:num>
  <w:num w:numId="5" w16cid:durableId="1247348116">
    <w:abstractNumId w:val="7"/>
  </w:num>
  <w:num w:numId="6" w16cid:durableId="2079983979">
    <w:abstractNumId w:val="3"/>
  </w:num>
  <w:num w:numId="7" w16cid:durableId="662125086">
    <w:abstractNumId w:val="2"/>
  </w:num>
  <w:num w:numId="8" w16cid:durableId="1565027505">
    <w:abstractNumId w:val="1"/>
  </w:num>
  <w:num w:numId="9" w16cid:durableId="128079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CF6"/>
    <w:rsid w:val="00AA1D8D"/>
    <w:rsid w:val="00B47730"/>
    <w:rsid w:val="00CB0664"/>
    <w:rsid w:val="00CF21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