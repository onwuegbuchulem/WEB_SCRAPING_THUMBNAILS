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A6A" w:rsidRDefault="00B671F2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Trade-offs from this ideal involve finding enough programmers who know the language to build a team, the availability of compilers for that language, and the </w:t>
      </w:r>
      <w:r>
        <w:t>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Sometim</w:t>
      </w:r>
      <w:r>
        <w:t>es software development is known as software engineering, especially when it employs formal methods or follows an engineering design process.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</w:t>
      </w:r>
      <w:r>
        <w:t>h more easily than with punched cards.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6C1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698759">
    <w:abstractNumId w:val="8"/>
  </w:num>
  <w:num w:numId="2" w16cid:durableId="790899127">
    <w:abstractNumId w:val="6"/>
  </w:num>
  <w:num w:numId="3" w16cid:durableId="1530559206">
    <w:abstractNumId w:val="5"/>
  </w:num>
  <w:num w:numId="4" w16cid:durableId="1577393831">
    <w:abstractNumId w:val="4"/>
  </w:num>
  <w:num w:numId="5" w16cid:durableId="654839595">
    <w:abstractNumId w:val="7"/>
  </w:num>
  <w:num w:numId="6" w16cid:durableId="1817987112">
    <w:abstractNumId w:val="3"/>
  </w:num>
  <w:num w:numId="7" w16cid:durableId="950361951">
    <w:abstractNumId w:val="2"/>
  </w:num>
  <w:num w:numId="8" w16cid:durableId="1849829881">
    <w:abstractNumId w:val="1"/>
  </w:num>
  <w:num w:numId="9" w16cid:durableId="11594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A6A"/>
    <w:rsid w:val="00AA1D8D"/>
    <w:rsid w:val="00B47730"/>
    <w:rsid w:val="00B671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