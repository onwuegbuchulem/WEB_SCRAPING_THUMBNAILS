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3AC4" w:rsidRDefault="00FB2312">
      <w:r>
        <w:t>This can be a non-trivial task, for example as with parallel processes or some unusual software bugs..</w:t>
      </w:r>
      <w:r>
        <w:br/>
      </w:r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FORTRAN, the first widely used high-lev</w:t>
      </w:r>
      <w:r>
        <w:t>el language to have a functional implementation, came out in 1957, and many other languages were soon developed—in particular, COBOL aimed at commercial data processing, and Lisp for computer research.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</w:r>
      <w:r>
        <w:br/>
        <w:t>The first compiler related tool, the A-0 System, was developed in 1952 by Grace Hopper, who also coined the term 'co</w:t>
      </w:r>
      <w:r>
        <w:t>mpiler'.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Unreadable code often leads to bugs, inefficiencies, and duplicated code.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The academic field and the engineering practice of computer programm</w:t>
      </w:r>
      <w:r>
        <w:t>ing are both largely concerned with discovering and implementing the most efficient algorithms for a given class of problems.</w:t>
      </w:r>
      <w:r>
        <w:br/>
        <w:t>Integrated development environments (IDEs) aim to integrate all such help.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Sometimes software development is known as software engineering, especially when it employs formal methods or follows</w:t>
      </w:r>
      <w:r>
        <w:t xml:space="preserve"> an engineering design process.</w:t>
      </w:r>
      <w:r>
        <w:br/>
        <w:t>Use of a static code analysis tool can help detect some possible problems.</w:t>
      </w:r>
      <w:r>
        <w:br/>
        <w:t>It is usually easier to code in "high-level" languages than in "low-level" ones.</w:t>
      </w:r>
    </w:p>
    <w:sectPr w:rsidR="00913A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5770757">
    <w:abstractNumId w:val="8"/>
  </w:num>
  <w:num w:numId="2" w16cid:durableId="542324249">
    <w:abstractNumId w:val="6"/>
  </w:num>
  <w:num w:numId="3" w16cid:durableId="723213243">
    <w:abstractNumId w:val="5"/>
  </w:num>
  <w:num w:numId="4" w16cid:durableId="163712341">
    <w:abstractNumId w:val="4"/>
  </w:num>
  <w:num w:numId="5" w16cid:durableId="1895265791">
    <w:abstractNumId w:val="7"/>
  </w:num>
  <w:num w:numId="6" w16cid:durableId="564528886">
    <w:abstractNumId w:val="3"/>
  </w:num>
  <w:num w:numId="7" w16cid:durableId="83775">
    <w:abstractNumId w:val="2"/>
  </w:num>
  <w:num w:numId="8" w16cid:durableId="1227691563">
    <w:abstractNumId w:val="1"/>
  </w:num>
  <w:num w:numId="9" w16cid:durableId="1497502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13AC4"/>
    <w:rsid w:val="00AA1D8D"/>
    <w:rsid w:val="00B47730"/>
    <w:rsid w:val="00CB0664"/>
    <w:rsid w:val="00FB23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2023-12-06T08:02:00Z</dcterms:modified>
  <cp:category/>
</cp:coreProperties>
</file>