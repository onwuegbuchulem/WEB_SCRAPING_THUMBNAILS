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93C" w:rsidRDefault="007120A5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Some text editors such as Emacs allow GDB to be invoked through them, to provide a visual environment.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 study found that a few simple readability transformations made code shorter and drastically reduced the time to understand it.</w:t>
      </w:r>
      <w:r>
        <w:br/>
        <w:t>For example, when a bug in a compiler can make it crash when parsing some large source file, a simplific</w:t>
      </w:r>
      <w:r>
        <w:t>ation of the test case that results in only few lines from the original source file can be sufficient to reproduce the same crash.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Languages form an approximate spectrum from "low-level" to "high-level"; "low-level" languages are typically more machine-oriented and faster to execute, whereas "high-l</w:t>
      </w:r>
      <w:r>
        <w:t>evel" languages are more abstract and easier to use but execute less quickly.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They are the building blocks for all software, from the simplest applications to the most sophisticated ones.</w:t>
      </w:r>
      <w:r>
        <w:br/>
        <w:t>By the late 1960s, data storage devices and computer terminals became inexpensive e</w:t>
      </w:r>
      <w:r>
        <w:t>nough that programs could be created by typing directly into the computers.</w:t>
      </w:r>
      <w:r>
        <w:br/>
        <w:t>Normally the first step in debugging is to attempt to reproduce the problem.</w:t>
      </w:r>
      <w:r>
        <w:br/>
        <w:t xml:space="preserve"> Computer programmers are those who write computer software.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When debugging the problem in a GUI, the programmer can try to</w:t>
      </w:r>
      <w:r>
        <w:t xml:space="preserve"> skip some user interaction from the original problem description and check if remaining actions are sufficient for bugs to appear.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3979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3681658">
    <w:abstractNumId w:val="8"/>
  </w:num>
  <w:num w:numId="2" w16cid:durableId="365957962">
    <w:abstractNumId w:val="6"/>
  </w:num>
  <w:num w:numId="3" w16cid:durableId="894199301">
    <w:abstractNumId w:val="5"/>
  </w:num>
  <w:num w:numId="4" w16cid:durableId="1260790452">
    <w:abstractNumId w:val="4"/>
  </w:num>
  <w:num w:numId="5" w16cid:durableId="2078936099">
    <w:abstractNumId w:val="7"/>
  </w:num>
  <w:num w:numId="6" w16cid:durableId="136535408">
    <w:abstractNumId w:val="3"/>
  </w:num>
  <w:num w:numId="7" w16cid:durableId="980572016">
    <w:abstractNumId w:val="2"/>
  </w:num>
  <w:num w:numId="8" w16cid:durableId="1177505339">
    <w:abstractNumId w:val="1"/>
  </w:num>
  <w:num w:numId="9" w16cid:durableId="89419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93C"/>
    <w:rsid w:val="007120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2023-12-06T06:48:00Z</dcterms:modified>
  <cp:category/>
</cp:coreProperties>
</file>