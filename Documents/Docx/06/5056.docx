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4CFE" w:rsidRDefault="001B43D4">
      <w:r>
        <w:t>Their jobs usually involve:</w:t>
      </w:r>
      <w:r>
        <w:br/>
      </w:r>
      <w:r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language..</w:t>
      </w:r>
      <w:r>
        <w:br/>
        <w:t>Integrated development environments (IDEs) aim to integrate all such help.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While these are sometimes considered programming, often the term software development</w:t>
      </w:r>
      <w:r>
        <w:t xml:space="preserve"> is used for this larger overall process – with the terms programming, implementation, and coding reserved for the writing and editing of code per se.</w:t>
      </w:r>
      <w:r>
        <w:br/>
        <w:t>Programming languages are essential for software development.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This can be a non-trivial task, for example as with parallel processes or some unusual software bugs.</w:t>
      </w:r>
      <w:r>
        <w:br/>
        <w:t xml:space="preserve">For example, when a bug in a </w:t>
      </w:r>
      <w:r>
        <w:t>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It is very difficult to determine what are the most popular modern programming languages.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Some languages are more prone to some ki</w:t>
      </w:r>
      <w:r>
        <w:t>nds of faults because their specification does not require compilers to perform as much checking as other languages.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Different programming languages support different styles of programming (called programming paradigms).</w:t>
      </w:r>
      <w:r>
        <w:br/>
        <w:t xml:space="preserve"> Debugging is a very important task in the software development process since having defects in a program can have significant consequences for its users.</w:t>
      </w:r>
    </w:p>
    <w:sectPr w:rsidR="00FC4CF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69441199">
    <w:abstractNumId w:val="8"/>
  </w:num>
  <w:num w:numId="2" w16cid:durableId="819997825">
    <w:abstractNumId w:val="6"/>
  </w:num>
  <w:num w:numId="3" w16cid:durableId="676466703">
    <w:abstractNumId w:val="5"/>
  </w:num>
  <w:num w:numId="4" w16cid:durableId="209802051">
    <w:abstractNumId w:val="4"/>
  </w:num>
  <w:num w:numId="5" w16cid:durableId="765419210">
    <w:abstractNumId w:val="7"/>
  </w:num>
  <w:num w:numId="6" w16cid:durableId="1325669328">
    <w:abstractNumId w:val="3"/>
  </w:num>
  <w:num w:numId="7" w16cid:durableId="757560473">
    <w:abstractNumId w:val="2"/>
  </w:num>
  <w:num w:numId="8" w16cid:durableId="800731460">
    <w:abstractNumId w:val="1"/>
  </w:num>
  <w:num w:numId="9" w16cid:durableId="1348142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43D4"/>
    <w:rsid w:val="0029639D"/>
    <w:rsid w:val="00326F90"/>
    <w:rsid w:val="00AA1D8D"/>
    <w:rsid w:val="00B47730"/>
    <w:rsid w:val="00CB0664"/>
    <w:rsid w:val="00FC4CF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2023-12-06T05:04:00Z</dcterms:modified>
  <cp:category/>
</cp:coreProperties>
</file>