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7C6" w:rsidRDefault="00270C71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It is very difficult to determine what are the most popular modern programming languages.</w:t>
      </w:r>
      <w:r>
        <w:br/>
        <w:t xml:space="preserve">However, readability is more </w:t>
      </w:r>
      <w:r>
        <w:t>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</w:t>
      </w:r>
      <w:r>
        <w:t>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>In</w:t>
      </w:r>
      <w:r>
        <w:t xml:space="preserve"> 1801, the Jacquard loom could produce entirely different weaves by changing the "program" – a series of pasteboard cards with holes punched in them.</w:t>
      </w:r>
    </w:p>
    <w:sectPr w:rsidR="00A017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723103">
    <w:abstractNumId w:val="8"/>
  </w:num>
  <w:num w:numId="2" w16cid:durableId="505747962">
    <w:abstractNumId w:val="6"/>
  </w:num>
  <w:num w:numId="3" w16cid:durableId="1857645887">
    <w:abstractNumId w:val="5"/>
  </w:num>
  <w:num w:numId="4" w16cid:durableId="1016233491">
    <w:abstractNumId w:val="4"/>
  </w:num>
  <w:num w:numId="5" w16cid:durableId="44108200">
    <w:abstractNumId w:val="7"/>
  </w:num>
  <w:num w:numId="6" w16cid:durableId="877277739">
    <w:abstractNumId w:val="3"/>
  </w:num>
  <w:num w:numId="7" w16cid:durableId="28537262">
    <w:abstractNumId w:val="2"/>
  </w:num>
  <w:num w:numId="8" w16cid:durableId="112792836">
    <w:abstractNumId w:val="1"/>
  </w:num>
  <w:num w:numId="9" w16cid:durableId="166547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C71"/>
    <w:rsid w:val="0029639D"/>
    <w:rsid w:val="00326F90"/>
    <w:rsid w:val="00A017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