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438" w:rsidRDefault="00DC20F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However, </w:t>
      </w:r>
      <w:r>
        <w:t>Charles Babbage had already written his first program for the Analytical Engine in 1837.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</w:t>
      </w:r>
      <w:r>
        <w:t>rogramming languages and generic code libraries,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</w:t>
      </w:r>
      <w:r>
        <w:t>code is similar to learning a foreign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 it empl</w:t>
      </w:r>
      <w:r>
        <w:t>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</w:t>
      </w:r>
      <w:r>
        <w:t>s were mostly entered using punched cards or paper tape.</w:t>
      </w:r>
    </w:p>
    <w:sectPr w:rsidR="00940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991495">
    <w:abstractNumId w:val="8"/>
  </w:num>
  <w:num w:numId="2" w16cid:durableId="902521524">
    <w:abstractNumId w:val="6"/>
  </w:num>
  <w:num w:numId="3" w16cid:durableId="948121883">
    <w:abstractNumId w:val="5"/>
  </w:num>
  <w:num w:numId="4" w16cid:durableId="1510363639">
    <w:abstractNumId w:val="4"/>
  </w:num>
  <w:num w:numId="5" w16cid:durableId="342325092">
    <w:abstractNumId w:val="7"/>
  </w:num>
  <w:num w:numId="6" w16cid:durableId="1072192384">
    <w:abstractNumId w:val="3"/>
  </w:num>
  <w:num w:numId="7" w16cid:durableId="194660543">
    <w:abstractNumId w:val="2"/>
  </w:num>
  <w:num w:numId="8" w16cid:durableId="2094742324">
    <w:abstractNumId w:val="1"/>
  </w:num>
  <w:num w:numId="9" w16cid:durableId="84713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438"/>
    <w:rsid w:val="00AA1D8D"/>
    <w:rsid w:val="00B47730"/>
    <w:rsid w:val="00CB0664"/>
    <w:rsid w:val="00DC20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