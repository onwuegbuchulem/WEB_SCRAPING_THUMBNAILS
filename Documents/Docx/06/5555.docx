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6DF3" w:rsidRDefault="00893047">
      <w:r>
        <w:t>Programming languages are essential for software development..</w:t>
      </w:r>
      <w:r>
        <w:br/>
      </w:r>
      <w:r>
        <w:br/>
      </w:r>
      <w:r>
        <w:t xml:space="preserve"> Computer programming or coding is the composition of sequences of instructions, called programs, that computers can follow to perform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w:t>
      </w:r>
      <w:r>
        <w:t>siness languages such as COBOL).</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In the 9th century, the Arab mathematician Al-Kindi described a cryptographic algorithm for deciphering encrypted code, in A Manuscript on Deciphering Cryptographic Messages.</w:t>
      </w:r>
      <w:r>
        <w:br/>
        <w:t>As early as the 9th century, a programmable music sequ</w:t>
      </w:r>
      <w:r>
        <w:t>encer was invented by the Persian Banu Musa brothers, who described an automated mechanical flute player in the Book of Ingenious Devices.</w:t>
      </w:r>
      <w:r>
        <w:br/>
        <w:t>Programmers typically use high-level programming languages that are more easily intelligible to humans than machine code, which is directly executed by the central processing unit.</w:t>
      </w:r>
      <w:r>
        <w:br/>
        <w:t>However, Charles Babbage had already written his first program for the Analytical Engine in 1837.</w:t>
      </w:r>
      <w:r>
        <w:br/>
      </w:r>
      <w:r>
        <w:br/>
        <w:t>The first compiler related tool, the A-0 System, was developed in 1952 by Grace Hopper, who a</w:t>
      </w:r>
      <w:r>
        <w:t>lso coined the term 'compiler'.</w:t>
      </w:r>
      <w:r>
        <w:br/>
        <w:t>In 1206, the Arab engineer Al-Jazari invented a programmable drum machine where a musical mechanical automaton could be made to play different rhythms and drum patterns, via pegs and cams.</w:t>
      </w:r>
      <w:r>
        <w:br/>
        <w:t>Languages form an approximate spectrum from "low-level" to "high-level"; "low-level" languages are typically more machine-oriented and faster to execute, whereas "high-level" languages are more abstract and easier to use but execute less quickly.</w:t>
      </w:r>
      <w:r>
        <w:br/>
        <w:t xml:space="preserve">Assembly languages were soon developed that </w:t>
      </w:r>
      <w:r>
        <w:t>let the programmer specify instruction in a text format (e.g., ADD X, TOTAL), with abbreviations for each operation code and meaningful names for specifying addresses.</w:t>
      </w:r>
      <w:r>
        <w:br/>
        <w:t xml:space="preserve"> In the 1880s, Herman Hollerith invented the concept of storing data in machine-readable form.</w:t>
      </w:r>
      <w:r>
        <w:br/>
        <w:t>Text editors were also developed that allowed changes and corrections to be made much more easily than with punched cards.</w:t>
      </w:r>
      <w:r>
        <w:br/>
        <w:t xml:space="preserve"> Popular modeling techniques include Object-Oriented Analysis and Design (OOAD) and Model-Driven Architecture (MDA).</w:t>
      </w:r>
    </w:p>
    <w:sectPr w:rsidR="00D26D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285036">
    <w:abstractNumId w:val="8"/>
  </w:num>
  <w:num w:numId="2" w16cid:durableId="971403787">
    <w:abstractNumId w:val="6"/>
  </w:num>
  <w:num w:numId="3" w16cid:durableId="819885176">
    <w:abstractNumId w:val="5"/>
  </w:num>
  <w:num w:numId="4" w16cid:durableId="1794978968">
    <w:abstractNumId w:val="4"/>
  </w:num>
  <w:num w:numId="5" w16cid:durableId="1911650172">
    <w:abstractNumId w:val="7"/>
  </w:num>
  <w:num w:numId="6" w16cid:durableId="831525571">
    <w:abstractNumId w:val="3"/>
  </w:num>
  <w:num w:numId="7" w16cid:durableId="2118719630">
    <w:abstractNumId w:val="2"/>
  </w:num>
  <w:num w:numId="8" w16cid:durableId="2107840491">
    <w:abstractNumId w:val="1"/>
  </w:num>
  <w:num w:numId="9" w16cid:durableId="1687557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3047"/>
    <w:rsid w:val="00AA1D8D"/>
    <w:rsid w:val="00B47730"/>
    <w:rsid w:val="00CB0664"/>
    <w:rsid w:val="00D26D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2023-12-06T05:59:00Z</dcterms:modified>
  <cp:category/>
</cp:coreProperties>
</file>