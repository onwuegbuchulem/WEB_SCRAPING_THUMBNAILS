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3B2D" w:rsidRDefault="00356599">
      <w:r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language..</w:t>
      </w:r>
      <w:r>
        <w:br/>
        <w:t>Also, specific user environment and usage history can make it difficult to reproduce the problem.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Different programming languages support different styles of programming (called programming paradigms).</w:t>
      </w:r>
      <w:r>
        <w:br/>
      </w:r>
      <w:r>
        <w:br/>
        <w:t xml:space="preserve"> Computer programming or coding is the composition of sequences of instructions, called program</w:t>
      </w:r>
      <w:r>
        <w:t>s, that computers can follow to perform tasks.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While these are sometimes considered programming, often the term software development is used fo</w:t>
      </w:r>
      <w:r>
        <w:t>r this larger overall process – with the terms programming, implementation, and coding reserved for the writing and editing of code per se.</w:t>
      </w:r>
      <w:r>
        <w:br/>
        <w:t xml:space="preserve"> In the 1880s, Herman Hollerith invented the concept of storing data in machine-readable form.</w:t>
      </w:r>
      <w:r>
        <w:br/>
        <w:t>Sometimes software development is known as software engineering, especially when it employs formal methods or follows an engineering design process.</w:t>
      </w:r>
      <w:r>
        <w:br/>
        <w:t>For example, COBOL is still strong in corporate data centers often on large mainframe computers, Fortran in engineering applicat</w:t>
      </w:r>
      <w:r>
        <w:t>ions, scripting languages in Web development, and C in embedded software.</w:t>
      </w:r>
      <w:r>
        <w:br/>
        <w:t>However, Charles Babbage had already written his first program for the Analytical Engine in 1837.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As early as the 9th century, a programmable music sequencer was invented by the Persian Banu Musa brothers, who described an automated mechanical</w:t>
      </w:r>
      <w:r>
        <w:t xml:space="preserve"> flute player in the Book of Ingenious Devices.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</w:p>
    <w:sectPr w:rsidR="00143B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2098935">
    <w:abstractNumId w:val="8"/>
  </w:num>
  <w:num w:numId="2" w16cid:durableId="1714230118">
    <w:abstractNumId w:val="6"/>
  </w:num>
  <w:num w:numId="3" w16cid:durableId="1781296887">
    <w:abstractNumId w:val="5"/>
  </w:num>
  <w:num w:numId="4" w16cid:durableId="1780837201">
    <w:abstractNumId w:val="4"/>
  </w:num>
  <w:num w:numId="5" w16cid:durableId="1569609564">
    <w:abstractNumId w:val="7"/>
  </w:num>
  <w:num w:numId="6" w16cid:durableId="53436980">
    <w:abstractNumId w:val="3"/>
  </w:num>
  <w:num w:numId="7" w16cid:durableId="2047606819">
    <w:abstractNumId w:val="2"/>
  </w:num>
  <w:num w:numId="8" w16cid:durableId="1724208707">
    <w:abstractNumId w:val="1"/>
  </w:num>
  <w:num w:numId="9" w16cid:durableId="1450973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3B2D"/>
    <w:rsid w:val="0015074B"/>
    <w:rsid w:val="0029639D"/>
    <w:rsid w:val="00326F90"/>
    <w:rsid w:val="0035659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2023-12-06T05:36:00Z</dcterms:modified>
  <cp:category/>
</cp:coreProperties>
</file>