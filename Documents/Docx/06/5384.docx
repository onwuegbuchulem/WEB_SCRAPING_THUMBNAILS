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72D" w:rsidRDefault="00045DE7">
      <w:r>
        <w:t>Integrated development environments (IDEs) aim to integrate all such help..</w:t>
      </w:r>
      <w:r>
        <w:br/>
        <w:t>Techniques like Code refactoring can enhance readability.</w:t>
      </w:r>
      <w:r>
        <w:br/>
        <w:t xml:space="preserve">By the late 1960s, data storage devices and computer terminals became inexpensive enough that programs could be </w:t>
      </w:r>
      <w:r>
        <w:t>created by typing directly into the computers.</w:t>
      </w:r>
      <w:r>
        <w:br/>
        <w:t>However, readability is more than just programming style.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Trial-and-error/divide-and-conquer is needed: the programmer will try to remove some parts of the original test case and c</w:t>
      </w:r>
      <w:r>
        <w:t>heck if the problem still exists.</w:t>
      </w:r>
      <w:r>
        <w:br/>
        <w:t xml:space="preserve"> Computer programmers are those who write computer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Some languages are more prone to some kinds of faults b</w:t>
      </w:r>
      <w:r>
        <w:t>ecause their specification does not require compilers to perform as much checking as other languages.</w:t>
      </w:r>
      <w:r>
        <w:br/>
        <w:t>It is usually easier to code in "high-level" languages than in "low-level" ones.</w:t>
      </w:r>
      <w:r>
        <w:br/>
        <w:t>Ideally, the programming language best suited for the task at hand will be selected.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often done with IDEs. Standalone debuggers like GDB are also used, and these often provide less of a visual environment, </w:t>
      </w:r>
      <w:r>
        <w:t>usually using a command line.</w:t>
      </w:r>
      <w:r>
        <w:br/>
        <w:t>Scripting and breakpointing is also part of this process.</w:t>
      </w:r>
    </w:p>
    <w:sectPr w:rsidR="006977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51766">
    <w:abstractNumId w:val="8"/>
  </w:num>
  <w:num w:numId="2" w16cid:durableId="1814984295">
    <w:abstractNumId w:val="6"/>
  </w:num>
  <w:num w:numId="3" w16cid:durableId="179205179">
    <w:abstractNumId w:val="5"/>
  </w:num>
  <w:num w:numId="4" w16cid:durableId="754785954">
    <w:abstractNumId w:val="4"/>
  </w:num>
  <w:num w:numId="5" w16cid:durableId="1909218717">
    <w:abstractNumId w:val="7"/>
  </w:num>
  <w:num w:numId="6" w16cid:durableId="284654327">
    <w:abstractNumId w:val="3"/>
  </w:num>
  <w:num w:numId="7" w16cid:durableId="53899109">
    <w:abstractNumId w:val="2"/>
  </w:num>
  <w:num w:numId="8" w16cid:durableId="200289432">
    <w:abstractNumId w:val="1"/>
  </w:num>
  <w:num w:numId="9" w16cid:durableId="6588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DE7"/>
    <w:rsid w:val="0006063C"/>
    <w:rsid w:val="0015074B"/>
    <w:rsid w:val="0029639D"/>
    <w:rsid w:val="00326F90"/>
    <w:rsid w:val="006977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2023-12-06T12:15:00Z</dcterms:modified>
  <cp:category/>
</cp:coreProperties>
</file>