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367" w:rsidRDefault="00E0772F">
      <w:r>
        <w:t>Sometimes software development is known as software engineering, especially when it employs formal methods or follows an engineering design process..</w:t>
      </w:r>
      <w:r>
        <w:br/>
        <w:t>One approach popular for requirements analysis is Use Case analysis.</w:t>
      </w:r>
      <w:r>
        <w:br/>
        <w:t xml:space="preserve">The Unified Modeling Language </w:t>
      </w:r>
      <w:r>
        <w:t>(UML) is a notation used for both the OOAD and MDA.</w:t>
      </w:r>
      <w:r>
        <w:br/>
        <w:t>Programming languages are essential for software development.</w:t>
      </w:r>
      <w:r>
        <w:br/>
        <w:t xml:space="preserve"> Whatever the approach to development may be, the final program must satisfy some fundamental properties.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Aft</w:t>
      </w:r>
      <w:r>
        <w:t>er the bug is reproduced, the input of the program may need to be simplified to make it easier to debug.</w:t>
      </w:r>
      <w:r>
        <w:br/>
        <w:t>In 1206, the Arab engineer Al-Jazari invented a programmable drum machine where a musical mechanical automaton could be made to play different rhythms and drum patterns, via pegs and cams.</w:t>
      </w:r>
      <w:r>
        <w:br/>
        <w:t>Proficient programming usually requires expertise in several different subjects, including knowledge of the application domain, details of programming languages and generic code libraries, specialized algorithms, and f</w:t>
      </w:r>
      <w:r>
        <w:t>ormal logic.</w:t>
      </w:r>
      <w:r>
        <w:br/>
        <w:t>For this purpose, algorithms are classified into orders using so-called Big O notation, which expresses resource use, such as execution time or memory consumption, in terms of the size of an input.</w:t>
      </w:r>
      <w:r>
        <w:br/>
        <w:t>The following properties are among the most important:</w:t>
      </w:r>
      <w:r>
        <w:br/>
      </w:r>
      <w:r>
        <w:br/>
        <w:t xml:space="preserve"> In computer programming, readability refers to the ease with which a human reader can comprehend the purpose, control flow, and operation of source code.</w:t>
      </w:r>
      <w:r>
        <w:br/>
        <w:t>In 1801, the Jacquard loom could produce entirely different weaves by changing the "progra</w:t>
      </w:r>
      <w:r>
        <w:t>m" – a series of pasteboard cards with holes punched in them.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 similar technique used for database design i</w:t>
      </w:r>
      <w:r>
        <w:t>s Entity-Relationship Modeling (ER Modeling).</w:t>
      </w:r>
      <w:r>
        <w:br/>
        <w:t>Ideally, the programming language best suited for the task at hand will be selected.</w:t>
      </w:r>
    </w:p>
    <w:sectPr w:rsidR="005903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0716947">
    <w:abstractNumId w:val="8"/>
  </w:num>
  <w:num w:numId="2" w16cid:durableId="574049799">
    <w:abstractNumId w:val="6"/>
  </w:num>
  <w:num w:numId="3" w16cid:durableId="1707215420">
    <w:abstractNumId w:val="5"/>
  </w:num>
  <w:num w:numId="4" w16cid:durableId="1978757586">
    <w:abstractNumId w:val="4"/>
  </w:num>
  <w:num w:numId="5" w16cid:durableId="1638143189">
    <w:abstractNumId w:val="7"/>
  </w:num>
  <w:num w:numId="6" w16cid:durableId="1652755878">
    <w:abstractNumId w:val="3"/>
  </w:num>
  <w:num w:numId="7" w16cid:durableId="28187139">
    <w:abstractNumId w:val="2"/>
  </w:num>
  <w:num w:numId="8" w16cid:durableId="1096905870">
    <w:abstractNumId w:val="1"/>
  </w:num>
  <w:num w:numId="9" w16cid:durableId="173350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0367"/>
    <w:rsid w:val="00AA1D8D"/>
    <w:rsid w:val="00B47730"/>
    <w:rsid w:val="00CB0664"/>
    <w:rsid w:val="00E077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2023-12-06T11:18:00Z</dcterms:modified>
  <cp:category/>
</cp:coreProperties>
</file>