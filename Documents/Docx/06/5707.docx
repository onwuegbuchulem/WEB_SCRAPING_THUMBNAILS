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3689" w:rsidRDefault="009B3E66">
      <w:r>
        <w:t>When debugging the problem in a GUI, the programmer can try to skip some user interaction from the original problem description and check if remaining actions are sufficient for bugs to appear..</w:t>
      </w:r>
      <w:r>
        <w:br/>
      </w:r>
      <w:r>
        <w:t xml:space="preserve"> In the 1880s, Herman Hollerith invented the concept of storing data in machine-readable form.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Machine code was the language of early programs, written in the instruction set of the particular machine, often in binary notation.</w:t>
      </w:r>
      <w:r>
        <w:br/>
        <w:t>In 1206</w:t>
      </w:r>
      <w:r>
        <w:t>, the Arab engineer Al-Jazari invented a programmable drum machine where a musical mechanical automaton could be made to play different rhythms and drum patterns, via pegs and cams.</w:t>
      </w:r>
      <w:r>
        <w:br/>
        <w:t>A study found that a few simple readability transformations made code shorter and drastically reduced the time to understand it.</w:t>
      </w:r>
      <w:r>
        <w:br/>
        <w:t>Normally the first step in debugging is to attempt to reproduce the problem.</w:t>
      </w:r>
      <w:r>
        <w:br/>
        <w:t>There are many approaches to the Software development process.</w:t>
      </w:r>
      <w:r>
        <w:br/>
        <w:t xml:space="preserve"> Programmable devices have existed for centuries.</w:t>
      </w:r>
      <w:r>
        <w:br/>
        <w:t>Also, speci</w:t>
      </w:r>
      <w:r>
        <w:t>fic user environment and usage history can make it difficult to reproduce the problem.</w:t>
      </w:r>
      <w:r>
        <w:br/>
        <w:t xml:space="preserve"> Computer programmers are those who write computer software.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</w:t>
      </w:r>
      <w:r>
        <w:t>code.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6436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2606563">
    <w:abstractNumId w:val="8"/>
  </w:num>
  <w:num w:numId="2" w16cid:durableId="605191229">
    <w:abstractNumId w:val="6"/>
  </w:num>
  <w:num w:numId="3" w16cid:durableId="1479297854">
    <w:abstractNumId w:val="5"/>
  </w:num>
  <w:num w:numId="4" w16cid:durableId="543758866">
    <w:abstractNumId w:val="4"/>
  </w:num>
  <w:num w:numId="5" w16cid:durableId="1437213753">
    <w:abstractNumId w:val="7"/>
  </w:num>
  <w:num w:numId="6" w16cid:durableId="895091199">
    <w:abstractNumId w:val="3"/>
  </w:num>
  <w:num w:numId="7" w16cid:durableId="618028476">
    <w:abstractNumId w:val="2"/>
  </w:num>
  <w:num w:numId="8" w16cid:durableId="281111712">
    <w:abstractNumId w:val="1"/>
  </w:num>
  <w:num w:numId="9" w16cid:durableId="1183202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3689"/>
    <w:rsid w:val="009B3E6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2023-12-06T12:06:00Z</dcterms:modified>
  <cp:category/>
</cp:coreProperties>
</file>