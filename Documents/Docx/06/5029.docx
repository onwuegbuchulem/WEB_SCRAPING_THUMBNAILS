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0867" w:rsidRDefault="00BD1885">
      <w:r>
        <w:t>Many factors, having little or nothing to do with the ability of the computer to efficiently compile and execute the code, contribute to readability..</w:t>
      </w:r>
      <w:r>
        <w:br/>
        <w:t xml:space="preserve">Many programmers use forms of Agile software development where the various stages of formal </w:t>
      </w:r>
      <w:r>
        <w:t>software development are more integrated together into short cycles that take a few weeks rather than years.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 choice of language used is subject to many considerations, such as company policy, suitability to task, availability of third-party packages, or individ</w:t>
      </w:r>
      <w:r>
        <w:t>ual preference.</w:t>
      </w:r>
      <w:r>
        <w:br/>
        <w:t>Programming languages are essential for software development.</w:t>
      </w:r>
      <w:r>
        <w:br/>
        <w:t>Also, specific user environment and usage history can make it difficult to reproduce the problem.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Some of these factors include:</w:t>
      </w:r>
      <w:r>
        <w:br/>
        <w:t xml:space="preserve"> The presentation aspects of this (such as indents, line breaks, color highlighting, and so on) are oft</w:t>
      </w:r>
      <w:r>
        <w:t>en handled by the source code editor, but the content aspects reflect the programmer's talent and skills.</w:t>
      </w:r>
      <w:r>
        <w:br/>
        <w:t xml:space="preserve"> Computer programmers are those who write computer software.</w:t>
      </w:r>
      <w:r>
        <w:br/>
        <w:t>There are many approaches to the Software development process.</w:t>
      </w:r>
      <w:r>
        <w:br/>
        <w:t xml:space="preserve"> Code-breaking algorithms have also existed for centuries.</w:t>
      </w:r>
      <w:r>
        <w:br/>
        <w:t>It is usually easier to code in "high-level" languages than in "low-level" ones.</w:t>
      </w:r>
      <w:r>
        <w:br/>
        <w:t xml:space="preserve"> Programs were mostly entered using punched cards or paper tape.</w:t>
      </w:r>
      <w:r>
        <w:br/>
        <w:t xml:space="preserve"> Readability is important because programmers spend the majority of their tim</w:t>
      </w:r>
      <w:r>
        <w:t>e reading, trying to understand, reusing and modifying existing source code, rather than writing new source code.</w:t>
      </w:r>
      <w:r>
        <w:br/>
        <w:t xml:space="preserve"> High-level languages made the process of developing a program simpler and more understandable, and less bound to the underlying hardware.</w:t>
      </w:r>
    </w:p>
    <w:sectPr w:rsidR="007208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3957950">
    <w:abstractNumId w:val="8"/>
  </w:num>
  <w:num w:numId="2" w16cid:durableId="2031376153">
    <w:abstractNumId w:val="6"/>
  </w:num>
  <w:num w:numId="3" w16cid:durableId="1897736751">
    <w:abstractNumId w:val="5"/>
  </w:num>
  <w:num w:numId="4" w16cid:durableId="295063843">
    <w:abstractNumId w:val="4"/>
  </w:num>
  <w:num w:numId="5" w16cid:durableId="2055806852">
    <w:abstractNumId w:val="7"/>
  </w:num>
  <w:num w:numId="6" w16cid:durableId="1648973030">
    <w:abstractNumId w:val="3"/>
  </w:num>
  <w:num w:numId="7" w16cid:durableId="348289502">
    <w:abstractNumId w:val="2"/>
  </w:num>
  <w:num w:numId="8" w16cid:durableId="1524826789">
    <w:abstractNumId w:val="1"/>
  </w:num>
  <w:num w:numId="9" w16cid:durableId="382946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0867"/>
    <w:rsid w:val="00AA1D8D"/>
    <w:rsid w:val="00B47730"/>
    <w:rsid w:val="00BD188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2023-12-06T07:48:00Z</dcterms:modified>
  <cp:category/>
</cp:coreProperties>
</file>