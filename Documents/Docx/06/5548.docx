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B48" w:rsidRDefault="00463938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It is very difficult to determine what are the most popular modern programming languages.</w:t>
      </w:r>
      <w:r>
        <w:br/>
        <w:t xml:space="preserve"> Code-breaking algorithms have also </w:t>
      </w:r>
      <w:r>
        <w:t>existed for centuries.</w:t>
      </w:r>
      <w:r>
        <w:br/>
        <w:t>They are the building blocks for all software, from the simplest applications to the most sophisticated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>It involves designing and implementing</w:t>
      </w:r>
      <w:r>
        <w:t xml:space="preserve"> algorithms, step-by-step specifications of procedures, by writing code in one or more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Machine code was the language of early programs, writ</w:t>
      </w:r>
      <w:r>
        <w:t>ten in the instruction set of the particular machine, often in binary notation.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>Sometimes software development is known as software engineering, especially when it employs formal methods or follows an engineering design process.</w:t>
      </w:r>
    </w:p>
    <w:sectPr w:rsidR="00442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574722">
    <w:abstractNumId w:val="8"/>
  </w:num>
  <w:num w:numId="2" w16cid:durableId="1251541389">
    <w:abstractNumId w:val="6"/>
  </w:num>
  <w:num w:numId="3" w16cid:durableId="635256411">
    <w:abstractNumId w:val="5"/>
  </w:num>
  <w:num w:numId="4" w16cid:durableId="1499224600">
    <w:abstractNumId w:val="4"/>
  </w:num>
  <w:num w:numId="5" w16cid:durableId="951209261">
    <w:abstractNumId w:val="7"/>
  </w:num>
  <w:num w:numId="6" w16cid:durableId="2092117657">
    <w:abstractNumId w:val="3"/>
  </w:num>
  <w:num w:numId="7" w16cid:durableId="752435653">
    <w:abstractNumId w:val="2"/>
  </w:num>
  <w:num w:numId="8" w16cid:durableId="692339846">
    <w:abstractNumId w:val="1"/>
  </w:num>
  <w:num w:numId="9" w16cid:durableId="212352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B48"/>
    <w:rsid w:val="004639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2023-12-06T08:21:00Z</dcterms:modified>
  <cp:category/>
</cp:coreProperties>
</file>