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D76" w:rsidRDefault="00C06FEB">
      <w:r>
        <w:br/>
        <w:t>The first compiler related tool, the A-0 System, was developed in 1952 by Grace Hopper, who also coined the term 'compiler'..</w:t>
      </w:r>
      <w:r>
        <w:br/>
        <w:t xml:space="preserve">As early as the 9th century, a programmable music sequencer was invented by the Persian Banu Musa brothers, who </w:t>
      </w:r>
      <w:r>
        <w:t>described an automated mechanical flute player in the Book of Ingenious Devices.</w:t>
      </w:r>
      <w:r>
        <w:br/>
        <w:t>Programmers typically use high-level programming languages that are more easily intelligible to humans than machine code, which is directly executed by the central processing unit.</w:t>
      </w:r>
      <w:r>
        <w:br/>
        <w:t xml:space="preserve"> The first computer program is generally dated to 1843, when mathematician Ada Lovelace published an algorithm to calculate a sequence of Bernoulli numbers, intended to be carried out by Charles Babbage's Analytical Engine.</w:t>
      </w:r>
      <w:r>
        <w:br/>
        <w:t>By the late 1960s, data st</w:t>
      </w:r>
      <w:r>
        <w:t>orage devices and computer terminals became inexpensive enough that programs could be created by typing directly into the computers.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Readability is important because programmers spend the majority of their time reading, trying to understand, reusing and modifying </w:t>
      </w:r>
      <w:r>
        <w:t>existing source code, rather than writing new source code.</w:t>
      </w:r>
      <w:r>
        <w:br/>
        <w:t>Provided the functions in a library follow the appropriate run-time conventions (e.g., method of passing arguments), then these functions may be written in any other language.</w:t>
      </w:r>
      <w:r>
        <w:br/>
        <w:t xml:space="preserve"> Computer programmers are those who write computer software.</w:t>
      </w:r>
      <w:r>
        <w:br/>
        <w:t>Trial-and-error/divide-and-conquer is needed: the programmer will try to remove some parts of the original test case and check if the problem still exists.</w:t>
      </w:r>
      <w:r>
        <w:br/>
        <w:t xml:space="preserve"> Programs were mostly entered using punched cards or paper t</w:t>
      </w:r>
      <w:r>
        <w: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Implementation techniques include imperative languages (object-oriented or procedural), functional languages, and logic languages.</w:t>
      </w:r>
      <w:r>
        <w:br/>
      </w:r>
      <w:r>
        <w:br/>
        <w:t xml:space="preserve"> Computer programming or coding is the </w:t>
      </w:r>
      <w:r>
        <w:t>composition of sequences of instructions, called programs, that computers can follow to perform tasks.</w:t>
      </w:r>
    </w:p>
    <w:sectPr w:rsidR="009E3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483421">
    <w:abstractNumId w:val="8"/>
  </w:num>
  <w:num w:numId="2" w16cid:durableId="1516529112">
    <w:abstractNumId w:val="6"/>
  </w:num>
  <w:num w:numId="3" w16cid:durableId="873032998">
    <w:abstractNumId w:val="5"/>
  </w:num>
  <w:num w:numId="4" w16cid:durableId="658651185">
    <w:abstractNumId w:val="4"/>
  </w:num>
  <w:num w:numId="5" w16cid:durableId="1526096132">
    <w:abstractNumId w:val="7"/>
  </w:num>
  <w:num w:numId="6" w16cid:durableId="1274750485">
    <w:abstractNumId w:val="3"/>
  </w:num>
  <w:num w:numId="7" w16cid:durableId="1271935570">
    <w:abstractNumId w:val="2"/>
  </w:num>
  <w:num w:numId="8" w16cid:durableId="962275899">
    <w:abstractNumId w:val="1"/>
  </w:num>
  <w:num w:numId="9" w16cid:durableId="15788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3D76"/>
    <w:rsid w:val="00AA1D8D"/>
    <w:rsid w:val="00B47730"/>
    <w:rsid w:val="00C06F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