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CAD" w:rsidRDefault="00807254">
      <w:r>
        <w:t>Unreadable code often leads to bugs, inefficiencies, and duplicated code..</w:t>
      </w:r>
      <w:r>
        <w:br/>
        <w:t>Many applications use a mix of several languages in their construction and use.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</w:t>
      </w:r>
      <w:r>
        <w:t>fundamental properties.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</w:t>
      </w:r>
      <w:r>
        <w:t>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more prone to some kinds of faults because their specification does not requir</w:t>
      </w:r>
      <w:r>
        <w:t>e compilers to perform as much checking as other languages.</w:t>
      </w:r>
    </w:p>
    <w:sectPr w:rsidR="00637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281900">
    <w:abstractNumId w:val="8"/>
  </w:num>
  <w:num w:numId="2" w16cid:durableId="47611793">
    <w:abstractNumId w:val="6"/>
  </w:num>
  <w:num w:numId="3" w16cid:durableId="1905801049">
    <w:abstractNumId w:val="5"/>
  </w:num>
  <w:num w:numId="4" w16cid:durableId="1241868601">
    <w:abstractNumId w:val="4"/>
  </w:num>
  <w:num w:numId="5" w16cid:durableId="247661832">
    <w:abstractNumId w:val="7"/>
  </w:num>
  <w:num w:numId="6" w16cid:durableId="1409306799">
    <w:abstractNumId w:val="3"/>
  </w:num>
  <w:num w:numId="7" w16cid:durableId="1554124262">
    <w:abstractNumId w:val="2"/>
  </w:num>
  <w:num w:numId="8" w16cid:durableId="1407805895">
    <w:abstractNumId w:val="1"/>
  </w:num>
  <w:num w:numId="9" w16cid:durableId="16629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CAD"/>
    <w:rsid w:val="008072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