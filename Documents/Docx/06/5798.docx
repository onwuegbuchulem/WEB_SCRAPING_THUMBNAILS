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02ED" w:rsidRDefault="00BE178A">
      <w:r>
        <w:t>Compilers harnessed the power of computers to make programming easier by allowing programmers to specify calculations by entering a formula using infix notation..</w:t>
      </w:r>
      <w:r>
        <w:br/>
      </w:r>
      <w:r>
        <w:t xml:space="preserve"> High-level languages made the process of developing a program simpler and more understandable, and less bound to the underlying hardware.</w:t>
      </w:r>
      <w:r>
        <w:br/>
        <w:t xml:space="preserve"> It is very difficult to determine what are the most popular modern programming languages.</w:t>
      </w:r>
      <w:r>
        <w:br/>
        <w:t xml:space="preserve"> A similar technique used for database design is Entity-Relationship Modeling (ER Modeling).</w:t>
      </w:r>
      <w:r>
        <w:br/>
        <w:t xml:space="preserve">Languages form an approximate spectrum from "low-level" to "high-level"; "low-level" languages are typically more machine-oriented and faster to execute, whereas "high-level" languages are </w:t>
      </w:r>
      <w:r>
        <w:t>more abstract and easier to use but execute less quickly.</w:t>
      </w:r>
      <w:r>
        <w:br/>
        <w:t>Integrated development environments (IDEs) aim to integrate all such help.</w:t>
      </w:r>
      <w:r>
        <w:br/>
        <w:t>Programmers typically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For example, when a bug in a compiler can make it crash when parsing some large source fil</w:t>
      </w:r>
      <w:r>
        <w:t>e, a simplification of the test case that results in only few lines from the original source file can 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Implementation techniques include imperative languages (object-oriented or pro</w:t>
      </w:r>
      <w:r>
        <w:t>cedural), functional languages, and logic languages.</w:t>
      </w:r>
      <w:r>
        <w:br/>
        <w:t xml:space="preserve"> Following a consistent programming style often helps readability.</w:t>
      </w:r>
      <w:r>
        <w:br/>
        <w:t>In 1206, the Arab engineer Al-Jazari invented a programmable drum machine where a musical mechanical automaton could be made to play different rhythms and drum patterns, via pegs and cams.</w:t>
      </w:r>
      <w:r>
        <w:br/>
        <w:t>Sometimes software development is known as software engineering, especially when it employs formal methods or follows an engineering design process.</w:t>
      </w:r>
      <w:r>
        <w:br/>
        <w:t>Assembly languages were soon developed that let the pr</w:t>
      </w:r>
      <w:r>
        <w:t>ogrammer specify instruction in a text format (e.g., ADD X, TOTAL), with abbreviations for each operation code and meaningful names for specifying addresses.</w:t>
      </w:r>
    </w:p>
    <w:sectPr w:rsidR="004902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867609">
    <w:abstractNumId w:val="8"/>
  </w:num>
  <w:num w:numId="2" w16cid:durableId="290792669">
    <w:abstractNumId w:val="6"/>
  </w:num>
  <w:num w:numId="3" w16cid:durableId="1179931317">
    <w:abstractNumId w:val="5"/>
  </w:num>
  <w:num w:numId="4" w16cid:durableId="1030298894">
    <w:abstractNumId w:val="4"/>
  </w:num>
  <w:num w:numId="5" w16cid:durableId="246038074">
    <w:abstractNumId w:val="7"/>
  </w:num>
  <w:num w:numId="6" w16cid:durableId="226693916">
    <w:abstractNumId w:val="3"/>
  </w:num>
  <w:num w:numId="7" w16cid:durableId="607657805">
    <w:abstractNumId w:val="2"/>
  </w:num>
  <w:num w:numId="8" w16cid:durableId="806706379">
    <w:abstractNumId w:val="1"/>
  </w:num>
  <w:num w:numId="9" w16cid:durableId="617298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02ED"/>
    <w:rsid w:val="00AA1D8D"/>
    <w:rsid w:val="00B47730"/>
    <w:rsid w:val="00BE17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