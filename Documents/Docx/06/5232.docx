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6D40" w:rsidRDefault="008741DA">
      <w:r>
        <w:t>Also, specific user environment and usage history can make it difficult to reproduce the problem..</w:t>
      </w:r>
      <w:r>
        <w:br/>
        <w:t xml:space="preserve">By the late 1960s, data storage devices and computer terminals became inexpensive enough that programs could be created by typing directly into the </w:t>
      </w:r>
      <w:r>
        <w:t>computers.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However, with the concept of </w:t>
      </w:r>
      <w:r>
        <w:t>the stored-program computer introduced in 1949, both programs and data were stored and manipulated in the same way in computer memory.</w:t>
      </w:r>
      <w:r>
        <w:br/>
        <w:t>Integrated development environments (IDEs) aim to integrate all such help.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Programmable devices have existed for centuries.</w:t>
      </w:r>
      <w:r>
        <w:br/>
        <w:t>It in</w:t>
      </w:r>
      <w:r>
        <w:t>volves designing and implementing algorithms, step-by-step specifications of procedures, by writing code in one or more programming languages.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</w:t>
      </w:r>
      <w:r>
        <w:t xml:space="preserve"> and operation of source code.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It affects the aspects of quality above, including portability, usability and most importantly maintainability.</w:t>
      </w:r>
      <w:r>
        <w:br/>
        <w:t xml:space="preserve">Programmers typically use high-level programming languages that are more easily intelligible to humans than machine code, </w:t>
      </w:r>
      <w:r>
        <w:t>which is directly executed by the central processing unit.</w:t>
      </w:r>
      <w:r>
        <w:br/>
        <w:t>There exist a lot of different approaches for each of those tasks.</w:t>
      </w:r>
    </w:p>
    <w:sectPr w:rsidR="00C26D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3980046">
    <w:abstractNumId w:val="8"/>
  </w:num>
  <w:num w:numId="2" w16cid:durableId="557252752">
    <w:abstractNumId w:val="6"/>
  </w:num>
  <w:num w:numId="3" w16cid:durableId="1161383784">
    <w:abstractNumId w:val="5"/>
  </w:num>
  <w:num w:numId="4" w16cid:durableId="1965651466">
    <w:abstractNumId w:val="4"/>
  </w:num>
  <w:num w:numId="5" w16cid:durableId="904801907">
    <w:abstractNumId w:val="7"/>
  </w:num>
  <w:num w:numId="6" w16cid:durableId="480388302">
    <w:abstractNumId w:val="3"/>
  </w:num>
  <w:num w:numId="7" w16cid:durableId="1603801657">
    <w:abstractNumId w:val="2"/>
  </w:num>
  <w:num w:numId="8" w16cid:durableId="146556943">
    <w:abstractNumId w:val="1"/>
  </w:num>
  <w:num w:numId="9" w16cid:durableId="280890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41DA"/>
    <w:rsid w:val="00AA1D8D"/>
    <w:rsid w:val="00B47730"/>
    <w:rsid w:val="00C26D4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2023-12-06T07:29:00Z</dcterms:modified>
  <cp:category/>
</cp:coreProperties>
</file>