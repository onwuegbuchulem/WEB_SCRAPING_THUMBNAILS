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0EE3" w:rsidRDefault="00EF1264">
      <w:r>
        <w:t>Unreadable code often leads to bugs, inefficiencies, and duplicated code..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The first computer program is generally dated to 1843, when mathemati</w:t>
      </w:r>
      <w:r>
        <w:t>cian Ada Lovelace published an algorithm to calculate a sequence of Bernoulli numbers, intended to be carried out by Charles Babbage's Analytical Engine.</w:t>
      </w:r>
      <w:r>
        <w:br/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However, with the concept of the stored-program computer introduced in 1949, both programs and data were stored and manipulated in the same way in computer mem</w:t>
      </w:r>
      <w:r>
        <w:t>ory.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Normally the first step in debugging is to attempt to reproduce the problem.</w:t>
      </w:r>
      <w:r>
        <w:br/>
        <w:t>Integrated development environments (IDEs) aim to integrate all such help.</w:t>
      </w:r>
      <w:r>
        <w:br/>
        <w:t xml:space="preserve"> It is very difficult to determine what are the most popular modern programming languages.</w:t>
      </w:r>
      <w:r>
        <w:br/>
        <w:t xml:space="preserve">Many factors, having little or nothing to do with the ability of </w:t>
      </w:r>
      <w:r>
        <w:t>the computer to efficiently compile and execute the code, contribute to readability.</w:t>
      </w:r>
      <w:r>
        <w:br/>
        <w:t>The Unified Modeling Language (UML) is a notation used for both the OOAD and MDA.</w:t>
      </w:r>
      <w:r>
        <w:br/>
        <w:t xml:space="preserve"> Machine code was the language of early programs, written in the instruction set of the particular machine, often in binary notation.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9F0E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6172174">
    <w:abstractNumId w:val="8"/>
  </w:num>
  <w:num w:numId="2" w16cid:durableId="246423142">
    <w:abstractNumId w:val="6"/>
  </w:num>
  <w:num w:numId="3" w16cid:durableId="1778213436">
    <w:abstractNumId w:val="5"/>
  </w:num>
  <w:num w:numId="4" w16cid:durableId="936983210">
    <w:abstractNumId w:val="4"/>
  </w:num>
  <w:num w:numId="5" w16cid:durableId="149565926">
    <w:abstractNumId w:val="7"/>
  </w:num>
  <w:num w:numId="6" w16cid:durableId="1056514995">
    <w:abstractNumId w:val="3"/>
  </w:num>
  <w:num w:numId="7" w16cid:durableId="1806586414">
    <w:abstractNumId w:val="2"/>
  </w:num>
  <w:num w:numId="8" w16cid:durableId="1598519486">
    <w:abstractNumId w:val="1"/>
  </w:num>
  <w:num w:numId="9" w16cid:durableId="738864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0EE3"/>
    <w:rsid w:val="00AA1D8D"/>
    <w:rsid w:val="00B47730"/>
    <w:rsid w:val="00CB0664"/>
    <w:rsid w:val="00EF12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2023-12-06T05:13:00Z</dcterms:modified>
  <cp:category/>
</cp:coreProperties>
</file>