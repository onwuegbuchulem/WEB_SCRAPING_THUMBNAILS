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857" w:rsidRDefault="00D05B15">
      <w:r>
        <w:t xml:space="preserve"> Debugging is often done with IDEs..</w:t>
      </w:r>
      <w:r>
        <w:t xml:space="preserve"> Standalone debuggers like GDB are also used, and these often provide less of a visual environment, usually using a command line.</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 xml:space="preserve"> Code-breaking algorithms have also existed for centuries.</w:t>
      </w:r>
      <w:r>
        <w:br/>
        <w:t>For example, wh</w:t>
      </w:r>
      <w:r>
        <w:t>en a bug in a compiler can make it crash when parsing some large source file, a simplification of the test case that results in only few lines from the original source file can be sufficient to reproduce the same crash.</w:t>
      </w:r>
      <w:r>
        <w:br/>
        <w:t>FORTRAN, the first widely used high-level language to have a functional implementation, came out in 1957, and many other languages were soon developed—in particular, COBOL aimed at commercial data processing, and Lisp for computer research.</w:t>
      </w:r>
      <w:r>
        <w:br/>
        <w:t>Techniques like Code refactoring can enhance readab</w:t>
      </w:r>
      <w:r>
        <w:t>ility.</w:t>
      </w:r>
      <w:r>
        <w:br/>
        <w:t>In the 9th century, the Arab mathematician Al-Kindi described a cryptographic algorithm for deciphering encrypted code, in A Manuscript on Deciphering Cryptographic Messages.</w:t>
      </w:r>
      <w:r>
        <w:br/>
        <w:t xml:space="preserve"> High-level languages made the process of developing a program simpler and more understandable, and less bound to the underlying hardware.</w:t>
      </w:r>
      <w:r>
        <w:br/>
        <w:t>Languages form an approximate spectrum from "low-level" to "high-level"; "low-level" languages are typically more machine-oriented and faster to execute, whereas "high-level" languages are mo</w:t>
      </w:r>
      <w:r>
        <w:t>re abstract and easier to use but execute less quickly.</w:t>
      </w:r>
      <w:r>
        <w:br/>
        <w:t>Normally the first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w:t>
      </w:r>
      <w:r>
        <w:t>e to humans than machine code, which is directly executed by the central processing unit.</w:t>
      </w:r>
      <w:r>
        <w:br/>
        <w:t>It affects the aspects of quality above, including portability, usability and most importantly maintainability.</w:t>
      </w:r>
      <w:r>
        <w:br/>
        <w:t>While these are sometimes considered programming, often the term software development is used for this larger overall process – with the terms programming, implementation, and coding reserved for the writing and editing of code per se.</w:t>
      </w:r>
    </w:p>
    <w:sectPr w:rsidR="009D68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8200990">
    <w:abstractNumId w:val="8"/>
  </w:num>
  <w:num w:numId="2" w16cid:durableId="1737899799">
    <w:abstractNumId w:val="6"/>
  </w:num>
  <w:num w:numId="3" w16cid:durableId="1473326924">
    <w:abstractNumId w:val="5"/>
  </w:num>
  <w:num w:numId="4" w16cid:durableId="1927379344">
    <w:abstractNumId w:val="4"/>
  </w:num>
  <w:num w:numId="5" w16cid:durableId="1145463904">
    <w:abstractNumId w:val="7"/>
  </w:num>
  <w:num w:numId="6" w16cid:durableId="1631397014">
    <w:abstractNumId w:val="3"/>
  </w:num>
  <w:num w:numId="7" w16cid:durableId="2033798365">
    <w:abstractNumId w:val="2"/>
  </w:num>
  <w:num w:numId="8" w16cid:durableId="762648204">
    <w:abstractNumId w:val="1"/>
  </w:num>
  <w:num w:numId="9" w16cid:durableId="161358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6857"/>
    <w:rsid w:val="00AA1D8D"/>
    <w:rsid w:val="00B47730"/>
    <w:rsid w:val="00CB0664"/>
    <w:rsid w:val="00D05B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