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0825" w:rsidRDefault="00677251">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programming or coding is the composition of sequences of instructions, called programs, that computers can follow to perform tasks.</w:t>
      </w:r>
      <w:r>
        <w:br/>
        <w:t>Unreadable code often leads to bugs, inefficiencies, and duplicated code.</w:t>
      </w:r>
      <w:r>
        <w:br/>
        <w:t>A study found that a few simple readability transformations made code shorter and drastically reduced the time to understand it.</w:t>
      </w:r>
      <w:r>
        <w:br/>
        <w:t>Also, specific user environment and usage history can make it difficult to reproduce the problem.</w:t>
      </w:r>
      <w:r>
        <w:br/>
        <w:t>Some of these factors include:</w:t>
      </w:r>
      <w:r>
        <w:br/>
        <w:t xml:space="preserve"> The presentation aspects of this (s</w:t>
      </w:r>
      <w:r>
        <w:t>uch as indents, line breaks, color highlighting, and so on) are often handled by the source code editor, but the content aspects reflect the programmer's talent and skills.</w:t>
      </w:r>
      <w:r>
        <w:br/>
        <w:t>For example, when a bug in a compiler can make it crash when parsing some large source file, a simplification of the test case that results in only few lines from the original source file can be sufficient to reproduce the same crash.</w:t>
      </w:r>
      <w:r>
        <w:br/>
        <w:t>The following properties are among the most important:</w:t>
      </w:r>
      <w:r>
        <w:br/>
      </w:r>
      <w:r>
        <w:br/>
        <w:t xml:space="preserve"> In computer programming, readability refers to </w:t>
      </w:r>
      <w:r>
        <w:t>the ease with which a human reader can comprehend the purpose, control flow, and operation of source code.</w:t>
      </w:r>
      <w:r>
        <w:br/>
        <w:t xml:space="preserve"> Different programming languages support different styles of programming (called programming paradigms).</w:t>
      </w:r>
      <w:r>
        <w:br/>
        <w:t xml:space="preserve"> High-level languages made the process of developing a program simpler and more understandable, and less bound to the underlying hardware.</w:t>
      </w:r>
      <w:r>
        <w:br/>
        <w:t>By the late 1960s, data storage devices and computer terminals became inexpensive enough that programs could be created by typing directly into the computers.</w:t>
      </w:r>
      <w:r>
        <w:br/>
        <w:t>FO</w:t>
      </w:r>
      <w:r>
        <w:t>RTRAN, the first widely used high-level language to have a functional implementation, came out in 1957, and many other languages were soon developed—in particular, COBOL aimed at commercial data processing, and Lisp for computer research.</w:t>
      </w:r>
      <w:r>
        <w:br/>
        <w:t>There exist a lot of different approaches for each of those tasks.</w:t>
      </w:r>
      <w:r>
        <w:br/>
        <w:t>One approach popular for requirements analysis is Use Case analysis.</w:t>
      </w:r>
      <w:r>
        <w:br/>
        <w:t xml:space="preserve"> Whatever the approach to development may be, the final program must satisfy some fundamental properties.</w:t>
      </w:r>
    </w:p>
    <w:sectPr w:rsidR="00F6082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9711247">
    <w:abstractNumId w:val="8"/>
  </w:num>
  <w:num w:numId="2" w16cid:durableId="1936671922">
    <w:abstractNumId w:val="6"/>
  </w:num>
  <w:num w:numId="3" w16cid:durableId="1344163598">
    <w:abstractNumId w:val="5"/>
  </w:num>
  <w:num w:numId="4" w16cid:durableId="711613735">
    <w:abstractNumId w:val="4"/>
  </w:num>
  <w:num w:numId="5" w16cid:durableId="681785338">
    <w:abstractNumId w:val="7"/>
  </w:num>
  <w:num w:numId="6" w16cid:durableId="196939742">
    <w:abstractNumId w:val="3"/>
  </w:num>
  <w:num w:numId="7" w16cid:durableId="1246571588">
    <w:abstractNumId w:val="2"/>
  </w:num>
  <w:num w:numId="8" w16cid:durableId="172188078">
    <w:abstractNumId w:val="1"/>
  </w:num>
  <w:num w:numId="9" w16cid:durableId="1756976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7251"/>
    <w:rsid w:val="00AA1D8D"/>
    <w:rsid w:val="00B47730"/>
    <w:rsid w:val="00CB0664"/>
    <w:rsid w:val="00F608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2023-12-06T05:36:00Z</dcterms:modified>
  <cp:category/>
</cp:coreProperties>
</file>