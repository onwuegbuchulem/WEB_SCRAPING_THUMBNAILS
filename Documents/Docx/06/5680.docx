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DA6" w:rsidRDefault="002B5647">
      <w:r>
        <w:t>It affects the aspects of quality above, including portability, usability and most importantly maintainability..</w:t>
      </w:r>
      <w:r>
        <w:br/>
        <w:t xml:space="preserve">For this purpose, algorithms are classified into orders using so-called Big O notation, which expresses resource use, such as </w:t>
      </w:r>
      <w:r>
        <w:t>execution time or memory consumption, in terms of the size of an input.</w:t>
      </w:r>
      <w:r>
        <w:br/>
        <w:t>They are the building blocks for all software, from the simplest applications to the most sophisticated ones.</w:t>
      </w:r>
      <w:r>
        <w:br/>
        <w:t>He gave the first description of cryptanalysis by frequency analysis, the earliest code-breaking algorithm.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computer </w:t>
      </w:r>
      <w:r>
        <w:t>program is generally dated to 1843, when mathematician Ada Lovelace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Programmable devices have existed for centuries.</w:t>
      </w:r>
      <w:r>
        <w:br/>
        <w:t>Pr</w:t>
      </w:r>
      <w:r>
        <w:t>ovided the functions in a library follow the appropriate run-time conventions (e.g., method of passing arguments), then these functions may be written in any other language.</w:t>
      </w:r>
      <w:r>
        <w:br/>
        <w:t>Many applications use a mix of several languages in their construction and use.</w:t>
      </w:r>
      <w:r>
        <w:br/>
        <w:t>A study found that a few simple readability transformations made code shorter and drastically reduced the time to understand it.</w:t>
      </w:r>
      <w:r>
        <w:br/>
        <w:t xml:space="preserve"> Computer programmers are those who write computer software.</w:t>
      </w:r>
      <w:r>
        <w:br/>
        <w:t>FORTRAN, the first widely used high-level language to have a functio</w:t>
      </w:r>
      <w:r>
        <w:t>nal implementation, came out in 1957, and many other languages were soon developed—in particular, COBOL aimed at commercial data processing, and Lisp for computer research.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037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384614">
    <w:abstractNumId w:val="8"/>
  </w:num>
  <w:num w:numId="2" w16cid:durableId="1784568791">
    <w:abstractNumId w:val="6"/>
  </w:num>
  <w:num w:numId="3" w16cid:durableId="813764704">
    <w:abstractNumId w:val="5"/>
  </w:num>
  <w:num w:numId="4" w16cid:durableId="1977876539">
    <w:abstractNumId w:val="4"/>
  </w:num>
  <w:num w:numId="5" w16cid:durableId="1912233051">
    <w:abstractNumId w:val="7"/>
  </w:num>
  <w:num w:numId="6" w16cid:durableId="1720128750">
    <w:abstractNumId w:val="3"/>
  </w:num>
  <w:num w:numId="7" w16cid:durableId="2099519757">
    <w:abstractNumId w:val="2"/>
  </w:num>
  <w:num w:numId="8" w16cid:durableId="762185508">
    <w:abstractNumId w:val="1"/>
  </w:num>
  <w:num w:numId="9" w16cid:durableId="75616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DA6"/>
    <w:rsid w:val="0006063C"/>
    <w:rsid w:val="0015074B"/>
    <w:rsid w:val="0029639D"/>
    <w:rsid w:val="002B564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