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B3F" w:rsidRDefault="00136708">
      <w:r>
        <w:t>Compilers harnessed the power of computers to make programming easier by allowing programmers to specify calculations by entering a formula using infix notation..</w:t>
      </w:r>
      <w:r>
        <w:br/>
        <w:t>The Unified Modeling Language (UML) is a notation used for both the OOAD and MDA.</w:t>
      </w:r>
      <w:r>
        <w:br/>
      </w:r>
      <w:r>
        <w:t xml:space="preserve"> Code-breaking algorithms have also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 study found that a few simple readability transformations made code shorter and drastically reduced the time to understand it.</w:t>
      </w:r>
      <w:r>
        <w:br/>
        <w:t xml:space="preserve">Trade-offs from </w:t>
      </w:r>
      <w:r>
        <w:t>this ideal involve finding enough programmers who know the language to build a team, the availability of compilers for that language, and the efficiency with which programs written in a given language execute.</w:t>
      </w:r>
      <w:r>
        <w:br/>
        <w:t>Scripting and breakpointing is also part of this 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</w:t>
      </w:r>
      <w:r>
        <w:t>the ability for low-level manipulation).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In the 1880s, Herman Hollerith invented the concept of storing data in machine-readable form.</w:t>
      </w:r>
      <w:r>
        <w:br/>
        <w:t xml:space="preserve"> Some languages are very popular for particular kinds of applications, while some languages are regularly used to write many diff</w:t>
      </w:r>
      <w:r>
        <w:t>erent kinds of applications.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Computer programmers are those who write computer software.</w:t>
      </w:r>
    </w:p>
    <w:sectPr w:rsidR="00BC5B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3679476">
    <w:abstractNumId w:val="8"/>
  </w:num>
  <w:num w:numId="2" w16cid:durableId="1939023797">
    <w:abstractNumId w:val="6"/>
  </w:num>
  <w:num w:numId="3" w16cid:durableId="1373992050">
    <w:abstractNumId w:val="5"/>
  </w:num>
  <w:num w:numId="4" w16cid:durableId="1777823199">
    <w:abstractNumId w:val="4"/>
  </w:num>
  <w:num w:numId="5" w16cid:durableId="837354660">
    <w:abstractNumId w:val="7"/>
  </w:num>
  <w:num w:numId="6" w16cid:durableId="555362624">
    <w:abstractNumId w:val="3"/>
  </w:num>
  <w:num w:numId="7" w16cid:durableId="1533568915">
    <w:abstractNumId w:val="2"/>
  </w:num>
  <w:num w:numId="8" w16cid:durableId="147718241">
    <w:abstractNumId w:val="1"/>
  </w:num>
  <w:num w:numId="9" w16cid:durableId="183490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708"/>
    <w:rsid w:val="0015074B"/>
    <w:rsid w:val="0029639D"/>
    <w:rsid w:val="00326F90"/>
    <w:rsid w:val="00AA1D8D"/>
    <w:rsid w:val="00B47730"/>
    <w:rsid w:val="00BC5B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