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70C" w:rsidRDefault="00AE28B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  <w:t>Later a control panel (plug board) added to his 1906 Type I Tabulator allowed it to be programmed for different jobs, and by the late 1940s, unit record equipment such as the IBM</w:t>
      </w:r>
      <w:r>
        <w:t xml:space="preserve">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It involves designing and implementin</w:t>
      </w:r>
      <w:r>
        <w:t>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</w:t>
      </w:r>
      <w:r>
        <w:t>k if the problem still exists.</w:t>
      </w:r>
      <w:r>
        <w:br/>
        <w:t xml:space="preserve"> It is very difficult to determine what are the most popular modern programming languages.</w:t>
      </w:r>
    </w:p>
    <w:sectPr w:rsidR="008C77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109804">
    <w:abstractNumId w:val="8"/>
  </w:num>
  <w:num w:numId="2" w16cid:durableId="1733187988">
    <w:abstractNumId w:val="6"/>
  </w:num>
  <w:num w:numId="3" w16cid:durableId="140082533">
    <w:abstractNumId w:val="5"/>
  </w:num>
  <w:num w:numId="4" w16cid:durableId="491675935">
    <w:abstractNumId w:val="4"/>
  </w:num>
  <w:num w:numId="5" w16cid:durableId="1945503353">
    <w:abstractNumId w:val="7"/>
  </w:num>
  <w:num w:numId="6" w16cid:durableId="699934474">
    <w:abstractNumId w:val="3"/>
  </w:num>
  <w:num w:numId="7" w16cid:durableId="495265558">
    <w:abstractNumId w:val="2"/>
  </w:num>
  <w:num w:numId="8" w16cid:durableId="2086301353">
    <w:abstractNumId w:val="1"/>
  </w:num>
  <w:num w:numId="9" w16cid:durableId="97938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70C"/>
    <w:rsid w:val="00AA1D8D"/>
    <w:rsid w:val="00AE28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