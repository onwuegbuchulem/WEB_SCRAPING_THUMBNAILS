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827" w:rsidRDefault="00E24E2F">
      <w:r>
        <w:t>Unreadable code often leads to bugs, inefficiencies, and duplicated code..</w:t>
      </w:r>
      <w:r>
        <w:br/>
        <w:t xml:space="preserve">Provided the functions in a library follow the appropriate run-time conventions (e.g., method of passing arguments), then these functions may be written in any other </w:t>
      </w:r>
      <w:r>
        <w:t>language.</w:t>
      </w:r>
      <w:r>
        <w:br/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Various visual programming languages have also been developed with the intent to resolve readability concerns by ado</w:t>
      </w:r>
      <w:r>
        <w:t>pting non-traditional approaches to code structure and display.</w:t>
      </w:r>
      <w:r>
        <w:br/>
        <w:t xml:space="preserve"> It is very difficult to determine what are the most popular modern programming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Programs were mostly entered using punched cards or paper tape.</w:t>
      </w:r>
      <w:r>
        <w:br/>
        <w:t>Some languages are more prone to some kinds of faults because their specification does not require compilers to perform as much checking as other languag</w:t>
      </w:r>
      <w:r>
        <w:t>es.</w:t>
      </w:r>
      <w:r>
        <w:br/>
        <w:t>It is usually easier to code in "high-level" languages than in "low-level" ones.</w:t>
      </w:r>
      <w:r>
        <w:br/>
        <w:t>In 1801, the Jacquard loom could produce entirely different weaves by changing the "program" – a series of pasteboard cards with holes punched in them.</w:t>
      </w:r>
      <w:r>
        <w:br/>
        <w:t>Techniques like Code refactoring can enhance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example, when a bug in a compiler can make it</w:t>
      </w:r>
      <w:r>
        <w:t xml:space="preserve"> crash when parsing some large source file, a simplification of the test case that results in only few lines from the original source file can be sufficient to reproduce the same crash.</w:t>
      </w:r>
    </w:p>
    <w:sectPr w:rsidR="008A78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2148563">
    <w:abstractNumId w:val="8"/>
  </w:num>
  <w:num w:numId="2" w16cid:durableId="371923718">
    <w:abstractNumId w:val="6"/>
  </w:num>
  <w:num w:numId="3" w16cid:durableId="1378622792">
    <w:abstractNumId w:val="5"/>
  </w:num>
  <w:num w:numId="4" w16cid:durableId="261769639">
    <w:abstractNumId w:val="4"/>
  </w:num>
  <w:num w:numId="5" w16cid:durableId="1079253888">
    <w:abstractNumId w:val="7"/>
  </w:num>
  <w:num w:numId="6" w16cid:durableId="1085689976">
    <w:abstractNumId w:val="3"/>
  </w:num>
  <w:num w:numId="7" w16cid:durableId="426077381">
    <w:abstractNumId w:val="2"/>
  </w:num>
  <w:num w:numId="8" w16cid:durableId="383916673">
    <w:abstractNumId w:val="1"/>
  </w:num>
  <w:num w:numId="9" w16cid:durableId="3566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7827"/>
    <w:rsid w:val="00AA1D8D"/>
    <w:rsid w:val="00B47730"/>
    <w:rsid w:val="00CB0664"/>
    <w:rsid w:val="00E24E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