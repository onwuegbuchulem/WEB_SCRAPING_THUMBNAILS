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1919" w:rsidRDefault="00050297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readability is more than just programming style.</w:t>
      </w:r>
      <w:r>
        <w:br/>
        <w:t>However, with the concept of the stored-program computer introduced in 1949, both programs and data were stored and manipulated in the same</w:t>
      </w:r>
      <w:r>
        <w:t xml:space="preserve"> way in computer memory.</w:t>
      </w:r>
      <w:r>
        <w:br/>
        <w:t>It is usually easier to code in "high-level" languages than in "low-level" ones.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 choice of language used is su</w:t>
      </w:r>
      <w:r>
        <w:t>bject to many considerations, such as company policy, suitability to task, availability of third-party packages, or individual preference.</w:t>
      </w:r>
      <w:r>
        <w:br/>
        <w:t xml:space="preserve"> Following a consistent programming style often helps readability.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By the late 1960s, data storage devices and computer terminals became inexpensive enough that programs could be created by ty</w:t>
      </w:r>
      <w:r>
        <w:t>ping directly into the computers.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Computer programmers are those who write computer software.</w:t>
      </w:r>
    </w:p>
    <w:sectPr w:rsidR="002119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2620995">
    <w:abstractNumId w:val="8"/>
  </w:num>
  <w:num w:numId="2" w16cid:durableId="1849445692">
    <w:abstractNumId w:val="6"/>
  </w:num>
  <w:num w:numId="3" w16cid:durableId="599142622">
    <w:abstractNumId w:val="5"/>
  </w:num>
  <w:num w:numId="4" w16cid:durableId="1512798649">
    <w:abstractNumId w:val="4"/>
  </w:num>
  <w:num w:numId="5" w16cid:durableId="2066106098">
    <w:abstractNumId w:val="7"/>
  </w:num>
  <w:num w:numId="6" w16cid:durableId="1127940743">
    <w:abstractNumId w:val="3"/>
  </w:num>
  <w:num w:numId="7" w16cid:durableId="351499136">
    <w:abstractNumId w:val="2"/>
  </w:num>
  <w:num w:numId="8" w16cid:durableId="1107383713">
    <w:abstractNumId w:val="1"/>
  </w:num>
  <w:num w:numId="9" w16cid:durableId="153400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297"/>
    <w:rsid w:val="0006063C"/>
    <w:rsid w:val="0015074B"/>
    <w:rsid w:val="00211919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2023-12-06T08:16:00Z</dcterms:modified>
  <cp:category/>
</cp:coreProperties>
</file>