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897" w:rsidRDefault="006B4CF0">
      <w:r>
        <w:t>In 1801, the Jacquard loom could produce entirely different weaves by changing the "program" – a series of pasteboard cards with holes punched in them..</w:t>
      </w:r>
      <w:r>
        <w:br/>
        <w:t>There are many approaches to the Software development process.</w:t>
      </w:r>
      <w:r>
        <w:br/>
        <w:t xml:space="preserve">However, because an assembly </w:t>
      </w:r>
      <w:r>
        <w:t>language is little more than a different notation for a machine language,  two machines with different instruction sets also have different assembly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Code-breaking algorithms have also existed for centuries.</w:t>
      </w:r>
      <w:r>
        <w:br/>
        <w:t>He gave the first description of cryptanalysis by frequency analysis, the earliest code-breaking algorithm.</w:t>
      </w:r>
      <w:r>
        <w:br/>
        <w:t>By the late 1960s, data storage dev</w:t>
      </w:r>
      <w:r>
        <w:t>ices and computer terminals became inexpensive enough that programs could be created by typing directly into the computers.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Scripting and breakpointing is also part of this process.</w:t>
      </w:r>
      <w:r>
        <w:br/>
        <w:t>It involves designing and im</w:t>
      </w:r>
      <w:r>
        <w:t>plementing algorithms, step-by-step specifications of procedures, by writing code in one or more programming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choice of language used is subject to many considerations, such as company policy, suitability to task, availabi</w:t>
      </w:r>
      <w:r>
        <w:t>lity of third-party packages, or individual preference.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Normally the first step in debugging is to attempt to reproduce the problem.</w:t>
      </w:r>
    </w:p>
    <w:sectPr w:rsidR="006038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6458331">
    <w:abstractNumId w:val="8"/>
  </w:num>
  <w:num w:numId="2" w16cid:durableId="1364138657">
    <w:abstractNumId w:val="6"/>
  </w:num>
  <w:num w:numId="3" w16cid:durableId="1958440611">
    <w:abstractNumId w:val="5"/>
  </w:num>
  <w:num w:numId="4" w16cid:durableId="1692678336">
    <w:abstractNumId w:val="4"/>
  </w:num>
  <w:num w:numId="5" w16cid:durableId="604269926">
    <w:abstractNumId w:val="7"/>
  </w:num>
  <w:num w:numId="6" w16cid:durableId="1513687841">
    <w:abstractNumId w:val="3"/>
  </w:num>
  <w:num w:numId="7" w16cid:durableId="1595243153">
    <w:abstractNumId w:val="2"/>
  </w:num>
  <w:num w:numId="8" w16cid:durableId="2072388783">
    <w:abstractNumId w:val="1"/>
  </w:num>
  <w:num w:numId="9" w16cid:durableId="74268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3897"/>
    <w:rsid w:val="006B4CF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2023-12-06T07:20:00Z</dcterms:modified>
  <cp:category/>
</cp:coreProperties>
</file>