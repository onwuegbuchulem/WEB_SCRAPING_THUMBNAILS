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DB1" w:rsidRDefault="00204A62">
      <w:r>
        <w:t>They are the building blocks for all software, from the simplest applications to the most sophisticated ones..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Scripting and breakpointing is also part of this process.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Assembly languages were soon developed that let the programmer specify instruction i</w:t>
      </w:r>
      <w:r>
        <w:t>n a text format (e.g., ADD X, TOTAL), with abbreviations for each operation code and meaningful names for specifying addresses.</w:t>
      </w:r>
      <w:r>
        <w:br/>
        <w:t>Programming languages are essential for software development.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Trade-offs from this ideal involve finding eno</w:t>
      </w:r>
      <w:r>
        <w:t>ugh programmers who know the language to build a team, the availability of compilers for that language, and the efficiency with which programs written in a given language execute.</w:t>
      </w:r>
      <w:r>
        <w:br/>
        <w:t xml:space="preserve"> Code-breaking algorithms have also existed for centuries.</w:t>
      </w:r>
      <w:r>
        <w:br/>
        <w:t>There exist a lot of different approaches for each of those tasks.</w:t>
      </w:r>
      <w:r>
        <w:br/>
        <w:t>A study found that a few simple readability transformations made code shorter and drastically reduced the time to understand it.</w:t>
      </w:r>
      <w:r>
        <w:br/>
        <w:t>Compilers harnessed the power of computers to make programming easier by allo</w:t>
      </w:r>
      <w:r>
        <w:t>wing programmers to specify calculations by entering a formula using infix notation.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Programmers typically use high-level programming languages that a</w:t>
      </w:r>
      <w:r>
        <w:t>re more easily intelligible to humans than machine code, which is directly executed by the central processing unit.</w:t>
      </w:r>
    </w:p>
    <w:sectPr w:rsidR="00373D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0054632">
    <w:abstractNumId w:val="8"/>
  </w:num>
  <w:num w:numId="2" w16cid:durableId="588848716">
    <w:abstractNumId w:val="6"/>
  </w:num>
  <w:num w:numId="3" w16cid:durableId="1832982901">
    <w:abstractNumId w:val="5"/>
  </w:num>
  <w:num w:numId="4" w16cid:durableId="371612746">
    <w:abstractNumId w:val="4"/>
  </w:num>
  <w:num w:numId="5" w16cid:durableId="1575819191">
    <w:abstractNumId w:val="7"/>
  </w:num>
  <w:num w:numId="6" w16cid:durableId="500588694">
    <w:abstractNumId w:val="3"/>
  </w:num>
  <w:num w:numId="7" w16cid:durableId="1012300412">
    <w:abstractNumId w:val="2"/>
  </w:num>
  <w:num w:numId="8" w16cid:durableId="1714648503">
    <w:abstractNumId w:val="1"/>
  </w:num>
  <w:num w:numId="9" w16cid:durableId="23162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A62"/>
    <w:rsid w:val="0029639D"/>
    <w:rsid w:val="00326F90"/>
    <w:rsid w:val="00373D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2023-12-06T08:37:00Z</dcterms:modified>
  <cp:category/>
</cp:coreProperties>
</file>