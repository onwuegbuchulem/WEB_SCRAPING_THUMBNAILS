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AB2" w:rsidRDefault="00B05CC3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The choice of </w:t>
      </w:r>
      <w:r>
        <w:t>language used is subject to many considerations, such as company policy, suitability to task, availability of third-party packages, or individual preference.</w:t>
      </w:r>
      <w:r>
        <w:br/>
        <w:t xml:space="preserve"> Programs were mostly entered using punched cards or paper tape.</w:t>
      </w:r>
      <w:r>
        <w:br/>
        <w:t xml:space="preserve"> Different programming languages support different styles of programming (called programming paradigms).</w:t>
      </w:r>
      <w:r>
        <w:br/>
        <w:t>Techniques like Code refactoring can enhance readability.</w:t>
      </w:r>
      <w:r>
        <w:br/>
        <w:t xml:space="preserve"> Implementation techniques include imperative languages (object-oriented or procedural), functional languages, and logic langu</w:t>
      </w:r>
      <w:r>
        <w:t>ages.</w:t>
      </w:r>
      <w:r>
        <w:br/>
        <w:t>The Unified Modeling Language (UML) is a notation used for both the OOAD and MDA.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Popular modeling techniques include Object-Oriented Analysis and Design (OOAD) and Model-Driven Architecture (MDA).</w:t>
      </w:r>
      <w:r>
        <w:br/>
        <w:t>Many programmers use forms of Agile software development where the various stages</w:t>
      </w:r>
      <w:r>
        <w:t xml:space="preserve"> of formal software development are more integrated together into short cycles that take a few weeks rather than years.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There exist a lot of different approaches for each of those tasks.</w:t>
      </w:r>
      <w:r>
        <w:br/>
        <w:t xml:space="preserve"> Following a consistent programming style often helps readability.</w:t>
      </w:r>
      <w:r>
        <w:br/>
        <w:t xml:space="preserve"> These compiled languages allow the programmer to write programs in terms that are syntactically richer, and more capable of abstrac</w:t>
      </w:r>
      <w:r>
        <w:t>ting the code, making it easy to target varying machine instruction sets via compilation declarations and heuristics.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D25A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561457">
    <w:abstractNumId w:val="8"/>
  </w:num>
  <w:num w:numId="2" w16cid:durableId="782648968">
    <w:abstractNumId w:val="6"/>
  </w:num>
  <w:num w:numId="3" w16cid:durableId="1520662425">
    <w:abstractNumId w:val="5"/>
  </w:num>
  <w:num w:numId="4" w16cid:durableId="1596092849">
    <w:abstractNumId w:val="4"/>
  </w:num>
  <w:num w:numId="5" w16cid:durableId="702289037">
    <w:abstractNumId w:val="7"/>
  </w:num>
  <w:num w:numId="6" w16cid:durableId="166752233">
    <w:abstractNumId w:val="3"/>
  </w:num>
  <w:num w:numId="7" w16cid:durableId="2117751320">
    <w:abstractNumId w:val="2"/>
  </w:num>
  <w:num w:numId="8" w16cid:durableId="636110643">
    <w:abstractNumId w:val="1"/>
  </w:num>
  <w:num w:numId="9" w16cid:durableId="3692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5CC3"/>
    <w:rsid w:val="00B47730"/>
    <w:rsid w:val="00CB0664"/>
    <w:rsid w:val="00D25A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2023-12-06T08:23:00Z</dcterms:modified>
  <cp:category/>
</cp:coreProperties>
</file>