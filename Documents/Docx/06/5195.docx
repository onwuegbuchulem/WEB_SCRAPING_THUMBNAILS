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7167" w:rsidRDefault="005E351E">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Many programmers use forms of Agile software development where the various stages of formal software development are more integrated together into short cycles that take a few weeks rather than years.</w:t>
      </w:r>
      <w:r>
        <w:br/>
        <w:t xml:space="preserve"> Computer programmers are those who write computer software.</w:t>
      </w:r>
      <w:r>
        <w:br/>
        <w:t>FORTRAN, the first widely used high-level language to have a functional implementation, came out in 1957, and many other languages were soon developed—in particular, COBOL aimed at commercial data processing, and Lisp for computer research.</w:t>
      </w:r>
      <w:r>
        <w:br/>
        <w:t xml:space="preserve">Some of </w:t>
      </w:r>
      <w:r>
        <w:t>these factors include:</w:t>
      </w:r>
      <w:r>
        <w:br/>
        <w:t xml:space="preserve"> The presentation aspects of this (such as indents, line breaks, color highlighting, and so on) are often handled by the source code editor, but the content aspects reflect the programmer's talent and skills.</w:t>
      </w:r>
      <w:r>
        <w:br/>
        <w:t>Trial-and-error/divide-and-conquer is needed: the programmer will try to remove some parts of the original test case and check if the problem still exists.</w:t>
      </w:r>
      <w:r>
        <w:br/>
        <w:t xml:space="preserve"> It is very difficult to determine what are the most popular modern programming languages.</w:t>
      </w:r>
      <w:r>
        <w:br/>
        <w:t>In the 9th century, the Arab math</w:t>
      </w:r>
      <w:r>
        <w:t>ematician Al-Kindi described a cryptographic algorithm for deciphering encrypted code, in A Manuscript on Deciphering Cryptographic Messages.</w:t>
      </w:r>
      <w:r>
        <w:br/>
        <w:t>Normally the first step in debugging is to attempt to reproduce the problem.</w:t>
      </w:r>
      <w:r>
        <w:br/>
        <w:t>However, readability is more than just programming style.</w:t>
      </w:r>
      <w:r>
        <w:br/>
        <w:t xml:space="preserve"> In the 1880s, Herman Hollerith invented the concept of storing data in machine-readable form.</w:t>
      </w:r>
      <w:r>
        <w:br/>
        <w:t>However, because an assembly language is little more than a different notation for a machine language,  two machines with different instruct</w:t>
      </w:r>
      <w:r>
        <w:t>ion sets also have different assembly languages.</w:t>
      </w:r>
      <w:r>
        <w:br/>
        <w:t>Languages form an approximate spectrum from "low-level" to "high-level"; "low-level" languages are typically more machine-oriented and faster to execute, whereas "high-level" languages are more abstract and easier to use but execute less quickly.</w:t>
      </w:r>
      <w:r>
        <w:br/>
        <w:t>Some languages are more prone to some kinds of faults because their specification does not require compilers to perform as much checking as other languages.</w:t>
      </w:r>
      <w:r>
        <w:br/>
        <w:t xml:space="preserve"> After the bug is reproduced, the input of the program may </w:t>
      </w:r>
      <w:r>
        <w:t>need to be simplified to make it easier to debug.</w:t>
      </w:r>
    </w:p>
    <w:sectPr w:rsidR="00A0716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33374214">
    <w:abstractNumId w:val="8"/>
  </w:num>
  <w:num w:numId="2" w16cid:durableId="524826762">
    <w:abstractNumId w:val="6"/>
  </w:num>
  <w:num w:numId="3" w16cid:durableId="2002537158">
    <w:abstractNumId w:val="5"/>
  </w:num>
  <w:num w:numId="4" w16cid:durableId="154761680">
    <w:abstractNumId w:val="4"/>
  </w:num>
  <w:num w:numId="5" w16cid:durableId="80101367">
    <w:abstractNumId w:val="7"/>
  </w:num>
  <w:num w:numId="6" w16cid:durableId="1520772441">
    <w:abstractNumId w:val="3"/>
  </w:num>
  <w:num w:numId="7" w16cid:durableId="636762317">
    <w:abstractNumId w:val="2"/>
  </w:num>
  <w:num w:numId="8" w16cid:durableId="294605409">
    <w:abstractNumId w:val="1"/>
  </w:num>
  <w:num w:numId="9" w16cid:durableId="2127262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E351E"/>
    <w:rsid w:val="00A0716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2023-12-06T06:03:00Z</dcterms:modified>
  <cp:category/>
</cp:coreProperties>
</file>