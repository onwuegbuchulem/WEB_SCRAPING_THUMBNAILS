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237A" w:rsidRDefault="00BE6C46">
      <w:r>
        <w:t xml:space="preserve"> It is very difficult to determine what are the most popular modern programming languages..</w:t>
      </w:r>
      <w:r>
        <w:br/>
        <w:t xml:space="preserve">However, with the concept of the stored-program computer introduced in 1949, both programs and data were stored and manipulated in the same way in computer </w:t>
      </w:r>
      <w:r>
        <w:t>memory.</w:t>
      </w:r>
      <w:r>
        <w:br/>
        <w:t>Techniques like Code refactoring can enhance readability.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Trial-and-error/divide-and-conquer is needed: the pro</w:t>
      </w:r>
      <w:r>
        <w:t>grammer will try to remove some parts of the original test case and check if the problem still exists.</w:t>
      </w:r>
      <w:r>
        <w:br/>
        <w:t>Compilers harnessed the power of computers to make programming easier by allowing programmers to specify calculations by entering a formula using infix notation.</w:t>
      </w:r>
      <w:r>
        <w:br/>
        <w:t xml:space="preserve"> After the bug is reproduced, the input of the program may need to be simplified to make it easier to debug.</w:t>
      </w:r>
      <w:r>
        <w:br/>
        <w:t>There exist a lot of different approaches for each of those tasks.</w:t>
      </w:r>
      <w:r>
        <w:br/>
        <w:t xml:space="preserve"> Programs were mostly entered using punched cards or paper tape.</w:t>
      </w:r>
      <w:r>
        <w:br/>
        <w:t>Integr</w:t>
      </w:r>
      <w:r>
        <w:t>ated development environments (IDEs) aim to integrate all such help.</w:t>
      </w:r>
      <w:r>
        <w:br/>
        <w:t>Many programmers use forms of Agile software development where the various stages of formal software development are more integrated together into short cycles that take a few weeks rather than years.</w:t>
      </w:r>
      <w:r>
        <w:br/>
        <w:t xml:space="preserve"> Debugging is a very important task in the software development process since having defects in a program can have significant consequences for its users.</w:t>
      </w:r>
      <w:r>
        <w:br/>
        <w:t>It is usually easier to code in "high-level" languages than in "low-level" ones.</w:t>
      </w:r>
      <w:r>
        <w:br/>
        <w:t xml:space="preserve"> Auxil</w:t>
      </w:r>
      <w:r>
        <w:t>iary tasks accompanying and related to programming include analyzing requirements, testing, debugging (investigating and fixing problems), implementation of build systems, and management of derived artifacts, such as programs' machine code.</w:t>
      </w:r>
    </w:p>
    <w:sectPr w:rsidR="009B23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2265650">
    <w:abstractNumId w:val="8"/>
  </w:num>
  <w:num w:numId="2" w16cid:durableId="1980763867">
    <w:abstractNumId w:val="6"/>
  </w:num>
  <w:num w:numId="3" w16cid:durableId="641734952">
    <w:abstractNumId w:val="5"/>
  </w:num>
  <w:num w:numId="4" w16cid:durableId="1606182923">
    <w:abstractNumId w:val="4"/>
  </w:num>
  <w:num w:numId="5" w16cid:durableId="184250988">
    <w:abstractNumId w:val="7"/>
  </w:num>
  <w:num w:numId="6" w16cid:durableId="1569026674">
    <w:abstractNumId w:val="3"/>
  </w:num>
  <w:num w:numId="7" w16cid:durableId="611320994">
    <w:abstractNumId w:val="2"/>
  </w:num>
  <w:num w:numId="8" w16cid:durableId="2004968665">
    <w:abstractNumId w:val="1"/>
  </w:num>
  <w:num w:numId="9" w16cid:durableId="35064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237A"/>
    <w:rsid w:val="00AA1D8D"/>
    <w:rsid w:val="00B47730"/>
    <w:rsid w:val="00BE6C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