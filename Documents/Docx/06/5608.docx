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1B7" w:rsidRDefault="00BA034B">
      <w:r>
        <w:t>Compilers harnessed the power of computers to make programming easier by allowing programmers to specify calculations by entering a formula using infix notation..</w:t>
      </w:r>
      <w:r>
        <w:br/>
        <w:t>Many applications use a mix of several languages in their construction and use.</w:t>
      </w:r>
      <w:r>
        <w:br/>
      </w:r>
      <w:r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academic field and the engineering practice of computer programming are both largely concerned with discovering and implementing the most efficient algorithms for a given class of probl</w:t>
      </w:r>
      <w:r>
        <w:t>ems.</w:t>
      </w:r>
      <w:r>
        <w:br/>
        <w:t>Programming languages are essential for software development.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After the bug is reproduced, the input of the program may need to be si</w:t>
      </w:r>
      <w:r>
        <w:t>mplified to make it easier to debug.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readability is more than just programming style.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Machine code was the language of early programs, written in the instruction se</w:t>
      </w:r>
      <w:r>
        <w:t>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>Use of a static code analysis tool can help detect some possible problems.</w:t>
      </w:r>
    </w:p>
    <w:sectPr w:rsidR="00CF4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894100">
    <w:abstractNumId w:val="8"/>
  </w:num>
  <w:num w:numId="2" w16cid:durableId="411439818">
    <w:abstractNumId w:val="6"/>
  </w:num>
  <w:num w:numId="3" w16cid:durableId="1267075000">
    <w:abstractNumId w:val="5"/>
  </w:num>
  <w:num w:numId="4" w16cid:durableId="703599302">
    <w:abstractNumId w:val="4"/>
  </w:num>
  <w:num w:numId="5" w16cid:durableId="825248169">
    <w:abstractNumId w:val="7"/>
  </w:num>
  <w:num w:numId="6" w16cid:durableId="1266039854">
    <w:abstractNumId w:val="3"/>
  </w:num>
  <w:num w:numId="7" w16cid:durableId="425659217">
    <w:abstractNumId w:val="2"/>
  </w:num>
  <w:num w:numId="8" w16cid:durableId="1532038509">
    <w:abstractNumId w:val="1"/>
  </w:num>
  <w:num w:numId="9" w16cid:durableId="147686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034B"/>
    <w:rsid w:val="00CB0664"/>
    <w:rsid w:val="00CF41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