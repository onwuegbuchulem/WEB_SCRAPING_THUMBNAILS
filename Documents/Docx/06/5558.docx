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54BF" w:rsidRDefault="0068683B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Programmable devices have existed for centuries.</w:t>
      </w:r>
      <w:r>
        <w:br/>
        <w:t>However, readability is more than just programming style.</w:t>
      </w:r>
      <w:r>
        <w:br/>
        <w:t xml:space="preserve"> Debugging is a very important task in the software development process since having defects in a</w:t>
      </w:r>
      <w:r>
        <w:t xml:space="preserve"> program can have significant consequences for its users.</w:t>
      </w:r>
      <w:r>
        <w:br/>
        <w:t>Scripting and breakpointing is also part of this process.</w:t>
      </w:r>
      <w:r>
        <w:br/>
        <w:t>Many applications use a mix of several languages in their construction and use.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The academic field and the engineering practice of computer programming are both largely concerned with discovering and implementing the most efficient algorithms for a given class of probl</w:t>
      </w:r>
      <w:r>
        <w:t>ems.</w:t>
      </w:r>
      <w:r>
        <w:br/>
        <w:t xml:space="preserve"> A similar technique used for database design is Entity-Relationship Modeling (ER Modeling).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Programs were mostly entered using punched cards or paper tape.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Languages form an approxima</w:t>
      </w:r>
      <w:r>
        <w:t>te spectrum from "low-level" to "high-level"; "low-level" languages are typically more machine-oriented and faster to execute, whereas "high-level" languages are more abstract and easier to use but execute less quickly.</w:t>
      </w:r>
    </w:p>
    <w:sectPr w:rsidR="00A854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8835563">
    <w:abstractNumId w:val="8"/>
  </w:num>
  <w:num w:numId="2" w16cid:durableId="1908958629">
    <w:abstractNumId w:val="6"/>
  </w:num>
  <w:num w:numId="3" w16cid:durableId="1903564728">
    <w:abstractNumId w:val="5"/>
  </w:num>
  <w:num w:numId="4" w16cid:durableId="85463570">
    <w:abstractNumId w:val="4"/>
  </w:num>
  <w:num w:numId="5" w16cid:durableId="545265812">
    <w:abstractNumId w:val="7"/>
  </w:num>
  <w:num w:numId="6" w16cid:durableId="1988438156">
    <w:abstractNumId w:val="3"/>
  </w:num>
  <w:num w:numId="7" w16cid:durableId="71006104">
    <w:abstractNumId w:val="2"/>
  </w:num>
  <w:num w:numId="8" w16cid:durableId="1458722786">
    <w:abstractNumId w:val="1"/>
  </w:num>
  <w:num w:numId="9" w16cid:durableId="114793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683B"/>
    <w:rsid w:val="00A854B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2023-12-06T12:28:00Z</dcterms:modified>
  <cp:category/>
</cp:coreProperties>
</file>