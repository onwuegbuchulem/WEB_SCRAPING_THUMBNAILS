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3786" w:rsidRDefault="00D84FCF">
      <w:r>
        <w:t>It affects the aspects of quality above, including portability, usability and most importantly maintainability..</w:t>
      </w:r>
      <w:r>
        <w:br/>
        <w:t xml:space="preserve">Compilers harnessed the power of computers to make programming easier by allowing programmers to specify calculations by entering a </w:t>
      </w:r>
      <w:r>
        <w:t>formula using infix notation.</w:t>
      </w:r>
      <w:r>
        <w:br/>
        <w:t>Many applications use a mix of several languages in their construction and use.</w:t>
      </w:r>
      <w:r>
        <w:br/>
        <w:t>Trial-and-error/divide-and-conquer is needed: the programmer will try to remove some parts of the original test case and check if the problem still exists.</w:t>
      </w:r>
      <w:r>
        <w:br/>
        <w:t>A study found that a few simple readability transformations made code shorter and drastically reduced the time to understand it.</w:t>
      </w:r>
      <w:r>
        <w:br/>
        <w:t xml:space="preserve"> These compiled languages allow the programmer to write programs in terms that are syntactically richer, and more cap</w:t>
      </w:r>
      <w:r>
        <w:t>able of abstracting the code, making it easy to target varying machine instruction sets via compilation declarations and heuristics.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However, because an assembly language is little more than a different notation for a machine language,  two machines with different instruction </w:t>
      </w:r>
      <w:r>
        <w:t>sets also have different assembly languages.</w:t>
      </w:r>
      <w:r>
        <w:br/>
        <w:t xml:space="preserve"> A similar technique used for database design is Entity-Relationship Modeling (ER Modeling).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Machine code was the language of early programs, written in the instruction set of the particular machine, often in binary notation.</w:t>
      </w:r>
      <w:r>
        <w:br/>
        <w:t>Ideally, the programming language best suited for the task at hand w</w:t>
      </w:r>
      <w:r>
        <w:t>ill be selected.</w:t>
      </w:r>
      <w:r>
        <w:br/>
        <w:t xml:space="preserve"> Whatever the approach to development may be, the final program must satisfy some fundamental properties.</w:t>
      </w:r>
      <w:r>
        <w:br/>
        <w:t>The Unified Modeling Language (UML) is a notation used for both the OOAD and MDA.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0A37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7126136">
    <w:abstractNumId w:val="8"/>
  </w:num>
  <w:num w:numId="2" w16cid:durableId="1143355776">
    <w:abstractNumId w:val="6"/>
  </w:num>
  <w:num w:numId="3" w16cid:durableId="2088653097">
    <w:abstractNumId w:val="5"/>
  </w:num>
  <w:num w:numId="4" w16cid:durableId="299311490">
    <w:abstractNumId w:val="4"/>
  </w:num>
  <w:num w:numId="5" w16cid:durableId="798914876">
    <w:abstractNumId w:val="7"/>
  </w:num>
  <w:num w:numId="6" w16cid:durableId="914510019">
    <w:abstractNumId w:val="3"/>
  </w:num>
  <w:num w:numId="7" w16cid:durableId="612059745">
    <w:abstractNumId w:val="2"/>
  </w:num>
  <w:num w:numId="8" w16cid:durableId="310788763">
    <w:abstractNumId w:val="1"/>
  </w:num>
  <w:num w:numId="9" w16cid:durableId="1537817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3786"/>
    <w:rsid w:val="0015074B"/>
    <w:rsid w:val="0029639D"/>
    <w:rsid w:val="00326F90"/>
    <w:rsid w:val="00AA1D8D"/>
    <w:rsid w:val="00B47730"/>
    <w:rsid w:val="00CB0664"/>
    <w:rsid w:val="00D84F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2023-12-06T07:29:00Z</dcterms:modified>
  <cp:category/>
</cp:coreProperties>
</file>