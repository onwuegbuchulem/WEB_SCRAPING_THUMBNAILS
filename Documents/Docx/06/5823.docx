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2AC" w:rsidRDefault="002105FE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Programs were mostly entered using punched cards or paper tape.</w:t>
      </w:r>
      <w:r>
        <w:br/>
        <w:t>Ideally, the programming language best su</w:t>
      </w:r>
      <w:r>
        <w:t>ited for the task at hand will be selected.</w:t>
      </w:r>
      <w:r>
        <w:br/>
        <w:t>Unreadable code often leads to bugs, inefficiencies, and duplicated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E</w:t>
      </w:r>
      <w:r>
        <w:t>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his first program for the Analytical Engine in 1837.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  <w:t>Trial-and-error/divide-and-conquer is needed: the programmer will try to remove some parts of the</w:t>
      </w:r>
      <w:r>
        <w:t xml:space="preserve"> original test case and check if the problem still exists.</w:t>
      </w:r>
      <w:r>
        <w:br/>
        <w:t>Some text editors such as Emacs allow GDB to be invoked through them, to provide a visual environment.</w:t>
      </w:r>
      <w:r>
        <w:br/>
        <w:t>Many factors, having little or nothing to do with the ability of the computer to efficiently compile and execute the code, contribute to readability.</w:t>
      </w:r>
    </w:p>
    <w:sectPr w:rsidR="002A12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728804">
    <w:abstractNumId w:val="8"/>
  </w:num>
  <w:num w:numId="2" w16cid:durableId="515192457">
    <w:abstractNumId w:val="6"/>
  </w:num>
  <w:num w:numId="3" w16cid:durableId="1537236271">
    <w:abstractNumId w:val="5"/>
  </w:num>
  <w:num w:numId="4" w16cid:durableId="1712610812">
    <w:abstractNumId w:val="4"/>
  </w:num>
  <w:num w:numId="5" w16cid:durableId="2002390779">
    <w:abstractNumId w:val="7"/>
  </w:num>
  <w:num w:numId="6" w16cid:durableId="1341200442">
    <w:abstractNumId w:val="3"/>
  </w:num>
  <w:num w:numId="7" w16cid:durableId="100423493">
    <w:abstractNumId w:val="2"/>
  </w:num>
  <w:num w:numId="8" w16cid:durableId="2104765572">
    <w:abstractNumId w:val="1"/>
  </w:num>
  <w:num w:numId="9" w16cid:durableId="180946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5FE"/>
    <w:rsid w:val="0029639D"/>
    <w:rsid w:val="002A12A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