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058F" w:rsidRDefault="00C152A5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</w:r>
      <w:r>
        <w:t xml:space="preserve"> Whatever the approach to development may be, the final program must satisfy some fundamental properties.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One approach popular for requirements analysis is Use Case analysis.</w:t>
      </w:r>
      <w:r>
        <w:br/>
        <w:t>The Unified Modeling Language (UML) is a notation used for both the OOAD and MDA.</w:t>
      </w:r>
      <w:r>
        <w:br/>
        <w:t>For this purpose, algorithms are classified into orders usin</w:t>
      </w:r>
      <w:r>
        <w:t>g so-called Big O notation, which expresses resource use, such as execution time or memory consumption, in terms of the size of an input.</w:t>
      </w:r>
      <w:r>
        <w:br/>
        <w:t xml:space="preserve"> Machine code was the language of early programs, written in the instruction set of the particular machine, often in binary notation.</w:t>
      </w:r>
      <w:r>
        <w:br/>
      </w:r>
      <w:r>
        <w:br/>
        <w:t xml:space="preserve"> Different programming languages support different styles of programming (called programming paradigms).</w:t>
      </w:r>
      <w:r>
        <w:br/>
        <w:t>However, with the concept of the stored-program computer introduced in 1949, both programs and data were stored and manipulated in the</w:t>
      </w:r>
      <w:r>
        <w:t xml:space="preserve"> same way in computer memory.</w:t>
      </w:r>
      <w:r>
        <w:br/>
        <w:t>It is usually easier to code in "high-level" languages than in "low-level" ones.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Computer programmers are those who write computer software.</w:t>
      </w:r>
      <w:r>
        <w:br/>
        <w:t>Trial-and-error/divide-and-conquer is needed: the programmer will try to remove some parts of the original test case and check if the problem still exists.</w:t>
      </w:r>
      <w:r>
        <w:br/>
        <w:t>Many programmers use forms</w:t>
      </w:r>
      <w:r>
        <w:t xml:space="preserve"> of Agile software development where the various stages of formal software development are more integrated together into short cycles that take a few weeks rather than years.</w:t>
      </w:r>
    </w:p>
    <w:sectPr w:rsidR="00F405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5469456">
    <w:abstractNumId w:val="8"/>
  </w:num>
  <w:num w:numId="2" w16cid:durableId="1829205250">
    <w:abstractNumId w:val="6"/>
  </w:num>
  <w:num w:numId="3" w16cid:durableId="929124770">
    <w:abstractNumId w:val="5"/>
  </w:num>
  <w:num w:numId="4" w16cid:durableId="2087993875">
    <w:abstractNumId w:val="4"/>
  </w:num>
  <w:num w:numId="5" w16cid:durableId="971405864">
    <w:abstractNumId w:val="7"/>
  </w:num>
  <w:num w:numId="6" w16cid:durableId="1227568914">
    <w:abstractNumId w:val="3"/>
  </w:num>
  <w:num w:numId="7" w16cid:durableId="1028947112">
    <w:abstractNumId w:val="2"/>
  </w:num>
  <w:num w:numId="8" w16cid:durableId="1754664650">
    <w:abstractNumId w:val="1"/>
  </w:num>
  <w:num w:numId="9" w16cid:durableId="733888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152A5"/>
    <w:rsid w:val="00CB0664"/>
    <w:rsid w:val="00F405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2023-12-06T08:42:00Z</dcterms:modified>
  <cp:category/>
</cp:coreProperties>
</file>