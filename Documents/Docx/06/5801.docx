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616" w:rsidRDefault="00AB5FD1">
      <w:r>
        <w:br/>
        <w:t>The first compiler related tool, the A-0 System, was developed in 1952 by Grace Hopper, who also coined the term 'compiler'..</w:t>
      </w:r>
      <w:r>
        <w:br/>
      </w:r>
      <w:r>
        <w:t xml:space="preserve"> Machine code was the language of early programs, written in the instruction set of the particular machine, often in binary notation.</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somewhat mathematical subject, some research s</w:t>
      </w:r>
      <w:r>
        <w:t>hows that good programmers have strong skills in natural human languages, and that learning to code is similar to learning a foreign language.</w:t>
      </w:r>
      <w:r>
        <w:br/>
        <w:t xml:space="preserve"> Following a consistent programming 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w:t>
      </w:r>
      <w:r>
        <w:t>g, especially when it employs formal methods or follows an engineering design process.</w:t>
      </w:r>
      <w:r>
        <w:br/>
        <w:t xml:space="preserve"> It is very difficult to determine what are the most popular modern programming languages.</w:t>
      </w:r>
      <w:r>
        <w:br/>
        <w:t>It is usually easier to code in "high-level" languages than in "low-level" ones.</w:t>
      </w:r>
      <w:r>
        <w:br/>
        <w:t xml:space="preserve"> The first step in most formal software development processes is requirements analysis, followed by testing to determine value modeling, implementation, and failure elimination (debugging).</w:t>
      </w:r>
      <w:r>
        <w:br/>
        <w:t xml:space="preserve">Compilers harnessed the power of computers to make programming </w:t>
      </w:r>
      <w:r>
        <w:t>easier by allowing programmers to specify calculations by entering a formula using infix notation.</w:t>
      </w:r>
      <w:r>
        <w:br/>
        <w:t>Trade-offs from this ideal involve finding enough programmers who know the language to build a team, the availability of compilers for that language, and the efficiency with which programs written in a given language execute.</w:t>
      </w:r>
      <w:r>
        <w:br/>
      </w:r>
      <w:r>
        <w:br/>
        <w:t xml:space="preserve"> Programs were mostly entered using punched cards or paper tape.</w:t>
      </w:r>
    </w:p>
    <w:sectPr w:rsidR="005036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798583">
    <w:abstractNumId w:val="8"/>
  </w:num>
  <w:num w:numId="2" w16cid:durableId="232476305">
    <w:abstractNumId w:val="6"/>
  </w:num>
  <w:num w:numId="3" w16cid:durableId="1937865054">
    <w:abstractNumId w:val="5"/>
  </w:num>
  <w:num w:numId="4" w16cid:durableId="11881805">
    <w:abstractNumId w:val="4"/>
  </w:num>
  <w:num w:numId="5" w16cid:durableId="1565408663">
    <w:abstractNumId w:val="7"/>
  </w:num>
  <w:num w:numId="6" w16cid:durableId="1140926149">
    <w:abstractNumId w:val="3"/>
  </w:num>
  <w:num w:numId="7" w16cid:durableId="660812826">
    <w:abstractNumId w:val="2"/>
  </w:num>
  <w:num w:numId="8" w16cid:durableId="350448367">
    <w:abstractNumId w:val="1"/>
  </w:num>
  <w:num w:numId="9" w16cid:durableId="188714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616"/>
    <w:rsid w:val="00AA1D8D"/>
    <w:rsid w:val="00AB5FD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