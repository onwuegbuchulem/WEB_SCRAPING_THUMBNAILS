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135" w:rsidRDefault="003055BA">
      <w:r>
        <w:t xml:space="preserve"> In the 1880s, Herman Hollerith invented the concept of storing data in machine-readable form..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programmers use forms of Agile software development where the vario</w:t>
      </w:r>
      <w:r>
        <w:t>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</w:r>
      <w:r>
        <w:br/>
        <w:t>Also, specific user environment and usage history can make it difficult to reproduce the problem.</w:t>
      </w:r>
      <w:r>
        <w:br/>
        <w:t xml:space="preserve">Many factors, having little or nothing to do with the ability of the computer to efficiently compile and execute the </w:t>
      </w:r>
      <w:r>
        <w:t>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FORTRAN, the first widely used high-level language to have a functional implementation, came out in 1957, and many other languages were soon developed—in particular, COBOL </w:t>
      </w:r>
      <w:r>
        <w:t>aimed at commercial data processing, and Lisp for computer research.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</w:p>
    <w:sectPr w:rsidR="00F44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855112">
    <w:abstractNumId w:val="8"/>
  </w:num>
  <w:num w:numId="2" w16cid:durableId="271012815">
    <w:abstractNumId w:val="6"/>
  </w:num>
  <w:num w:numId="3" w16cid:durableId="1832595263">
    <w:abstractNumId w:val="5"/>
  </w:num>
  <w:num w:numId="4" w16cid:durableId="490607503">
    <w:abstractNumId w:val="4"/>
  </w:num>
  <w:num w:numId="5" w16cid:durableId="1040520597">
    <w:abstractNumId w:val="7"/>
  </w:num>
  <w:num w:numId="6" w16cid:durableId="1511917459">
    <w:abstractNumId w:val="3"/>
  </w:num>
  <w:num w:numId="7" w16cid:durableId="1607689048">
    <w:abstractNumId w:val="2"/>
  </w:num>
  <w:num w:numId="8" w16cid:durableId="732854154">
    <w:abstractNumId w:val="1"/>
  </w:num>
  <w:num w:numId="9" w16cid:durableId="13942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5BA"/>
    <w:rsid w:val="00326F90"/>
    <w:rsid w:val="00AA1D8D"/>
    <w:rsid w:val="00B47730"/>
    <w:rsid w:val="00CB0664"/>
    <w:rsid w:val="00F4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