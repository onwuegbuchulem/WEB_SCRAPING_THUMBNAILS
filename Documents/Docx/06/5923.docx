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E25" w:rsidRDefault="00C23821">
      <w:r>
        <w:t>Many factors, having little or nothing to do with the ability of the computer to efficiently compile and execute the code, contribute to readability..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There are many approaches to the Software development process.</w:t>
      </w:r>
      <w:r>
        <w:br/>
        <w:t xml:space="preserve"> Code-breaking algorithms have also existed for centuries.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Normally the first step in debugging is to attempt to reproduce the problem.</w:t>
      </w:r>
      <w:r>
        <w:br/>
        <w:t xml:space="preserve"> High-level languages made the process of developing </w:t>
      </w:r>
      <w:r>
        <w:t>a program simpler and more understandable, and less bound to the underlying hardware.</w:t>
      </w:r>
      <w:r>
        <w:br/>
        <w:t>Also, specific user environment and usage history can make it difficult to reproduce the problem.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Compilers harnessed the power of computers to make programming easier by allowing programmers to specify calculations</w:t>
      </w:r>
      <w:r>
        <w:t xml:space="preserve"> by entering a formula using infix notation.</w:t>
      </w:r>
      <w:r>
        <w:br/>
        <w:t>A study found that a few simple readability transformations made code shorter and drastically reduced the time to understand it.</w:t>
      </w:r>
      <w:r>
        <w:br/>
        <w:t>It affects the aspects of quality above, including portability, usability and most importantly maintainability.</w:t>
      </w:r>
      <w:r>
        <w:br/>
        <w:t xml:space="preserve"> It is very difficult to determine what are the most popular modern programming languages.</w:t>
      </w:r>
      <w:r>
        <w:br/>
        <w:t>Programming languages are essential for software development.</w:t>
      </w:r>
      <w:r>
        <w:br/>
        <w:t>While these are sometimes considered programming, often the term software</w:t>
      </w:r>
      <w:r>
        <w:t xml:space="preserve"> development is used for this larger overall process – with the terms programming, implementation, and coding reserved for the writing and editing of code per se.</w:t>
      </w:r>
    </w:p>
    <w:sectPr w:rsidR="00FC2E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4179612">
    <w:abstractNumId w:val="8"/>
  </w:num>
  <w:num w:numId="2" w16cid:durableId="1824198895">
    <w:abstractNumId w:val="6"/>
  </w:num>
  <w:num w:numId="3" w16cid:durableId="786315961">
    <w:abstractNumId w:val="5"/>
  </w:num>
  <w:num w:numId="4" w16cid:durableId="418448717">
    <w:abstractNumId w:val="4"/>
  </w:num>
  <w:num w:numId="5" w16cid:durableId="373964299">
    <w:abstractNumId w:val="7"/>
  </w:num>
  <w:num w:numId="6" w16cid:durableId="905145821">
    <w:abstractNumId w:val="3"/>
  </w:num>
  <w:num w:numId="7" w16cid:durableId="743181401">
    <w:abstractNumId w:val="2"/>
  </w:num>
  <w:num w:numId="8" w16cid:durableId="1546411737">
    <w:abstractNumId w:val="1"/>
  </w:num>
  <w:num w:numId="9" w16cid:durableId="6299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3821"/>
    <w:rsid w:val="00CB0664"/>
    <w:rsid w:val="00FC2E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2023-12-06T06:27:00Z</dcterms:modified>
  <cp:category/>
</cp:coreProperties>
</file>