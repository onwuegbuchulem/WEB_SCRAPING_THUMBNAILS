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E77" w:rsidRDefault="008F415C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However, with the concept of the stored-program computer </w:t>
      </w:r>
      <w:r>
        <w:t>introduced in 1949, both programs and data were stored and manipulated in the same way in computer memory.</w:t>
      </w:r>
      <w:r>
        <w:br/>
        <w:t>Use of a static code analysis tool can help detect some possible problems.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The choice of language used is subject to many considerations, such as company policy, suitability to task, availability of third-party packages, or </w:t>
      </w:r>
      <w:r>
        <w:t>individual preference.</w:t>
      </w:r>
      <w:r>
        <w:br/>
        <w:t xml:space="preserve"> A similar technique used for database design is Entity-Relationship Modeling (ER Modeling).</w:t>
      </w:r>
      <w:r>
        <w:br/>
        <w:t>Techniques like Code refactoring can enhance readability.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Computer programmers are those who write computer software.</w:t>
      </w:r>
      <w:r>
        <w:br/>
        <w:t>Integrated development environments (IDEs) aim to integrate all such help.</w:t>
      </w:r>
      <w:r>
        <w:br/>
        <w:t>Compilers harnessed the power of computers to make programming easie</w:t>
      </w:r>
      <w:r>
        <w:t>r by allowing programmers to specify calculations by entering a formula using infix notation.</w:t>
      </w:r>
      <w:r>
        <w:br/>
        <w:t>The Unified Modeling Language (UML) is a notation used for both the OOAD and MDA.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Some languages are more prone to some kinds of faults because their specification does not require co</w:t>
      </w:r>
      <w:r>
        <w:t>mpilers to perform as much checking as other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07E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1295574">
    <w:abstractNumId w:val="8"/>
  </w:num>
  <w:num w:numId="2" w16cid:durableId="1854949365">
    <w:abstractNumId w:val="6"/>
  </w:num>
  <w:num w:numId="3" w16cid:durableId="243877645">
    <w:abstractNumId w:val="5"/>
  </w:num>
  <w:num w:numId="4" w16cid:durableId="1918400265">
    <w:abstractNumId w:val="4"/>
  </w:num>
  <w:num w:numId="5" w16cid:durableId="817186506">
    <w:abstractNumId w:val="7"/>
  </w:num>
  <w:num w:numId="6" w16cid:durableId="1079016942">
    <w:abstractNumId w:val="3"/>
  </w:num>
  <w:num w:numId="7" w16cid:durableId="1641887968">
    <w:abstractNumId w:val="2"/>
  </w:num>
  <w:num w:numId="8" w16cid:durableId="1078213924">
    <w:abstractNumId w:val="1"/>
  </w:num>
  <w:num w:numId="9" w16cid:durableId="153442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415C"/>
    <w:rsid w:val="00AA1D8D"/>
    <w:rsid w:val="00B47730"/>
    <w:rsid w:val="00CB0664"/>
    <w:rsid w:val="00F07E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2023-12-06T05:21:00Z</dcterms:modified>
  <cp:category/>
</cp:coreProperties>
</file>