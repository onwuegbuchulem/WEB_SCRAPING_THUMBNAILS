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0059C" w:rsidRDefault="0025419A">
      <w:r>
        <w:t>He gave the first description of cryptanalysis by frequency analysis, the earliest code-breaking algorithm..</w:t>
      </w:r>
      <w:r>
        <w:br/>
        <w:t xml:space="preserve">Expert programmers are familiar with a variety of well-established algorithms and their respective complexities and use this knowledge to </w:t>
      </w:r>
      <w:r>
        <w:t>choose algorithms that are best suited to the circumstances.</w:t>
      </w:r>
      <w:r>
        <w:br/>
        <w:t>There are many approaches to the Software development process.</w:t>
      </w:r>
      <w:r>
        <w:br/>
        <w:t xml:space="preserve"> Following a consistent programming style often helps readability.</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 xml:space="preserve"> The first computer program is generally dated to 1843, when mathematic</w:t>
      </w:r>
      <w:r>
        <w:t>ian Ada Lovelace published an algorithm to calculate a sequence of Bernoulli numbers, intended to be carried out by Charles Babbage's Analytical Engine.</w:t>
      </w:r>
      <w:r>
        <w:br/>
        <w:t xml:space="preserve"> Debugging is often done with IDEs. Standalone debuggers like GDB are also used, and these often provide less of a visual environment, usually using a command line.</w:t>
      </w:r>
      <w:r>
        <w:br/>
        <w:t>However, readability is more than just programming style.</w:t>
      </w:r>
      <w:r>
        <w:br/>
        <w:t>Also, specific user environment and usage history can make it difficult to reproduce the problem.</w:t>
      </w:r>
      <w:r>
        <w:br/>
        <w:t>Unreadable code often leads to bugs, i</w:t>
      </w:r>
      <w:r>
        <w:t>nefficiencies, and duplicated code.</w:t>
      </w:r>
      <w:r>
        <w:b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r>
      <w:r>
        <w:br/>
        <w:t>They are the building blocks for all software, from the simplest applications to the most sophisticated ones.</w:t>
      </w:r>
      <w:r>
        <w:br/>
        <w:t xml:space="preserve"> In the 1880s, Herman Hollerith invented the concept of storing data in machine-r</w:t>
      </w:r>
      <w:r>
        <w:t>eadable form.</w:t>
      </w:r>
      <w:r>
        <w:br/>
        <w:t>However, with the concept of the stored-program computer introduced in 1949, both programs and data were stored and manipulated in the same way in computer memory.</w:t>
      </w:r>
      <w:r>
        <w:br/>
        <w:t>It is usually easier to code in "high-level" languages than in "low-level" ones.</w:t>
      </w:r>
    </w:p>
    <w:sectPr w:rsidR="00E0059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75998708">
    <w:abstractNumId w:val="8"/>
  </w:num>
  <w:num w:numId="2" w16cid:durableId="1663118244">
    <w:abstractNumId w:val="6"/>
  </w:num>
  <w:num w:numId="3" w16cid:durableId="1521702629">
    <w:abstractNumId w:val="5"/>
  </w:num>
  <w:num w:numId="4" w16cid:durableId="248078264">
    <w:abstractNumId w:val="4"/>
  </w:num>
  <w:num w:numId="5" w16cid:durableId="732505191">
    <w:abstractNumId w:val="7"/>
  </w:num>
  <w:num w:numId="6" w16cid:durableId="720863197">
    <w:abstractNumId w:val="3"/>
  </w:num>
  <w:num w:numId="7" w16cid:durableId="569081639">
    <w:abstractNumId w:val="2"/>
  </w:num>
  <w:num w:numId="8" w16cid:durableId="1512063404">
    <w:abstractNumId w:val="1"/>
  </w:num>
  <w:num w:numId="9" w16cid:durableId="2710600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5419A"/>
    <w:rsid w:val="0029639D"/>
    <w:rsid w:val="00326F90"/>
    <w:rsid w:val="00AA1D8D"/>
    <w:rsid w:val="00B47730"/>
    <w:rsid w:val="00CB0664"/>
    <w:rsid w:val="00E0059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304</Words>
  <Characters>1738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2038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2023-12-06T12:44:00Z</dcterms:modified>
  <cp:category/>
</cp:coreProperties>
</file>