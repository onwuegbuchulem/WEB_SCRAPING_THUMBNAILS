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F48E4" w:rsidRDefault="002C4A48">
      <w:r>
        <w:t xml:space="preserve"> The first computer program is generally dated to 1843, when mathematician Ada Lovelace published an algorithm to calculate a sequence of Bernoulli numbers, intended to be carried out by Charles Babbage's Analytical Engine..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>He gave the first description of cryptanalysis by frequency analysis, the earliest code-breaking algorithm.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 xml:space="preserve"> High-level languages made the process of developi</w:t>
      </w:r>
      <w:r>
        <w:t>ng a program simpler and more understandable, and less bound to the underlying hardware.</w:t>
      </w:r>
      <w:r>
        <w:br/>
        <w:t xml:space="preserve"> In the 1880s, Herman Hollerith invented the concept of storing data in machine-readable form.</w:t>
      </w:r>
      <w:r>
        <w:br/>
        <w:t>The Unified Modeling Language (UML) is a notation used for both the OOAD and MDA.</w:t>
      </w:r>
      <w:r>
        <w:br/>
        <w:t xml:space="preserve"> A similar technique used for database design is Entity-Relationship Modeling (ER Modeling).</w:t>
      </w:r>
      <w:r>
        <w:br/>
        <w:t xml:space="preserve"> Code-breaking algorithms have also existed for centuries.</w:t>
      </w:r>
      <w:r>
        <w:br/>
        <w:t xml:space="preserve"> Debugging is a very important task in the software development process since having defects i</w:t>
      </w:r>
      <w:r>
        <w:t>n a program can have significant consequences for its users.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 xml:space="preserve"> Implementation techniques include imperative languages (object-oriented or procedural), functional languages, and logic languages.</w:t>
      </w:r>
      <w:r>
        <w:br/>
        <w:t xml:space="preserve"> Following a consistent programming style often helps readability.</w:t>
      </w:r>
      <w:r>
        <w:br/>
        <w:t xml:space="preserve"> Machine code was the language of early programs, written in the instruction set of the particular machine, o</w:t>
      </w:r>
      <w:r>
        <w:t>ften in binary notation.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</w:p>
    <w:sectPr w:rsidR="00CF48E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45547577">
    <w:abstractNumId w:val="8"/>
  </w:num>
  <w:num w:numId="2" w16cid:durableId="663625235">
    <w:abstractNumId w:val="6"/>
  </w:num>
  <w:num w:numId="3" w16cid:durableId="757597588">
    <w:abstractNumId w:val="5"/>
  </w:num>
  <w:num w:numId="4" w16cid:durableId="1887057521">
    <w:abstractNumId w:val="4"/>
  </w:num>
  <w:num w:numId="5" w16cid:durableId="1775786577">
    <w:abstractNumId w:val="7"/>
  </w:num>
  <w:num w:numId="6" w16cid:durableId="189146310">
    <w:abstractNumId w:val="3"/>
  </w:num>
  <w:num w:numId="7" w16cid:durableId="1336685396">
    <w:abstractNumId w:val="2"/>
  </w:num>
  <w:num w:numId="8" w16cid:durableId="1938753166">
    <w:abstractNumId w:val="1"/>
  </w:num>
  <w:num w:numId="9" w16cid:durableId="10197407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C4A48"/>
    <w:rsid w:val="00326F90"/>
    <w:rsid w:val="00AA1D8D"/>
    <w:rsid w:val="00B47730"/>
    <w:rsid w:val="00CB0664"/>
    <w:rsid w:val="00CF48E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2023-12-06T12:41:00Z</dcterms:modified>
  <cp:category/>
</cp:coreProperties>
</file>