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BBC" w:rsidRDefault="00A04C21">
      <w:r>
        <w:t xml:space="preserve"> Following a consistent programming style often helps readability..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</w:t>
      </w:r>
      <w:r>
        <w:t>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Scripting and breakpointing is also part of this process.</w:t>
      </w:r>
      <w:r>
        <w:br/>
        <w:t>When debugging the problem in a GUI, the programmer can try to skip some user interactio</w:t>
      </w:r>
      <w:r>
        <w:t>n from the original problem description and check if remaining actions are sufficient for bugs to appear.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</w:p>
    <w:sectPr w:rsidR="000F6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340936">
    <w:abstractNumId w:val="8"/>
  </w:num>
  <w:num w:numId="2" w16cid:durableId="1050416781">
    <w:abstractNumId w:val="6"/>
  </w:num>
  <w:num w:numId="3" w16cid:durableId="1536428239">
    <w:abstractNumId w:val="5"/>
  </w:num>
  <w:num w:numId="4" w16cid:durableId="1167089570">
    <w:abstractNumId w:val="4"/>
  </w:num>
  <w:num w:numId="5" w16cid:durableId="452754845">
    <w:abstractNumId w:val="7"/>
  </w:num>
  <w:num w:numId="6" w16cid:durableId="2006199182">
    <w:abstractNumId w:val="3"/>
  </w:num>
  <w:num w:numId="7" w16cid:durableId="464278984">
    <w:abstractNumId w:val="2"/>
  </w:num>
  <w:num w:numId="8" w16cid:durableId="416556807">
    <w:abstractNumId w:val="1"/>
  </w:num>
  <w:num w:numId="9" w16cid:durableId="131467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BBC"/>
    <w:rsid w:val="0015074B"/>
    <w:rsid w:val="0029639D"/>
    <w:rsid w:val="00326F90"/>
    <w:rsid w:val="00A04C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