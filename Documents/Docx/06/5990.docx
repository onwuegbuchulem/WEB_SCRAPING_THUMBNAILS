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7689" w:rsidRDefault="009B41B6">
      <w:r>
        <w:t xml:space="preserve"> Following a consistent programming style often helps readability..</w:t>
      </w:r>
      <w:r>
        <w:br/>
      </w:r>
      <w:r>
        <w:t xml:space="preserve"> The first step in most formal software development processes is requirements analysis, followed by testing to determine value modeling, implementation, and failure elimination (debugging).</w:t>
      </w:r>
      <w:r>
        <w:br/>
        <w:t>Normally the first step in debugging is to attempt to reproduce the problem.</w:t>
      </w:r>
      <w:r>
        <w:br/>
        <w:t xml:space="preserve"> In the 1880s, Herman Hollerith invented the concept of storing data in machine-readable form.</w:t>
      </w:r>
      <w:r>
        <w:br/>
        <w:t>In the 9th century, the Arab mathematician Al-Kindi described a cryptographic algorithm for deciphering encrypted code, in A Manuscript on Deciphering</w:t>
      </w:r>
      <w:r>
        <w:t xml:space="preserve"> Cryptographic Messages.</w:t>
      </w:r>
      <w:r>
        <w:br/>
        <w:t>Ideally, the programming language best suited for the task at hand will be selected.</w:t>
      </w:r>
      <w:r>
        <w:br/>
        <w:t xml:space="preserve"> After the bug is reproduced, the input of the program may need to be simplified to make it easier to debug.</w:t>
      </w:r>
      <w:r>
        <w:br/>
        <w:t>It is usually easier to code in "high-level" languages than in "low-level" ones.</w:t>
      </w:r>
      <w:r>
        <w:br/>
        <w:t xml:space="preserve"> Whatever the approach to development may be, the final program must satisfy some fundamental properties.</w:t>
      </w:r>
      <w:r>
        <w:br/>
        <w:t>Expert programmers are familiar with a variety of well-established algorithms and their respective complex</w:t>
      </w:r>
      <w:r>
        <w:t>ities and use this knowledge to choose algorithms that are best suited to the circumstances.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Compilers harnes</w:t>
      </w:r>
      <w:r>
        <w:t>sed the power of computers to make programming easier by allowing programmers to specify calculations by entering a formula using infix notation.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Allen Downey, in his book How To Think Like A Computer Scientist, writes:</w:t>
      </w:r>
      <w:r>
        <w:br/>
        <w:t xml:space="preserve"> Many computer languages provide a mechanism to cal</w:t>
      </w:r>
      <w:r>
        <w:t>l functions provided by shared libraries.</w:t>
      </w:r>
      <w:r>
        <w:br/>
        <w:t xml:space="preserve"> Programmable devices have existed for centuries.</w:t>
      </w:r>
    </w:p>
    <w:sectPr w:rsidR="002776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559324">
    <w:abstractNumId w:val="8"/>
  </w:num>
  <w:num w:numId="2" w16cid:durableId="1627545385">
    <w:abstractNumId w:val="6"/>
  </w:num>
  <w:num w:numId="3" w16cid:durableId="1387989310">
    <w:abstractNumId w:val="5"/>
  </w:num>
  <w:num w:numId="4" w16cid:durableId="878320949">
    <w:abstractNumId w:val="4"/>
  </w:num>
  <w:num w:numId="5" w16cid:durableId="1203594467">
    <w:abstractNumId w:val="7"/>
  </w:num>
  <w:num w:numId="6" w16cid:durableId="2062249034">
    <w:abstractNumId w:val="3"/>
  </w:num>
  <w:num w:numId="7" w16cid:durableId="1393192942">
    <w:abstractNumId w:val="2"/>
  </w:num>
  <w:num w:numId="8" w16cid:durableId="1416436158">
    <w:abstractNumId w:val="1"/>
  </w:num>
  <w:num w:numId="9" w16cid:durableId="68583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7689"/>
    <w:rsid w:val="0029639D"/>
    <w:rsid w:val="00326F90"/>
    <w:rsid w:val="009B41B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2023-12-06T05:29:00Z</dcterms:modified>
  <cp:category/>
</cp:coreProperties>
</file>