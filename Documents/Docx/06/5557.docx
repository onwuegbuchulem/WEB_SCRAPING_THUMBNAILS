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DF7" w:rsidRDefault="0028144F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Programmers typically use high-level</w:t>
      </w:r>
      <w:r>
        <w:t xml:space="preserve">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</w:t>
      </w:r>
      <w:r>
        <w:t xml:space="preserve"> reflect the programmer's talent and skills.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 programming style 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important task in the software development process since having defects in a program can </w:t>
      </w:r>
      <w:r>
        <w:t>have significant consequences for its users.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</w:t>
      </w:r>
      <w:r>
        <w:t xml:space="preserve"> low-level manipulation).</w:t>
      </w:r>
    </w:p>
    <w:sectPr w:rsidR="00492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10146">
    <w:abstractNumId w:val="8"/>
  </w:num>
  <w:num w:numId="2" w16cid:durableId="1115902037">
    <w:abstractNumId w:val="6"/>
  </w:num>
  <w:num w:numId="3" w16cid:durableId="348877715">
    <w:abstractNumId w:val="5"/>
  </w:num>
  <w:num w:numId="4" w16cid:durableId="1615668858">
    <w:abstractNumId w:val="4"/>
  </w:num>
  <w:num w:numId="5" w16cid:durableId="338121277">
    <w:abstractNumId w:val="7"/>
  </w:num>
  <w:num w:numId="6" w16cid:durableId="549458436">
    <w:abstractNumId w:val="3"/>
  </w:num>
  <w:num w:numId="7" w16cid:durableId="202645280">
    <w:abstractNumId w:val="2"/>
  </w:num>
  <w:num w:numId="8" w16cid:durableId="1769619153">
    <w:abstractNumId w:val="1"/>
  </w:num>
  <w:num w:numId="9" w16cid:durableId="184388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144F"/>
    <w:rsid w:val="0029639D"/>
    <w:rsid w:val="00326F90"/>
    <w:rsid w:val="00492D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