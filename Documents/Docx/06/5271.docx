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4FA" w:rsidRDefault="00404CB3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</w:r>
      <w:r>
        <w:br/>
        <w:t xml:space="preserve">The first </w:t>
      </w:r>
      <w:r>
        <w:t>compiler related tool, the A-0 System, was developed in 1952 by Grace Hopper, who also coined the term 'compiler'.</w:t>
      </w:r>
      <w:r>
        <w:br/>
        <w:t>In 1801, the Jacquard loom could produce entirely different weaves by changing the "program" – a series of pasteboard cards with holes punched in them.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Compilers harnessed the power of computers to make programming easier by allowing</w:t>
      </w:r>
      <w:r>
        <w:t xml:space="preserve"> programmers to specify calculations by entering a formula using infix notation.</w:t>
      </w:r>
      <w:r>
        <w:br/>
        <w:t xml:space="preserve"> Machine code was the language of early programs, written in the instruction set of the particular machine, often in binary notation.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Later a control panel (plug board) added to his 1906 Type I Tabulator allowed it to be programmed for different jobs, and</w:t>
      </w:r>
      <w:r>
        <w:t xml:space="preserve"> by the late 1940s, unit record equipment such as the IBM 602 and IBM 604, were programmed by control panels in a similar way, as were the first electronic computers.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As early as the 9th century,</w:t>
      </w:r>
      <w:r>
        <w:t xml:space="preserve"> a programmable music sequencer was invented by the Persian Banu Musa brothers, who described an automated mechanical flute player in the Book of Ingenious Devices.</w:t>
      </w:r>
      <w:r>
        <w:br/>
        <w:t>The Unified Modeling Language (UML) is a notation used for both the OOAD and MDA.</w:t>
      </w:r>
      <w:r>
        <w:br/>
        <w:t>It involves designing and implementing algorithms, step-by-step specifications of procedures, by writing code in one or more programming languages.</w:t>
      </w:r>
      <w:r>
        <w:br/>
        <w:t>For example, COBOL is still strong in corporate data centers often on large mainframe computers, Fortran in engineeri</w:t>
      </w:r>
      <w:r>
        <w:t>ng applications, scripting languages in Web development, and C in embedded software.</w:t>
      </w:r>
      <w:r>
        <w:br/>
        <w:t>Ideally, the programming language best suited for the task at hand will be selected.</w:t>
      </w:r>
    </w:p>
    <w:sectPr w:rsidR="008664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6637275">
    <w:abstractNumId w:val="8"/>
  </w:num>
  <w:num w:numId="2" w16cid:durableId="668799826">
    <w:abstractNumId w:val="6"/>
  </w:num>
  <w:num w:numId="3" w16cid:durableId="1397901720">
    <w:abstractNumId w:val="5"/>
  </w:num>
  <w:num w:numId="4" w16cid:durableId="1422877070">
    <w:abstractNumId w:val="4"/>
  </w:num>
  <w:num w:numId="5" w16cid:durableId="737822637">
    <w:abstractNumId w:val="7"/>
  </w:num>
  <w:num w:numId="6" w16cid:durableId="1271473371">
    <w:abstractNumId w:val="3"/>
  </w:num>
  <w:num w:numId="7" w16cid:durableId="714046675">
    <w:abstractNumId w:val="2"/>
  </w:num>
  <w:num w:numId="8" w16cid:durableId="1819497806">
    <w:abstractNumId w:val="1"/>
  </w:num>
  <w:num w:numId="9" w16cid:durableId="62111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4CB3"/>
    <w:rsid w:val="008664F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2023-12-06T05:42:00Z</dcterms:modified>
  <cp:category/>
</cp:coreProperties>
</file>