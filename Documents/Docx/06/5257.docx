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AC2" w:rsidRDefault="00814FDD">
      <w:r>
        <w:t>Unreadable code often leads to bugs, inefficiencies, and duplicated code..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Ideally, the </w:t>
      </w:r>
      <w:r>
        <w:t>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>Proficient programming usually requires expertise in several different subjects, including knowledge of the application do</w:t>
      </w:r>
      <w:r>
        <w:t>main, details of programming languages and generic code libraries, specialized algorithms, and formal logic.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Scripting and breakpointing is also part of this process.</w:t>
      </w:r>
      <w:r>
        <w:br/>
        <w:t>For this purpose, algorithms are classified into orders using so-called Big O notation, which expresses resource use, such as execution time or memory consumption, in ter</w:t>
      </w:r>
      <w:r>
        <w:t>ms of the size of an input.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  <w:r>
        <w:br/>
        <w:t>For example, COBOL is sti</w:t>
      </w:r>
      <w:r>
        <w:t>ll strong in corporate data centers often on large mainframe computers, Fortran in engineering applications, scripting languages in Web development, and C in embedded software.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AC5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009862">
    <w:abstractNumId w:val="8"/>
  </w:num>
  <w:num w:numId="2" w16cid:durableId="1858427963">
    <w:abstractNumId w:val="6"/>
  </w:num>
  <w:num w:numId="3" w16cid:durableId="1831091150">
    <w:abstractNumId w:val="5"/>
  </w:num>
  <w:num w:numId="4" w16cid:durableId="1223832040">
    <w:abstractNumId w:val="4"/>
  </w:num>
  <w:num w:numId="5" w16cid:durableId="982351109">
    <w:abstractNumId w:val="7"/>
  </w:num>
  <w:num w:numId="6" w16cid:durableId="248119518">
    <w:abstractNumId w:val="3"/>
  </w:num>
  <w:num w:numId="7" w16cid:durableId="975447185">
    <w:abstractNumId w:val="2"/>
  </w:num>
  <w:num w:numId="8" w16cid:durableId="859129161">
    <w:abstractNumId w:val="1"/>
  </w:num>
  <w:num w:numId="9" w16cid:durableId="210692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FDD"/>
    <w:rsid w:val="00AA1D8D"/>
    <w:rsid w:val="00AC5A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