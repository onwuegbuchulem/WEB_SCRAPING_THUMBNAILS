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1AA" w:rsidRDefault="001A58C6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1801, the Jacquard loom could produce entirely different weaves by changing the "program" – a series of pasteboard cards with holes punched in them.</w:t>
      </w:r>
      <w:r>
        <w:br/>
        <w:t>F</w:t>
      </w:r>
      <w:r>
        <w:t>or this purpose, algorithms are classified into orders using so-called Big O notation, which expresses resource use, such as execution time or memory consumption, in terms of the size of an input.</w:t>
      </w:r>
      <w:r>
        <w:br/>
        <w:t>Ideally, the programming language best suited for the task at hand will be selected.</w:t>
      </w:r>
      <w:r>
        <w:br/>
        <w:t>Many applications use a mix of several languages in their construction and use.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</w:t>
      </w:r>
      <w:r>
        <w:t>end the purpose, control flow, and operation of source code.</w:t>
      </w:r>
      <w:r>
        <w:br/>
        <w:t>Some text editors such as Emacs allow GDB to be invoked through them, to provide a visual environment.</w:t>
      </w:r>
      <w:r>
        <w:br/>
        <w:t>However, Charles Babbage had already written his first program for the Analytical Engine in 1837.</w:t>
      </w:r>
      <w:r>
        <w:br/>
        <w:t>They are the building blocks for all software, from the simplest applications to the most sophisticated ones.</w:t>
      </w:r>
      <w:r>
        <w:br/>
        <w:t xml:space="preserve"> New languages are generally designed around the syntax of a prior language with new functionality added, (for example C++ adds object-orien</w:t>
      </w:r>
      <w:r>
        <w:t>tation to C, and Java adds memory management and bytecode to C++, but as a result, loses efficiency and the ability for low-level manipulation).</w:t>
      </w:r>
      <w:r>
        <w:br/>
        <w:t xml:space="preserve"> Different programming languages support different styles of programming (called programming paradigms).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Scripting and breakpointing is also part of this process.</w:t>
      </w:r>
    </w:p>
    <w:sectPr w:rsidR="006D21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9641368">
    <w:abstractNumId w:val="8"/>
  </w:num>
  <w:num w:numId="2" w16cid:durableId="704790686">
    <w:abstractNumId w:val="6"/>
  </w:num>
  <w:num w:numId="3" w16cid:durableId="784497088">
    <w:abstractNumId w:val="5"/>
  </w:num>
  <w:num w:numId="4" w16cid:durableId="669869906">
    <w:abstractNumId w:val="4"/>
  </w:num>
  <w:num w:numId="5" w16cid:durableId="584150980">
    <w:abstractNumId w:val="7"/>
  </w:num>
  <w:num w:numId="6" w16cid:durableId="840698072">
    <w:abstractNumId w:val="3"/>
  </w:num>
  <w:num w:numId="7" w16cid:durableId="1391345177">
    <w:abstractNumId w:val="2"/>
  </w:num>
  <w:num w:numId="8" w16cid:durableId="1177228931">
    <w:abstractNumId w:val="1"/>
  </w:num>
  <w:num w:numId="9" w16cid:durableId="86417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8C6"/>
    <w:rsid w:val="0029639D"/>
    <w:rsid w:val="00326F90"/>
    <w:rsid w:val="006D21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