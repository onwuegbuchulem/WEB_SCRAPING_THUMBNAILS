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71E0" w:rsidRDefault="005E529B">
      <w:r>
        <w:t>Normally the first step in debugging is to attempt to reproduce the problem..</w:t>
      </w:r>
      <w:r>
        <w:br/>
        <w:t>He gave the first description of cryptanalysis by frequency analysis, the earliest code-breaking algorithm.</w:t>
      </w:r>
      <w:r>
        <w:br/>
        <w:t xml:space="preserve">Unreadable code often leads to bugs, inefficiencies, and </w:t>
      </w:r>
      <w:r>
        <w:t>duplicated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Readability is important because programmers spend the majority of their time reading, trying to understand, reusing and modifying ex</w:t>
      </w:r>
      <w:r>
        <w:t>isting source code, rather than writing new source code.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Trade-offs fro</w:t>
      </w:r>
      <w:r>
        <w:t>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It is very difficult to determine what are the most popular modern programming languages.</w:t>
      </w:r>
      <w:r>
        <w:br/>
        <w:t>Use of a static code analysis tool can help detect some possible problems.</w:t>
      </w:r>
      <w:r>
        <w:br/>
        <w:t xml:space="preserve"> Whatever the approach to development may be, the final program must satisfy some fundamental properties.</w:t>
      </w:r>
      <w:r>
        <w:br/>
        <w:t xml:space="preserve"> After the bug is reproduced</w:t>
      </w:r>
      <w:r>
        <w:t>, the input of the program may need to be simplified to make it easier to debug.</w:t>
      </w:r>
      <w:r>
        <w:br/>
        <w:t>Text editors were also developed that allowed changes and corrections to be made much more easily than with punched cards.</w:t>
      </w:r>
      <w:r>
        <w:br/>
        <w:t xml:space="preserve"> Machine code was the language of early programs, written in the instruction set of the particular machine, often in binary notation.</w:t>
      </w:r>
    </w:p>
    <w:sectPr w:rsidR="00B271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1816233">
    <w:abstractNumId w:val="8"/>
  </w:num>
  <w:num w:numId="2" w16cid:durableId="1268197325">
    <w:abstractNumId w:val="6"/>
  </w:num>
  <w:num w:numId="3" w16cid:durableId="1796750144">
    <w:abstractNumId w:val="5"/>
  </w:num>
  <w:num w:numId="4" w16cid:durableId="246038216">
    <w:abstractNumId w:val="4"/>
  </w:num>
  <w:num w:numId="5" w16cid:durableId="1067606617">
    <w:abstractNumId w:val="7"/>
  </w:num>
  <w:num w:numId="6" w16cid:durableId="1374961303">
    <w:abstractNumId w:val="3"/>
  </w:num>
  <w:num w:numId="7" w16cid:durableId="1964771389">
    <w:abstractNumId w:val="2"/>
  </w:num>
  <w:num w:numId="8" w16cid:durableId="718438082">
    <w:abstractNumId w:val="1"/>
  </w:num>
  <w:num w:numId="9" w16cid:durableId="112612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529B"/>
    <w:rsid w:val="00AA1D8D"/>
    <w:rsid w:val="00B271E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2023-12-06T11:17:00Z</dcterms:modified>
  <cp:category/>
</cp:coreProperties>
</file>