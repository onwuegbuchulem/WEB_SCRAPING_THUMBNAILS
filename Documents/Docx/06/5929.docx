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E6C" w:rsidRDefault="00F90C33">
      <w:r>
        <w:t>He gave the first description of cryptanalysis by frequency analysis, the earliest code-breaking algorithm..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</w:t>
      </w:r>
      <w:r>
        <w:t>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this ideal involve finding enough programmers who know the language to build a team, the availability of compilers for tha</w:t>
      </w:r>
      <w:r>
        <w:t>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machine language,  t</w:t>
      </w:r>
      <w:r>
        <w:t>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>Many programmers use forms of Agile software development where the various stages of formal software development are more integ</w:t>
      </w:r>
      <w:r>
        <w:t>rated together into short cycles that take a few weeks rather than years.</w:t>
      </w:r>
    </w:p>
    <w:sectPr w:rsidR="00273E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680969">
    <w:abstractNumId w:val="8"/>
  </w:num>
  <w:num w:numId="2" w16cid:durableId="711003050">
    <w:abstractNumId w:val="6"/>
  </w:num>
  <w:num w:numId="3" w16cid:durableId="960841626">
    <w:abstractNumId w:val="5"/>
  </w:num>
  <w:num w:numId="4" w16cid:durableId="1017075468">
    <w:abstractNumId w:val="4"/>
  </w:num>
  <w:num w:numId="5" w16cid:durableId="352154529">
    <w:abstractNumId w:val="7"/>
  </w:num>
  <w:num w:numId="6" w16cid:durableId="459690495">
    <w:abstractNumId w:val="3"/>
  </w:num>
  <w:num w:numId="7" w16cid:durableId="977565064">
    <w:abstractNumId w:val="2"/>
  </w:num>
  <w:num w:numId="8" w16cid:durableId="1981182137">
    <w:abstractNumId w:val="1"/>
  </w:num>
  <w:num w:numId="9" w16cid:durableId="176056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E6C"/>
    <w:rsid w:val="0029639D"/>
    <w:rsid w:val="00326F90"/>
    <w:rsid w:val="00AA1D8D"/>
    <w:rsid w:val="00B47730"/>
    <w:rsid w:val="00CB0664"/>
    <w:rsid w:val="00F90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