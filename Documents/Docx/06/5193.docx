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93B" w:rsidRDefault="00445322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Trade-offs from this ideal involve finding enough programmers who know the language to build a team, the availability of compilers for that language, and the</w:t>
      </w:r>
      <w:r>
        <w:t xml:space="preserve"> efficiency with which programs written in a given language execute.</w:t>
      </w:r>
      <w:r>
        <w:br/>
        <w:t>A study found that a few simple readability transformations made code shorter and drastically reduced the time to understand it.</w:t>
      </w:r>
      <w:r>
        <w:br/>
        <w:t>Scripting and breakpointing is also part of this process.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For examp</w:t>
      </w:r>
      <w:r>
        <w:t>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By the late 1960s, data storage devices and computer terminals became inexpensive enough that programs could be created by typin</w:t>
      </w:r>
      <w:r>
        <w:t>g directly into the computers.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Different programming languages support different styles of programming (called programming paradigms).</w:t>
      </w:r>
      <w:r>
        <w:br/>
        <w:t>Proficient programming usually requires expertise in several different subjects, including knowledge of the application domain, details of programming languages and generic co</w:t>
      </w:r>
      <w:r>
        <w:t>de libraries, specialized algorithms, and formal logic.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0009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0069693">
    <w:abstractNumId w:val="8"/>
  </w:num>
  <w:num w:numId="2" w16cid:durableId="1068266779">
    <w:abstractNumId w:val="6"/>
  </w:num>
  <w:num w:numId="3" w16cid:durableId="1747455016">
    <w:abstractNumId w:val="5"/>
  </w:num>
  <w:num w:numId="4" w16cid:durableId="836262353">
    <w:abstractNumId w:val="4"/>
  </w:num>
  <w:num w:numId="5" w16cid:durableId="795492166">
    <w:abstractNumId w:val="7"/>
  </w:num>
  <w:num w:numId="6" w16cid:durableId="462966156">
    <w:abstractNumId w:val="3"/>
  </w:num>
  <w:num w:numId="7" w16cid:durableId="1359240014">
    <w:abstractNumId w:val="2"/>
  </w:num>
  <w:num w:numId="8" w16cid:durableId="2070567572">
    <w:abstractNumId w:val="1"/>
  </w:num>
  <w:num w:numId="9" w16cid:durableId="214276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93B"/>
    <w:rsid w:val="00034616"/>
    <w:rsid w:val="0006063C"/>
    <w:rsid w:val="0015074B"/>
    <w:rsid w:val="0029639D"/>
    <w:rsid w:val="00326F90"/>
    <w:rsid w:val="004453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2023-12-06T05:48:00Z</dcterms:modified>
  <cp:category/>
</cp:coreProperties>
</file>