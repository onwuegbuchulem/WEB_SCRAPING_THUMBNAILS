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689" w:rsidRDefault="005043E9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There are many approaches to the Software development process.</w:t>
      </w:r>
      <w:r>
        <w:br/>
        <w:t>Techniques like Code refactoring can enhance readability.</w:t>
      </w:r>
      <w:r>
        <w:br/>
        <w:t>By the late 1960s, data storage devices and computer terminals</w:t>
      </w:r>
      <w:r>
        <w:t xml:space="preserve"> became inexpensive enough that programs could be created by typing directly into the computers.</w:t>
      </w:r>
      <w:r>
        <w:br/>
        <w:t>Scripting and breakpointing is also part of this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 similar technique used for database design is Entity-Relationship Modeling (ER Modeling).</w:t>
      </w:r>
      <w:r>
        <w:br/>
        <w:t>Some of these factors include:</w:t>
      </w:r>
      <w:r>
        <w:br/>
        <w:t xml:space="preserve"> The presentation aspects of this (such as indents, line breaks, color highlighti</w:t>
      </w:r>
      <w:r>
        <w:t>ng, and so on) are often handled by the source code editor, but the content aspects reflect the programmer's talent and skills.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affects the aspects of quality above, including portability, usability and most importantly maintainability.</w:t>
      </w:r>
      <w:r>
        <w:br/>
        <w:t xml:space="preserve"> Debugging is a very important task in the software development process since h</w:t>
      </w:r>
      <w:r>
        <w:t>aving defects in a program can have significant consequences for its users.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5226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4892386">
    <w:abstractNumId w:val="8"/>
  </w:num>
  <w:num w:numId="2" w16cid:durableId="807866862">
    <w:abstractNumId w:val="6"/>
  </w:num>
  <w:num w:numId="3" w16cid:durableId="282737060">
    <w:abstractNumId w:val="5"/>
  </w:num>
  <w:num w:numId="4" w16cid:durableId="1737164649">
    <w:abstractNumId w:val="4"/>
  </w:num>
  <w:num w:numId="5" w16cid:durableId="1300841217">
    <w:abstractNumId w:val="7"/>
  </w:num>
  <w:num w:numId="6" w16cid:durableId="1649507920">
    <w:abstractNumId w:val="3"/>
  </w:num>
  <w:num w:numId="7" w16cid:durableId="1482572955">
    <w:abstractNumId w:val="2"/>
  </w:num>
  <w:num w:numId="8" w16cid:durableId="1053201">
    <w:abstractNumId w:val="1"/>
  </w:num>
  <w:num w:numId="9" w16cid:durableId="94406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3E9"/>
    <w:rsid w:val="005226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2023-12-06T12:15:00Z</dcterms:modified>
  <cp:category/>
</cp:coreProperties>
</file>