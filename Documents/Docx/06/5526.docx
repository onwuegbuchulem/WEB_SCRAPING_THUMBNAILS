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59B" w:rsidRDefault="00EC47EA">
      <w:r>
        <w:t xml:space="preserve"> It is very difficult to determine what are the most popular modern programming languages..</w:t>
      </w:r>
      <w:r>
        <w:br/>
      </w:r>
      <w:r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</w:t>
      </w:r>
      <w:r>
        <w:t>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</w:t>
      </w:r>
      <w:r>
        <w:t>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</w:t>
      </w:r>
      <w:r>
        <w:t>ng of code per se.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175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50913">
    <w:abstractNumId w:val="8"/>
  </w:num>
  <w:num w:numId="2" w16cid:durableId="77093446">
    <w:abstractNumId w:val="6"/>
  </w:num>
  <w:num w:numId="3" w16cid:durableId="665010734">
    <w:abstractNumId w:val="5"/>
  </w:num>
  <w:num w:numId="4" w16cid:durableId="738331147">
    <w:abstractNumId w:val="4"/>
  </w:num>
  <w:num w:numId="5" w16cid:durableId="234317247">
    <w:abstractNumId w:val="7"/>
  </w:num>
  <w:num w:numId="6" w16cid:durableId="1681007697">
    <w:abstractNumId w:val="3"/>
  </w:num>
  <w:num w:numId="7" w16cid:durableId="501509396">
    <w:abstractNumId w:val="2"/>
  </w:num>
  <w:num w:numId="8" w16cid:durableId="440340752">
    <w:abstractNumId w:val="1"/>
  </w:num>
  <w:num w:numId="9" w16cid:durableId="99641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59B"/>
    <w:rsid w:val="00AA1D8D"/>
    <w:rsid w:val="00B47730"/>
    <w:rsid w:val="00CB0664"/>
    <w:rsid w:val="00EC4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