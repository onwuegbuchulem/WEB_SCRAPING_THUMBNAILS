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8BB" w:rsidRDefault="009A69AF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This can be a non-trivial task, for example as with parallel processes or some unusual software bugs.</w:t>
      </w:r>
      <w:r>
        <w:br/>
        <w:t xml:space="preserve"> Computer programmers are those who write computer software.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It is very difficult to determine what are the most popular modern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After the bug is reproduced, the input of the p</w:t>
      </w:r>
      <w:r>
        <w:t>rogram may need to be simplified to make it easier to debug.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affects the aspects of quality above, including portability, usability and most impo</w:t>
      </w:r>
      <w:r>
        <w:t>rtantly maintainability.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Different programming languages support different styles of programming (called programming paradigms).</w:t>
      </w:r>
    </w:p>
    <w:sectPr w:rsidR="002548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51234">
    <w:abstractNumId w:val="8"/>
  </w:num>
  <w:num w:numId="2" w16cid:durableId="1416592680">
    <w:abstractNumId w:val="6"/>
  </w:num>
  <w:num w:numId="3" w16cid:durableId="39518809">
    <w:abstractNumId w:val="5"/>
  </w:num>
  <w:num w:numId="4" w16cid:durableId="2112890112">
    <w:abstractNumId w:val="4"/>
  </w:num>
  <w:num w:numId="5" w16cid:durableId="2052879807">
    <w:abstractNumId w:val="7"/>
  </w:num>
  <w:num w:numId="6" w16cid:durableId="1422490708">
    <w:abstractNumId w:val="3"/>
  </w:num>
  <w:num w:numId="7" w16cid:durableId="310990660">
    <w:abstractNumId w:val="2"/>
  </w:num>
  <w:num w:numId="8" w16cid:durableId="1246845657">
    <w:abstractNumId w:val="1"/>
  </w:num>
  <w:num w:numId="9" w16cid:durableId="12061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8BB"/>
    <w:rsid w:val="0029639D"/>
    <w:rsid w:val="00326F90"/>
    <w:rsid w:val="009A69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