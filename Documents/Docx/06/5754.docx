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F0F" w:rsidRDefault="008F62FA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</w:t>
      </w:r>
      <w:r>
        <w:t>evel manipulation).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Their </w:t>
      </w:r>
      <w:r>
        <w:t>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</w:t>
      </w:r>
      <w:r>
        <w:t>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programming languages.</w:t>
      </w:r>
    </w:p>
    <w:sectPr w:rsidR="00963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145748">
    <w:abstractNumId w:val="8"/>
  </w:num>
  <w:num w:numId="2" w16cid:durableId="449979173">
    <w:abstractNumId w:val="6"/>
  </w:num>
  <w:num w:numId="3" w16cid:durableId="1726759830">
    <w:abstractNumId w:val="5"/>
  </w:num>
  <w:num w:numId="4" w16cid:durableId="1198926613">
    <w:abstractNumId w:val="4"/>
  </w:num>
  <w:num w:numId="5" w16cid:durableId="1080836806">
    <w:abstractNumId w:val="7"/>
  </w:num>
  <w:num w:numId="6" w16cid:durableId="1810054228">
    <w:abstractNumId w:val="3"/>
  </w:num>
  <w:num w:numId="7" w16cid:durableId="1580627391">
    <w:abstractNumId w:val="2"/>
  </w:num>
  <w:num w:numId="8" w16cid:durableId="1053382116">
    <w:abstractNumId w:val="1"/>
  </w:num>
  <w:num w:numId="9" w16cid:durableId="21408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2FA"/>
    <w:rsid w:val="00963F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