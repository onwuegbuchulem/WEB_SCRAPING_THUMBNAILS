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B6A" w:rsidRDefault="008D0880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Unreadable code often leads to bugs, inefficiencies, and duplicated c</w:t>
      </w:r>
      <w:r>
        <w:t>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Sometimes software development is known as software engineering, especially when it employs formal methods or follows an engineering design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</w:t>
      </w:r>
      <w:r>
        <w:t>rst step in most formal software development processes is requirements analysis, followed by testing to determine value modeling, implementation, and failure elimination (debugging).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the 9th century, the Arab mathematician Al-Kindi described a cryptographic algorithm for deciphering encrypted code</w:t>
      </w:r>
      <w:r>
        <w:t>, in A Manuscript on Deciphering Cryptographic Messages.</w:t>
      </w:r>
      <w:r>
        <w:br/>
        <w:t>This can be a non-trivial task, for example as with parallel processes or some unusual software bugs.</w:t>
      </w:r>
      <w:r>
        <w:br/>
        <w:t>Normally the first step in debugging is to attempt to reproduce the problem.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</w:p>
    <w:sectPr w:rsidR="003B6B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923719">
    <w:abstractNumId w:val="8"/>
  </w:num>
  <w:num w:numId="2" w16cid:durableId="1520045211">
    <w:abstractNumId w:val="6"/>
  </w:num>
  <w:num w:numId="3" w16cid:durableId="230316131">
    <w:abstractNumId w:val="5"/>
  </w:num>
  <w:num w:numId="4" w16cid:durableId="1892879297">
    <w:abstractNumId w:val="4"/>
  </w:num>
  <w:num w:numId="5" w16cid:durableId="1898471089">
    <w:abstractNumId w:val="7"/>
  </w:num>
  <w:num w:numId="6" w16cid:durableId="1790783151">
    <w:abstractNumId w:val="3"/>
  </w:num>
  <w:num w:numId="7" w16cid:durableId="1211112478">
    <w:abstractNumId w:val="2"/>
  </w:num>
  <w:num w:numId="8" w16cid:durableId="1237742358">
    <w:abstractNumId w:val="1"/>
  </w:num>
  <w:num w:numId="9" w16cid:durableId="157393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B6A"/>
    <w:rsid w:val="008D08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