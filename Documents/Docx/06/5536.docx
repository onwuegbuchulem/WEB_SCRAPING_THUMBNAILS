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7FC" w:rsidRDefault="00327A1A">
      <w:r>
        <w:t>In 1801, the Jacquard loom could produce entirely different weaves by changing the "program" – a series of pasteboard cards with holes punched in them..</w:t>
      </w:r>
      <w:r>
        <w:br/>
        <w:t>There are many approaches to the Software development process.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There exist a lot of different approaches for each of those tasks.</w:t>
      </w:r>
      <w:r>
        <w:br/>
        <w:t>Programming languages are essential for software development.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Their jobs usually involve:</w:t>
      </w:r>
      <w:r>
        <w:br/>
        <w:t xml:space="preserve"> Although programming has been presented in the media </w:t>
      </w:r>
      <w:r>
        <w:t>as a somewhat mathematical subject, some research shows that good programmers have strong skills in natural human languages, and that learning to code is similar to learning a foreign language.</w:t>
      </w:r>
      <w:r>
        <w:br/>
        <w:t xml:space="preserve"> Popular modeling techniques include Object-Oriented Analysis and Design (OOAD) and Model-Driven Architecture (MDA).</w:t>
      </w:r>
      <w:r>
        <w:br/>
        <w:t>For example, when a bug in a compiler can make it crash when parsing some large source file, a simplification of the test case that results in only few lines from the original source file can be suffic</w:t>
      </w:r>
      <w:r>
        <w:t>ient to reproduce the same crash.</w:t>
      </w:r>
      <w:r>
        <w:br/>
        <w:t>However, readability is more than just programming style.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Scripting and breakpointing is also p</w:t>
      </w:r>
      <w:r>
        <w:t>art of this process.</w:t>
      </w:r>
      <w:r>
        <w:br/>
        <w:t>Some languages are more prone to some kinds of faults because their specification does not require compilers to perform as much checking as other languages.</w:t>
      </w:r>
    </w:p>
    <w:sectPr w:rsidR="009B57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8402873">
    <w:abstractNumId w:val="8"/>
  </w:num>
  <w:num w:numId="2" w16cid:durableId="1659070436">
    <w:abstractNumId w:val="6"/>
  </w:num>
  <w:num w:numId="3" w16cid:durableId="420445957">
    <w:abstractNumId w:val="5"/>
  </w:num>
  <w:num w:numId="4" w16cid:durableId="1177309481">
    <w:abstractNumId w:val="4"/>
  </w:num>
  <w:num w:numId="5" w16cid:durableId="1736053466">
    <w:abstractNumId w:val="7"/>
  </w:num>
  <w:num w:numId="6" w16cid:durableId="2010522106">
    <w:abstractNumId w:val="3"/>
  </w:num>
  <w:num w:numId="7" w16cid:durableId="227300295">
    <w:abstractNumId w:val="2"/>
  </w:num>
  <w:num w:numId="8" w16cid:durableId="1460102971">
    <w:abstractNumId w:val="1"/>
  </w:num>
  <w:num w:numId="9" w16cid:durableId="787354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A1A"/>
    <w:rsid w:val="009B57F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2023-12-06T06:53:00Z</dcterms:modified>
  <cp:category/>
</cp:coreProperties>
</file>