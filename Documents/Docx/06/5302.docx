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04C0" w:rsidRDefault="00244E82">
      <w:r>
        <w:t>It involves designing and implementing algorithms, step-by-step specifications of procedures, by writing code in one or more programming languages..</w:t>
      </w:r>
      <w:r>
        <w:br/>
      </w:r>
      <w:r>
        <w:t xml:space="preserve"> High-level languages made the process of developing a program simpler and more understandable, and less bound to the underlying hardware.</w:t>
      </w:r>
      <w:r>
        <w:br/>
        <w:t>The choice of language used is subject to many considerations, such as company policy, suitability to task, availability of third-party packages, or individual preference.</w:t>
      </w:r>
      <w:r>
        <w:br/>
        <w:t>There exist a lot of different approaches for each of those tasks.</w:t>
      </w:r>
      <w:r>
        <w:br/>
        <w:t>Programmers typically use high-level programming languages that are more easily intelligible to humans than machine code, which is dir</w:t>
      </w:r>
      <w:r>
        <w:t>ectly executed by the central processing unit.</w:t>
      </w:r>
      <w:r>
        <w:br/>
        <w:t>For example, COBOL is still strong in corporate data centers often on large mainframe computers, Fortran in engineering applications, scripting languages in Web development, and C in embedded software.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They are the building b</w:t>
      </w:r>
      <w:r>
        <w:t>locks for all software, from the simplest applications to the most sophisticated ones.</w:t>
      </w:r>
      <w:r>
        <w:br/>
        <w:t>There are many approaches to the Software development process.</w:t>
      </w:r>
      <w:r>
        <w:br/>
        <w:t xml:space="preserve"> The first step in most formal software development processes is requirements analysis, followed by testing to determine value modeling, implementation, and failure elimination (debugging).</w:t>
      </w:r>
      <w:r>
        <w:br/>
        <w:t xml:space="preserve">Many programmers use forms of Agile software development where the various stages of formal software development are more integrated together into short cycles that take a </w:t>
      </w:r>
      <w:r>
        <w:t>few weeks rather than years.</w:t>
      </w:r>
      <w:r>
        <w:br/>
        <w:t>Integrated development environments (IDEs) aim to integrate all such help.</w:t>
      </w:r>
      <w:r>
        <w:br/>
        <w:t xml:space="preserve"> Computer programmers are those who write computer software.</w:t>
      </w:r>
      <w:r>
        <w:br/>
        <w:t>By the late 1960s, data storage devices and computer terminals became inexpensive enough that programs could be created by typing directly into the computers.</w:t>
      </w:r>
      <w:r>
        <w:br/>
        <w:t>A study found that a few simple readability transformations made code shorter and drastically reduced the time to understand it.</w:t>
      </w:r>
    </w:p>
    <w:sectPr w:rsidR="004604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3104153">
    <w:abstractNumId w:val="8"/>
  </w:num>
  <w:num w:numId="2" w16cid:durableId="1063067520">
    <w:abstractNumId w:val="6"/>
  </w:num>
  <w:num w:numId="3" w16cid:durableId="1777797210">
    <w:abstractNumId w:val="5"/>
  </w:num>
  <w:num w:numId="4" w16cid:durableId="376246458">
    <w:abstractNumId w:val="4"/>
  </w:num>
  <w:num w:numId="5" w16cid:durableId="2039578091">
    <w:abstractNumId w:val="7"/>
  </w:num>
  <w:num w:numId="6" w16cid:durableId="826630704">
    <w:abstractNumId w:val="3"/>
  </w:num>
  <w:num w:numId="7" w16cid:durableId="1748460436">
    <w:abstractNumId w:val="2"/>
  </w:num>
  <w:num w:numId="8" w16cid:durableId="1357581767">
    <w:abstractNumId w:val="1"/>
  </w:num>
  <w:num w:numId="9" w16cid:durableId="1281955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4E82"/>
    <w:rsid w:val="0029639D"/>
    <w:rsid w:val="00326F90"/>
    <w:rsid w:val="004604C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2023-12-06T05:26:00Z</dcterms:modified>
  <cp:category/>
</cp:coreProperties>
</file>