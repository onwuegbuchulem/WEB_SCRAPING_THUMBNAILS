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1659" w:rsidRDefault="00944E40">
      <w:r>
        <w:t>Some languages are more prone to some kinds of faults because their specification does not require compilers to perform as much checking as other languages..</w:t>
      </w:r>
      <w:r>
        <w:br/>
        <w:t>There are many approaches to the Software development process.</w:t>
      </w:r>
      <w:r>
        <w:br/>
        <w:t xml:space="preserve">As early as the 9th </w:t>
      </w:r>
      <w:r>
        <w:t>century, a programmable music sequencer was invented by the Persian Banu Musa brothers, who described an automated mechanical flute player in the Book of Ingenious Devices.</w:t>
      </w:r>
      <w:r>
        <w:br/>
        <w:t>This can be a non-trivial task, for example as with parallel processes or some unusual software bugs.</w:t>
      </w:r>
      <w:r>
        <w:br/>
        <w:t>Many applications use a mix of several languages in their construction and use.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</w:t>
      </w:r>
      <w:r>
        <w:t>e code editor, but the content aspects reflect the programmer's talent and skills.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Code-breaking algorithms have also existed for centuries.</w:t>
      </w:r>
      <w:r>
        <w:br/>
        <w:t>However, because an assembly language is little more than a different notation for a machine language,  two machines with different instruction sets also have different as</w:t>
      </w:r>
      <w:r>
        <w:t>sembly languages.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The first step in most</w:t>
      </w:r>
      <w:r>
        <w:t xml:space="preserve"> formal software development processes is requirements analysis, followed by testing to determine value modeling, implementation, and failure elimination (debugging).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Programmable devices have existed for centuries.</w:t>
      </w:r>
      <w:r>
        <w:br/>
        <w:t>However, Charles Babbage had already written his first program for the Analytical Engine in 1837.</w:t>
      </w:r>
    </w:p>
    <w:sectPr w:rsidR="00B416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1719238">
    <w:abstractNumId w:val="8"/>
  </w:num>
  <w:num w:numId="2" w16cid:durableId="992100630">
    <w:abstractNumId w:val="6"/>
  </w:num>
  <w:num w:numId="3" w16cid:durableId="2125415474">
    <w:abstractNumId w:val="5"/>
  </w:num>
  <w:num w:numId="4" w16cid:durableId="411587632">
    <w:abstractNumId w:val="4"/>
  </w:num>
  <w:num w:numId="5" w16cid:durableId="927496174">
    <w:abstractNumId w:val="7"/>
  </w:num>
  <w:num w:numId="6" w16cid:durableId="1976325256">
    <w:abstractNumId w:val="3"/>
  </w:num>
  <w:num w:numId="7" w16cid:durableId="2119905438">
    <w:abstractNumId w:val="2"/>
  </w:num>
  <w:num w:numId="8" w16cid:durableId="1212153955">
    <w:abstractNumId w:val="1"/>
  </w:num>
  <w:num w:numId="9" w16cid:durableId="2107647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4E40"/>
    <w:rsid w:val="00AA1D8D"/>
    <w:rsid w:val="00B4165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2023-12-06T05:08:00Z</dcterms:modified>
  <cp:category/>
</cp:coreProperties>
</file>