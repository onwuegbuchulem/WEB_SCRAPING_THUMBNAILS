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17B3" w:rsidRDefault="00906778">
      <w:r>
        <w:br/>
      </w:r>
      <w:r>
        <w:t xml:space="preserve"> Computer programming or coding is the composition of sequences of instructions, called programs, that computers can follow to perform tasks..</w:t>
      </w:r>
      <w:r>
        <w:br/>
        <w:t>Programming languages are essential for software development.</w:t>
      </w:r>
      <w:r>
        <w:br/>
        <w:t>When debugging the problem in a GUI, the programmer can try to skip some user interaction from the original problem description and check if remaining actions are sufficient for bugs to appear.</w:t>
      </w:r>
      <w:r>
        <w:br/>
        <w:t>Expert programmers are familiar with a variety of well-established algorithms and their respective complexities and use this knowledge to choose algorithms that are best suited to the circumstances.</w:t>
      </w:r>
      <w:r>
        <w:br/>
        <w:t>Text editors were also developed that allowed changes an</w:t>
      </w:r>
      <w:r>
        <w:t>d corrections to be made much more easily than with punched cards.</w:t>
      </w:r>
      <w:r>
        <w:br/>
        <w:t>Trial-and-error/divide-and-conquer is needed: the programmer will try to remove some parts of the original test case and check if the problem still exists.</w:t>
      </w:r>
      <w:r>
        <w:br/>
        <w:t>However, with the concept of the stored-program computer introduced in 1949, both programs and data were stored and manipulated in the same way in computer memory.</w:t>
      </w:r>
      <w:r>
        <w:br/>
        <w:t>There exist a lot of different approaches for each of those tasks.</w:t>
      </w:r>
      <w:r>
        <w:br/>
        <w:t>Also, specific user environment and usage history can make</w:t>
      </w:r>
      <w:r>
        <w:t xml:space="preserve"> it difficult to reproduce the problem.</w:t>
      </w:r>
      <w:r>
        <w:br/>
        <w:t>Techniques like Code refactoring can enhance readability.</w:t>
      </w:r>
      <w:r>
        <w:br/>
        <w:t>Programmers typically use high-level programming languages that are more easily intelligible to humans than machine code, which is directly executed by the central processing unit.</w:t>
      </w:r>
      <w:r>
        <w:br/>
        <w:t>He gave the first description of cryptanalysis by frequency analysis, the earliest code-breaking algorithm.</w:t>
      </w:r>
      <w:r>
        <w:br/>
        <w:t>Some languages are more prone to some kinds of faults because their specification does not require compilers to perform as mu</w:t>
      </w:r>
      <w:r>
        <w:t>ch checking as other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Code-breaking algorithms have also existed for centuries.</w:t>
      </w:r>
    </w:p>
    <w:sectPr w:rsidR="004817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6097973">
    <w:abstractNumId w:val="8"/>
  </w:num>
  <w:num w:numId="2" w16cid:durableId="882012879">
    <w:abstractNumId w:val="6"/>
  </w:num>
  <w:num w:numId="3" w16cid:durableId="2132630873">
    <w:abstractNumId w:val="5"/>
  </w:num>
  <w:num w:numId="4" w16cid:durableId="1326128300">
    <w:abstractNumId w:val="4"/>
  </w:num>
  <w:num w:numId="5" w16cid:durableId="467288894">
    <w:abstractNumId w:val="7"/>
  </w:num>
  <w:num w:numId="6" w16cid:durableId="1721201844">
    <w:abstractNumId w:val="3"/>
  </w:num>
  <w:num w:numId="7" w16cid:durableId="1001007511">
    <w:abstractNumId w:val="2"/>
  </w:num>
  <w:num w:numId="8" w16cid:durableId="1627660202">
    <w:abstractNumId w:val="1"/>
  </w:num>
  <w:num w:numId="9" w16cid:durableId="1761683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17B3"/>
    <w:rsid w:val="0090677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2023-12-06T11:32:00Z</dcterms:modified>
  <cp:category/>
</cp:coreProperties>
</file>