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771F" w:rsidRDefault="00731177">
      <w:r>
        <w:t>Trial-and-error/divide-and-conquer is needed: the programmer will try to remove some parts of the original test case and check if the problem still exists..</w:t>
      </w:r>
      <w:r>
        <w:br/>
        <w:t>It is usually easier to code in "high-level" languages than in "low-level" ones.</w:t>
      </w:r>
      <w:r>
        <w:br/>
        <w:t xml:space="preserve">The </w:t>
      </w:r>
      <w:r>
        <w:t>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Readability is important because programmers spend the majority of their time reading, trying to understa</w:t>
      </w:r>
      <w:r>
        <w:t>nd, reusing and modifying existing source code, rather than writing new source code.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Unreadable code often leads to bugs, inefficiencies, and duplicated code.</w:t>
      </w:r>
      <w:r>
        <w:br/>
        <w:t>Assembly languages were soon developed that let the programmer specify instruction in a text format (e.g.,</w:t>
      </w:r>
      <w:r>
        <w:t xml:space="preserve"> ADD X, TOTAL), with abbreviations for each operation code and meaningful names for specifying addresses.</w:t>
      </w:r>
      <w:r>
        <w:br/>
        <w:t>Ideally, the programming language best suited for the task at hand will be selected.</w:t>
      </w:r>
      <w:r>
        <w:br/>
        <w:t>Also, specific user environment and usage history can make it difficult to reproduce the problem.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</w:t>
      </w:r>
      <w:r>
        <w:t>programs' machine code.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Some text editors such as Emacs allow GDB to be invoked </w:t>
      </w:r>
      <w:r>
        <w:t>through them, to provide a visual environment.</w:t>
      </w:r>
      <w:r>
        <w:br/>
        <w:t>A study found that a few simple readability transformations made code shorter and drastically reduced the time to understand it.</w:t>
      </w:r>
    </w:p>
    <w:sectPr w:rsidR="001777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7330440">
    <w:abstractNumId w:val="8"/>
  </w:num>
  <w:num w:numId="2" w16cid:durableId="466357685">
    <w:abstractNumId w:val="6"/>
  </w:num>
  <w:num w:numId="3" w16cid:durableId="469637945">
    <w:abstractNumId w:val="5"/>
  </w:num>
  <w:num w:numId="4" w16cid:durableId="2000228746">
    <w:abstractNumId w:val="4"/>
  </w:num>
  <w:num w:numId="5" w16cid:durableId="1537815213">
    <w:abstractNumId w:val="7"/>
  </w:num>
  <w:num w:numId="6" w16cid:durableId="2084718979">
    <w:abstractNumId w:val="3"/>
  </w:num>
  <w:num w:numId="7" w16cid:durableId="1136992064">
    <w:abstractNumId w:val="2"/>
  </w:num>
  <w:num w:numId="8" w16cid:durableId="729036888">
    <w:abstractNumId w:val="1"/>
  </w:num>
  <w:num w:numId="9" w16cid:durableId="1089306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771F"/>
    <w:rsid w:val="0029639D"/>
    <w:rsid w:val="00326F90"/>
    <w:rsid w:val="0073117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2023-12-06T05:56:00Z</dcterms:modified>
  <cp:category/>
</cp:coreProperties>
</file>