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8CE" w:rsidRDefault="009D1E76">
      <w:r>
        <w:t>It affects the aspects of quality above, including portability, usability and most importantly maintainability..</w:t>
      </w:r>
      <w:r>
        <w:br/>
        <w:t>It is usually easier to code in "high-level" languages than in "low-level" ones.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He gave the first description of cryptanalysis by frequency analysis, the earliest code-breaking algorithm.</w:t>
      </w:r>
      <w:r>
        <w:br/>
        <w:t xml:space="preserve"> High-level languages made the process of developing</w:t>
      </w:r>
      <w:r>
        <w:t xml:space="preserve"> a program simpler and more understandable, and less bound to the underlying hardware.</w:t>
      </w:r>
      <w:r>
        <w:br/>
        <w:t xml:space="preserve"> A similar technique used for database design is Entity-Relationship Modeling (ER Modeling).</w:t>
      </w:r>
      <w:r>
        <w:br/>
        <w:t xml:space="preserve"> Implementation techniques include imperative languages (object-oriented or procedural), functional languages, and logic languages.</w:t>
      </w:r>
      <w:r>
        <w:br/>
        <w:t xml:space="preserve"> Machine code was the language of early programs, written in the instruction set of the particular machine, often in binary notation.</w:t>
      </w:r>
      <w:r>
        <w:br/>
        <w:t xml:space="preserve">In 1206, the Arab engineer Al-Jazari invented a programmable drum </w:t>
      </w:r>
      <w:r>
        <w:t>machine where a musical mechanical automaton could be made to play different rhythms and drum patterns, via pegs and cams.</w:t>
      </w:r>
      <w:r>
        <w:br/>
        <w:t>While these are sometimes considered programming, often the term software development is used for this larger overall process – with the terms programming, implementation, and coding reserved for the writing and editing of code per se.</w:t>
      </w:r>
      <w:r>
        <w:br/>
        <w:t>Programming languages are essential for software development.</w:t>
      </w:r>
      <w:r>
        <w:br/>
        <w:t>The Unified Modeling Language (UML) is a notation used for both the OOAD and MDA.</w:t>
      </w:r>
      <w:r>
        <w:br/>
        <w:t>Sometimes</w:t>
      </w:r>
      <w:r>
        <w:t xml:space="preserve"> software development is known as software engineering, especially when it employs formal methods or follows an engineering design process.</w:t>
      </w:r>
      <w:r>
        <w:br/>
        <w:t xml:space="preserve"> Some languages are very popular for particular kinds of applications, while some languages are regularly used to write many different kinds of applications.</w:t>
      </w:r>
    </w:p>
    <w:sectPr w:rsidR="008008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6119383">
    <w:abstractNumId w:val="8"/>
  </w:num>
  <w:num w:numId="2" w16cid:durableId="1939633086">
    <w:abstractNumId w:val="6"/>
  </w:num>
  <w:num w:numId="3" w16cid:durableId="1255746913">
    <w:abstractNumId w:val="5"/>
  </w:num>
  <w:num w:numId="4" w16cid:durableId="184946194">
    <w:abstractNumId w:val="4"/>
  </w:num>
  <w:num w:numId="5" w16cid:durableId="1826817637">
    <w:abstractNumId w:val="7"/>
  </w:num>
  <w:num w:numId="6" w16cid:durableId="1011906193">
    <w:abstractNumId w:val="3"/>
  </w:num>
  <w:num w:numId="7" w16cid:durableId="1749695235">
    <w:abstractNumId w:val="2"/>
  </w:num>
  <w:num w:numId="8" w16cid:durableId="1602567928">
    <w:abstractNumId w:val="1"/>
  </w:num>
  <w:num w:numId="9" w16cid:durableId="1252815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08CE"/>
    <w:rsid w:val="009D1E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