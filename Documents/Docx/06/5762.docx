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35B" w:rsidRDefault="00142AE0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Whatever the approach to development may be, the final program must satisfy some fundamental properties.</w:t>
      </w:r>
      <w:r>
        <w:br/>
        <w:t xml:space="preserve"> Debugging is </w:t>
      </w:r>
      <w:r>
        <w:t>a very important task in the software development process since having defects in a program can have significant consequences for its users.</w:t>
      </w:r>
      <w:r>
        <w:br/>
        <w:t>Many factors, having little or nothing to do with the ability of the computer to efficiently compile and execute the code, contribute to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 academic field and the engi</w:t>
      </w:r>
      <w:r>
        <w:t>neering practice of computer programming are both largely concerned with discovering and implementing the most efficient algorithms for a given class of problems.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Allen Downey, in his book How To Think Like A Computer Scientist, writes:</w:t>
      </w:r>
      <w:r>
        <w:br/>
        <w:t xml:space="preserve"> Many computer languages pr</w:t>
      </w:r>
      <w:r>
        <w:t>ovide a mechanism to call functions provided by shared libraries.</w:t>
      </w:r>
      <w:r>
        <w:br/>
        <w:t>Unreadable code often leads to bugs, inefficiencies, and duplicated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Some text editors such as Emacs allow GDB to be invoked through them, to provide a visual environment.</w:t>
      </w:r>
      <w:r>
        <w:br/>
        <w:t>For this purpose, algorithms are c</w:t>
      </w:r>
      <w:r>
        <w:t>lassified into orders using so-called Big O notation, which expresses resource use, such as execution time or memory consumption, in terms of the size of an input.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D343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0346773">
    <w:abstractNumId w:val="8"/>
  </w:num>
  <w:num w:numId="2" w16cid:durableId="2045863332">
    <w:abstractNumId w:val="6"/>
  </w:num>
  <w:num w:numId="3" w16cid:durableId="915895327">
    <w:abstractNumId w:val="5"/>
  </w:num>
  <w:num w:numId="4" w16cid:durableId="286202109">
    <w:abstractNumId w:val="4"/>
  </w:num>
  <w:num w:numId="5" w16cid:durableId="740517429">
    <w:abstractNumId w:val="7"/>
  </w:num>
  <w:num w:numId="6" w16cid:durableId="886913453">
    <w:abstractNumId w:val="3"/>
  </w:num>
  <w:num w:numId="7" w16cid:durableId="286161787">
    <w:abstractNumId w:val="2"/>
  </w:num>
  <w:num w:numId="8" w16cid:durableId="1315834738">
    <w:abstractNumId w:val="1"/>
  </w:num>
  <w:num w:numId="9" w16cid:durableId="199074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AE0"/>
    <w:rsid w:val="0015074B"/>
    <w:rsid w:val="0029639D"/>
    <w:rsid w:val="00326F90"/>
    <w:rsid w:val="00AA1D8D"/>
    <w:rsid w:val="00B47730"/>
    <w:rsid w:val="00CB0664"/>
    <w:rsid w:val="00D343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2023-12-06T06:17:00Z</dcterms:modified>
  <cp:category/>
</cp:coreProperties>
</file>