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DA8" w:rsidRDefault="000C2700">
      <w:r>
        <w:t>It affects the aspects of quality above, including portability, usability and most importantly maintainability..</w:t>
      </w:r>
      <w:r>
        <w:br/>
        <w:t>Use of a static code analysis tool can help detect some possible problems.</w:t>
      </w:r>
      <w:r>
        <w:br/>
      </w:r>
      <w:r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Whatever the approach to development may be, the final program must satisfy some fu</w:t>
      </w:r>
      <w:r>
        <w:t>ndamental properties.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</w:t>
      </w:r>
      <w:r>
        <w:t xml:space="preserve"> process – with the terms programming, implementation, and coding reserved for the writing and editing of code per se.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w</w:t>
      </w:r>
      <w:r>
        <w:t>ith the concept of the stored-program computer introduced in 1949, both programs and data were stored and manipulated in the same way in computer memory.</w:t>
      </w:r>
    </w:p>
    <w:sectPr w:rsidR="00F46D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580872">
    <w:abstractNumId w:val="8"/>
  </w:num>
  <w:num w:numId="2" w16cid:durableId="945573467">
    <w:abstractNumId w:val="6"/>
  </w:num>
  <w:num w:numId="3" w16cid:durableId="1782844914">
    <w:abstractNumId w:val="5"/>
  </w:num>
  <w:num w:numId="4" w16cid:durableId="1624193834">
    <w:abstractNumId w:val="4"/>
  </w:num>
  <w:num w:numId="5" w16cid:durableId="1771004414">
    <w:abstractNumId w:val="7"/>
  </w:num>
  <w:num w:numId="6" w16cid:durableId="1017006851">
    <w:abstractNumId w:val="3"/>
  </w:num>
  <w:num w:numId="7" w16cid:durableId="1216161957">
    <w:abstractNumId w:val="2"/>
  </w:num>
  <w:num w:numId="8" w16cid:durableId="2121752205">
    <w:abstractNumId w:val="1"/>
  </w:num>
  <w:num w:numId="9" w16cid:durableId="106020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700"/>
    <w:rsid w:val="0015074B"/>
    <w:rsid w:val="0029639D"/>
    <w:rsid w:val="00326F90"/>
    <w:rsid w:val="00AA1D8D"/>
    <w:rsid w:val="00B47730"/>
    <w:rsid w:val="00CB0664"/>
    <w:rsid w:val="00F46D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