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9FF" w:rsidRDefault="00AE1762">
      <w:r>
        <w:t>It is usually easier to code in "high-level" languages than in "low-level" ones..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However, Charles Babbage had already written his first program for the Analytical Engine in 1837.</w:t>
      </w:r>
      <w:r>
        <w:br/>
        <w:t xml:space="preserve"> It is very difficult to </w:t>
      </w:r>
      <w:r>
        <w:t>determine what are the most popular modern programming languages.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This can be a non-trivial task, for example as with parallel processes or some unusual software bugs.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Code-breaking alg</w:t>
      </w:r>
      <w:r>
        <w:t>orithms have also existed for centuries.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Some text editors such as Emacs allow GDB to be invoked through them, to provide a visual environment.</w:t>
      </w:r>
      <w:r>
        <w:br/>
        <w:t xml:space="preserve">However, with the concept of the stored-program computer introduced in 1949, both programs and data were stored and manipulated in the same way </w:t>
      </w:r>
      <w:r>
        <w:t>in computer memory.</w:t>
      </w:r>
    </w:p>
    <w:sectPr w:rsidR="008669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1280131">
    <w:abstractNumId w:val="8"/>
  </w:num>
  <w:num w:numId="2" w16cid:durableId="1652640629">
    <w:abstractNumId w:val="6"/>
  </w:num>
  <w:num w:numId="3" w16cid:durableId="1674184914">
    <w:abstractNumId w:val="5"/>
  </w:num>
  <w:num w:numId="4" w16cid:durableId="950674198">
    <w:abstractNumId w:val="4"/>
  </w:num>
  <w:num w:numId="5" w16cid:durableId="1468818621">
    <w:abstractNumId w:val="7"/>
  </w:num>
  <w:num w:numId="6" w16cid:durableId="2033797192">
    <w:abstractNumId w:val="3"/>
  </w:num>
  <w:num w:numId="7" w16cid:durableId="2142766641">
    <w:abstractNumId w:val="2"/>
  </w:num>
  <w:num w:numId="8" w16cid:durableId="465045054">
    <w:abstractNumId w:val="1"/>
  </w:num>
  <w:num w:numId="9" w16cid:durableId="1498113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69FF"/>
    <w:rsid w:val="00AA1D8D"/>
    <w:rsid w:val="00AE176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2023-12-06T06:19:00Z</dcterms:modified>
  <cp:category/>
</cp:coreProperties>
</file>