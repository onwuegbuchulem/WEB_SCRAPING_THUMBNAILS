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763F" w:rsidRDefault="00A853CB">
      <w:r>
        <w:t>It affects the aspects of quality above, including portability, usability and most importantly maintainability..</w:t>
      </w:r>
      <w:r>
        <w:br/>
        <w:t xml:space="preserve">Many factors, having little or nothing to do with the ability of the computer to efficiently compile and execute the code, contribute to </w:t>
      </w:r>
      <w:r>
        <w:t>readability.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Use of a static code analysis tool can help detect some possible problems.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However, Charles Babbage had already wri</w:t>
      </w:r>
      <w:r>
        <w:t>tten his first program for the Analytical Engine in 1837.</w:t>
      </w:r>
      <w:r>
        <w:br/>
        <w:t>Many applications use a mix of several languages in their construction and use.</w:t>
      </w:r>
      <w:r>
        <w:br/>
        <w:t>In 1801, the Jacquard loom could produce entirely different weaves by changing the "program" – a series of pasteboard cards with holes punched in them.</w:t>
      </w:r>
      <w:r>
        <w:br/>
        <w:t>Integrated development environments (IDEs) aim to integrate all such help.</w:t>
      </w:r>
      <w:r>
        <w:br/>
        <w:t>FORTRAN, the first widely used high-level language to have a functional implementation, came out in 1957, and many other languages were soon develo</w:t>
      </w:r>
      <w:r>
        <w:t>ped—in particular, COBOL aimed at commercial data processing, and Lisp for computer research.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Whatever the approach to development may be, the final program must satisfy some fundamental properties.</w:t>
      </w:r>
      <w:r>
        <w:br/>
        <w:t xml:space="preserve"> Debugging is a very important task in the software development process since having defects in a program can have significant consequences for its users</w:t>
      </w:r>
      <w:r>
        <w:t>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Unreadable code often leads to bugs, inefficiencies, and duplicated code.</w:t>
      </w:r>
    </w:p>
    <w:sectPr w:rsidR="00A776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2201990">
    <w:abstractNumId w:val="8"/>
  </w:num>
  <w:num w:numId="2" w16cid:durableId="1123957211">
    <w:abstractNumId w:val="6"/>
  </w:num>
  <w:num w:numId="3" w16cid:durableId="1669753494">
    <w:abstractNumId w:val="5"/>
  </w:num>
  <w:num w:numId="4" w16cid:durableId="993413165">
    <w:abstractNumId w:val="4"/>
  </w:num>
  <w:num w:numId="5" w16cid:durableId="1404790978">
    <w:abstractNumId w:val="7"/>
  </w:num>
  <w:num w:numId="6" w16cid:durableId="315763589">
    <w:abstractNumId w:val="3"/>
  </w:num>
  <w:num w:numId="7" w16cid:durableId="995063298">
    <w:abstractNumId w:val="2"/>
  </w:num>
  <w:num w:numId="8" w16cid:durableId="2144957144">
    <w:abstractNumId w:val="1"/>
  </w:num>
  <w:num w:numId="9" w16cid:durableId="416293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7763F"/>
    <w:rsid w:val="00A853C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2023-12-06T08:26:00Z</dcterms:modified>
  <cp:category/>
</cp:coreProperties>
</file>