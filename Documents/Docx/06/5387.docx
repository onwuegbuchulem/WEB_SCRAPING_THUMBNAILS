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6EFB" w:rsidRDefault="002C3A3B">
      <w:r>
        <w:t xml:space="preserve"> In the 1880s, Herman Hollerith invented the concept of storing data in machine-readable form..</w:t>
      </w:r>
      <w:r>
        <w:br/>
        <w:t>Programming languages are essential for software development.</w:t>
      </w:r>
      <w:r>
        <w:br/>
        <w:t xml:space="preserve">By the late 1960s, data storage devices and computer terminals became inexpensive enough that </w:t>
      </w:r>
      <w:r>
        <w:t>programs could be created by typing directly into the computers.</w:t>
      </w:r>
      <w:r>
        <w:br/>
        <w:t>Unreadable code often leads to bugs, inefficiencies, and duplicated code.</w:t>
      </w:r>
      <w:r>
        <w:br/>
        <w:t>Use of a static code analysis tool can help detect some possible problems.</w:t>
      </w:r>
      <w:r>
        <w:br/>
        <w:t>Many applications use a mix of several languages in their construction and use.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One approach popular for requirements analysis is Use Case analysis.</w:t>
      </w:r>
      <w:r>
        <w:br/>
        <w:t xml:space="preserve"> Code-breaking algorith</w:t>
      </w:r>
      <w:r>
        <w:t>ms have also existed for centuries.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While these are sometimes considered programming, often the term software development is used for this larger overall pro</w:t>
      </w:r>
      <w:r>
        <w:t>cess – with the terms programming, implementation, and coding reserved for the writing and editing of code per se.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Some</w:t>
      </w:r>
      <w:r>
        <w:t xml:space="preserve"> languages are very popular for particular kinds of applications, while some languages are regularly used to write many different kinds of applications.</w:t>
      </w:r>
    </w:p>
    <w:sectPr w:rsidR="00056E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1210476">
    <w:abstractNumId w:val="8"/>
  </w:num>
  <w:num w:numId="2" w16cid:durableId="352807499">
    <w:abstractNumId w:val="6"/>
  </w:num>
  <w:num w:numId="3" w16cid:durableId="1659924500">
    <w:abstractNumId w:val="5"/>
  </w:num>
  <w:num w:numId="4" w16cid:durableId="618999156">
    <w:abstractNumId w:val="4"/>
  </w:num>
  <w:num w:numId="5" w16cid:durableId="735708425">
    <w:abstractNumId w:val="7"/>
  </w:num>
  <w:num w:numId="6" w16cid:durableId="313608447">
    <w:abstractNumId w:val="3"/>
  </w:num>
  <w:num w:numId="7" w16cid:durableId="2129811598">
    <w:abstractNumId w:val="2"/>
  </w:num>
  <w:num w:numId="8" w16cid:durableId="1960381465">
    <w:abstractNumId w:val="1"/>
  </w:num>
  <w:num w:numId="9" w16cid:durableId="205646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EFB"/>
    <w:rsid w:val="0006063C"/>
    <w:rsid w:val="0015074B"/>
    <w:rsid w:val="0029639D"/>
    <w:rsid w:val="002C3A3B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2023-12-06T08:19:00Z</dcterms:modified>
  <cp:category/>
</cp:coreProperties>
</file>