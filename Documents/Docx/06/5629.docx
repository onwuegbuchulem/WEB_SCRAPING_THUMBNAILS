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7BF" w:rsidRDefault="0086640D">
      <w:r>
        <w:t>By the late 1960s, data storage devices and computer terminals became inexpensive enough that programs could be created by typing directly into the computers..</w:t>
      </w:r>
      <w:r>
        <w:br/>
      </w:r>
      <w:r>
        <w:t xml:space="preserve"> Various visual programming languages have also been developed with the intent to resolve readability concerns by adopting non-traditional approaches to code structure and display.</w:t>
      </w:r>
      <w:r>
        <w:br/>
        <w:t>Integrated development environments (IDEs) aim to integrate all such help.</w:t>
      </w:r>
      <w:r>
        <w:br/>
        <w:t>For this purpose, algorithms are classified into orders using so-called Big O notation, which expresses resource use, such as execution time or memory consumption, in terms of the size of an input.</w:t>
      </w:r>
      <w:r>
        <w:br/>
        <w:t>For example, COBOL is still strong in corporate data cente</w:t>
      </w:r>
      <w:r>
        <w:t>rs often on large mainframe computers, Fortran in engineering applications, scripting languages in Web development, and C in embedded software.</w:t>
      </w:r>
      <w:r>
        <w:br/>
        <w:t xml:space="preserve"> Debugging is a very important task in the software development process since having defects in a program can have significant consequences for its users.</w:t>
      </w:r>
      <w:r>
        <w:br/>
        <w:t>A study found that a few simple readability transformations made code shorter and drastically reduced the time to understand it.</w:t>
      </w:r>
      <w:r>
        <w:br/>
        <w:t xml:space="preserve"> Machine code was the language of early programs, written in the instruction set of </w:t>
      </w:r>
      <w:r>
        <w:t>the particular machine, often in binary notation.</w:t>
      </w:r>
      <w:r>
        <w:br/>
        <w:t xml:space="preserve"> Implementation techniques include imperative languages (object-oriented or procedural), functional languages, and logic languages.</w:t>
      </w:r>
      <w:r>
        <w:br/>
        <w:t>It is usually easier to code in "high-level"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w:t>
      </w:r>
      <w:r>
        <w:t>t computer program is generally dated to 1843, when mathematician Ada Lovelace published an algorithm to calculate a sequence of Bernoulli numbers, intended to be carried out by Charles Babbage's Analytical Engine.</w:t>
      </w:r>
      <w:r>
        <w:br/>
        <w:t>There exist a lot of different approaches for each of those tasks.</w:t>
      </w:r>
      <w:r>
        <w:br/>
        <w:t>Languages form an approximate spectrum from "low-level" to "high-level"; "low-level" languages are typically more machine-oriented and faster to execute, whereas "high-level" languages are more abstract and easier to use but execu</w:t>
      </w:r>
      <w:r>
        <w:t>te less quickly.</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2057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6194869">
    <w:abstractNumId w:val="8"/>
  </w:num>
  <w:num w:numId="2" w16cid:durableId="335422464">
    <w:abstractNumId w:val="6"/>
  </w:num>
  <w:num w:numId="3" w16cid:durableId="1162697988">
    <w:abstractNumId w:val="5"/>
  </w:num>
  <w:num w:numId="4" w16cid:durableId="577138373">
    <w:abstractNumId w:val="4"/>
  </w:num>
  <w:num w:numId="5" w16cid:durableId="2083522757">
    <w:abstractNumId w:val="7"/>
  </w:num>
  <w:num w:numId="6" w16cid:durableId="1911885585">
    <w:abstractNumId w:val="3"/>
  </w:num>
  <w:num w:numId="7" w16cid:durableId="196813810">
    <w:abstractNumId w:val="2"/>
  </w:num>
  <w:num w:numId="8" w16cid:durableId="546989011">
    <w:abstractNumId w:val="1"/>
  </w:num>
  <w:num w:numId="9" w16cid:durableId="1731149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7BF"/>
    <w:rsid w:val="0029639D"/>
    <w:rsid w:val="00326F90"/>
    <w:rsid w:val="008664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