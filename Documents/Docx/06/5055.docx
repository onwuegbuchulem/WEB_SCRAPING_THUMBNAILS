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6E0" w:rsidRDefault="0012486A">
      <w:r>
        <w:t xml:space="preserve"> Programmable devices have existed for centuries..</w:t>
      </w:r>
      <w:r>
        <w:br/>
        <w:t>By the late 1960s, data storage devices and computer terminals became inexpensive enough that programs could be created by typing directly into the computers.</w:t>
      </w:r>
      <w:r>
        <w:br/>
        <w:t xml:space="preserve">However, because an assembly language is </w:t>
      </w:r>
      <w:r>
        <w:t>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 study found that a few simple readability transformations made code shorter and drastically reduced the time to </w:t>
      </w:r>
      <w:r>
        <w:t>understand it.</w:t>
      </w:r>
      <w:r>
        <w:br/>
        <w:t>However, Charles Babbage had already written his first program for the Analytical Engine in 1837.</w:t>
      </w:r>
      <w:r>
        <w:br/>
        <w:t>Integrated development environments (IDEs) aim to integrate all such help.</w:t>
      </w:r>
      <w:r>
        <w:br/>
        <w:t>Normally the first step in debugging is to attempt to reproduce the problem.</w:t>
      </w:r>
      <w:r>
        <w:br/>
      </w:r>
      <w:r>
        <w:br/>
        <w:t>Many applications use a mix of several languages in their construction and use.</w:t>
      </w:r>
      <w:r>
        <w:br/>
        <w:t xml:space="preserve">As early as the 9th century, a programmable music sequencer was invented by the Persian Banu Musa brothers, who described an automated mechanical flute player in the </w:t>
      </w:r>
      <w:r>
        <w:t>Book of Ingenious Devices.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t>In 1206, the Arab engineer Al-Jazari invented a programmable drum machine where a musical mechanical automaton could be made to play different rhythms</w:t>
      </w:r>
      <w:r>
        <w:t xml:space="preserve"> and drum patterns, via pegs and cams.</w:t>
      </w:r>
    </w:p>
    <w:sectPr w:rsidR="00BD3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852353">
    <w:abstractNumId w:val="8"/>
  </w:num>
  <w:num w:numId="2" w16cid:durableId="1613174294">
    <w:abstractNumId w:val="6"/>
  </w:num>
  <w:num w:numId="3" w16cid:durableId="647127265">
    <w:abstractNumId w:val="5"/>
  </w:num>
  <w:num w:numId="4" w16cid:durableId="1905991910">
    <w:abstractNumId w:val="4"/>
  </w:num>
  <w:num w:numId="5" w16cid:durableId="253586626">
    <w:abstractNumId w:val="7"/>
  </w:num>
  <w:num w:numId="6" w16cid:durableId="1760059592">
    <w:abstractNumId w:val="3"/>
  </w:num>
  <w:num w:numId="7" w16cid:durableId="194319839">
    <w:abstractNumId w:val="2"/>
  </w:num>
  <w:num w:numId="8" w16cid:durableId="596716298">
    <w:abstractNumId w:val="1"/>
  </w:num>
  <w:num w:numId="9" w16cid:durableId="74226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86A"/>
    <w:rsid w:val="0015074B"/>
    <w:rsid w:val="0029639D"/>
    <w:rsid w:val="00326F90"/>
    <w:rsid w:val="00AA1D8D"/>
    <w:rsid w:val="00B47730"/>
    <w:rsid w:val="00BD36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