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70CE" w:rsidRDefault="007C43A5">
      <w:r>
        <w:t>Trial-and-error/divide-and-conquer is needed: the programmer will try to remove some parts of the original test case and check if the problem still exists..</w:t>
      </w:r>
      <w:r>
        <w:br/>
      </w:r>
      <w:r>
        <w:t xml:space="preserve"> In the 1880s, Herman Hollerith invented the concept of storing data in machine-readable form.</w:t>
      </w:r>
      <w:r>
        <w:br/>
        <w:t xml:space="preserve"> Whatever the approach to development may be, the final program must satisfy some fundamental properties.</w:t>
      </w:r>
      <w:r>
        <w:br/>
        <w:t>However, readability is more than just programming style.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</w:r>
      <w:r>
        <w:br/>
        <w:t xml:space="preserve"> Computer programming</w:t>
      </w:r>
      <w:r>
        <w:t xml:space="preserve"> or coding is the composition of sequences of instructions, called programs, that computers can follow to perform tasks.</w:t>
      </w:r>
      <w:r>
        <w:br/>
        <w:t>Text editors were also developed that allowed changes and corrections to be made much more easily than with punched cards.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The academic field and the engineering practice of computer programming are both largely concerned with discovering and</w:t>
      </w:r>
      <w:r>
        <w:t xml:space="preserve"> implementing the most efficient algorithms for a given class of problems.</w:t>
      </w:r>
      <w:r>
        <w:br/>
        <w:t xml:space="preserve"> After the bug is reproduced, the input of the program may need to be simplified to make it easier to debug.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They are the building blocks for all software, from the simplest applications to </w:t>
      </w:r>
      <w:r>
        <w:t>the most sophisticated ones.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</w:r>
      <w:r>
        <w:br/>
        <w:t>Unreadable code often leads to bugs, inefficiencies, and duplicated code.</w:t>
      </w:r>
    </w:p>
    <w:sectPr w:rsidR="00D370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3862709">
    <w:abstractNumId w:val="8"/>
  </w:num>
  <w:num w:numId="2" w16cid:durableId="137306980">
    <w:abstractNumId w:val="6"/>
  </w:num>
  <w:num w:numId="3" w16cid:durableId="1037968506">
    <w:abstractNumId w:val="5"/>
  </w:num>
  <w:num w:numId="4" w16cid:durableId="1433938961">
    <w:abstractNumId w:val="4"/>
  </w:num>
  <w:num w:numId="5" w16cid:durableId="2028095445">
    <w:abstractNumId w:val="7"/>
  </w:num>
  <w:num w:numId="6" w16cid:durableId="888342185">
    <w:abstractNumId w:val="3"/>
  </w:num>
  <w:num w:numId="7" w16cid:durableId="91824881">
    <w:abstractNumId w:val="2"/>
  </w:num>
  <w:num w:numId="8" w16cid:durableId="357001871">
    <w:abstractNumId w:val="1"/>
  </w:num>
  <w:num w:numId="9" w16cid:durableId="98836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43A5"/>
    <w:rsid w:val="00AA1D8D"/>
    <w:rsid w:val="00B47730"/>
    <w:rsid w:val="00CB0664"/>
    <w:rsid w:val="00D370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2023-12-06T05:36:00Z</dcterms:modified>
  <cp:category/>
</cp:coreProperties>
</file>