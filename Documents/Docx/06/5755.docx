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4B6E" w:rsidRDefault="00F0310D">
      <w:r>
        <w:t>However, Charles Babbage had already written his first program for the Analytical Engine in 1837..</w:t>
      </w:r>
      <w:r>
        <w:br/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</w:t>
      </w:r>
      <w:r>
        <w:br/>
        <w:t>This can be a non-trivial task, for example as with parallel processes or some unusual software bugs.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Debugging is a ver</w:t>
      </w:r>
      <w:r>
        <w:t>y important task in the software development process since having defects in a program can have significant consequences for its users.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However, with the concept of the stored-program computer introduced in 1949, both</w:t>
      </w:r>
      <w:r>
        <w:t xml:space="preserve"> programs and data were stored and manipulated in the same way in computer memory.</w:t>
      </w:r>
      <w:r>
        <w:br/>
        <w:t>Many applications use a mix of several languages in their construction and use.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In the 9th century, the Arab mathematician Al-Kindi described a cryptographic algorithm for deciphering encrypted code, in A Manuscript on Deciphering Cryp</w:t>
      </w:r>
      <w:r>
        <w:t>tographic Messages.</w:t>
      </w:r>
      <w:r>
        <w:br/>
        <w:t>There exist a lot of different approaches for each of those tasks.</w:t>
      </w:r>
      <w:r>
        <w:br/>
        <w:t>However, readability is more than just programming style.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Many programmers use forms of Agile software development where the various stages of formal software development are more integrated together into short cycles that take a few weeks rather th</w:t>
      </w:r>
      <w:r>
        <w:t>an years.</w:t>
      </w:r>
    </w:p>
    <w:sectPr w:rsidR="00764B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406397">
    <w:abstractNumId w:val="8"/>
  </w:num>
  <w:num w:numId="2" w16cid:durableId="930503925">
    <w:abstractNumId w:val="6"/>
  </w:num>
  <w:num w:numId="3" w16cid:durableId="1668511255">
    <w:abstractNumId w:val="5"/>
  </w:num>
  <w:num w:numId="4" w16cid:durableId="311176720">
    <w:abstractNumId w:val="4"/>
  </w:num>
  <w:num w:numId="5" w16cid:durableId="383211642">
    <w:abstractNumId w:val="7"/>
  </w:num>
  <w:num w:numId="6" w16cid:durableId="1624732775">
    <w:abstractNumId w:val="3"/>
  </w:num>
  <w:num w:numId="7" w16cid:durableId="1805807617">
    <w:abstractNumId w:val="2"/>
  </w:num>
  <w:num w:numId="8" w16cid:durableId="1183208028">
    <w:abstractNumId w:val="1"/>
  </w:num>
  <w:num w:numId="9" w16cid:durableId="1418554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4B6E"/>
    <w:rsid w:val="00AA1D8D"/>
    <w:rsid w:val="00B47730"/>
    <w:rsid w:val="00CB0664"/>
    <w:rsid w:val="00F031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2023-12-06T08:48:00Z</dcterms:modified>
  <cp:category/>
</cp:coreProperties>
</file>