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434" w:rsidRDefault="007C4C3C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programming or coding is the composition of sequences of instructions, called programs, that </w:t>
      </w:r>
      <w:r>
        <w:t>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>Unreadable code often leads to bugs, inefficiencies, and duplicated code.</w:t>
      </w:r>
      <w:r>
        <w:br/>
        <w:t>The follo</w:t>
      </w:r>
      <w:r>
        <w:t>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Different programming languages support different styles of programming (called programming paradigms).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 analysis, followed by testing to determine value modeling, implement</w:t>
      </w:r>
      <w:r>
        <w:t>ation, and failure elimination (debugging).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However, </w:t>
      </w:r>
      <w:r>
        <w:t>with the concept of the stored-program computer introduced in 1949, both programs and data were stored and manipulated in the same way in computer memory.</w:t>
      </w:r>
    </w:p>
    <w:sectPr w:rsidR="003254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251689">
    <w:abstractNumId w:val="8"/>
  </w:num>
  <w:num w:numId="2" w16cid:durableId="1427339646">
    <w:abstractNumId w:val="6"/>
  </w:num>
  <w:num w:numId="3" w16cid:durableId="1484395542">
    <w:abstractNumId w:val="5"/>
  </w:num>
  <w:num w:numId="4" w16cid:durableId="1717853689">
    <w:abstractNumId w:val="4"/>
  </w:num>
  <w:num w:numId="5" w16cid:durableId="38433420">
    <w:abstractNumId w:val="7"/>
  </w:num>
  <w:num w:numId="6" w16cid:durableId="1302074764">
    <w:abstractNumId w:val="3"/>
  </w:num>
  <w:num w:numId="7" w16cid:durableId="778449789">
    <w:abstractNumId w:val="2"/>
  </w:num>
  <w:num w:numId="8" w16cid:durableId="2128623664">
    <w:abstractNumId w:val="1"/>
  </w:num>
  <w:num w:numId="9" w16cid:durableId="57851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434"/>
    <w:rsid w:val="00326F90"/>
    <w:rsid w:val="007C4C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