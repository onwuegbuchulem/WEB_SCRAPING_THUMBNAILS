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322" w:rsidRDefault="00484DB0">
      <w:r>
        <w:t xml:space="preserve"> After the bug is reproduced, the input of the program may need to be simplified to make it easier to debug..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</w:t>
      </w:r>
      <w:r>
        <w:t xml:space="preserve">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FORTRAN, the first widely used high-level language to have a functional implementation, came out in 1957, and many other languages were soon developed—in particular, COBOL aimed </w:t>
      </w:r>
      <w:r>
        <w:t>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</w:t>
      </w:r>
      <w:r>
        <w:t>ne in 1837.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</w:t>
      </w:r>
      <w:r>
        <w:t>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D373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313927">
    <w:abstractNumId w:val="8"/>
  </w:num>
  <w:num w:numId="2" w16cid:durableId="255796988">
    <w:abstractNumId w:val="6"/>
  </w:num>
  <w:num w:numId="3" w16cid:durableId="1475947313">
    <w:abstractNumId w:val="5"/>
  </w:num>
  <w:num w:numId="4" w16cid:durableId="163666798">
    <w:abstractNumId w:val="4"/>
  </w:num>
  <w:num w:numId="5" w16cid:durableId="1908220446">
    <w:abstractNumId w:val="7"/>
  </w:num>
  <w:num w:numId="6" w16cid:durableId="1906448992">
    <w:abstractNumId w:val="3"/>
  </w:num>
  <w:num w:numId="7" w16cid:durableId="1703826807">
    <w:abstractNumId w:val="2"/>
  </w:num>
  <w:num w:numId="8" w16cid:durableId="634527653">
    <w:abstractNumId w:val="1"/>
  </w:num>
  <w:num w:numId="9" w16cid:durableId="145332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DB0"/>
    <w:rsid w:val="00AA1D8D"/>
    <w:rsid w:val="00B47730"/>
    <w:rsid w:val="00CB0664"/>
    <w:rsid w:val="00D37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