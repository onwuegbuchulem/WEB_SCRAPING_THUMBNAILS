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0B8" w:rsidRDefault="00911744">
      <w:r>
        <w:t>Compilers harnessed the power of computers to make programming easier by allowing programmers to specify calculations by entering a formula using infix notation..</w:t>
      </w:r>
      <w:r>
        <w:br/>
        <w:t xml:space="preserve">Proficient programming usually requires expertise in several different subjects, </w:t>
      </w:r>
      <w:r>
        <w:t>including knowledge of the application domain, details of programming languages and generic code libraries, specialized algorithms, and formal logic.</w:t>
      </w:r>
      <w:r>
        <w:br/>
        <w:t>Scripting and breakpointing is also part of this process.</w:t>
      </w:r>
      <w:r>
        <w:br/>
        <w:t>Programming languages are essential for software development.</w:t>
      </w:r>
      <w:r>
        <w:br/>
        <w:t>The Unified Modeling Language (UML) is a notation used for both the OOAD and MDA.</w:t>
      </w:r>
      <w:r>
        <w:br/>
        <w:t xml:space="preserve"> The first computer program is generally dated to 1843, when mathematician Ada Lovelace published an algorithm to calculate a sequence of Bernoulli numbers, int</w:t>
      </w:r>
      <w:r>
        <w:t>ended to be carried out by Charles Babbage's Analytical Engine.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a very important </w:t>
      </w:r>
      <w:r>
        <w:t>task in the software development process since having defects in a program can have significant consequences for its users.</w:t>
      </w:r>
      <w:r>
        <w:br/>
        <w:t xml:space="preserve"> Code-breaking algorithms have also existed for centuries.</w:t>
      </w:r>
      <w:r>
        <w:br/>
        <w:t xml:space="preserve"> Different programming languages support different styles of programming (called programming paradigms).</w:t>
      </w:r>
      <w:r>
        <w:br/>
        <w:t>Many applications use a mix of several languages in their construction and use.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</w:t>
      </w:r>
      <w:r>
        <w:t>omprehend the purpose, control flow, and operation of source code.</w:t>
      </w:r>
      <w:r>
        <w:br/>
        <w:t>However, readability is more than just programming style.</w:t>
      </w:r>
    </w:p>
    <w:sectPr w:rsidR="009D40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690170">
    <w:abstractNumId w:val="8"/>
  </w:num>
  <w:num w:numId="2" w16cid:durableId="2028749255">
    <w:abstractNumId w:val="6"/>
  </w:num>
  <w:num w:numId="3" w16cid:durableId="1531914226">
    <w:abstractNumId w:val="5"/>
  </w:num>
  <w:num w:numId="4" w16cid:durableId="1586258227">
    <w:abstractNumId w:val="4"/>
  </w:num>
  <w:num w:numId="5" w16cid:durableId="745758949">
    <w:abstractNumId w:val="7"/>
  </w:num>
  <w:num w:numId="6" w16cid:durableId="1762143862">
    <w:abstractNumId w:val="3"/>
  </w:num>
  <w:num w:numId="7" w16cid:durableId="746458805">
    <w:abstractNumId w:val="2"/>
  </w:num>
  <w:num w:numId="8" w16cid:durableId="878662273">
    <w:abstractNumId w:val="1"/>
  </w:num>
  <w:num w:numId="9" w16cid:durableId="151028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1744"/>
    <w:rsid w:val="009D40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