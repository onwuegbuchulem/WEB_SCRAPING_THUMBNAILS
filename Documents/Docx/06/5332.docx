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35D1" w:rsidRDefault="006E4ADA">
      <w:r>
        <w:t>While these are sometimes considered programming, often the term software development is used for this larger overall process – with the terms programming, implementation, and coding reserved for the writing and editing of code per se..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Programmable devices have existed for centuries.</w:t>
      </w:r>
      <w:r>
        <w:br/>
        <w:t>It is usually easier to code in "high-level" languages than in "low-level" ones.</w:t>
      </w:r>
      <w:r>
        <w:br/>
        <w:t>By the late 1960s, data storage devices and computer terminals became inexpensive enough that programs could be created by typing directly into the computers</w:t>
      </w:r>
      <w:r>
        <w:t>.</w:t>
      </w:r>
      <w:r>
        <w:br/>
        <w:t>Use of a static code analysis tool can help detect some possible problems.</w:t>
      </w:r>
      <w:r>
        <w:br/>
        <w:t>Techniques like Code refactoring can enhance readability.</w:t>
      </w:r>
      <w:r>
        <w:br/>
        <w:t xml:space="preserve"> Different programming languages support different styles of programming (called programming paradigms).</w:t>
      </w:r>
      <w:r>
        <w:br/>
        <w:t>Sometimes software development is known as software engineering, especially when it employs formal methods or follows an engineering design process.</w:t>
      </w:r>
      <w:r>
        <w:br/>
        <w:t>However, Charles Babbage had already written his first program for the Analytical Engine in 1837.</w:t>
      </w:r>
      <w:r>
        <w:br/>
        <w:t>In the 9th century, the A</w:t>
      </w:r>
      <w:r>
        <w:t>rab mathematician Al-Kindi described a cryptographic algorithm for deciphering encrypted code, in A Manuscript on Deciphering Cryptographic Messages.</w:t>
      </w:r>
      <w:r>
        <w:br/>
        <w:t>A study found that a few simple readability transformations made code shorter and drastically reduced the time to understand it.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In the 1880s, Herman Hollerith invented</w:t>
      </w:r>
      <w:r>
        <w:t xml:space="preserve"> the concept of storing data in machine-readable form.</w:t>
      </w:r>
      <w:r>
        <w:br/>
        <w:t>Text editors were also developed that allowed changes and corrections to be made much more easily than with punched cards.</w:t>
      </w:r>
    </w:p>
    <w:sectPr w:rsidR="004935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1575385">
    <w:abstractNumId w:val="8"/>
  </w:num>
  <w:num w:numId="2" w16cid:durableId="1893618802">
    <w:abstractNumId w:val="6"/>
  </w:num>
  <w:num w:numId="3" w16cid:durableId="151142129">
    <w:abstractNumId w:val="5"/>
  </w:num>
  <w:num w:numId="4" w16cid:durableId="929001592">
    <w:abstractNumId w:val="4"/>
  </w:num>
  <w:num w:numId="5" w16cid:durableId="462040681">
    <w:abstractNumId w:val="7"/>
  </w:num>
  <w:num w:numId="6" w16cid:durableId="320306417">
    <w:abstractNumId w:val="3"/>
  </w:num>
  <w:num w:numId="7" w16cid:durableId="2022394154">
    <w:abstractNumId w:val="2"/>
  </w:num>
  <w:num w:numId="8" w16cid:durableId="818767991">
    <w:abstractNumId w:val="1"/>
  </w:num>
  <w:num w:numId="9" w16cid:durableId="814951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35D1"/>
    <w:rsid w:val="006E4AD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2023-12-06T07:06:00Z</dcterms:modified>
  <cp:category/>
</cp:coreProperties>
</file>