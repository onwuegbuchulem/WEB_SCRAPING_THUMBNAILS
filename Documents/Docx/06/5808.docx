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30E" w:rsidRDefault="003A2F5E">
      <w:r>
        <w:t>Trial-and-error/divide-and-conquer is needed: the programmer will try to remove some parts of the original test case and check if the problem still exists..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Ideally, the programming language best suited for the task at hand will be selected.</w:t>
      </w:r>
      <w:r>
        <w:br/>
        <w:t>Languages form an approximate spectrum from "low-level" to "high-level"; "low-level" languages are typically more machine-oriented and faster to execute, whereas "high-level" lang</w:t>
      </w:r>
      <w:r>
        <w:t>uages are more abstract and easier to use but execute less quickly.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One approach popular for requirements analysis is Use Case analysis.</w:t>
      </w:r>
      <w:r>
        <w:br/>
        <w:t xml:space="preserve"> After the bug is reproduced, the input of the program may need to be simplified to make it easier to debug.</w:t>
      </w:r>
      <w:r>
        <w:br/>
        <w:t xml:space="preserve"> The academic field and the engineering practice of computer programming are both largely concerned wi</w:t>
      </w:r>
      <w:r>
        <w:t>th discovering and implementing the most efficient algorithms for a given class of problems.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Some text editors such as Emacs allow GDB to be invoked through them, to provide a visual environment.</w:t>
      </w:r>
      <w:r>
        <w:br/>
        <w:t xml:space="preserve"> Programmable devices have existed for centuries.</w:t>
      </w:r>
      <w:r>
        <w:br/>
        <w:t xml:space="preserve"> Popular modeling techniques include Object-Oriented Analysis and Design (OOA</w:t>
      </w:r>
      <w:r>
        <w:t>D) and Model-Driven Architecture (MDA).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While these are sometimes considered programming, often the ter</w:t>
      </w:r>
      <w:r>
        <w:t>m software development is used for this larger overall process – with the terms programming, implementation, and coding reserved for the writing and editing of code per se.</w:t>
      </w:r>
    </w:p>
    <w:sectPr w:rsidR="004753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32729">
    <w:abstractNumId w:val="8"/>
  </w:num>
  <w:num w:numId="2" w16cid:durableId="406730043">
    <w:abstractNumId w:val="6"/>
  </w:num>
  <w:num w:numId="3" w16cid:durableId="430928934">
    <w:abstractNumId w:val="5"/>
  </w:num>
  <w:num w:numId="4" w16cid:durableId="599605795">
    <w:abstractNumId w:val="4"/>
  </w:num>
  <w:num w:numId="5" w16cid:durableId="1339187598">
    <w:abstractNumId w:val="7"/>
  </w:num>
  <w:num w:numId="6" w16cid:durableId="862938819">
    <w:abstractNumId w:val="3"/>
  </w:num>
  <w:num w:numId="7" w16cid:durableId="444538516">
    <w:abstractNumId w:val="2"/>
  </w:num>
  <w:num w:numId="8" w16cid:durableId="2074496997">
    <w:abstractNumId w:val="1"/>
  </w:num>
  <w:num w:numId="9" w16cid:durableId="12072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F5E"/>
    <w:rsid w:val="004753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2023-12-06T08:34:00Z</dcterms:modified>
  <cp:category/>
</cp:coreProperties>
</file>