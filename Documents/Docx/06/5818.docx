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182F" w:rsidRDefault="00106C4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It is very difficult to determine what are the most popular modern programming languages.</w:t>
      </w:r>
      <w:r>
        <w:br/>
        <w:t>The Unified Modeling Language (UML) is a notation used for both the OOAD and MDA.</w:t>
      </w:r>
      <w:r>
        <w:br/>
        <w:t>Compilers harnessed the power of computers to make programming easier by allowing programmers to specify calculations by entering a formula using infix notation.</w:t>
      </w:r>
      <w:r>
        <w:br/>
        <w:t>Assembly languages were soon developed that let the programmer specify instruction in a text format (e.g., ADD X, TOTAL), with abbreviations for each operation code and meaning</w:t>
      </w:r>
      <w:r>
        <w:t>ful names for specifying addresses.</w:t>
      </w:r>
      <w:r>
        <w:br/>
        <w:t xml:space="preserve"> Different programming languages support different styles of programming (called programming paradigms).</w:t>
      </w:r>
      <w:r>
        <w:br/>
        <w:t>While these are sometimes considered programming, often the term software development is used for this larger overall process – with the terms programming, implementation, and coding reserved for the writing and editing of code per se.</w:t>
      </w:r>
      <w:r>
        <w:br/>
        <w:t xml:space="preserve"> High-level languages made the process of developing a program simpler and more understandable, and less bound to the underlying hardwa</w:t>
      </w:r>
      <w:r>
        <w:t>re.</w:t>
      </w:r>
      <w:r>
        <w:br/>
        <w:t>In 1801, the Jacquard loom could produce entirely different weaves by changing the "program" – a series of pasteboard cards with holes punched in them.</w:t>
      </w:r>
      <w:r>
        <w:br/>
        <w:t>Normally the first step in debugging is to attempt to reproduce the problem.</w:t>
      </w:r>
      <w:r>
        <w:br/>
        <w:t>Languages form an approximate spectrum from "low-level" to "high-level"; "low-level" languages are typically more machine-oriented and faster to execute, whereas "high-level" languages are more abstract and easier to use but execute less quickly.</w:t>
      </w:r>
      <w:r>
        <w:br/>
        <w:t>One approach popular for require</w:t>
      </w:r>
      <w:r>
        <w:t>ments analysis is Use Case analysis.</w:t>
      </w:r>
      <w:r>
        <w:br/>
        <w:t>Techniques like Code refactoring can enhance readability.</w:t>
      </w:r>
      <w:r>
        <w:br/>
        <w:t>Sometimes software development is known as software engineering, especially when it employs formal methods or follows an engineering design process.</w:t>
      </w:r>
      <w:r>
        <w:br/>
      </w:r>
      <w:r>
        <w:br/>
        <w:t>The first compiler related tool, the A-0 System, was developed in 1952 by Grace Hopper, who also coined the term 'compiler'.</w:t>
      </w:r>
    </w:p>
    <w:sectPr w:rsidR="003418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995038">
    <w:abstractNumId w:val="8"/>
  </w:num>
  <w:num w:numId="2" w16cid:durableId="387457624">
    <w:abstractNumId w:val="6"/>
  </w:num>
  <w:num w:numId="3" w16cid:durableId="1563128248">
    <w:abstractNumId w:val="5"/>
  </w:num>
  <w:num w:numId="4" w16cid:durableId="231163853">
    <w:abstractNumId w:val="4"/>
  </w:num>
  <w:num w:numId="5" w16cid:durableId="1551305896">
    <w:abstractNumId w:val="7"/>
  </w:num>
  <w:num w:numId="6" w16cid:durableId="1941133322">
    <w:abstractNumId w:val="3"/>
  </w:num>
  <w:num w:numId="7" w16cid:durableId="2144695411">
    <w:abstractNumId w:val="2"/>
  </w:num>
  <w:num w:numId="8" w16cid:durableId="1203716041">
    <w:abstractNumId w:val="1"/>
  </w:num>
  <w:num w:numId="9" w16cid:durableId="22861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C44"/>
    <w:rsid w:val="0015074B"/>
    <w:rsid w:val="0029639D"/>
    <w:rsid w:val="00326F90"/>
    <w:rsid w:val="003418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