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284C" w:rsidRDefault="00D27FE5">
      <w:r>
        <w:t>They are the building blocks for all software, from the simplest applications to the most sophisticated ones..</w:t>
      </w:r>
      <w:r>
        <w:br/>
      </w:r>
      <w:r>
        <w:br/>
      </w:r>
      <w:r>
        <w:t xml:space="preserve"> Computer programming or coding is the composition of sequences of instructions, called programs, that computers can follow to perform tasks.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w:t>
      </w:r>
      <w:r>
        <w:t>siness languages such as COBOL).</w:t>
      </w:r>
      <w:r>
        <w:br/>
        <w:t>In 1206, the Arab engineer Al-Jazari invented a programmable drum machine where a musical mechanical automaton could be made to play different rhythms and drum patterns, via pegs and cams.</w:t>
      </w:r>
      <w:r>
        <w:br/>
        <w:t xml:space="preserve"> Computer programmers are those who write computer software.</w:t>
      </w:r>
      <w:r>
        <w:br/>
        <w:t xml:space="preserve"> High-level languages made the process of developing a program simpler and more understandable, and less bound to the underlying hardware.</w:t>
      </w:r>
      <w:r>
        <w:br/>
        <w:t>Trial-and-error/divide-and-conquer is needed: the programmer will try to remove some parts</w:t>
      </w:r>
      <w:r>
        <w:t xml:space="preserve"> of the original test case and check if the problem still exists.</w:t>
      </w:r>
      <w:r>
        <w:br/>
        <w:t>Compilers harnessed the power of computers to make programming easier by allowing programmers to specify calculations by entering a formula using infix notation.</w:t>
      </w:r>
      <w:r>
        <w:br/>
        <w:t xml:space="preserve"> Machine code was the language of early programs, written in the instruction set of the particular machine, often in binary notation.</w:t>
      </w:r>
      <w:r>
        <w:br/>
        <w:t>Programmers typically use high-level programming languages that are more easily intelligible to humans than machine code, which is directly executed b</w:t>
      </w:r>
      <w:r>
        <w:t>y the central processing unit.</w:t>
      </w:r>
      <w:r>
        <w:br/>
        <w:t xml:space="preserve"> It is very difficult to determine what are the most popular modern programming languages.</w:t>
      </w:r>
      <w:r>
        <w:br/>
        <w:t>Integrated development environments (IDEs) aim to integrate all such help.</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There exist a lot of different approaches for each of those tasks.</w:t>
      </w:r>
      <w:r>
        <w:br/>
        <w:t>Text edi</w:t>
      </w:r>
      <w:r>
        <w:t>tors were also developed that allowed changes and corrections to be made much more easily than with punched cards.</w:t>
      </w:r>
    </w:p>
    <w:sectPr w:rsidR="0035284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23937622">
    <w:abstractNumId w:val="8"/>
  </w:num>
  <w:num w:numId="2" w16cid:durableId="837311695">
    <w:abstractNumId w:val="6"/>
  </w:num>
  <w:num w:numId="3" w16cid:durableId="1410300367">
    <w:abstractNumId w:val="5"/>
  </w:num>
  <w:num w:numId="4" w16cid:durableId="1699576448">
    <w:abstractNumId w:val="4"/>
  </w:num>
  <w:num w:numId="5" w16cid:durableId="1234583569">
    <w:abstractNumId w:val="7"/>
  </w:num>
  <w:num w:numId="6" w16cid:durableId="627585824">
    <w:abstractNumId w:val="3"/>
  </w:num>
  <w:num w:numId="7" w16cid:durableId="1558202437">
    <w:abstractNumId w:val="2"/>
  </w:num>
  <w:num w:numId="8" w16cid:durableId="1321275996">
    <w:abstractNumId w:val="1"/>
  </w:num>
  <w:num w:numId="9" w16cid:durableId="1949389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284C"/>
    <w:rsid w:val="00AA1D8D"/>
    <w:rsid w:val="00B47730"/>
    <w:rsid w:val="00CB0664"/>
    <w:rsid w:val="00D27FE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2023-12-06T06:44:00Z</dcterms:modified>
  <cp:category/>
</cp:coreProperties>
</file>