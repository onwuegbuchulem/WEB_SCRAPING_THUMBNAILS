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7A05" w:rsidRDefault="002E4422">
      <w:r>
        <w:t>However, because an assembly language is little more than a different notation for a machine language,  two machines with different instruction sets also have different assembly languages..</w:t>
      </w:r>
      <w:r>
        <w:br/>
        <w:t xml:space="preserve">For this purpose, algorithms are classified into orders using </w:t>
      </w:r>
      <w:r>
        <w:t>so-called Big O notation, which expresses resource use, such as execution time or memory consumption, in terms of the size of an input.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A study found that a few simple readability transformations made code shorter and drastically reduced the time to understand it.</w:t>
      </w:r>
      <w:r>
        <w:br/>
        <w:t>They are the bui</w:t>
      </w:r>
      <w:r>
        <w:t>lding blocks for all software, from the simplest applications to the most sophisticated ones.</w:t>
      </w:r>
      <w:r>
        <w:br/>
        <w:t xml:space="preserve"> Code-breaking algorithms have also existed for centuries.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Someti</w:t>
      </w:r>
      <w:r>
        <w:t>mes software development is known as software engineering, especially when it employs formal methods or follows an engineering design process.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Some text editors such as Emacs allow GDB to be invoked through them, to provide a visual environment.</w:t>
      </w:r>
      <w:r>
        <w:br/>
        <w:t>Many programmers use forms of Agile software development where the various stages of formal</w:t>
      </w:r>
      <w:r>
        <w:t xml:space="preserve"> software development are more integrated together into short cycles that take a few weeks rather than years.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Their jobs usually involve:</w:t>
      </w:r>
      <w:r>
        <w:br/>
        <w:t xml:space="preserve"> Although programming has been presented in the media as a somewhat mathe</w:t>
      </w:r>
      <w:r>
        <w:t>matical subject, some research shows that good programmers have strong skills in natural human languages, and that learning to code is similar to learning a foreign language.</w:t>
      </w:r>
    </w:p>
    <w:sectPr w:rsidR="00077A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4549496">
    <w:abstractNumId w:val="8"/>
  </w:num>
  <w:num w:numId="2" w16cid:durableId="262538570">
    <w:abstractNumId w:val="6"/>
  </w:num>
  <w:num w:numId="3" w16cid:durableId="102308564">
    <w:abstractNumId w:val="5"/>
  </w:num>
  <w:num w:numId="4" w16cid:durableId="1724408887">
    <w:abstractNumId w:val="4"/>
  </w:num>
  <w:num w:numId="5" w16cid:durableId="1111245858">
    <w:abstractNumId w:val="7"/>
  </w:num>
  <w:num w:numId="6" w16cid:durableId="1886941382">
    <w:abstractNumId w:val="3"/>
  </w:num>
  <w:num w:numId="7" w16cid:durableId="468203867">
    <w:abstractNumId w:val="2"/>
  </w:num>
  <w:num w:numId="8" w16cid:durableId="2012834463">
    <w:abstractNumId w:val="1"/>
  </w:num>
  <w:num w:numId="9" w16cid:durableId="1089884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7A05"/>
    <w:rsid w:val="0015074B"/>
    <w:rsid w:val="0029639D"/>
    <w:rsid w:val="002E4422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2023-12-06T06:05:00Z</dcterms:modified>
  <cp:category/>
</cp:coreProperties>
</file>