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267A" w:rsidRDefault="00FD01B8">
      <w:r>
        <w:t xml:space="preserve"> Computer programmers are those who write computer software..</w:t>
      </w:r>
      <w:r>
        <w:br/>
        <w:t>Programming languages are essential for software development.</w:t>
      </w:r>
      <w:r>
        <w:br/>
      </w:r>
      <w:r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Some languages are very popular for particular kinds of applications, while some languages are regularly used to write many different kinds o</w:t>
      </w:r>
      <w:r>
        <w:t>f applications.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Some languages are more prone to some kinds of faults because their specification does no</w:t>
      </w:r>
      <w:r>
        <w:t>t require compilers to perform as much checking as other languages.</w:t>
      </w:r>
      <w:r>
        <w:br/>
        <w:t>Text editors were also developed that allowed changes and corrections to be made much more easily than with punched cards.</w:t>
      </w:r>
      <w:r>
        <w:br/>
        <w:t>Unreadable code often leads to bugs, inefficiencies, and duplicated code.</w:t>
      </w:r>
      <w:r>
        <w:br/>
        <w:t>Scripting and breakpointing is also part of this process.</w:t>
      </w:r>
      <w:r>
        <w:br/>
        <w:t>Assembly languages were soon developed that let the programmer specify instruction in a text format (e.g., ADD X, TOTAL), with abbreviations for each operation code and meaningful names for</w:t>
      </w:r>
      <w:r>
        <w:t xml:space="preserve"> specifying addresses.</w:t>
      </w:r>
      <w:r>
        <w:br/>
        <w:t>Also, specific user environment and usage history can make it difficult to reproduce the problem.</w:t>
      </w:r>
      <w:r>
        <w:br/>
        <w:t>However, readability is more than just programming style.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5B26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0170642">
    <w:abstractNumId w:val="8"/>
  </w:num>
  <w:num w:numId="2" w16cid:durableId="314452542">
    <w:abstractNumId w:val="6"/>
  </w:num>
  <w:num w:numId="3" w16cid:durableId="1229536570">
    <w:abstractNumId w:val="5"/>
  </w:num>
  <w:num w:numId="4" w16cid:durableId="1909731469">
    <w:abstractNumId w:val="4"/>
  </w:num>
  <w:num w:numId="5" w16cid:durableId="1701970331">
    <w:abstractNumId w:val="7"/>
  </w:num>
  <w:num w:numId="6" w16cid:durableId="1537035744">
    <w:abstractNumId w:val="3"/>
  </w:num>
  <w:num w:numId="7" w16cid:durableId="1500733159">
    <w:abstractNumId w:val="2"/>
  </w:num>
  <w:num w:numId="8" w16cid:durableId="1333533663">
    <w:abstractNumId w:val="1"/>
  </w:num>
  <w:num w:numId="9" w16cid:durableId="183635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267A"/>
    <w:rsid w:val="00AA1D8D"/>
    <w:rsid w:val="00B47730"/>
    <w:rsid w:val="00CB0664"/>
    <w:rsid w:val="00FC693F"/>
    <w:rsid w:val="00FD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2023-12-06T06:10:00Z</dcterms:modified>
  <cp:category/>
</cp:coreProperties>
</file>