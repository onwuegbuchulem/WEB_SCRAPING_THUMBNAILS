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130" w:rsidRDefault="002514C8">
      <w:r>
        <w:br/>
      </w:r>
      <w:r>
        <w:t xml:space="preserve"> Computer programming or coding is the composition of sequences of instructions, called programs, that computers can follow to perform tasks..</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Languages form an approximate spectrum from "low-level" to "high-level"; "low-level" languages are typically more machine-oriented and faster to execute, whereas "high-level" languages are more abstract and easi</w:t>
      </w:r>
      <w:r>
        <w:t>er to use but execute less quickly.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development may be, the final program must satisfy some fundamental properties.</w:t>
      </w:r>
      <w:r>
        <w:br/>
        <w:t xml:space="preserve"> The first computer program is generally dated to 1843, when mathematician Ada Lovela</w:t>
      </w:r>
      <w:r>
        <w:t>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 xml:space="preserve">It affects the aspects of quality above, including </w:t>
      </w:r>
      <w:r>
        <w:t>portability, usability and most importantly maintainability.</w:t>
      </w:r>
      <w:r>
        <w:br/>
        <w:t>Many factors, having little or nothing to do with the ability of the computer to efficiently compile and execute the code, contribute to readability.</w:t>
      </w:r>
      <w:r>
        <w:br/>
        <w:t>There exist a lot of different approaches for each of those tasks.</w:t>
      </w:r>
      <w:r>
        <w:br/>
        <w:t>Text editors were also developed that allowed changes and corrections to be made much more easily than with punched cards.</w:t>
      </w:r>
      <w:r>
        <w:br/>
        <w:t xml:space="preserve"> High-level languages made the process of developing a program simpler and more understandable, and less bound </w:t>
      </w:r>
      <w:r>
        <w:t>to the underlying hardware.</w:t>
      </w:r>
      <w:r>
        <w:br/>
        <w:t>However, Charles Babbage had already written his first program for the Analytical Engine in 1837.</w:t>
      </w:r>
    </w:p>
    <w:sectPr w:rsidR="007A61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9973496">
    <w:abstractNumId w:val="8"/>
  </w:num>
  <w:num w:numId="2" w16cid:durableId="116029871">
    <w:abstractNumId w:val="6"/>
  </w:num>
  <w:num w:numId="3" w16cid:durableId="661931065">
    <w:abstractNumId w:val="5"/>
  </w:num>
  <w:num w:numId="4" w16cid:durableId="387848972">
    <w:abstractNumId w:val="4"/>
  </w:num>
  <w:num w:numId="5" w16cid:durableId="1778790024">
    <w:abstractNumId w:val="7"/>
  </w:num>
  <w:num w:numId="6" w16cid:durableId="385566027">
    <w:abstractNumId w:val="3"/>
  </w:num>
  <w:num w:numId="7" w16cid:durableId="1289511834">
    <w:abstractNumId w:val="2"/>
  </w:num>
  <w:num w:numId="8" w16cid:durableId="2106992098">
    <w:abstractNumId w:val="1"/>
  </w:num>
  <w:num w:numId="9" w16cid:durableId="210607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4C8"/>
    <w:rsid w:val="0029639D"/>
    <w:rsid w:val="00326F90"/>
    <w:rsid w:val="007A61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