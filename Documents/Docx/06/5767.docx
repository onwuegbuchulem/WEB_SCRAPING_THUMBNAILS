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5BE4" w:rsidRDefault="001E345A">
      <w:r>
        <w:t xml:space="preserve"> Allen Downey, in his book How To Think Like A Computer Scientist, writes:</w:t>
      </w:r>
      <w:r>
        <w:br/>
      </w:r>
      <w:r>
        <w:t xml:space="preserve"> Many computer languages provide a mechanism to call functions provided by shared libraries..</w:t>
      </w:r>
      <w:r>
        <w:br/>
        <w:t xml:space="preserve"> Debugging is a very important task in the software development process since having defects in a program can have significant consequences for its users.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Auxiliary tasks accompanying and related to programming include analyz</w:t>
      </w:r>
      <w:r>
        <w:t>ing requirements, testing, debugging (investigating and fixing problems), implementation of build systems, and management of derived artifacts, such as programs' machine code.</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Machine code was the language of early programs, written in the instruction set of the particular machine, ofte</w:t>
      </w:r>
      <w:r>
        <w:t>n in binary notation.</w:t>
      </w:r>
      <w:r>
        <w:br/>
        <w:t xml:space="preserve"> The first step in most formal software development processes is requirements analysis, followed by testing to determine value modeling, implementation, and failure elimination (debugging).</w:t>
      </w:r>
      <w:r>
        <w:br/>
        <w:t>Normally the first step in debugging is to attempt to reproduce the problem.</w:t>
      </w:r>
      <w:r>
        <w:br/>
        <w:t xml:space="preserve"> It is very difficult to determine what are the most popular modern programming languages.</w:t>
      </w:r>
      <w:r>
        <w:br/>
      </w:r>
      <w:r>
        <w:br/>
        <w:t xml:space="preserve"> Computer programming or coding is the composition of sequences of instructions, called programs, that computers can follow to perf</w:t>
      </w:r>
      <w:r>
        <w:t>orm tasks.</w:t>
      </w:r>
      <w:r>
        <w:br/>
        <w:t xml:space="preserve"> Computer programmers are those who write computer software.</w:t>
      </w:r>
      <w:r>
        <w:br/>
        <w:t>It affects the aspects of quality above, including portability, usability and most importantly maintainability.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The first compiler related tool, the A-0 System, was developed in 1952 by Gra</w:t>
      </w:r>
      <w:r>
        <w:t>ce Hopper, who also coined the term 'compiler'.</w:t>
      </w:r>
      <w:r>
        <w:br/>
        <w:t>While these are sometimes considered programming, often the term software development is used for this larger overall process – with the terms programming, implementation, and coding reserved for the writing and editing of code per se.</w:t>
      </w:r>
    </w:p>
    <w:sectPr w:rsidR="00325B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6118224">
    <w:abstractNumId w:val="8"/>
  </w:num>
  <w:num w:numId="2" w16cid:durableId="1594976146">
    <w:abstractNumId w:val="6"/>
  </w:num>
  <w:num w:numId="3" w16cid:durableId="1684091939">
    <w:abstractNumId w:val="5"/>
  </w:num>
  <w:num w:numId="4" w16cid:durableId="874081366">
    <w:abstractNumId w:val="4"/>
  </w:num>
  <w:num w:numId="5" w16cid:durableId="1702976511">
    <w:abstractNumId w:val="7"/>
  </w:num>
  <w:num w:numId="6" w16cid:durableId="1390156749">
    <w:abstractNumId w:val="3"/>
  </w:num>
  <w:num w:numId="7" w16cid:durableId="768505375">
    <w:abstractNumId w:val="2"/>
  </w:num>
  <w:num w:numId="8" w16cid:durableId="910508007">
    <w:abstractNumId w:val="1"/>
  </w:num>
  <w:num w:numId="9" w16cid:durableId="1277131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345A"/>
    <w:rsid w:val="0029639D"/>
    <w:rsid w:val="00325BE4"/>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2023-12-06T07:35:00Z</dcterms:modified>
  <cp:category/>
</cp:coreProperties>
</file>