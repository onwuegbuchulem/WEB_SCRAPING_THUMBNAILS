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40F5" w:rsidRDefault="007009FE">
      <w:r>
        <w:t>Integrated development environments (IDEs) aim to integrate all such help..</w:t>
      </w:r>
      <w:r>
        <w:br/>
      </w:r>
      <w:r>
        <w:br/>
        <w:t>A study found that a few simple readability transformations made code shorter and drastically reduced the time to understand it.</w:t>
      </w:r>
      <w:r>
        <w:br/>
        <w:t xml:space="preserve">He gave the first description of </w:t>
      </w:r>
      <w:r>
        <w:t>cryptanalysis by frequency analysis, the earliest code-breaking algorithm.</w:t>
      </w:r>
      <w:r>
        <w:br/>
        <w:t xml:space="preserve"> In the 1880s, Herman Hollerith invented the concept of storing data in machine-readable form.</w:t>
      </w:r>
      <w:r>
        <w:br/>
        <w:t>One approach popular for requirements analysis is Use Case analysis.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It involves designing and implementing algorithms, step-by-step specifications of procedures, by writing </w:t>
      </w:r>
      <w:r>
        <w:t>code in one or more programming languages.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Whatever the approach to development may be, the final program must satisfy some fundamental properties.</w:t>
      </w:r>
      <w:r>
        <w:br/>
        <w:t xml:space="preserve"> Code-breaking algorithms have also existed for centuries.</w:t>
      </w:r>
      <w:r>
        <w:br/>
        <w:t>Trade-offs from this ideal involve finding enough programmers who know the language to build a team, the availability of compilers for that languag</w:t>
      </w:r>
      <w:r>
        <w:t>e, and the efficiency with which programs written in a given language execute.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Sometimes software development is known as software engineering, especially when</w:t>
      </w:r>
      <w:r>
        <w:t xml:space="preserve"> it employs formal methods or follows an engineering design process.</w:t>
      </w:r>
    </w:p>
    <w:sectPr w:rsidR="00E440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8410287">
    <w:abstractNumId w:val="8"/>
  </w:num>
  <w:num w:numId="2" w16cid:durableId="1207520578">
    <w:abstractNumId w:val="6"/>
  </w:num>
  <w:num w:numId="3" w16cid:durableId="1315186726">
    <w:abstractNumId w:val="5"/>
  </w:num>
  <w:num w:numId="4" w16cid:durableId="272983866">
    <w:abstractNumId w:val="4"/>
  </w:num>
  <w:num w:numId="5" w16cid:durableId="25524159">
    <w:abstractNumId w:val="7"/>
  </w:num>
  <w:num w:numId="6" w16cid:durableId="1316109434">
    <w:abstractNumId w:val="3"/>
  </w:num>
  <w:num w:numId="7" w16cid:durableId="1686052800">
    <w:abstractNumId w:val="2"/>
  </w:num>
  <w:num w:numId="8" w16cid:durableId="205263116">
    <w:abstractNumId w:val="1"/>
  </w:num>
  <w:num w:numId="9" w16cid:durableId="1346249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09FE"/>
    <w:rsid w:val="00AA1D8D"/>
    <w:rsid w:val="00B47730"/>
    <w:rsid w:val="00CB0664"/>
    <w:rsid w:val="00E440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2023-12-06T07:45:00Z</dcterms:modified>
  <cp:category/>
</cp:coreProperties>
</file>