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134" w:rsidRDefault="00DE2614">
      <w:r>
        <w:t>There exist a lot of different approaches for each of those tasks..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</w:t>
      </w:r>
      <w:r>
        <w:t>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</w:t>
      </w:r>
      <w:r>
        <w:t>ched cards or paper tape.</w:t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</w:t>
      </w:r>
      <w:r>
        <w:t>uced the time to understand it.</w:t>
      </w:r>
    </w:p>
    <w:sectPr w:rsidR="00BB4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25090">
    <w:abstractNumId w:val="8"/>
  </w:num>
  <w:num w:numId="2" w16cid:durableId="948900572">
    <w:abstractNumId w:val="6"/>
  </w:num>
  <w:num w:numId="3" w16cid:durableId="1762724758">
    <w:abstractNumId w:val="5"/>
  </w:num>
  <w:num w:numId="4" w16cid:durableId="586814125">
    <w:abstractNumId w:val="4"/>
  </w:num>
  <w:num w:numId="5" w16cid:durableId="1649629483">
    <w:abstractNumId w:val="7"/>
  </w:num>
  <w:num w:numId="6" w16cid:durableId="1186989363">
    <w:abstractNumId w:val="3"/>
  </w:num>
  <w:num w:numId="7" w16cid:durableId="38626160">
    <w:abstractNumId w:val="2"/>
  </w:num>
  <w:num w:numId="8" w16cid:durableId="1873303128">
    <w:abstractNumId w:val="1"/>
  </w:num>
  <w:num w:numId="9" w16cid:durableId="64370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4134"/>
    <w:rsid w:val="00CB0664"/>
    <w:rsid w:val="00DE2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