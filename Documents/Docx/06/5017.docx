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340" w:rsidRDefault="0053273F">
      <w:r>
        <w:t>Text editors were also developed that allowed changes and corrections to be made much more easily than with punched cards..</w:t>
      </w:r>
      <w:r>
        <w:br/>
        <w:t>Unreadable code often leads to bugs, inefficiencies, and duplicated code.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follows an</w:t>
      </w:r>
      <w:r>
        <w:t xml:space="preserve">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</w:t>
      </w:r>
      <w:r>
        <w:t>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the stored-program computer introduced in 1949, both programs and data were stored and manipulated in the same w</w:t>
      </w:r>
      <w:r>
        <w:t>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machine where a musical mechanical automaton could be made to play different rhythms and drum patte</w:t>
      </w:r>
      <w:r>
        <w:t>rns, via pegs and cams.</w:t>
      </w:r>
    </w:p>
    <w:sectPr w:rsidR="005B3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228590">
    <w:abstractNumId w:val="8"/>
  </w:num>
  <w:num w:numId="2" w16cid:durableId="1830555211">
    <w:abstractNumId w:val="6"/>
  </w:num>
  <w:num w:numId="3" w16cid:durableId="914784200">
    <w:abstractNumId w:val="5"/>
  </w:num>
  <w:num w:numId="4" w16cid:durableId="1807815384">
    <w:abstractNumId w:val="4"/>
  </w:num>
  <w:num w:numId="5" w16cid:durableId="1898928916">
    <w:abstractNumId w:val="7"/>
  </w:num>
  <w:num w:numId="6" w16cid:durableId="622811281">
    <w:abstractNumId w:val="3"/>
  </w:num>
  <w:num w:numId="7" w16cid:durableId="1952008862">
    <w:abstractNumId w:val="2"/>
  </w:num>
  <w:num w:numId="8" w16cid:durableId="1489904775">
    <w:abstractNumId w:val="1"/>
  </w:num>
  <w:num w:numId="9" w16cid:durableId="1541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73F"/>
    <w:rsid w:val="005B33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2023-12-06T04:58:00Z</dcterms:modified>
  <cp:category/>
</cp:coreProperties>
</file>