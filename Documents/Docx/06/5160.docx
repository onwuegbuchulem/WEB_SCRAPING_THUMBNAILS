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AA0" w:rsidRDefault="00C07A82">
      <w:r>
        <w:t>Techniques like Code refactoring can enhance readability..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Sometimes software development is known as software engineering, especially when it employs formal methods or follows an en</w:t>
      </w:r>
      <w:r>
        <w:t>gineering design process.</w:t>
      </w:r>
      <w:r>
        <w:br/>
        <w:t>Ideally, the programming language best suited for the task at hand will be selected.</w:t>
      </w:r>
      <w:r>
        <w:br/>
        <w:t>For example, when a bug in a compiler can make it crash when parsing some large source file, a simplification of the test case that results in only few lines from the original source file can be sufficient to reproduce the same crash.</w:t>
      </w:r>
      <w:r>
        <w:br/>
        <w:t xml:space="preserve"> The first step in most formal software development processes is requirements analysis, followed by testing to determine value modeling, implementation, and failure e</w:t>
      </w:r>
      <w:r>
        <w:t>limination (debugging).</w:t>
      </w:r>
      <w:r>
        <w:br/>
        <w:t xml:space="preserve"> Programs were mostly entered using punched cards or paper tape.</w:t>
      </w:r>
      <w:r>
        <w:br/>
        <w:t xml:space="preserve"> Following a consistent programming style often helps readability.</w:t>
      </w:r>
      <w:r>
        <w:br/>
        <w:t>Some languages are more prone to some kinds of faults because their specification does not require compilers to perform as much checking as other languages.</w:t>
      </w:r>
      <w:r>
        <w:br/>
        <w:t xml:space="preserve"> Code-breaking algorithms have also existed for centuries.</w:t>
      </w:r>
      <w:r>
        <w:br/>
        <w:t>There exist a lot of different approaches for each of those tasks.</w:t>
      </w:r>
      <w:r>
        <w:br/>
        <w:t xml:space="preserve"> Debugging is a very important task in the software development process s</w:t>
      </w:r>
      <w:r>
        <w:t>ince having defects in a program can have significant consequences for its users.</w:t>
      </w:r>
      <w:r>
        <w:br/>
        <w:t>They are the building blocks for all software, from the simplest applications to the most sophisticated ones.</w:t>
      </w:r>
      <w:r>
        <w:br/>
        <w:t>However, Charles Babbage had already written his first program for the Analytical Engine in 1837.</w:t>
      </w:r>
    </w:p>
    <w:sectPr w:rsidR="000B6A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598366">
    <w:abstractNumId w:val="8"/>
  </w:num>
  <w:num w:numId="2" w16cid:durableId="783379451">
    <w:abstractNumId w:val="6"/>
  </w:num>
  <w:num w:numId="3" w16cid:durableId="827135293">
    <w:abstractNumId w:val="5"/>
  </w:num>
  <w:num w:numId="4" w16cid:durableId="292103701">
    <w:abstractNumId w:val="4"/>
  </w:num>
  <w:num w:numId="5" w16cid:durableId="443112507">
    <w:abstractNumId w:val="7"/>
  </w:num>
  <w:num w:numId="6" w16cid:durableId="286200992">
    <w:abstractNumId w:val="3"/>
  </w:num>
  <w:num w:numId="7" w16cid:durableId="1016420156">
    <w:abstractNumId w:val="2"/>
  </w:num>
  <w:num w:numId="8" w16cid:durableId="1929535074">
    <w:abstractNumId w:val="1"/>
  </w:num>
  <w:num w:numId="9" w16cid:durableId="7864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AA0"/>
    <w:rsid w:val="0015074B"/>
    <w:rsid w:val="0029639D"/>
    <w:rsid w:val="00326F90"/>
    <w:rsid w:val="00AA1D8D"/>
    <w:rsid w:val="00B47730"/>
    <w:rsid w:val="00C07A8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