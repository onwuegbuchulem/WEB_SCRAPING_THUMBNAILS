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223F" w:rsidRDefault="00955385">
      <w:r>
        <w:t>Trial-and-error/divide-and-conquer is needed: the programmer will try to remove some parts of the original test case and check if the problem still exists..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In 1206, the Arab engineer Al-Jazari invented a programmable drum machine where a musical mechanical automaton could be made to play different rhythms and drum patterns, via pegs and cams.</w:t>
      </w:r>
      <w:r>
        <w:br/>
        <w:t>However, Charles Babbage had already written his first program for the Analytical Engine in 1837.</w:t>
      </w:r>
      <w:r>
        <w:br/>
        <w:t>This can be a no</w:t>
      </w:r>
      <w:r>
        <w:t>n-trivial task, for example as with parallel processes or some unusual software bugs.</w:t>
      </w:r>
      <w:r>
        <w:br/>
        <w:t xml:space="preserve"> Programs were mostly entered using punched cards or paper tape.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 text editors such as Emacs allow GDB to be invoked through them, to pro</w:t>
      </w:r>
      <w:r>
        <w:t>vide a visual environment.</w:t>
      </w:r>
      <w:r>
        <w:br/>
        <w:t>The choice of language used is subject to many considerations, such as company policy, suitability to task, availability of third-party packages, or individual preference.</w:t>
      </w:r>
      <w:r>
        <w:br/>
        <w:t xml:space="preserve"> Allen Downey, in his book How To Think Like A Computer Scientist, writes:</w:t>
      </w:r>
      <w:r>
        <w:br/>
        <w:t xml:space="preserve"> Many computer languages provide a mechanism to call functions provided by shared libraries.</w:t>
      </w:r>
      <w:r>
        <w:br/>
        <w:t>Scripting and breakpointing is also part of this process.</w:t>
      </w:r>
      <w:r>
        <w:br/>
        <w:t xml:space="preserve"> The first computer program is generally dated to 1843, when mathematician Ada Lovelace</w:t>
      </w:r>
      <w:r>
        <w:t xml:space="preserve"> published an algorithm to calculate a sequence of Bernoulli numbers, intended to be carried out by Charles Babbage's Analytical Engine.</w:t>
      </w:r>
      <w:r>
        <w:br/>
        <w:t xml:space="preserve"> Implementation techniques include imperative languages (object-oriented or procedural), functional languages, and logic languages.</w:t>
      </w:r>
      <w:r>
        <w:br/>
        <w:t>However, because an assembly language is little more than a different notation for a machine language,  two machines with different instruction sets also have different assembly languages.</w:t>
      </w:r>
      <w:r>
        <w:br/>
        <w:t xml:space="preserve">There are many approaches to the Software development </w:t>
      </w:r>
      <w:r>
        <w:t>process.</w:t>
      </w:r>
    </w:p>
    <w:sectPr w:rsidR="002422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8025830">
    <w:abstractNumId w:val="8"/>
  </w:num>
  <w:num w:numId="2" w16cid:durableId="918754253">
    <w:abstractNumId w:val="6"/>
  </w:num>
  <w:num w:numId="3" w16cid:durableId="463082471">
    <w:abstractNumId w:val="5"/>
  </w:num>
  <w:num w:numId="4" w16cid:durableId="1326323696">
    <w:abstractNumId w:val="4"/>
  </w:num>
  <w:num w:numId="5" w16cid:durableId="590703461">
    <w:abstractNumId w:val="7"/>
  </w:num>
  <w:num w:numId="6" w16cid:durableId="642277660">
    <w:abstractNumId w:val="3"/>
  </w:num>
  <w:num w:numId="7" w16cid:durableId="1161851685">
    <w:abstractNumId w:val="2"/>
  </w:num>
  <w:num w:numId="8" w16cid:durableId="2143889332">
    <w:abstractNumId w:val="1"/>
  </w:num>
  <w:num w:numId="9" w16cid:durableId="257562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223F"/>
    <w:rsid w:val="0029639D"/>
    <w:rsid w:val="00326F90"/>
    <w:rsid w:val="0095538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2023-12-06T08:48:00Z</dcterms:modified>
  <cp:category/>
</cp:coreProperties>
</file>