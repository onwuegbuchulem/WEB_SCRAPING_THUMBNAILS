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4B65" w:rsidRDefault="00015878">
      <w:r>
        <w:t>It affects the aspects of quality above, including portability, usability and most importantly maintainability..</w:t>
      </w:r>
      <w:r>
        <w:br/>
        <w:t>However, readability is more than just programming style.</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Different programming languages support different styles of programming (called programming paradigms).</w:t>
      </w:r>
      <w:r>
        <w:br/>
        <w:t xml:space="preserve"> The first step in most formal software development processes is requirements analysis, followed by testing to determine value modeling, implementation, and failure elimination (debug</w:t>
      </w:r>
      <w:r>
        <w:t>ging).</w:t>
      </w:r>
      <w:r>
        <w:br/>
        <w:t xml:space="preserve"> Programmable devices have existed for centuries.</w:t>
      </w:r>
      <w:r>
        <w:br/>
        <w:t>In 1801, the Jacquard loom could produce entirely different weaves by changing the "program" – a series of pasteboard cards with holes punched in them.</w:t>
      </w:r>
      <w:r>
        <w:br/>
        <w:t xml:space="preserve"> Popular modeling techniques include Object-Oriented Analysis and Design (OOAD) and Model-Driven Architecture (MDA).</w:t>
      </w:r>
      <w:r>
        <w:br/>
        <w:t>Programmers typically use high-level programming languages that are more easily intelligible to humans than machine code, which is directly executed by the central processing unit.</w:t>
      </w:r>
      <w:r>
        <w:br/>
        <w:t xml:space="preserve">This </w:t>
      </w:r>
      <w:r>
        <w:t>can be a non-trivial task, for example as with parallel processes or some unusual software bugs.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Sometimes so</w:t>
      </w:r>
      <w:r>
        <w:t>ftware development is known as software engineering, especially when it employs formal methods or follows an engineering design process.</w:t>
      </w:r>
      <w:r>
        <w:br/>
        <w:t>In 1206, the Arab engineer Al-Jazari invented a programmable drum machine where a musical mechanical automaton could be made to play different rhythms and drum patterns, via pegs and cams.</w:t>
      </w:r>
      <w:r>
        <w:br/>
        <w:t xml:space="preserve"> Computer programmers are those who write computer software.</w:t>
      </w:r>
      <w:r>
        <w:br/>
        <w:t xml:space="preserve">Later a control panel (plug board) added to his 1906 Type I Tabulator allowed it to be programmed for different jobs, and by </w:t>
      </w:r>
      <w:r>
        <w:t>the late 1940s, unit record equipment such as the IBM 602 and IBM 604, were programmed by control panels in a similar way, as were the first electronic computers.</w:t>
      </w:r>
    </w:p>
    <w:sectPr w:rsidR="00964B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7330855">
    <w:abstractNumId w:val="8"/>
  </w:num>
  <w:num w:numId="2" w16cid:durableId="728502053">
    <w:abstractNumId w:val="6"/>
  </w:num>
  <w:num w:numId="3" w16cid:durableId="823855535">
    <w:abstractNumId w:val="5"/>
  </w:num>
  <w:num w:numId="4" w16cid:durableId="261843396">
    <w:abstractNumId w:val="4"/>
  </w:num>
  <w:num w:numId="5" w16cid:durableId="1855805101">
    <w:abstractNumId w:val="7"/>
  </w:num>
  <w:num w:numId="6" w16cid:durableId="329064258">
    <w:abstractNumId w:val="3"/>
  </w:num>
  <w:num w:numId="7" w16cid:durableId="288829459">
    <w:abstractNumId w:val="2"/>
  </w:num>
  <w:num w:numId="8" w16cid:durableId="1431584553">
    <w:abstractNumId w:val="1"/>
  </w:num>
  <w:num w:numId="9" w16cid:durableId="49022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878"/>
    <w:rsid w:val="00034616"/>
    <w:rsid w:val="0006063C"/>
    <w:rsid w:val="0015074B"/>
    <w:rsid w:val="0029639D"/>
    <w:rsid w:val="00326F90"/>
    <w:rsid w:val="00964B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2023-12-06T05:03:00Z</dcterms:modified>
  <cp:category/>
</cp:coreProperties>
</file>