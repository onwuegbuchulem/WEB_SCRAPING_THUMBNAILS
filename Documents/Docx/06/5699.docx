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4A2E" w:rsidRDefault="00576CC6">
      <w:r>
        <w:t>Also, specific user environment and usage history can make it difficult to reproduce the problem..</w:t>
      </w:r>
      <w:r>
        <w:br/>
        <w:t>There are many approaches to the Software development process.</w:t>
      </w:r>
      <w:r>
        <w:br/>
      </w:r>
      <w:r>
        <w:t xml:space="preserve"> A similar technique used for database design is Entity-Relationship Modeling (ER Modeling).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Ideally, the programming language best suited for the task at hand will be selected.</w:t>
      </w:r>
      <w:r>
        <w:br/>
        <w:t xml:space="preserve"> The first step in most formal software development processes is requirements analysis, followed by testing to determine value modeling, implementation, and failure elimination (d</w:t>
      </w:r>
      <w:r>
        <w:t>ebugging).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After the bug is reproduced, the input of the program may need to be simplified to make it easier to debug.</w:t>
      </w:r>
      <w:r>
        <w:br/>
        <w:t xml:space="preserve"> Programmable devices have existed for centuries.</w:t>
      </w:r>
      <w:r>
        <w:br/>
        <w:t xml:space="preserve"> Readability is important because programmers spend the majority of their time reading, trying to understand, reusing and modifying existing source code,</w:t>
      </w:r>
      <w:r>
        <w:t xml:space="preserve"> rather than writing new source code.</w:t>
      </w:r>
      <w:r>
        <w:br/>
        <w:t>There exist a lot of different approaches for each of those tasks.</w:t>
      </w:r>
      <w:r>
        <w:br/>
        <w:t>Scripting and breakpointing is also part of this process.</w:t>
      </w:r>
      <w:r>
        <w:br/>
        <w:t>Text editors were also developed that allowed changes and corrections to be made much more easily than with punched cards.</w:t>
      </w:r>
      <w:r>
        <w:br/>
        <w:t xml:space="preserve"> Computer programmers are those who write computer software.</w:t>
      </w:r>
      <w:r>
        <w:br/>
        <w:t xml:space="preserve"> Different programming languages support different styles of programming (called programming paradigms).</w:t>
      </w:r>
    </w:p>
    <w:sectPr w:rsidR="00334A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3557238">
    <w:abstractNumId w:val="8"/>
  </w:num>
  <w:num w:numId="2" w16cid:durableId="1246958603">
    <w:abstractNumId w:val="6"/>
  </w:num>
  <w:num w:numId="3" w16cid:durableId="1259365194">
    <w:abstractNumId w:val="5"/>
  </w:num>
  <w:num w:numId="4" w16cid:durableId="1956446779">
    <w:abstractNumId w:val="4"/>
  </w:num>
  <w:num w:numId="5" w16cid:durableId="1698774766">
    <w:abstractNumId w:val="7"/>
  </w:num>
  <w:num w:numId="6" w16cid:durableId="391346870">
    <w:abstractNumId w:val="3"/>
  </w:num>
  <w:num w:numId="7" w16cid:durableId="28259747">
    <w:abstractNumId w:val="2"/>
  </w:num>
  <w:num w:numId="8" w16cid:durableId="527647462">
    <w:abstractNumId w:val="1"/>
  </w:num>
  <w:num w:numId="9" w16cid:durableId="1906719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4A2E"/>
    <w:rsid w:val="00576CC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2023-12-06T08:35:00Z</dcterms:modified>
  <cp:category/>
</cp:coreProperties>
</file>