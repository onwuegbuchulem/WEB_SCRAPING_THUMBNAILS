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0BF" w:rsidRDefault="00154339">
      <w:r>
        <w:t>By the late 1960s, data storage devices and computer terminals became inexpensive enough that programs could be created by typing directly into the computers..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Programs were mostly entered using punched cards or paper tape.</w:t>
      </w:r>
      <w:r>
        <w:br/>
        <w:t>Proficie</w:t>
      </w:r>
      <w:r>
        <w:t>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Techniques like Code refactoring can enhance readability.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After</w:t>
      </w:r>
      <w:r>
        <w:t xml:space="preserve"> the bug is reproduced, the input of the program may need to be simplified to make it easier to debug.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>Many applications use a mix of several languages in their construction and use.</w:t>
      </w:r>
      <w:r>
        <w:br/>
        <w:t>Programmers typically use high-level programmin</w:t>
      </w:r>
      <w:r>
        <w:t>g languages that are more easily intelligible to humans than machine code, 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</w:p>
    <w:sectPr w:rsidR="00B21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333973">
    <w:abstractNumId w:val="8"/>
  </w:num>
  <w:num w:numId="2" w16cid:durableId="1010331292">
    <w:abstractNumId w:val="6"/>
  </w:num>
  <w:num w:numId="3" w16cid:durableId="410396511">
    <w:abstractNumId w:val="5"/>
  </w:num>
  <w:num w:numId="4" w16cid:durableId="83459985">
    <w:abstractNumId w:val="4"/>
  </w:num>
  <w:num w:numId="5" w16cid:durableId="494230377">
    <w:abstractNumId w:val="7"/>
  </w:num>
  <w:num w:numId="6" w16cid:durableId="503131515">
    <w:abstractNumId w:val="3"/>
  </w:num>
  <w:num w:numId="7" w16cid:durableId="137109111">
    <w:abstractNumId w:val="2"/>
  </w:num>
  <w:num w:numId="8" w16cid:durableId="1589004539">
    <w:abstractNumId w:val="1"/>
  </w:num>
  <w:num w:numId="9" w16cid:durableId="99623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339"/>
    <w:rsid w:val="0029639D"/>
    <w:rsid w:val="00326F90"/>
    <w:rsid w:val="00AA1D8D"/>
    <w:rsid w:val="00B210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