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9C6" w:rsidRDefault="001E0555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ideal involve finding enough programmers who know the language to build a team, the availability of compilers for that langu</w:t>
      </w:r>
      <w:r>
        <w:t>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</w:t>
      </w:r>
      <w:r>
        <w:t>ebugging).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Assembly languages were soon developed that let the programmer specify instruction</w:t>
      </w:r>
      <w:r>
        <w:t xml:space="preserve">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</w:p>
    <w:sectPr w:rsidR="007C29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109370">
    <w:abstractNumId w:val="8"/>
  </w:num>
  <w:num w:numId="2" w16cid:durableId="2067559457">
    <w:abstractNumId w:val="6"/>
  </w:num>
  <w:num w:numId="3" w16cid:durableId="1357080168">
    <w:abstractNumId w:val="5"/>
  </w:num>
  <w:num w:numId="4" w16cid:durableId="977421452">
    <w:abstractNumId w:val="4"/>
  </w:num>
  <w:num w:numId="5" w16cid:durableId="2025210200">
    <w:abstractNumId w:val="7"/>
  </w:num>
  <w:num w:numId="6" w16cid:durableId="664208608">
    <w:abstractNumId w:val="3"/>
  </w:num>
  <w:num w:numId="7" w16cid:durableId="2134010210">
    <w:abstractNumId w:val="2"/>
  </w:num>
  <w:num w:numId="8" w16cid:durableId="398945268">
    <w:abstractNumId w:val="1"/>
  </w:num>
  <w:num w:numId="9" w16cid:durableId="77674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555"/>
    <w:rsid w:val="0029639D"/>
    <w:rsid w:val="00326F90"/>
    <w:rsid w:val="007C29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