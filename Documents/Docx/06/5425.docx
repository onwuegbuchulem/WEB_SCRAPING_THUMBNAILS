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F1" w:rsidRDefault="003026D2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</w:t>
      </w:r>
      <w:r>
        <w:t>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to readability.</w:t>
      </w:r>
      <w:r>
        <w:br/>
        <w:t>Later a control panel (plug board) added to his 1906 Type I Tabulator allowed it to be programmed for different jobs, and by the late 1940s, unit record equipment such as the IBM 602 an</w:t>
      </w:r>
      <w:r>
        <w:t>d IBM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In the 1880s, Herman Hollerith invented the concept of storing data in machine-readable form.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</w:t>
      </w:r>
      <w:r>
        <w:t>led by the source code editor, but the content aspects reflect the programmer's talent and skills.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</w:p>
    <w:sectPr w:rsidR="002B6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79102">
    <w:abstractNumId w:val="8"/>
  </w:num>
  <w:num w:numId="2" w16cid:durableId="2071419626">
    <w:abstractNumId w:val="6"/>
  </w:num>
  <w:num w:numId="3" w16cid:durableId="659818922">
    <w:abstractNumId w:val="5"/>
  </w:num>
  <w:num w:numId="4" w16cid:durableId="1625038248">
    <w:abstractNumId w:val="4"/>
  </w:num>
  <w:num w:numId="5" w16cid:durableId="1784769466">
    <w:abstractNumId w:val="7"/>
  </w:num>
  <w:num w:numId="6" w16cid:durableId="2087649320">
    <w:abstractNumId w:val="3"/>
  </w:num>
  <w:num w:numId="7" w16cid:durableId="1874002615">
    <w:abstractNumId w:val="2"/>
  </w:num>
  <w:num w:numId="8" w16cid:durableId="1131170349">
    <w:abstractNumId w:val="1"/>
  </w:num>
  <w:num w:numId="9" w16cid:durableId="104583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9F1"/>
    <w:rsid w:val="003026D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