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9B7" w:rsidRDefault="00B91D61">
      <w:r>
        <w:t>Many applications use a mix of several languages in their construction and use..</w:t>
      </w:r>
      <w:r>
        <w:br/>
        <w:t>However, Charles Babbage had already written his first program for the Analytical Engine in 1837.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</w:t>
      </w:r>
      <w:r>
        <w:t>invented the concept of storing data in machine-readable form.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Also, specific user environment and usage history can make it difficult to reproduce the problem</w:t>
      </w:r>
      <w:r>
        <w:t>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 similar technique used for database design is Entity-Relationship Modeling (ER Modeling).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</w:t>
      </w:r>
      <w:r>
        <w:t xml:space="preserve"> the code, contribute to readability.</w:t>
      </w:r>
    </w:p>
    <w:sectPr w:rsidR="00DF59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543147">
    <w:abstractNumId w:val="8"/>
  </w:num>
  <w:num w:numId="2" w16cid:durableId="286862020">
    <w:abstractNumId w:val="6"/>
  </w:num>
  <w:num w:numId="3" w16cid:durableId="1952586171">
    <w:abstractNumId w:val="5"/>
  </w:num>
  <w:num w:numId="4" w16cid:durableId="183980382">
    <w:abstractNumId w:val="4"/>
  </w:num>
  <w:num w:numId="5" w16cid:durableId="1951740066">
    <w:abstractNumId w:val="7"/>
  </w:num>
  <w:num w:numId="6" w16cid:durableId="459881792">
    <w:abstractNumId w:val="3"/>
  </w:num>
  <w:num w:numId="7" w16cid:durableId="2024820657">
    <w:abstractNumId w:val="2"/>
  </w:num>
  <w:num w:numId="8" w16cid:durableId="887566257">
    <w:abstractNumId w:val="1"/>
  </w:num>
  <w:num w:numId="9" w16cid:durableId="625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1D61"/>
    <w:rsid w:val="00CB0664"/>
    <w:rsid w:val="00DF5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