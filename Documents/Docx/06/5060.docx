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72" w:rsidRDefault="00620CB9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There are many approaches to the Software development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</w:t>
      </w:r>
      <w:r>
        <w:t>ash.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readability is more than just programming style.</w:t>
      </w:r>
      <w:r>
        <w:br/>
        <w:t xml:space="preserve">Compilers harnessed the power of computers to </w:t>
      </w:r>
      <w:r>
        <w:t>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</w:t>
      </w:r>
      <w:r>
        <w:t>fferent notation for a machine language,  two machines with different instruction sets also have different assembly languages.</w:t>
      </w:r>
    </w:p>
    <w:sectPr w:rsidR="00581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471781">
    <w:abstractNumId w:val="8"/>
  </w:num>
  <w:num w:numId="2" w16cid:durableId="907307794">
    <w:abstractNumId w:val="6"/>
  </w:num>
  <w:num w:numId="3" w16cid:durableId="2055958211">
    <w:abstractNumId w:val="5"/>
  </w:num>
  <w:num w:numId="4" w16cid:durableId="551229104">
    <w:abstractNumId w:val="4"/>
  </w:num>
  <w:num w:numId="5" w16cid:durableId="1548371455">
    <w:abstractNumId w:val="7"/>
  </w:num>
  <w:num w:numId="6" w16cid:durableId="746417768">
    <w:abstractNumId w:val="3"/>
  </w:num>
  <w:num w:numId="7" w16cid:durableId="721637566">
    <w:abstractNumId w:val="2"/>
  </w:num>
  <w:num w:numId="8" w16cid:durableId="1709572281">
    <w:abstractNumId w:val="1"/>
  </w:num>
  <w:num w:numId="9" w16cid:durableId="21910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372"/>
    <w:rsid w:val="00620C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