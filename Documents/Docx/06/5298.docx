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657" w:rsidRDefault="00434EDE">
      <w:r>
        <w:t>He gave the first description of cryptanalysis by frequency analysis, the earliest code-breaking algorithm..</w:t>
      </w:r>
      <w:r>
        <w:br/>
        <w:t>Programming languages are essential for software development.</w:t>
      </w:r>
      <w:r>
        <w:br/>
      </w:r>
      <w:r>
        <w:t xml:space="preserve"> Computer programmers are those who write computer 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Later a control panel (plug board) added to his 1906 Type I Tabulator allo</w:t>
      </w:r>
      <w:r>
        <w:t>wed it to be programmed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It is very difficult to determine what are the most popular modern programming languages.</w:t>
      </w:r>
      <w:r>
        <w:br/>
        <w:t>However, Charles Babbage had already written his first program for the Analytical Engine in 1837.</w:t>
      </w:r>
      <w:r>
        <w:br/>
      </w:r>
      <w:r>
        <w:br/>
        <w:t xml:space="preserve">The first compiler related tool, the A-0 System, was developed in 1952 by Grace Hopper, who also coined the </w:t>
      </w:r>
      <w:r>
        <w:t>term 'compiler'.</w:t>
      </w:r>
      <w:r>
        <w:br/>
        <w:t xml:space="preserve"> In the 1880s, Herman Hollerith invented the concept of storing data in machine-readable form.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Proficient programming usually requires expertise in several different subjects, including knowledge of the a</w:t>
      </w:r>
      <w:r>
        <w:t>pplication domain, details of programming languages and generic code libraries, specialized algorithms, and formal logic.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Popular modeling techniques include Object-Oriented Analysis and Design (OOAD) and Model-Driven Architecture (MDA).</w:t>
      </w:r>
    </w:p>
    <w:sectPr w:rsidR="00D706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6991834">
    <w:abstractNumId w:val="8"/>
  </w:num>
  <w:num w:numId="2" w16cid:durableId="1352414268">
    <w:abstractNumId w:val="6"/>
  </w:num>
  <w:num w:numId="3" w16cid:durableId="1516386047">
    <w:abstractNumId w:val="5"/>
  </w:num>
  <w:num w:numId="4" w16cid:durableId="950085633">
    <w:abstractNumId w:val="4"/>
  </w:num>
  <w:num w:numId="5" w16cid:durableId="1929729451">
    <w:abstractNumId w:val="7"/>
  </w:num>
  <w:num w:numId="6" w16cid:durableId="1510682994">
    <w:abstractNumId w:val="3"/>
  </w:num>
  <w:num w:numId="7" w16cid:durableId="1684816690">
    <w:abstractNumId w:val="2"/>
  </w:num>
  <w:num w:numId="8" w16cid:durableId="1944192655">
    <w:abstractNumId w:val="1"/>
  </w:num>
  <w:num w:numId="9" w16cid:durableId="73828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EDE"/>
    <w:rsid w:val="00AA1D8D"/>
    <w:rsid w:val="00B47730"/>
    <w:rsid w:val="00CB0664"/>
    <w:rsid w:val="00D706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