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E57EA" w:rsidRDefault="00F35EF5">
      <w:r>
        <w:t>Some text editors such as Emacs allow GDB to be invoked through them, to provide a visual environment..</w:t>
      </w:r>
      <w:r>
        <w:br/>
        <w:t xml:space="preserve">In 1801, the Jacquard loom could produce entirely different weaves by changing the "program" – a series of pasteboard cards with holes punched in </w:t>
      </w:r>
      <w:r>
        <w:t>them.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 xml:space="preserve"> Programmable devices have existed for centuries.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</w:t>
      </w:r>
      <w:r>
        <w:t xml:space="preserve"> with which a human reader can comprehend the purpose, control flow, and operation of source code.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 xml:space="preserve"> Different programming languages support di</w:t>
      </w:r>
      <w:r>
        <w:t>fferent styles of programming (called programming paradigms).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 xml:space="preserve"> Code-breaking algorithms have also existed for centuries.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Tr</w:t>
      </w:r>
      <w:r>
        <w:t>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 xml:space="preserve"> It is very difficult to determine what a</w:t>
      </w:r>
      <w:r>
        <w:t>re the most popular modern programming languages.</w:t>
      </w:r>
    </w:p>
    <w:sectPr w:rsidR="002E57E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67563201">
    <w:abstractNumId w:val="8"/>
  </w:num>
  <w:num w:numId="2" w16cid:durableId="1785422119">
    <w:abstractNumId w:val="6"/>
  </w:num>
  <w:num w:numId="3" w16cid:durableId="192303496">
    <w:abstractNumId w:val="5"/>
  </w:num>
  <w:num w:numId="4" w16cid:durableId="1483690525">
    <w:abstractNumId w:val="4"/>
  </w:num>
  <w:num w:numId="5" w16cid:durableId="2003508070">
    <w:abstractNumId w:val="7"/>
  </w:num>
  <w:num w:numId="6" w16cid:durableId="1549995943">
    <w:abstractNumId w:val="3"/>
  </w:num>
  <w:num w:numId="7" w16cid:durableId="546138304">
    <w:abstractNumId w:val="2"/>
  </w:num>
  <w:num w:numId="8" w16cid:durableId="1216042512">
    <w:abstractNumId w:val="1"/>
  </w:num>
  <w:num w:numId="9" w16cid:durableId="1712221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E57EA"/>
    <w:rsid w:val="00326F90"/>
    <w:rsid w:val="00AA1D8D"/>
    <w:rsid w:val="00B47730"/>
    <w:rsid w:val="00CB0664"/>
    <w:rsid w:val="00F35EF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2023-12-06T12:30:00Z</dcterms:modified>
  <cp:category/>
</cp:coreProperties>
</file>