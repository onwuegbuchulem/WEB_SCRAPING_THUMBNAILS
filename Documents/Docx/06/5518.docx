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8D8" w:rsidRDefault="00AD24E3">
      <w:r>
        <w:t xml:space="preserve"> Debugging is a very important task in the software development process since having defects in a program can have significant consequences for its users..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</w:t>
      </w:r>
      <w:r>
        <w:t>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Expert programmers are familiar with a variety of well-established algorithms and their respective complexities and use this knowledge t</w:t>
      </w:r>
      <w:r>
        <w:t>o choose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 xml:space="preserve">By the late 1960s, data storage devices and computer terminals became inexpensive enough that programs could be created by typing directly into </w:t>
      </w:r>
      <w:r>
        <w:t>the computers.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</w:p>
    <w:sectPr w:rsidR="002008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982378">
    <w:abstractNumId w:val="8"/>
  </w:num>
  <w:num w:numId="2" w16cid:durableId="1009941657">
    <w:abstractNumId w:val="6"/>
  </w:num>
  <w:num w:numId="3" w16cid:durableId="205414118">
    <w:abstractNumId w:val="5"/>
  </w:num>
  <w:num w:numId="4" w16cid:durableId="1485470481">
    <w:abstractNumId w:val="4"/>
  </w:num>
  <w:num w:numId="5" w16cid:durableId="1382942770">
    <w:abstractNumId w:val="7"/>
  </w:num>
  <w:num w:numId="6" w16cid:durableId="185751388">
    <w:abstractNumId w:val="3"/>
  </w:num>
  <w:num w:numId="7" w16cid:durableId="1592005160">
    <w:abstractNumId w:val="2"/>
  </w:num>
  <w:num w:numId="8" w16cid:durableId="928584964">
    <w:abstractNumId w:val="1"/>
  </w:num>
  <w:num w:numId="9" w16cid:durableId="214488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8D8"/>
    <w:rsid w:val="0029639D"/>
    <w:rsid w:val="00326F90"/>
    <w:rsid w:val="00AA1D8D"/>
    <w:rsid w:val="00AD24E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