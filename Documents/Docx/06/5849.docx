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A38" w:rsidRDefault="006E794E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After the bug is reproduced, the input of the program may need to be simplified to make it easier to debug.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instructions, called programs, that computers can follow to perform </w:t>
      </w:r>
      <w:r>
        <w:t>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</w:t>
      </w:r>
      <w:r>
        <w:t>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</w:t>
      </w:r>
      <w:r>
        <w:t>atural human languages, and that learning to code is similar to learning a foreign language.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Whatever the approach to development may be, the final program must satisfy some fundamental properties.</w:t>
      </w:r>
      <w:r>
        <w:br/>
        <w:t xml:space="preserve">In 1206, the Arab engineer Al-Jazari invented a programmable drum </w:t>
      </w:r>
      <w:r>
        <w:t>machine where a musical mechanical automaton could be made to play different rhythms and drum patterns, via pegs and cams.</w:t>
      </w:r>
    </w:p>
    <w:sectPr w:rsidR="00740A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870040">
    <w:abstractNumId w:val="8"/>
  </w:num>
  <w:num w:numId="2" w16cid:durableId="1675690395">
    <w:abstractNumId w:val="6"/>
  </w:num>
  <w:num w:numId="3" w16cid:durableId="404231495">
    <w:abstractNumId w:val="5"/>
  </w:num>
  <w:num w:numId="4" w16cid:durableId="545528460">
    <w:abstractNumId w:val="4"/>
  </w:num>
  <w:num w:numId="5" w16cid:durableId="969943959">
    <w:abstractNumId w:val="7"/>
  </w:num>
  <w:num w:numId="6" w16cid:durableId="1660111035">
    <w:abstractNumId w:val="3"/>
  </w:num>
  <w:num w:numId="7" w16cid:durableId="1745443788">
    <w:abstractNumId w:val="2"/>
  </w:num>
  <w:num w:numId="8" w16cid:durableId="986006666">
    <w:abstractNumId w:val="1"/>
  </w:num>
  <w:num w:numId="9" w16cid:durableId="144226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794E"/>
    <w:rsid w:val="00740A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