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FB2" w:rsidRDefault="00D35083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applications use a mix of several languages in their construction and use.</w:t>
      </w:r>
      <w:r>
        <w:br/>
        <w:t xml:space="preserve">However, because an </w:t>
      </w:r>
      <w:r>
        <w:t>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</w:t>
      </w:r>
      <w:r>
        <w:t>rned with discovering and implementing the most efficient algorithms for a given class of problems.</w:t>
      </w:r>
      <w:r>
        <w:br/>
        <w:t>Text editors were also developed that allowed changes and corrections to be made much more easily than with punched cards.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Trial-and-error/divide-and-conquer is needed: the programmer will try to remove some parts of the original test case </w:t>
      </w:r>
      <w:r>
        <w:t>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</w:t>
      </w:r>
      <w:r>
        <w:t>nhance readability.</w:t>
      </w:r>
    </w:p>
    <w:sectPr w:rsidR="005A6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959045">
    <w:abstractNumId w:val="8"/>
  </w:num>
  <w:num w:numId="2" w16cid:durableId="689378861">
    <w:abstractNumId w:val="6"/>
  </w:num>
  <w:num w:numId="3" w16cid:durableId="30109326">
    <w:abstractNumId w:val="5"/>
  </w:num>
  <w:num w:numId="4" w16cid:durableId="1568570225">
    <w:abstractNumId w:val="4"/>
  </w:num>
  <w:num w:numId="5" w16cid:durableId="1747529390">
    <w:abstractNumId w:val="7"/>
  </w:num>
  <w:num w:numId="6" w16cid:durableId="1777863385">
    <w:abstractNumId w:val="3"/>
  </w:num>
  <w:num w:numId="7" w16cid:durableId="221451710">
    <w:abstractNumId w:val="2"/>
  </w:num>
  <w:num w:numId="8" w16cid:durableId="192884170">
    <w:abstractNumId w:val="1"/>
  </w:num>
  <w:num w:numId="9" w16cid:durableId="194788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FB2"/>
    <w:rsid w:val="00AA1D8D"/>
    <w:rsid w:val="00B47730"/>
    <w:rsid w:val="00CB0664"/>
    <w:rsid w:val="00D35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