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302" w:rsidRDefault="002E3ED2">
      <w:r>
        <w:br/>
      </w:r>
      <w: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It affects the aspects of quality above, including portability, usability and mos</w:t>
      </w:r>
      <w:r>
        <w:t>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Integrated development environments (IDEs) aim to integrate all such help.</w:t>
      </w:r>
      <w:r>
        <w:br/>
        <w:t xml:space="preserve">A study found that a few simple readability transformations made code shorter and drastically reduced the </w:t>
      </w:r>
      <w:r>
        <w:t>time to understand it.</w:t>
      </w:r>
      <w:r>
        <w:br/>
        <w:t>Trade-offs from this ideal involve finding enough programmers who know the language to build a team, the availability of compilers for that language, and the efficiency with which programs written in a given language execute.</w:t>
      </w:r>
      <w:r>
        <w:br/>
        <w:t xml:space="preserve"> Code-breaking algorithms have also existed for centuries.</w:t>
      </w:r>
      <w:r>
        <w:br/>
        <w:t>The choice of language used is subject to many considerations, such as company policy, suitability to task, availability of third-party packages, or individual preference.</w:t>
      </w:r>
      <w:r>
        <w:br/>
        <w:t>In 1801, the Jacquard loom could</w:t>
      </w:r>
      <w:r>
        <w:t xml:space="preserve"> produce entirely different weaves by changing the "program" – a series of pasteboard cards with holes punched in them.</w:t>
      </w:r>
      <w:r>
        <w:br/>
        <w:t xml:space="preserve"> It is very difficult to determine what are the most popular modern programming languages.</w:t>
      </w:r>
      <w:r>
        <w:br/>
        <w:t>Unreadable code often leads to bugs, inefficiencies, and duplicated code.</w:t>
      </w:r>
    </w:p>
    <w:sectPr w:rsidR="00875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738951">
    <w:abstractNumId w:val="8"/>
  </w:num>
  <w:num w:numId="2" w16cid:durableId="246235026">
    <w:abstractNumId w:val="6"/>
  </w:num>
  <w:num w:numId="3" w16cid:durableId="1848013178">
    <w:abstractNumId w:val="5"/>
  </w:num>
  <w:num w:numId="4" w16cid:durableId="545340886">
    <w:abstractNumId w:val="4"/>
  </w:num>
  <w:num w:numId="5" w16cid:durableId="366493643">
    <w:abstractNumId w:val="7"/>
  </w:num>
  <w:num w:numId="6" w16cid:durableId="1654218906">
    <w:abstractNumId w:val="3"/>
  </w:num>
  <w:num w:numId="7" w16cid:durableId="1413627234">
    <w:abstractNumId w:val="2"/>
  </w:num>
  <w:num w:numId="8" w16cid:durableId="487748689">
    <w:abstractNumId w:val="1"/>
  </w:num>
  <w:num w:numId="9" w16cid:durableId="104969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ED2"/>
    <w:rsid w:val="00326F90"/>
    <w:rsid w:val="008753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