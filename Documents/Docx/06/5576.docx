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EF5" w:rsidRDefault="0035122E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Some text editors suc</w:t>
      </w:r>
      <w:r>
        <w:t>h as Emacs allow GDB to be invoked through them, to provide a visual environment.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He gav</w:t>
      </w:r>
      <w:r>
        <w:t>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transformations made code shorter and drastically reduced the time to understand it.</w:t>
      </w:r>
      <w:r>
        <w:br/>
        <w:t xml:space="preserve"> These compiled languages allow the programmer to write programs in terms that are syntactically richer, and more cap</w:t>
      </w:r>
      <w:r>
        <w:t>able of abstracting the code, making it easy to target varying machine instruction sets via compilation declarations and heuristics.</w:t>
      </w:r>
    </w:p>
    <w:sectPr w:rsidR="00D94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789748">
    <w:abstractNumId w:val="8"/>
  </w:num>
  <w:num w:numId="2" w16cid:durableId="332148992">
    <w:abstractNumId w:val="6"/>
  </w:num>
  <w:num w:numId="3" w16cid:durableId="1646003594">
    <w:abstractNumId w:val="5"/>
  </w:num>
  <w:num w:numId="4" w16cid:durableId="464739082">
    <w:abstractNumId w:val="4"/>
  </w:num>
  <w:num w:numId="5" w16cid:durableId="1513452399">
    <w:abstractNumId w:val="7"/>
  </w:num>
  <w:num w:numId="6" w16cid:durableId="956135754">
    <w:abstractNumId w:val="3"/>
  </w:num>
  <w:num w:numId="7" w16cid:durableId="1160728537">
    <w:abstractNumId w:val="2"/>
  </w:num>
  <w:num w:numId="8" w16cid:durableId="1888449296">
    <w:abstractNumId w:val="1"/>
  </w:num>
  <w:num w:numId="9" w16cid:durableId="66933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2E"/>
    <w:rsid w:val="00AA1D8D"/>
    <w:rsid w:val="00B47730"/>
    <w:rsid w:val="00CB0664"/>
    <w:rsid w:val="00D94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