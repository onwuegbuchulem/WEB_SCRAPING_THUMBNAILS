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4F30" w:rsidRDefault="004402AF">
      <w:r>
        <w:t xml:space="preserve"> It is very difficult to determine what are the most popular modern programming languages..</w:t>
      </w:r>
      <w:r>
        <w:br/>
        <w:t xml:space="preserve">In 1206, the Arab engineer Al-Jazari invented a programmable drum machine where a musical mechanical automaton could be made to play different rhythms and drum </w:t>
      </w:r>
      <w:r>
        <w:t>patterns, via pegs and cams.</w:t>
      </w:r>
      <w:r>
        <w:br/>
        <w:t>Programming languages are essential for software development.</w:t>
      </w:r>
      <w:r>
        <w:br/>
        <w:t>Unreadable code often leads to bugs, inefficiencies, and duplicated code.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Pro</w:t>
      </w:r>
      <w:r>
        <w:t>grammable devices have existed for centuries.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In the 9th century, the Arab mathematician Al-Kindi d</w:t>
      </w:r>
      <w:r>
        <w:t>escribed a cryptographic algorithm for deciphering encrypted code, in A Manuscript on Deciphering Cryptographic Messages.</w:t>
      </w:r>
      <w:r>
        <w:br/>
        <w:t>This can be a non-trivial task, for example as with parallel processes or some unusual software bugs.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Normally the first step in debugging is to attempt to reproduce the problem.</w:t>
      </w:r>
      <w:r>
        <w:br/>
        <w:t xml:space="preserve"> Debugging is ofte</w:t>
      </w:r>
      <w:r>
        <w:t>n done with IDEs. Standalone debuggers like GDB are also used, and these often provide less of a visual environment, usually using a command line.</w:t>
      </w:r>
      <w:r>
        <w:br/>
        <w:t>Compilers harnessed the power of computers to make programming easier by allowing programmers to specify calculations by entering a formula using infix notation.</w:t>
      </w:r>
    </w:p>
    <w:sectPr w:rsidR="00304F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2263861">
    <w:abstractNumId w:val="8"/>
  </w:num>
  <w:num w:numId="2" w16cid:durableId="339891149">
    <w:abstractNumId w:val="6"/>
  </w:num>
  <w:num w:numId="3" w16cid:durableId="368726297">
    <w:abstractNumId w:val="5"/>
  </w:num>
  <w:num w:numId="4" w16cid:durableId="1240165917">
    <w:abstractNumId w:val="4"/>
  </w:num>
  <w:num w:numId="5" w16cid:durableId="826439452">
    <w:abstractNumId w:val="7"/>
  </w:num>
  <w:num w:numId="6" w16cid:durableId="1016079771">
    <w:abstractNumId w:val="3"/>
  </w:num>
  <w:num w:numId="7" w16cid:durableId="1236360328">
    <w:abstractNumId w:val="2"/>
  </w:num>
  <w:num w:numId="8" w16cid:durableId="1787889013">
    <w:abstractNumId w:val="1"/>
  </w:num>
  <w:num w:numId="9" w16cid:durableId="921640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4F30"/>
    <w:rsid w:val="00326F90"/>
    <w:rsid w:val="004402A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2023-12-06T05:40:00Z</dcterms:modified>
  <cp:category/>
</cp:coreProperties>
</file>