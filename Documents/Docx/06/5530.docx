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E4EEF" w:rsidRDefault="00E5533A">
      <w:r>
        <w:t>However, with the concept of the stored-program computer introduced in 1949, both programs and data were stored and manipulated in the same way in computer memory..</w:t>
      </w:r>
      <w:r>
        <w:br/>
        <w:t xml:space="preserve">In 1206, the Arab engineer Al-Jazari invented a programmable drum machine where a </w:t>
      </w:r>
      <w:r>
        <w:t>musical mechanical automaton could be made to play different rhythms and drum patterns, via pegs and cams.</w:t>
      </w:r>
      <w:r>
        <w:br/>
        <w:t xml:space="preserve"> Popular modeling techniques include Object-Oriented Analysis and Design (OOAD) and Model-Driven Architecture (MDA).</w:t>
      </w:r>
      <w:r>
        <w:br/>
        <w:t xml:space="preserve"> Debugging is often done with IDEs. Standalone debuggers like GDB are also used, and these often provide less of a visual environment, usually using a command line.</w:t>
      </w:r>
      <w:r>
        <w:br/>
        <w:t xml:space="preserve"> New languages are generally designed around the syntax of a prior language with new functionality added, (for example C++ </w:t>
      </w:r>
      <w:r>
        <w:t>adds object-orientation to C, and Java adds memory management and bytecode to C++, but as a result, loses efficiency and the ability for low-level manipulation).</w:t>
      </w:r>
      <w:r>
        <w:br/>
        <w:t>Expert programmers are familiar with a variety of well-established algorithms and their respective complexities and use this knowledge to choose algorithms that are best suited to the circumstances.</w:t>
      </w:r>
      <w:r>
        <w:br/>
        <w:t xml:space="preserve"> Auxiliary tasks accompanying and related to programming include analyzing requirements, testing, debugging (investigating and fixing problems), implem</w:t>
      </w:r>
      <w:r>
        <w:t>entation of build systems, and management of derived artifacts, such as programs' machine code.</w:t>
      </w:r>
      <w:r>
        <w:br/>
        <w:t>Scripting and breakpointing is also part of this process.</w:t>
      </w:r>
      <w:r>
        <w:br/>
        <w:t>He gave the first description of cryptanalysis by frequency analysis, the earliest code-breaking algorithm.</w:t>
      </w:r>
      <w:r>
        <w:br/>
        <w:t>However, because an assembly language is little more than a different notation for a machine language,  two machines with different instruction sets also have different assembly languages.</w:t>
      </w:r>
      <w:r>
        <w:br/>
        <w:t>In 1801, the Jacquard loom could produce entirely different w</w:t>
      </w:r>
      <w:r>
        <w:t>eaves by changing the "program" – a series of pasteboard cards with holes punched in them.</w:t>
      </w:r>
      <w:r>
        <w:br/>
        <w:t>However, Charles Babbage had already written his first program for the Analytical Engine in 1837.</w:t>
      </w:r>
      <w:r>
        <w:br/>
        <w:t>Text editors were also developed that allowed changes and corrections to be made much more easily than with punched cards.</w:t>
      </w:r>
      <w:r>
        <w:br/>
        <w:t>The Unified Modeling Language (UML) is a notation used for both the OOAD and MDA.</w:t>
      </w:r>
      <w:r>
        <w:br/>
        <w:t>This can be a non-trivial task, for example as with parallel processes or some unusual software bugs.</w:t>
      </w:r>
    </w:p>
    <w:sectPr w:rsidR="002E4EE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62047622">
    <w:abstractNumId w:val="8"/>
  </w:num>
  <w:num w:numId="2" w16cid:durableId="1897158857">
    <w:abstractNumId w:val="6"/>
  </w:num>
  <w:num w:numId="3" w16cid:durableId="1542665598">
    <w:abstractNumId w:val="5"/>
  </w:num>
  <w:num w:numId="4" w16cid:durableId="131094013">
    <w:abstractNumId w:val="4"/>
  </w:num>
  <w:num w:numId="5" w16cid:durableId="489029895">
    <w:abstractNumId w:val="7"/>
  </w:num>
  <w:num w:numId="6" w16cid:durableId="656037880">
    <w:abstractNumId w:val="3"/>
  </w:num>
  <w:num w:numId="7" w16cid:durableId="1753310866">
    <w:abstractNumId w:val="2"/>
  </w:num>
  <w:num w:numId="8" w16cid:durableId="522013495">
    <w:abstractNumId w:val="1"/>
  </w:num>
  <w:num w:numId="9" w16cid:durableId="5625696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E4EEF"/>
    <w:rsid w:val="00326F90"/>
    <w:rsid w:val="00AA1D8D"/>
    <w:rsid w:val="00B47730"/>
    <w:rsid w:val="00CB0664"/>
    <w:rsid w:val="00E5533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340</Words>
  <Characters>1939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2275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2023-12-06T05:23:00Z</dcterms:modified>
  <cp:category/>
</cp:coreProperties>
</file>