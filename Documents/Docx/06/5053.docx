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26C6" w:rsidRDefault="00DE3A7D">
      <w:r>
        <w:t>Expert programmers are familiar with a variety of well-established algorithms and their respective complexities and use this knowledge to choose algorithms that are best suited to the circumstances..</w:t>
      </w:r>
      <w:r>
        <w:br/>
        <w:t xml:space="preserve">However, readability is more than just </w:t>
      </w:r>
      <w:r>
        <w:t>programming style.</w:t>
      </w:r>
      <w:r>
        <w:br/>
        <w:t>Some languages are more prone to some kinds of faults because their specification does not require compilers to perform as much checking as other languages.</w:t>
      </w:r>
      <w:r>
        <w:br/>
        <w:t xml:space="preserve"> Some languages are very popular for particular kinds of applications, while some languages are regularly used to write many different kinds of applications.</w:t>
      </w:r>
      <w:r>
        <w:br/>
        <w:t xml:space="preserve"> New languages are generally designed around the syntax of a prior language with new functionality added, (for example C++ adds object-orientation to C, and Java adds memory mana</w:t>
      </w:r>
      <w:r>
        <w:t>gement and bytecode to C++, but as a result, loses efficiency and the ability for low-level manipulation).</w:t>
      </w:r>
      <w:r>
        <w:br/>
        <w:t>One approach popular for requirements analysis is Use Case analysis.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w:t>
      </w:r>
      <w:r>
        <w:t>stimates the number of users of business languages such as COBOL).</w:t>
      </w:r>
      <w:r>
        <w:br/>
        <w:t xml:space="preserve"> Debugging is a very important task in the software development process since having defects in a program can have significant consequences for its users.</w:t>
      </w:r>
      <w:r>
        <w:br/>
        <w:t xml:space="preserve"> Computer programmers are those who write computer software.</w:t>
      </w:r>
      <w:r>
        <w:br/>
        <w:t>Many applications use a mix of several languages in their construction and use.</w:t>
      </w:r>
      <w:r>
        <w:br/>
        <w:t>However, Charles Babbage had already written his first program for the Analytical Engine in 1837.</w:t>
      </w:r>
      <w:r>
        <w:br/>
        <w:t xml:space="preserve"> The academic field and the engineering practice of</w:t>
      </w:r>
      <w:r>
        <w:t xml:space="preserve"> computer programming are both largely concerned with discovering and implementing the most efficient algorithms for a given class of problems.</w:t>
      </w:r>
      <w:r>
        <w:br/>
        <w:t xml:space="preserve"> A similar technique used for database design is Entity-Relationship Modeling (ER Modeling).</w:t>
      </w:r>
      <w:r>
        <w:br/>
        <w:t xml:space="preserve"> Readability is important because programmers spend the majority of their time reading, trying to understand, reusing and modifying existing source code, rather than writing new source code.</w:t>
      </w:r>
      <w:r>
        <w:br/>
        <w:t>Programming languages are essential for software development.</w:t>
      </w:r>
    </w:p>
    <w:sectPr w:rsidR="006C26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9248609">
    <w:abstractNumId w:val="8"/>
  </w:num>
  <w:num w:numId="2" w16cid:durableId="235016588">
    <w:abstractNumId w:val="6"/>
  </w:num>
  <w:num w:numId="3" w16cid:durableId="1552956466">
    <w:abstractNumId w:val="5"/>
  </w:num>
  <w:num w:numId="4" w16cid:durableId="415443831">
    <w:abstractNumId w:val="4"/>
  </w:num>
  <w:num w:numId="5" w16cid:durableId="578951473">
    <w:abstractNumId w:val="7"/>
  </w:num>
  <w:num w:numId="6" w16cid:durableId="762384232">
    <w:abstractNumId w:val="3"/>
  </w:num>
  <w:num w:numId="7" w16cid:durableId="401174837">
    <w:abstractNumId w:val="2"/>
  </w:num>
  <w:num w:numId="8" w16cid:durableId="764421271">
    <w:abstractNumId w:val="1"/>
  </w:num>
  <w:num w:numId="9" w16cid:durableId="6441689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C26C6"/>
    <w:rsid w:val="00AA1D8D"/>
    <w:rsid w:val="00B47730"/>
    <w:rsid w:val="00CB0664"/>
    <w:rsid w:val="00DE3A7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2023-12-06T06:36:00Z</dcterms:modified>
  <cp:category/>
</cp:coreProperties>
</file>