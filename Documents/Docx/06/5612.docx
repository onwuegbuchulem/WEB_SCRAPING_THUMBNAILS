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60C86" w:rsidRDefault="004768DA">
      <w:r>
        <w:t xml:space="preserve"> Computer programmers are those who write computer software..</w:t>
      </w:r>
      <w:r>
        <w:br/>
        <w:t>There are many approaches to the Software development process.</w:t>
      </w:r>
      <w:r>
        <w:br/>
      </w:r>
      <w:r>
        <w:t xml:space="preserve"> Following a consistent programming style often helps readability.</w:t>
      </w:r>
      <w:r>
        <w:br/>
        <w:t>For example, COBOL is still strong in corporate data centers often on large mainframe computers, Fortran in engineering applications, scripting languages in Web development, and C in embedded software.</w:t>
      </w:r>
      <w:r>
        <w:br/>
        <w:t>However, readability is more than just programming style.</w:t>
      </w:r>
      <w:r>
        <w:br/>
        <w:t>It involves designing and implementing algorithms, step-by-step specifications of procedures, by writing code in one or more programming languages.</w:t>
      </w:r>
      <w:r>
        <w:br/>
        <w:t xml:space="preserve"> In the 1880s, Herman Hollerith inven</w:t>
      </w:r>
      <w:r>
        <w:t>ted the concept of storing data in machine-readable form.</w:t>
      </w:r>
      <w:r>
        <w:br/>
        <w:t xml:space="preserve"> High-level languages made the process of developing a program simpler and more understandable, and less bound to the underlying hardware.</w:t>
      </w:r>
      <w:r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</w:r>
      <w:r>
        <w:br/>
        <w:t>They are the building blocks for all software, from the simplest applicati</w:t>
      </w:r>
      <w:r>
        <w:t>ons to the most sophisticated ones.</w:t>
      </w:r>
      <w:r>
        <w:br/>
        <w:t>In the 9th century, the Arab mathematician Al-Kindi described a cryptographic algorithm for deciphering encrypted code, in A Manuscript on Deciphering Cryptographic Messages.</w:t>
      </w:r>
      <w:r>
        <w:br/>
      </w:r>
      <w:r>
        <w:br/>
        <w:t>The first compiler related tool, the A-0 System, was developed in 1952 by Grace Hopper, who also coined the term 'compiler'.</w:t>
      </w:r>
      <w:r>
        <w:br/>
        <w:t>Many programmers use forms of Agile software development where the various stages of formal software development are more integrated together into short cycles that take a few</w:t>
      </w:r>
      <w:r>
        <w:t xml:space="preserve"> weeks rather than years.</w:t>
      </w:r>
      <w:r>
        <w:br/>
        <w:t>It is usually easier to code in "high-level" languages than in "low-level" ones.</w:t>
      </w:r>
      <w:r>
        <w:br/>
        <w:t>A study found that a few simple readability transformations made code shorter and drastically reduced the time to understand it.</w:t>
      </w:r>
    </w:p>
    <w:sectPr w:rsidR="00660C8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63720226">
    <w:abstractNumId w:val="8"/>
  </w:num>
  <w:num w:numId="2" w16cid:durableId="178861895">
    <w:abstractNumId w:val="6"/>
  </w:num>
  <w:num w:numId="3" w16cid:durableId="1695694138">
    <w:abstractNumId w:val="5"/>
  </w:num>
  <w:num w:numId="4" w16cid:durableId="760761730">
    <w:abstractNumId w:val="4"/>
  </w:num>
  <w:num w:numId="5" w16cid:durableId="1680355026">
    <w:abstractNumId w:val="7"/>
  </w:num>
  <w:num w:numId="6" w16cid:durableId="271015688">
    <w:abstractNumId w:val="3"/>
  </w:num>
  <w:num w:numId="7" w16cid:durableId="826163849">
    <w:abstractNumId w:val="2"/>
  </w:num>
  <w:num w:numId="8" w16cid:durableId="1369524205">
    <w:abstractNumId w:val="1"/>
  </w:num>
  <w:num w:numId="9" w16cid:durableId="2292662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768DA"/>
    <w:rsid w:val="00660C86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283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1894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2023-12-06T08:36:00Z</dcterms:modified>
  <cp:category/>
</cp:coreProperties>
</file>