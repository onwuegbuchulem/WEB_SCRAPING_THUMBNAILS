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8D0" w:rsidRDefault="00085743">
      <w:r>
        <w:t xml:space="preserve"> It is very difficult to determine what are the most popular modern programming languages..</w:t>
      </w:r>
      <w:r>
        <w:br/>
        <w:t xml:space="preserve">Languages form an approximate spectrum from "low-level" to "high-level"; "low-level" languages are typically more machine-oriented and faster to execute, </w:t>
      </w:r>
      <w:r>
        <w:t>whereas "high-level" languages are more abstract and easier to use but execute less quickly.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</w:t>
      </w:r>
      <w:r>
        <w:t>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COBOL is still strong in corporate data centers often on large mainframe computers, Fortran in engineering applica</w:t>
      </w:r>
      <w:r>
        <w:t>tions, scripting languages 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</w:t>
      </w:r>
      <w:r>
        <w:t>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346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949968">
    <w:abstractNumId w:val="8"/>
  </w:num>
  <w:num w:numId="2" w16cid:durableId="2018994479">
    <w:abstractNumId w:val="6"/>
  </w:num>
  <w:num w:numId="3" w16cid:durableId="744376885">
    <w:abstractNumId w:val="5"/>
  </w:num>
  <w:num w:numId="4" w16cid:durableId="1933008249">
    <w:abstractNumId w:val="4"/>
  </w:num>
  <w:num w:numId="5" w16cid:durableId="849222153">
    <w:abstractNumId w:val="7"/>
  </w:num>
  <w:num w:numId="6" w16cid:durableId="461851538">
    <w:abstractNumId w:val="3"/>
  </w:num>
  <w:num w:numId="7" w16cid:durableId="660814765">
    <w:abstractNumId w:val="2"/>
  </w:num>
  <w:num w:numId="8" w16cid:durableId="2095082982">
    <w:abstractNumId w:val="1"/>
  </w:num>
  <w:num w:numId="9" w16cid:durableId="20348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743"/>
    <w:rsid w:val="0015074B"/>
    <w:rsid w:val="0029639D"/>
    <w:rsid w:val="00326F90"/>
    <w:rsid w:val="003468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