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EF8" w:rsidRDefault="001C473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A study found that a few simple </w:t>
      </w:r>
      <w:r>
        <w:t>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>Scripting and breakpointing is also part of this process.</w:t>
      </w:r>
      <w:r>
        <w:br/>
        <w:t>However, Charles Babbage had already written his first program for the Analyt</w:t>
      </w:r>
      <w:r>
        <w:t>ical Engine in 1837.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Sometimes software development is known as software engineering, espe</w:t>
      </w:r>
      <w:r>
        <w:t>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>Some text editors such as Emacs allow GDB to be invoked through them, to p</w:t>
      </w:r>
      <w:r>
        <w:t>rovide a visual environment.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</w:p>
    <w:sectPr w:rsidR="00FF3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053418">
    <w:abstractNumId w:val="8"/>
  </w:num>
  <w:num w:numId="2" w16cid:durableId="1415515729">
    <w:abstractNumId w:val="6"/>
  </w:num>
  <w:num w:numId="3" w16cid:durableId="1309894178">
    <w:abstractNumId w:val="5"/>
  </w:num>
  <w:num w:numId="4" w16cid:durableId="787243306">
    <w:abstractNumId w:val="4"/>
  </w:num>
  <w:num w:numId="5" w16cid:durableId="741759138">
    <w:abstractNumId w:val="7"/>
  </w:num>
  <w:num w:numId="6" w16cid:durableId="490607769">
    <w:abstractNumId w:val="3"/>
  </w:num>
  <w:num w:numId="7" w16cid:durableId="527525933">
    <w:abstractNumId w:val="2"/>
  </w:num>
  <w:num w:numId="8" w16cid:durableId="873423548">
    <w:abstractNumId w:val="1"/>
  </w:num>
  <w:num w:numId="9" w16cid:durableId="10281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731"/>
    <w:rsid w:val="0029639D"/>
    <w:rsid w:val="00326F90"/>
    <w:rsid w:val="00AA1D8D"/>
    <w:rsid w:val="00B47730"/>
    <w:rsid w:val="00CB0664"/>
    <w:rsid w:val="00FC693F"/>
    <w:rsid w:val="00F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2023-12-06T12:28:00Z</dcterms:modified>
  <cp:category/>
</cp:coreProperties>
</file>