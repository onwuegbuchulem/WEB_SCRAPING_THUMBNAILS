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D5B" w:rsidRDefault="00FD05FC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While these are sometimes considered programming, often the </w:t>
      </w:r>
      <w:r>
        <w:t>term software development is used for this larger overall process – with the terms programming, implementation, and coding reserved for the writing and editing of code per se.</w:t>
      </w:r>
      <w:r>
        <w:br/>
        <w:t>There exist a lot of different approaches for each of those tasks.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The first computer program is generally dated to 1843, when mathematician Ada Lovelace published</w:t>
      </w:r>
      <w:r>
        <w:t xml:space="preserve"> an algorithm to calculate a sequence of Bernoulli numbers, intended to be carried out by Charles Babbage's Analytical Engine.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 similar technique used for database design is Entity-Relationship Modeling (ER Modeling).</w:t>
      </w:r>
      <w:r>
        <w:br/>
        <w:t>Use of a static code analysis tool can help detect some possible problems.</w:t>
      </w:r>
      <w:r>
        <w:br/>
        <w:t xml:space="preserve"> The first step in most formal software development processes is requireme</w:t>
      </w:r>
      <w:r>
        <w:t>nts analysis, followed by testing to determine value modeling, implementation, and failure elimination (debugging).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Different programming languages support different styles of programming (called programming paradigms).</w:t>
      </w:r>
      <w:r>
        <w:br/>
      </w:r>
      <w:r>
        <w:br/>
        <w:t xml:space="preserve">The first compiler related tool, the A-0 System, was developed in 1952 by Grace Hopper, who </w:t>
      </w:r>
      <w:r>
        <w:t>also coined the term 'compiler'.</w:t>
      </w:r>
      <w:r>
        <w:br/>
        <w:t>The Unified Modeling Language (UML) is a notation used for both the OOAD and MDA.</w:t>
      </w:r>
      <w:r>
        <w:br/>
        <w:t>There are many approaches to the Software development process.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D34D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8541157">
    <w:abstractNumId w:val="8"/>
  </w:num>
  <w:num w:numId="2" w16cid:durableId="389184606">
    <w:abstractNumId w:val="6"/>
  </w:num>
  <w:num w:numId="3" w16cid:durableId="442463052">
    <w:abstractNumId w:val="5"/>
  </w:num>
  <w:num w:numId="4" w16cid:durableId="1483740972">
    <w:abstractNumId w:val="4"/>
  </w:num>
  <w:num w:numId="5" w16cid:durableId="784075911">
    <w:abstractNumId w:val="7"/>
  </w:num>
  <w:num w:numId="6" w16cid:durableId="1634948199">
    <w:abstractNumId w:val="3"/>
  </w:num>
  <w:num w:numId="7" w16cid:durableId="1732730309">
    <w:abstractNumId w:val="2"/>
  </w:num>
  <w:num w:numId="8" w16cid:durableId="2129277675">
    <w:abstractNumId w:val="1"/>
  </w:num>
  <w:num w:numId="9" w16cid:durableId="141034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34D5B"/>
    <w:rsid w:val="00FC693F"/>
    <w:rsid w:val="00FD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2023-12-06T11:24:00Z</dcterms:modified>
  <cp:category/>
</cp:coreProperties>
</file>