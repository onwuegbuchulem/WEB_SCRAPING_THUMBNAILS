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400E" w:rsidRDefault="001C7268">
      <w:r>
        <w:t xml:space="preserve"> Readability is important because programmers spend the majority of their time reading, trying to understand, reusing and modifying existing source code, rather than writing new source code..</w:t>
      </w:r>
      <w:r>
        <w:br/>
        <w:t xml:space="preserve"> Some languages are very popular for particular kinds of applications, while some languages are regularly used to write many different kinds of applications.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academic field and the engineering practice of computer programming are both largely concerned with discover</w:t>
      </w:r>
      <w:r>
        <w:t>ing and implementing the most efficient algorithms for a given class of problems.</w:t>
      </w:r>
      <w:r>
        <w:br/>
        <w:t>Languages form an approximate spectrum from "low-level" to "high-level"; "low-level" languages are typically more machine-oriented and faster to execute, whereas "high-level" languages are more abstract and easier to use but execute less quickly.</w:t>
      </w:r>
      <w:r>
        <w:br/>
        <w:t xml:space="preserve"> Popular modeling techniques include Object-Oriented Analysis and Design (OOAD) and Model-Driven Architecture (MDA).</w:t>
      </w:r>
      <w:r>
        <w:br/>
        <w:t>However, Charles Babbage had already written his first program for</w:t>
      </w:r>
      <w:r>
        <w:t xml:space="preserve"> the Analytical Engine in 1837.</w:t>
      </w:r>
      <w:r>
        <w:br/>
        <w:t xml:space="preserve"> Debugging is often done with IDEs. Standalone debuggers like GDB are also used, and these often provide less of a visual environment, usually using a command line.</w:t>
      </w:r>
      <w:r>
        <w:br/>
        <w:t xml:space="preserve"> The first step in most formal software development processes is requirements analysis, followed by testing to determine value modeling, implementation, and failure elimination (debugging).</w:t>
      </w:r>
      <w:r>
        <w:br/>
        <w:t xml:space="preserve"> Debugging is a very important task in the software development process since having defects in a program can have significan</w:t>
      </w:r>
      <w:r>
        <w:t>t consequences for its users.</w:t>
      </w:r>
      <w:r>
        <w:br/>
        <w:t>Assembly languages were soon developed that let the programmer specify instruction in a text format (e.g., ADD X, TOTAL), with abbreviations for each operation code and meaningful names for specifying addresses.</w:t>
      </w:r>
      <w:r>
        <w:br/>
        <w:t>They are the building blocks for all software, from the simplest applications to the most sophisticated ones.</w:t>
      </w:r>
      <w:r>
        <w:br/>
        <w:t xml:space="preserve"> Computer programmers are those who write computer software.</w:t>
      </w:r>
      <w:r>
        <w:br/>
        <w:t>For example, COBOL is still strong in corporate data centers often on large mainframe computers, Fo</w:t>
      </w:r>
      <w:r>
        <w:t>rtran in engineering applications, scripting languages in Web development, and C in embedded software.</w:t>
      </w:r>
      <w:r>
        <w:br/>
        <w:t>Some text editors such as Emacs allow GDB to be invoked through them, to provide a visual environment.</w:t>
      </w:r>
    </w:p>
    <w:sectPr w:rsidR="00F740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4788455">
    <w:abstractNumId w:val="8"/>
  </w:num>
  <w:num w:numId="2" w16cid:durableId="2109619681">
    <w:abstractNumId w:val="6"/>
  </w:num>
  <w:num w:numId="3" w16cid:durableId="833766673">
    <w:abstractNumId w:val="5"/>
  </w:num>
  <w:num w:numId="4" w16cid:durableId="1129124701">
    <w:abstractNumId w:val="4"/>
  </w:num>
  <w:num w:numId="5" w16cid:durableId="777408885">
    <w:abstractNumId w:val="7"/>
  </w:num>
  <w:num w:numId="6" w16cid:durableId="318114757">
    <w:abstractNumId w:val="3"/>
  </w:num>
  <w:num w:numId="7" w16cid:durableId="2030795717">
    <w:abstractNumId w:val="2"/>
  </w:num>
  <w:num w:numId="8" w16cid:durableId="51589327">
    <w:abstractNumId w:val="1"/>
  </w:num>
  <w:num w:numId="9" w16cid:durableId="313334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7268"/>
    <w:rsid w:val="0029639D"/>
    <w:rsid w:val="00326F90"/>
    <w:rsid w:val="00AA1D8D"/>
    <w:rsid w:val="00B47730"/>
    <w:rsid w:val="00CB0664"/>
    <w:rsid w:val="00F740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2023-12-06T08:27:00Z</dcterms:modified>
  <cp:category/>
</cp:coreProperties>
</file>