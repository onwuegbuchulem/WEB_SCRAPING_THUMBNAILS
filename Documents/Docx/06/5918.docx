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EDA" w:rsidRDefault="00722E43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processing un</w:t>
      </w:r>
      <w:r>
        <w:t>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</w:t>
      </w:r>
      <w:r>
        <w:t>ming languages are essential for software development.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</w:t>
      </w:r>
      <w:r>
        <w:t>having defects in a program can have significant consequences for its users.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Ideally, the programming language best suited for the task at hand will be selected.</w:t>
      </w:r>
      <w:r>
        <w:br/>
        <w:t>For example, COBOL is still strong in corporate data centers often on large mainframe computers, Fortran in engineering applications, scripting languages in Web development, and C in embedded</w:t>
      </w:r>
      <w:r>
        <w:t xml:space="preserve"> software.</w:t>
      </w:r>
    </w:p>
    <w:sectPr w:rsidR="00C52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103060">
    <w:abstractNumId w:val="8"/>
  </w:num>
  <w:num w:numId="2" w16cid:durableId="528304151">
    <w:abstractNumId w:val="6"/>
  </w:num>
  <w:num w:numId="3" w16cid:durableId="1711999734">
    <w:abstractNumId w:val="5"/>
  </w:num>
  <w:num w:numId="4" w16cid:durableId="950164549">
    <w:abstractNumId w:val="4"/>
  </w:num>
  <w:num w:numId="5" w16cid:durableId="1708143331">
    <w:abstractNumId w:val="7"/>
  </w:num>
  <w:num w:numId="6" w16cid:durableId="764690555">
    <w:abstractNumId w:val="3"/>
  </w:num>
  <w:num w:numId="7" w16cid:durableId="1399085535">
    <w:abstractNumId w:val="2"/>
  </w:num>
  <w:num w:numId="8" w16cid:durableId="744574769">
    <w:abstractNumId w:val="1"/>
  </w:num>
  <w:num w:numId="9" w16cid:durableId="148146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E43"/>
    <w:rsid w:val="00AA1D8D"/>
    <w:rsid w:val="00B47730"/>
    <w:rsid w:val="00C52E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