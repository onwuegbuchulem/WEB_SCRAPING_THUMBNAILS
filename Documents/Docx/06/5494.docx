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D59A0" w:rsidRDefault="00F25F3A">
      <w:r>
        <w:t>Normally the first step in debugging is to attempt to reproduce the problem..</w:t>
      </w:r>
      <w:r>
        <w:br/>
      </w:r>
      <w:r>
        <w:br/>
        <w:t>They are the building blocks for all software, from the simplest applications to the most sophisticated ones.</w:t>
      </w:r>
      <w:r>
        <w:br/>
        <w:t xml:space="preserve">In 1206, the Arab engineer Al-Jazari invented a </w:t>
      </w:r>
      <w:r>
        <w:t>programmable drum machine where a musical mechanical automaton could be made to play different rhythms and drum patterns, via pegs and cams.</w:t>
      </w:r>
      <w:r>
        <w:br/>
        <w:t>This can be a non-trivial task, for example as with parallel processes or some unusual software bugs.</w:t>
      </w:r>
      <w:r>
        <w:br/>
        <w:t>Languages form an approximate spectrum from "low-level" to "high-level"; "low-level" languages are typically more machine-oriented and faster to execute, whereas "high-level" languages are more abstract and easier to use but execute less quickly.</w:t>
      </w:r>
      <w:r>
        <w:br/>
        <w:t xml:space="preserve"> Auxiliary tasks accom</w:t>
      </w:r>
      <w:r>
        <w:t>panying and related to programming include analyzing requirements, testing, debugging (investigating and fixing problems), implementation of build systems, and management of derived artifacts, such as programs' machine code.</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Debugging is a very important task in the software development process since having defects in a program can have significant consequences for its users.</w:t>
      </w:r>
      <w:r>
        <w:br/>
        <w:t>FORTRAN, the first widely used high-level language to have a functional implementation, came out in 1957, and many other languages were soon developed—in particular, COBOL aimed at commercial data processing, and Lisp for computer research.</w:t>
      </w:r>
      <w:r>
        <w:br/>
        <w:t>It affects the aspects of quality above, including portability, usability and most importantly maintainability.</w:t>
      </w:r>
      <w:r>
        <w:br/>
        <w:t xml:space="preserve"> Re</w:t>
      </w:r>
      <w:r>
        <w:t>adability is important because programmers spend the majority of their time reading, trying to understand, reusing and modifying existing source code, rather than writing new source code.</w:t>
      </w:r>
      <w:r>
        <w:br/>
        <w:t>Sometimes software development is known as software engineering, especially when it employs formal methods or follows an engineering design process.</w:t>
      </w:r>
      <w:r>
        <w:br/>
        <w:t>Text editors were also developed that allowed changes and corrections to be made much more easily than with punched cards.</w:t>
      </w:r>
      <w:r>
        <w:br/>
        <w:t>Many factors, having little or nothing to do with th</w:t>
      </w:r>
      <w:r>
        <w:t>e ability of the computer to efficiently compile and execute the code, contribute to readability.</w:t>
      </w:r>
    </w:p>
    <w:sectPr w:rsidR="002D59A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56246376">
    <w:abstractNumId w:val="8"/>
  </w:num>
  <w:num w:numId="2" w16cid:durableId="1835951340">
    <w:abstractNumId w:val="6"/>
  </w:num>
  <w:num w:numId="3" w16cid:durableId="1765301561">
    <w:abstractNumId w:val="5"/>
  </w:num>
  <w:num w:numId="4" w16cid:durableId="357005252">
    <w:abstractNumId w:val="4"/>
  </w:num>
  <w:num w:numId="5" w16cid:durableId="152769610">
    <w:abstractNumId w:val="7"/>
  </w:num>
  <w:num w:numId="6" w16cid:durableId="509367644">
    <w:abstractNumId w:val="3"/>
  </w:num>
  <w:num w:numId="7" w16cid:durableId="1531379735">
    <w:abstractNumId w:val="2"/>
  </w:num>
  <w:num w:numId="8" w16cid:durableId="1579366126">
    <w:abstractNumId w:val="1"/>
  </w:num>
  <w:num w:numId="9" w16cid:durableId="4053045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D59A0"/>
    <w:rsid w:val="00326F90"/>
    <w:rsid w:val="00AA1D8D"/>
    <w:rsid w:val="00B47730"/>
    <w:rsid w:val="00CB0664"/>
    <w:rsid w:val="00F25F3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355</Words>
  <Characters>2028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2023-12-06T08:00:00Z</dcterms:modified>
  <cp:category/>
</cp:coreProperties>
</file>