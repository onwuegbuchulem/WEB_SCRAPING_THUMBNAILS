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A4F" w:rsidRDefault="00055797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Integrated development environments (IDEs) aim to integrate all such help.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</w:t>
      </w:r>
      <w:r>
        <w:t>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computer program is generally dated to 1843, when mathematician Ada Lovelace published an</w:t>
      </w:r>
      <w:r>
        <w:t xml:space="preserve"> algorithm to calculate a 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Trade-offs from this ideal involve finding enough programmers who know the language to build a team, th</w:t>
      </w:r>
      <w:r>
        <w:t>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While these are sometimes considered programming, often the term software development is used for this larger overall process – with the terms progr</w:t>
      </w:r>
      <w:r>
        <w:t>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</w:p>
    <w:sectPr w:rsidR="00160A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04863">
    <w:abstractNumId w:val="8"/>
  </w:num>
  <w:num w:numId="2" w16cid:durableId="697243778">
    <w:abstractNumId w:val="6"/>
  </w:num>
  <w:num w:numId="3" w16cid:durableId="1542136500">
    <w:abstractNumId w:val="5"/>
  </w:num>
  <w:num w:numId="4" w16cid:durableId="1162161164">
    <w:abstractNumId w:val="4"/>
  </w:num>
  <w:num w:numId="5" w16cid:durableId="1180314275">
    <w:abstractNumId w:val="7"/>
  </w:num>
  <w:num w:numId="6" w16cid:durableId="1512645865">
    <w:abstractNumId w:val="3"/>
  </w:num>
  <w:num w:numId="7" w16cid:durableId="874347759">
    <w:abstractNumId w:val="2"/>
  </w:num>
  <w:num w:numId="8" w16cid:durableId="48261494">
    <w:abstractNumId w:val="1"/>
  </w:num>
  <w:num w:numId="9" w16cid:durableId="51592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797"/>
    <w:rsid w:val="0006063C"/>
    <w:rsid w:val="0015074B"/>
    <w:rsid w:val="00160A4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