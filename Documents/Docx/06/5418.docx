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14DF" w:rsidRDefault="00E67DBF">
      <w:r>
        <w:t>However, Charles Babbage had already written his first program for the Analytical Engine in 1837..</w:t>
      </w:r>
      <w:r>
        <w:br/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</w:r>
      <w:r>
        <w:br/>
        <w:t>The following properties are among the most important:</w:t>
      </w:r>
      <w:r>
        <w:br/>
      </w:r>
      <w:r>
        <w:br/>
        <w:t xml:space="preserve"> In computer prog</w:t>
      </w:r>
      <w:r>
        <w:t>ramming, readability refers to the ease with which a human reader can comprehend the purpose, control flow, and operation of source code.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After the bug is reproduced, the input of the program may need to be simplified to make it easier to debug.</w:t>
      </w:r>
      <w:r>
        <w:br/>
        <w:t xml:space="preserve"> The first computer program is generally dated to 1843, when mathematician Ada Lovelace p</w:t>
      </w:r>
      <w:r>
        <w:t>ublished an algorithm to calculate a sequence of Bernoulli numbers, intended to be carried out by Charles Babbage's Analytical Engine.</w:t>
      </w:r>
      <w:r>
        <w:br/>
        <w:t>Use of a static code analysis tool can help detect some possible problems.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Whatever the approach to </w:t>
      </w:r>
      <w:r>
        <w:t>development may be, the final program must satisfy some fundamental properties.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He gave the first description of cryptanalysis by fr</w:t>
      </w:r>
      <w:r>
        <w:t>equency analysis, the earliest code-breaking algorithm.</w:t>
      </w:r>
    </w:p>
    <w:sectPr w:rsidR="001914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8713470">
    <w:abstractNumId w:val="8"/>
  </w:num>
  <w:num w:numId="2" w16cid:durableId="819228982">
    <w:abstractNumId w:val="6"/>
  </w:num>
  <w:num w:numId="3" w16cid:durableId="307707765">
    <w:abstractNumId w:val="5"/>
  </w:num>
  <w:num w:numId="4" w16cid:durableId="2130511038">
    <w:abstractNumId w:val="4"/>
  </w:num>
  <w:num w:numId="5" w16cid:durableId="2043284465">
    <w:abstractNumId w:val="7"/>
  </w:num>
  <w:num w:numId="6" w16cid:durableId="1520705964">
    <w:abstractNumId w:val="3"/>
  </w:num>
  <w:num w:numId="7" w16cid:durableId="310214501">
    <w:abstractNumId w:val="2"/>
  </w:num>
  <w:num w:numId="8" w16cid:durableId="117264280">
    <w:abstractNumId w:val="1"/>
  </w:num>
  <w:num w:numId="9" w16cid:durableId="188882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14DF"/>
    <w:rsid w:val="0029639D"/>
    <w:rsid w:val="00326F90"/>
    <w:rsid w:val="00AA1D8D"/>
    <w:rsid w:val="00B47730"/>
    <w:rsid w:val="00CB0664"/>
    <w:rsid w:val="00E67D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2023-12-06T11:13:00Z</dcterms:modified>
  <cp:category/>
</cp:coreProperties>
</file>