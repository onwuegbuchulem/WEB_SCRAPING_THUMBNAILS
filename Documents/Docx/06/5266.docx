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97C" w:rsidRDefault="00007784">
      <w:r>
        <w:t xml:space="preserve"> In the 1880s, Herman Hollerith invented the concept of storing data in machine-readable form..</w:t>
      </w:r>
      <w:r>
        <w:br/>
        <w:t>One approach popular for requirements analysis is Use Case analysis.</w:t>
      </w:r>
      <w:r>
        <w:br/>
        <w:t xml:space="preserve">This can be a non-trivial task, for example as with parallel processes or some </w:t>
      </w:r>
      <w:r>
        <w:t>unusual software bugs.</w:t>
      </w:r>
      <w:r>
        <w:br/>
        <w:t>Normally the first step in debugging is to attempt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FORTRAN, the first widely used high-level language to have a functional implementation, came out in 1957, and m</w:t>
      </w:r>
      <w:r>
        <w:t>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</w:t>
      </w:r>
      <w:r>
        <w:t>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</w:t>
      </w:r>
      <w:r>
        <w:t>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 xml:space="preserve"> Machine code was the language of early programs, written in the instruction set of the particular machine, often in binary notation.</w:t>
      </w:r>
    </w:p>
    <w:sectPr w:rsidR="00B44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132593">
    <w:abstractNumId w:val="8"/>
  </w:num>
  <w:num w:numId="2" w16cid:durableId="1901019232">
    <w:abstractNumId w:val="6"/>
  </w:num>
  <w:num w:numId="3" w16cid:durableId="718288543">
    <w:abstractNumId w:val="5"/>
  </w:num>
  <w:num w:numId="4" w16cid:durableId="503470310">
    <w:abstractNumId w:val="4"/>
  </w:num>
  <w:num w:numId="5" w16cid:durableId="1134644486">
    <w:abstractNumId w:val="7"/>
  </w:num>
  <w:num w:numId="6" w16cid:durableId="503666452">
    <w:abstractNumId w:val="3"/>
  </w:num>
  <w:num w:numId="7" w16cid:durableId="1415198821">
    <w:abstractNumId w:val="2"/>
  </w:num>
  <w:num w:numId="8" w16cid:durableId="1438331778">
    <w:abstractNumId w:val="1"/>
  </w:num>
  <w:num w:numId="9" w16cid:durableId="171006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784"/>
    <w:rsid w:val="00034616"/>
    <w:rsid w:val="0006063C"/>
    <w:rsid w:val="0015074B"/>
    <w:rsid w:val="0029639D"/>
    <w:rsid w:val="00326F90"/>
    <w:rsid w:val="00AA1D8D"/>
    <w:rsid w:val="00B4497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