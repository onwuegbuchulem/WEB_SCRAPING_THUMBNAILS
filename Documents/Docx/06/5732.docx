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A57" w:rsidRDefault="00876F0D">
      <w:r>
        <w:t xml:space="preserve"> Readability is important because programmers spend the majority of their time reading, trying to understand, reusing and modifying existing source code, rather than writing new source code..</w:t>
      </w:r>
      <w:r>
        <w:br/>
        <w:t>While these are sometimes considered programming, often the term software development is used for this larger overall process – with the terms programming, implementation, and coding reserved for the writing and editing of code per se.</w:t>
      </w:r>
      <w:r>
        <w:br/>
        <w:t>They are the building blocks for all software, from the simplest applications to the most sophisticated ones.</w:t>
      </w:r>
      <w:r>
        <w:br/>
        <w:t>Methods of measuring programming language popularity include: counting the number of job advertisements that mention the language, the number of books sold and cours</w:t>
      </w:r>
      <w:r>
        <w:t>es teaching the language (this overestimates the importance of newer languages), and estimates of the number of existing lines of code written in the language (this underestimates the number of users of business languages such as COBOL).</w:t>
      </w:r>
      <w:r>
        <w:br/>
        <w:t xml:space="preserve"> A similar technique used for database design is Entity-Relationship Modeling (ER Modeling).</w:t>
      </w:r>
      <w:r>
        <w:br/>
        <w:t>In 1206, the Arab engineer Al-Jazari invented a programmable drum machine where a musical mechanical automaton could be made to play different rhythms and drum patterns, via pegs an</w:t>
      </w:r>
      <w:r>
        <w:t>d cams.</w:t>
      </w:r>
      <w:r>
        <w:br/>
        <w:t>However, because an assembly language is little more than a different notation for a machine language,  two machines with different instruction sets also have different assembly languages.</w:t>
      </w:r>
      <w:r>
        <w:br/>
        <w:t>For example, COBOL is still strong in corporate data centers often on large mainframe computers, Fortran in engineering applications, scripting languages in Web development, and C in embedded software.</w:t>
      </w:r>
      <w:r>
        <w:br/>
        <w:t xml:space="preserve"> Computer programmers are those who write computer software.</w:t>
      </w:r>
      <w:r>
        <w:br/>
        <w:t xml:space="preserve"> Allen Downey, in his book How To Think Like A Compu</w:t>
      </w:r>
      <w:r>
        <w:t>ter Scientist, writes:</w:t>
      </w:r>
      <w:r>
        <w:br/>
        <w:t xml:space="preserve"> Many computer languages provide a mechanism to call functions provided by shared libraries.</w:t>
      </w:r>
      <w:r>
        <w:br/>
        <w:t xml:space="preserve"> Various visual programming languages have also been developed with the intent to resolve readability concerns by adopting non-traditional approaches to code structure and display.</w:t>
      </w:r>
      <w:r>
        <w:br/>
        <w:t xml:space="preserve"> Auxiliary tasks accompanying and related to programming include analyzing requirements, testing, debugging (investigating and fixing problems), implementation of build systems, and management of derived artifacts, </w:t>
      </w:r>
      <w:r>
        <w:t>such as programs' machine code.</w:t>
      </w:r>
      <w:r>
        <w:br/>
        <w:t>Assembly languages were soon developed that let the programmer specify instruction in a text format (e.g., ADD X, TOTAL), with abbreviations for each operation code and meaningful names for specifying addresses.</w:t>
      </w:r>
      <w:r>
        <w:br/>
        <w:t>Later a control panel (plug board) added to his 1906 Type I Tabulator allowed it to be programmed for different jobs, and by the late 1940s, unit record equipment such as the IBM 602 and IBM 604, were programmed by control panels in a similar way, as were the first el</w:t>
      </w:r>
      <w:r>
        <w:t>ectronic computers.</w:t>
      </w:r>
      <w:r>
        <w:br/>
        <w:t>Some languages are more prone to some kinds of faults because their specification does not require compilers to perform as much checking as other languages.</w:t>
      </w:r>
    </w:p>
    <w:sectPr w:rsidR="007C4A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1378161">
    <w:abstractNumId w:val="8"/>
  </w:num>
  <w:num w:numId="2" w16cid:durableId="1890652548">
    <w:abstractNumId w:val="6"/>
  </w:num>
  <w:num w:numId="3" w16cid:durableId="106317374">
    <w:abstractNumId w:val="5"/>
  </w:num>
  <w:num w:numId="4" w16cid:durableId="1194340664">
    <w:abstractNumId w:val="4"/>
  </w:num>
  <w:num w:numId="5" w16cid:durableId="1409422743">
    <w:abstractNumId w:val="7"/>
  </w:num>
  <w:num w:numId="6" w16cid:durableId="1868256912">
    <w:abstractNumId w:val="3"/>
  </w:num>
  <w:num w:numId="7" w16cid:durableId="2063169502">
    <w:abstractNumId w:val="2"/>
  </w:num>
  <w:num w:numId="8" w16cid:durableId="460344621">
    <w:abstractNumId w:val="1"/>
  </w:num>
  <w:num w:numId="9" w16cid:durableId="56761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4A57"/>
    <w:rsid w:val="00876F0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2023-12-06T05:52:00Z</dcterms:modified>
  <cp:category/>
</cp:coreProperties>
</file>