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A59" w:rsidRDefault="005549F0">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It is very difficult to determine what are the most popular modern programming languages.</w:t>
      </w:r>
      <w:r>
        <w:br/>
        <w:t>Scripting and breakpointing is also part of this process.</w:t>
      </w:r>
      <w:r>
        <w:br/>
        <w:t xml:space="preserve"> Some languages are very popular for particular kinds of applications, while some languages are regularly used to write many different kinds of applications.</w:t>
      </w:r>
      <w:r>
        <w:br/>
        <w:t xml:space="preserve"> These compiled languages allow the programmer to write programs in terms that are syntactically richer, and more capable of abstracting the code, making it easy to target varying machine instruction sets</w:t>
      </w:r>
      <w:r>
        <w:t xml:space="preserve"> via compilation declarations and heuristics.</w:t>
      </w:r>
      <w:r>
        <w:br/>
        <w:t>The choice of language used is subject to many considerations, such as company policy, suitability to task, availability of third-party packages, or individual preference.</w:t>
      </w:r>
      <w:r>
        <w:br/>
        <w:t xml:space="preserve"> After the bug is reproduced, the input of the program may need to be simplified to make it easier to debug.</w:t>
      </w:r>
      <w:r>
        <w:br/>
        <w:t xml:space="preserve"> Auxiliary tasks accompanying and related to programming include analyzing requirements, testing, debugging (investigating and fixing problems), implementation of build systems, and man</w:t>
      </w:r>
      <w:r>
        <w:t>agement of derived artifacts, such as programs' machine code.</w:t>
      </w:r>
      <w:r>
        <w:br/>
        <w:t>It involves designing and implementing algorithms, step-by-step specifications of procedures, by writing code in one or more programming languages.</w:t>
      </w:r>
      <w:r>
        <w:br/>
        <w:t xml:space="preserve"> High-level languages made the process of developing a program simpler and more understandable, and less bound to the underlying hardware.</w:t>
      </w:r>
      <w:r>
        <w:br/>
        <w:t>While these are sometimes considered programming, often the term software development is used for this larger overall process – with the terms programming, impleme</w:t>
      </w:r>
      <w:r>
        <w:t>ntation, and coding reserved for the writing and editing of code per se.</w:t>
      </w:r>
      <w:r>
        <w:br/>
        <w:t>The Unified Modeling Language (UML) is a notation used for both the OOAD and MDA.</w:t>
      </w:r>
      <w:r>
        <w:br/>
        <w:t>Normally the first step in debugging is to attempt to reproduce the problem.</w:t>
      </w:r>
      <w:r>
        <w:br/>
        <w:t>Proficient programming usually requires expertise in several different subjects, including knowledge of the application domain, details of programming languages and generic code libraries, specialized algorithms, and formal logic.</w:t>
      </w:r>
      <w:r>
        <w:br/>
        <w:t>Some text editors such as Emacs allow GDB to be i</w:t>
      </w:r>
      <w:r>
        <w:t>nvoked through them, to provide a visual environment.</w:t>
      </w:r>
    </w:p>
    <w:sectPr w:rsidR="001E4A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1608109">
    <w:abstractNumId w:val="8"/>
  </w:num>
  <w:num w:numId="2" w16cid:durableId="72751389">
    <w:abstractNumId w:val="6"/>
  </w:num>
  <w:num w:numId="3" w16cid:durableId="1639340649">
    <w:abstractNumId w:val="5"/>
  </w:num>
  <w:num w:numId="4" w16cid:durableId="469980209">
    <w:abstractNumId w:val="4"/>
  </w:num>
  <w:num w:numId="5" w16cid:durableId="1960644922">
    <w:abstractNumId w:val="7"/>
  </w:num>
  <w:num w:numId="6" w16cid:durableId="1562136219">
    <w:abstractNumId w:val="3"/>
  </w:num>
  <w:num w:numId="7" w16cid:durableId="106320479">
    <w:abstractNumId w:val="2"/>
  </w:num>
  <w:num w:numId="8" w16cid:durableId="2005081783">
    <w:abstractNumId w:val="1"/>
  </w:num>
  <w:num w:numId="9" w16cid:durableId="1958218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A59"/>
    <w:rsid w:val="0029639D"/>
    <w:rsid w:val="00326F90"/>
    <w:rsid w:val="005549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2023-12-06T12:04:00Z</dcterms:modified>
  <cp:category/>
</cp:coreProperties>
</file>