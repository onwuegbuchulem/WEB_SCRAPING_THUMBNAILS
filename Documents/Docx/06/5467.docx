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5269" w:rsidRDefault="000B389E">
      <w:r>
        <w:t>The following properties are among the most important:</w:t>
      </w:r>
      <w:r>
        <w:br/>
      </w:r>
      <w:r>
        <w:br/>
      </w:r>
      <w:r>
        <w:t xml:space="preserve"> In computer programming, readability refers to the ease with which a human reader can comprehend the purpose, control flow, and operation of source code..</w:t>
      </w:r>
      <w:r>
        <w:br/>
        <w:t>The Unified Modeling Language (UML) is a notation used for both the OOAD and MDA.</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However, because an assembly language is little more than a different notation for a machine language,  two machines with different instruction </w:t>
      </w:r>
      <w:r>
        <w:t>sets also have different assembly languages.</w:t>
      </w:r>
      <w:r>
        <w:br/>
        <w:t>Many programmers use forms of Agile software development where the various stages of formal software development are more integrated together into short cycles that take a few weeks rather than years.</w:t>
      </w:r>
      <w:r>
        <w:br/>
        <w:t>Some languages are more prone to some kinds of faults because their specification does not require compilers to perform as much checking as other languages.</w:t>
      </w:r>
      <w:r>
        <w:br/>
        <w:t>For example, when a bug in a compiler can make it crash when parsing some large source file, a simplification</w:t>
      </w:r>
      <w:r>
        <w:t xml:space="preserve"> of the test case that results in only few lines from the original source file can be sufficient to reproduce the same crash.</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It affects the aspects of quality above, including portability, usability and most importantly mai</w:t>
      </w:r>
      <w:r>
        <w:t>ntainability.</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Also, specific user environment and usage history can make it difficult to reproduce the problem.</w:t>
      </w:r>
      <w:r>
        <w:br/>
        <w:t>However, readability is more than just programming style.</w:t>
      </w:r>
      <w:r>
        <w:br/>
        <w:t xml:space="preserve"> Code-breaking algorithms have also existed for centuries.</w:t>
      </w:r>
      <w:r>
        <w:br/>
        <w:t xml:space="preserve"> Implem</w:t>
      </w:r>
      <w:r>
        <w:t>entation techniques include imperative languages (object-oriented or procedural), functional languages, and logic languages.</w:t>
      </w:r>
      <w:r>
        <w:br/>
        <w:t>However, Charles Babbage had already written his first program for the Analytical Engine in 1837.</w:t>
      </w:r>
    </w:p>
    <w:sectPr w:rsidR="007452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0827714">
    <w:abstractNumId w:val="8"/>
  </w:num>
  <w:num w:numId="2" w16cid:durableId="2065441250">
    <w:abstractNumId w:val="6"/>
  </w:num>
  <w:num w:numId="3" w16cid:durableId="522403757">
    <w:abstractNumId w:val="5"/>
  </w:num>
  <w:num w:numId="4" w16cid:durableId="1672945882">
    <w:abstractNumId w:val="4"/>
  </w:num>
  <w:num w:numId="5" w16cid:durableId="1411540394">
    <w:abstractNumId w:val="7"/>
  </w:num>
  <w:num w:numId="6" w16cid:durableId="317998654">
    <w:abstractNumId w:val="3"/>
  </w:num>
  <w:num w:numId="7" w16cid:durableId="660086042">
    <w:abstractNumId w:val="2"/>
  </w:num>
  <w:num w:numId="8" w16cid:durableId="1019237177">
    <w:abstractNumId w:val="1"/>
  </w:num>
  <w:num w:numId="9" w16cid:durableId="984316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389E"/>
    <w:rsid w:val="0015074B"/>
    <w:rsid w:val="0029639D"/>
    <w:rsid w:val="00326F90"/>
    <w:rsid w:val="0074526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2023-12-06T05:32:00Z</dcterms:modified>
  <cp:category/>
</cp:coreProperties>
</file>