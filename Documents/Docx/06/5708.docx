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2C3" w:rsidRDefault="000E2B35">
      <w:r>
        <w:br/>
        <w:t>The first compiler related tool, the A-0 System, was developed in 1952 by Grace Hopper, who also coined the term 'compiler'..</w:t>
      </w:r>
      <w:r>
        <w:br/>
        <w:t xml:space="preserve">Compilers harnessed the power of computers to make programming easier by allowing programmers to specify calculations by </w:t>
      </w:r>
      <w:r>
        <w:t>entering a formula using infix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They are the building blocks for all software, from the simplest app</w:t>
      </w:r>
      <w:r>
        <w:t>lications to the most sophisticated ones.</w:t>
      </w:r>
      <w:r>
        <w:br/>
        <w:t xml:space="preserve"> Some languages are very popular for particular kinds of applications, while some languages are regularly used to write many different kinds of applications.</w:t>
      </w:r>
      <w:r>
        <w:br/>
        <w:t>The Unified Modeling Language (UML) is a notation used for both the OOAD and MDA.</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Different programm</w:t>
      </w:r>
      <w:r>
        <w:t>ing languages support different styles of programming (called programming paradigms).</w:t>
      </w:r>
      <w:r>
        <w:br/>
        <w:t xml:space="preserve"> High-level languages made the process of developing a program simpler and more understandable, and less bound to the underlying hardware.</w:t>
      </w:r>
      <w:r>
        <w:br/>
        <w:t>Many factors, having little or nothing to do with the ability of the computer to efficiently compile and execute the code, contribute to readability.</w:t>
      </w:r>
      <w:r>
        <w:br/>
        <w:t xml:space="preserve"> The first step in most formal software development processes is requirements analysis, followed by testing to determine value modeling, </w:t>
      </w:r>
      <w:r>
        <w:t>implementation, and failure elimination (debugging).</w:t>
      </w:r>
      <w:r>
        <w:br/>
        <w:t>He gave the first description of cryptanalysis by frequency analysis, the earliest code-breaking algorithm.</w:t>
      </w:r>
      <w:r>
        <w:br/>
        <w:t>Normally the first step in debugging is to attempt to reproduce the problem.</w:t>
      </w:r>
      <w:r>
        <w:br/>
        <w:t xml:space="preserve"> It is very difficult to determine what are the most popular modern programming languages.</w:t>
      </w:r>
      <w:r>
        <w:br/>
        <w:t>Many applications use a mix of several languages in their construction and use.</w:t>
      </w:r>
    </w:p>
    <w:sectPr w:rsidR="001F72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5873506">
    <w:abstractNumId w:val="8"/>
  </w:num>
  <w:num w:numId="2" w16cid:durableId="1690330522">
    <w:abstractNumId w:val="6"/>
  </w:num>
  <w:num w:numId="3" w16cid:durableId="1705206063">
    <w:abstractNumId w:val="5"/>
  </w:num>
  <w:num w:numId="4" w16cid:durableId="54016889">
    <w:abstractNumId w:val="4"/>
  </w:num>
  <w:num w:numId="5" w16cid:durableId="1943027943">
    <w:abstractNumId w:val="7"/>
  </w:num>
  <w:num w:numId="6" w16cid:durableId="77093613">
    <w:abstractNumId w:val="3"/>
  </w:num>
  <w:num w:numId="7" w16cid:durableId="191384158">
    <w:abstractNumId w:val="2"/>
  </w:num>
  <w:num w:numId="8" w16cid:durableId="118889035">
    <w:abstractNumId w:val="1"/>
  </w:num>
  <w:num w:numId="9" w16cid:durableId="213903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B35"/>
    <w:rsid w:val="0015074B"/>
    <w:rsid w:val="001F72C3"/>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