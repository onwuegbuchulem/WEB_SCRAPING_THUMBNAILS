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C4B" w:rsidRDefault="00B357EC">
      <w:r>
        <w:t>He gave the first description of cryptanalysis by frequency analysis, the earliest code-breaking algorithm..</w:t>
      </w:r>
      <w:r>
        <w:br/>
        <w:t>Normally the first step in debugging is to attempt to reproduce the problem.</w:t>
      </w:r>
      <w:r>
        <w:br/>
      </w:r>
      <w:r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 xml:space="preserve"> Whatever the approach to development may be, the final program must satisfy some fundamental properties.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 xml:space="preserve"> Programmable devices have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180</w:t>
      </w:r>
      <w:r>
        <w:t>1, the Jacquard loom could produce entirely different weaves by changing the "program" – a series of pasteboard cards with holes punched in them.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affects the aspects of quality above, including portability, usability and most importantly maintainability.</w:t>
      </w:r>
    </w:p>
    <w:sectPr w:rsidR="00BE5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117862">
    <w:abstractNumId w:val="8"/>
  </w:num>
  <w:num w:numId="2" w16cid:durableId="227959222">
    <w:abstractNumId w:val="6"/>
  </w:num>
  <w:num w:numId="3" w16cid:durableId="509952910">
    <w:abstractNumId w:val="5"/>
  </w:num>
  <w:num w:numId="4" w16cid:durableId="726302250">
    <w:abstractNumId w:val="4"/>
  </w:num>
  <w:num w:numId="5" w16cid:durableId="766778114">
    <w:abstractNumId w:val="7"/>
  </w:num>
  <w:num w:numId="6" w16cid:durableId="1615746454">
    <w:abstractNumId w:val="3"/>
  </w:num>
  <w:num w:numId="7" w16cid:durableId="1309744410">
    <w:abstractNumId w:val="2"/>
  </w:num>
  <w:num w:numId="8" w16cid:durableId="2007631447">
    <w:abstractNumId w:val="1"/>
  </w:num>
  <w:num w:numId="9" w16cid:durableId="141323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57EC"/>
    <w:rsid w:val="00B47730"/>
    <w:rsid w:val="00BE5C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