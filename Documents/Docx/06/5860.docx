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034E" w:rsidRDefault="004036F3">
      <w:r>
        <w:t>However, with the concept of the stored-program computer introduced in 1949, both programs and data were stored and manipulated in the same way in computer memory..</w:t>
      </w:r>
      <w:r>
        <w:br/>
        <w:t xml:space="preserve">In 1206, the Arab engineer Al-Jazari invented a programmable drum machine where a </w:t>
      </w:r>
      <w:r>
        <w:t>musical mechanical automaton could be made to play different rhythms and drum patterns, via pegs and cams.</w:t>
      </w:r>
      <w:r>
        <w:br/>
        <w:t>Ideally, the programming language best suited for the task at hand will be selected.</w:t>
      </w:r>
      <w:r>
        <w:br/>
        <w:t>It is usually easier to code in "high-level" languages than in "low-level" ones.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</w:r>
      <w:r>
        <w:br/>
        <w:t>Assembly languages were soon developed that let</w:t>
      </w:r>
      <w:r>
        <w:t xml:space="preserve"> the programmer specify instruction in a text format (e.g., ADD X, TOTAL), with abbreviations for each operation code and meaningful names for specifying addresses.</w:t>
      </w:r>
      <w:r>
        <w:br/>
        <w:t xml:space="preserve"> Whatever the approach to development may be, the final program must satisfy some fundamental properties.</w:t>
      </w:r>
      <w:r>
        <w:br/>
        <w:t xml:space="preserve"> In the 1880s, Herman Hollerith invented the concept of storing data in machine-readable form.</w:t>
      </w:r>
      <w:r>
        <w:br/>
        <w:t>Languages form an approximate spectrum from "low-level" to "high-level"; "low-level" languages are typically more machine-oriented and faster to e</w:t>
      </w:r>
      <w:r>
        <w:t>xecute, whereas "high-level" languages are more abstract and easier to use but execute less quickly.</w:t>
      </w:r>
      <w:r>
        <w:br/>
        <w:t>Also, specific user environment and usage history can make it difficult to reproduce the problem.</w:t>
      </w:r>
      <w:r>
        <w:br/>
        <w:t>Techniques like Code refactoring can enhance readability.</w:t>
      </w:r>
      <w:r>
        <w:br/>
        <w:t>Trial-and-error/divide-and-conquer is needed: the programmer will try to remove some parts of the original test case and check if the problem still exists.</w:t>
      </w:r>
      <w:r>
        <w:br/>
        <w:t>The Unified Modeling Language (UML) is a notation used for both the OOAD and MDA.</w:t>
      </w:r>
      <w:r>
        <w:br/>
      </w:r>
      <w:r>
        <w:br/>
        <w:t xml:space="preserve"> Computer progra</w:t>
      </w:r>
      <w:r>
        <w:t>mming or coding is the composition of sequences of instructions, called programs, that computers can follow to perform tasks.</w:t>
      </w:r>
    </w:p>
    <w:sectPr w:rsidR="00B103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1296526">
    <w:abstractNumId w:val="8"/>
  </w:num>
  <w:num w:numId="2" w16cid:durableId="925846421">
    <w:abstractNumId w:val="6"/>
  </w:num>
  <w:num w:numId="3" w16cid:durableId="1142043710">
    <w:abstractNumId w:val="5"/>
  </w:num>
  <w:num w:numId="4" w16cid:durableId="217983019">
    <w:abstractNumId w:val="4"/>
  </w:num>
  <w:num w:numId="5" w16cid:durableId="912277939">
    <w:abstractNumId w:val="7"/>
  </w:num>
  <w:num w:numId="6" w16cid:durableId="1174027444">
    <w:abstractNumId w:val="3"/>
  </w:num>
  <w:num w:numId="7" w16cid:durableId="563639399">
    <w:abstractNumId w:val="2"/>
  </w:num>
  <w:num w:numId="8" w16cid:durableId="1011492028">
    <w:abstractNumId w:val="1"/>
  </w:num>
  <w:num w:numId="9" w16cid:durableId="1396663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36F3"/>
    <w:rsid w:val="00AA1D8D"/>
    <w:rsid w:val="00B1034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2023-12-06T12:00:00Z</dcterms:modified>
  <cp:category/>
</cp:coreProperties>
</file>