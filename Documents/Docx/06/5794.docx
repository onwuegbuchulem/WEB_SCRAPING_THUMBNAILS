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088" w:rsidRDefault="0082272E">
      <w:r>
        <w:t xml:space="preserve"> Different programming languages support different styles of programming (called programming paradigms)..</w:t>
      </w:r>
      <w:r>
        <w:br/>
        <w:t>There exist a lot of different approaches for each of those tasks.</w:t>
      </w:r>
      <w:r>
        <w:br/>
        <w:t>Many applications use a mix of several languages in their construction and use.</w:t>
      </w:r>
      <w:r>
        <w:br/>
        <w:t xml:space="preserve">A </w:t>
      </w:r>
      <w:r>
        <w:t>study found that a few simple readability transformations made code shorter and drastically reduced the time to understand it.</w:t>
      </w:r>
      <w:r>
        <w:br/>
      </w:r>
      <w:r>
        <w:br/>
        <w:t>The first compiler related tool, the A-0 System, was developed in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w:t>
      </w:r>
      <w:r>
        <w:t>ach to development may be, the final program must satisfy some fundamental properties.</w:t>
      </w:r>
      <w:r>
        <w:br/>
        <w:t>Normally the first step in debugging is to attempt to reproduce the problem.</w:t>
      </w:r>
      <w:r>
        <w:br/>
        <w:t xml:space="preserve"> Following a consistent programming style often helps readability.</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Programming languages are essent</w:t>
      </w:r>
      <w:r>
        <w: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this purpose, algorithms are classified into orders using so-called Big O n</w:t>
      </w:r>
      <w:r>
        <w:t>otation, which expresses resource use, such as execution time or memory consumption, in terms of the size of an input.</w:t>
      </w:r>
      <w:r>
        <w:br/>
        <w:t xml:space="preserve"> Popular modeling techniques include Object-Oriented Analysis and Design (OOAD) and Model-Driven Architecture (MDA).</w:t>
      </w:r>
    </w:p>
    <w:sectPr w:rsidR="00435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064152">
    <w:abstractNumId w:val="8"/>
  </w:num>
  <w:num w:numId="2" w16cid:durableId="868185387">
    <w:abstractNumId w:val="6"/>
  </w:num>
  <w:num w:numId="3" w16cid:durableId="1446656548">
    <w:abstractNumId w:val="5"/>
  </w:num>
  <w:num w:numId="4" w16cid:durableId="2046296786">
    <w:abstractNumId w:val="4"/>
  </w:num>
  <w:num w:numId="5" w16cid:durableId="362512142">
    <w:abstractNumId w:val="7"/>
  </w:num>
  <w:num w:numId="6" w16cid:durableId="1381173146">
    <w:abstractNumId w:val="3"/>
  </w:num>
  <w:num w:numId="7" w16cid:durableId="1937707869">
    <w:abstractNumId w:val="2"/>
  </w:num>
  <w:num w:numId="8" w16cid:durableId="1491823782">
    <w:abstractNumId w:val="1"/>
  </w:num>
  <w:num w:numId="9" w16cid:durableId="137199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088"/>
    <w:rsid w:val="008227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