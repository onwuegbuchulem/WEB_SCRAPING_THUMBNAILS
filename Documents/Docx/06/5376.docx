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B3E" w:rsidRDefault="00B838C4">
      <w:r>
        <w:t xml:space="preserve"> Various visual programming languages have also been developed with the intent to resolve readability concerns by adopting non-traditional approaches to code structure and display..</w:t>
      </w:r>
      <w:r>
        <w:br/>
        <w:t xml:space="preserve"> Computer programmers are those who write computer software.</w:t>
      </w:r>
      <w:r>
        <w:br/>
        <w:t>Languages form an approximate spectrum from "low-level" to "high-level"; "low-level" languages are typically more machine-oriented and faster to execute, whereas "high-level" languages are more abstract and easier to use but execute less quickly.</w:t>
      </w:r>
      <w:r>
        <w:br/>
        <w:t>He gave the first description of cryptanalysis by frequency analysis, the earliest code-breaking algorithm.</w:t>
      </w:r>
      <w:r>
        <w:br/>
        <w:t>However, Charles Babbage had already written his first program for the Analytical Engine in 183</w:t>
      </w:r>
      <w:r>
        <w:t>7.</w:t>
      </w:r>
      <w:r>
        <w:br/>
        <w:t>Some text editors such as Emacs allow GDB to be invoked through them, to provide a visual environment.</w:t>
      </w:r>
      <w:r>
        <w:br/>
        <w:t xml:space="preserve"> Different programming languages support different styles of programming (called programming paradigms).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w:t>
      </w:r>
      <w:r>
        <w:t>ritten in the instruction set of the particular machine, often in binary notation.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Some languages are very popular for particular kinds of applications, while some languages are regularly used to write many different kinds of applicati</w:t>
      </w:r>
      <w:r>
        <w:t>ons.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hardware.</w:t>
      </w:r>
      <w:r>
        <w:br/>
        <w:t xml:space="preserve"> The first computer program is generally dated to 1843, when mathematician Ada L</w:t>
      </w:r>
      <w:r>
        <w:t>ovelace published an algorithm to calculate a sequence of Bernoulli numbers, intended to be carried out by Charles Babbage's Analytical Engine.</w:t>
      </w:r>
      <w:r>
        <w:br/>
        <w:t>Some languages are more prone to some kinds of faults because their specification does not require compilers to perform as much checking as other languages.</w:t>
      </w:r>
    </w:p>
    <w:sectPr w:rsidR="00906B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5001820">
    <w:abstractNumId w:val="8"/>
  </w:num>
  <w:num w:numId="2" w16cid:durableId="481046288">
    <w:abstractNumId w:val="6"/>
  </w:num>
  <w:num w:numId="3" w16cid:durableId="421612454">
    <w:abstractNumId w:val="5"/>
  </w:num>
  <w:num w:numId="4" w16cid:durableId="1361512931">
    <w:abstractNumId w:val="4"/>
  </w:num>
  <w:num w:numId="5" w16cid:durableId="661354726">
    <w:abstractNumId w:val="7"/>
  </w:num>
  <w:num w:numId="6" w16cid:durableId="1411150247">
    <w:abstractNumId w:val="3"/>
  </w:num>
  <w:num w:numId="7" w16cid:durableId="118961405">
    <w:abstractNumId w:val="2"/>
  </w:num>
  <w:num w:numId="8" w16cid:durableId="732197703">
    <w:abstractNumId w:val="1"/>
  </w:num>
  <w:num w:numId="9" w16cid:durableId="59625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6B3E"/>
    <w:rsid w:val="00AA1D8D"/>
    <w:rsid w:val="00B47730"/>
    <w:rsid w:val="00B838C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