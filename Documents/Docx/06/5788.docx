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0252" w:rsidRDefault="00A43362">
      <w: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r>
      <w:r>
        <w:t xml:space="preserve"> Programs were mostly entered using punched cards or paper tape.</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w:t>
      </w:r>
      <w:r>
        <w:t>oduce the problem.</w:t>
      </w:r>
      <w:r>
        <w:br/>
        <w:t>However, because an assembly language is little more than a different notation for a machine language,  two machines with different instruction sets also have different assembly languages.</w:t>
      </w:r>
      <w:r>
        <w:br/>
      </w:r>
      <w:r>
        <w:br/>
        <w:t>The first compiler related tool, the A-0 System, was developed in 1952 by Grace Hopper, who also coined the term 'compiler'.</w:t>
      </w:r>
      <w:r>
        <w:br/>
        <w:t xml:space="preserve"> These compiled languages allow the programmer to write programs in terms that are syntactically richer, and more capable of abstracting the code, making it easy to target varyin</w:t>
      </w:r>
      <w:r>
        <w:t>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r>
        <w:br/>
        <w:t>Also, specific user environment and usage history can make it difficult to reproduce the problem.</w:t>
      </w:r>
      <w:r>
        <w:br/>
        <w:t xml:space="preserve"> Whatever the approach to development may be, the final program must satisfy some fundamental properties.</w:t>
      </w:r>
      <w:r>
        <w:br/>
        <w:t xml:space="preserve"> It is very difficult to determine what are the most popular modern </w:t>
      </w:r>
      <w:r>
        <w:t>programming languages.</w:t>
      </w:r>
      <w:r>
        <w:br/>
        <w:t>Many applications use a mix of several languages in their construction and use.</w:t>
      </w:r>
      <w:r>
        <w:br/>
        <w:t>By the late 1960s, data storage devices and computer terminals became inexpensive enough that programs could be created by typing directly into the computers.</w:t>
      </w:r>
    </w:p>
    <w:sectPr w:rsidR="006302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623009">
    <w:abstractNumId w:val="8"/>
  </w:num>
  <w:num w:numId="2" w16cid:durableId="2083336368">
    <w:abstractNumId w:val="6"/>
  </w:num>
  <w:num w:numId="3" w16cid:durableId="1462190234">
    <w:abstractNumId w:val="5"/>
  </w:num>
  <w:num w:numId="4" w16cid:durableId="1051609460">
    <w:abstractNumId w:val="4"/>
  </w:num>
  <w:num w:numId="5" w16cid:durableId="1349134282">
    <w:abstractNumId w:val="7"/>
  </w:num>
  <w:num w:numId="6" w16cid:durableId="2023585259">
    <w:abstractNumId w:val="3"/>
  </w:num>
  <w:num w:numId="7" w16cid:durableId="1813791943">
    <w:abstractNumId w:val="2"/>
  </w:num>
  <w:num w:numId="8" w16cid:durableId="1965884066">
    <w:abstractNumId w:val="1"/>
  </w:num>
  <w:num w:numId="9" w16cid:durableId="59181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0252"/>
    <w:rsid w:val="00A433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