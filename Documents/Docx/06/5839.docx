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496E" w:rsidRDefault="006210FB">
      <w:r>
        <w:t>This can be a non-trivial task, for example as with parallel processes or some unusual software bugs..</w:t>
      </w:r>
      <w:r>
        <w:br/>
        <w:t>They are the building blocks for all software, from the simplest applications to the most sophisticated ones.</w:t>
      </w:r>
      <w:r>
        <w:br/>
      </w:r>
      <w:r>
        <w:t xml:space="preserve"> Different programming languages support different styles of programming (called programming paradigms).</w:t>
      </w:r>
      <w:r>
        <w:br/>
        <w:t>Unreadable code often leads to bugs, inefficiencies, and duplicated code.</w:t>
      </w:r>
      <w:r>
        <w:br/>
      </w:r>
      <w:r>
        <w:br/>
        <w:t>Text editors were also developed that allowed changes and corrections to be made much more easily than with punched cards.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The academic field and the engineering practice of computer programmi</w:t>
      </w:r>
      <w:r>
        <w:t>ng are both largely concerned with discovering and implementing the most efficient algorithms for a given class of problems.</w:t>
      </w:r>
      <w:r>
        <w:br/>
        <w:t>Use of a static code analysis tool can help detect some possible problems.</w:t>
      </w:r>
      <w:r>
        <w:br/>
        <w:t xml:space="preserve"> It is very difficult to determine what are the most popular modern programming languages.</w:t>
      </w:r>
      <w:r>
        <w:br/>
        <w:t>Techniques like Code refactoring can enhance readability.</w:t>
      </w:r>
      <w:r>
        <w:br/>
        <w:t xml:space="preserve"> Auxiliary tasks accompanying and related to programming include analyzing requirements, testing, debugging (investigating and fixing problems), implementation of </w:t>
      </w:r>
      <w:r>
        <w:t>build systems, and management of derived artifacts, such as programs' machine code.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Scripting and breakpointing is also part of this process.</w:t>
      </w:r>
      <w:r>
        <w:br/>
        <w:t xml:space="preserve"> Machine code was the language of early programs, written in the instruction set of the particular machine, often in binary notation.</w:t>
      </w:r>
    </w:p>
    <w:sectPr w:rsidR="005E49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3882793">
    <w:abstractNumId w:val="8"/>
  </w:num>
  <w:num w:numId="2" w16cid:durableId="1834026140">
    <w:abstractNumId w:val="6"/>
  </w:num>
  <w:num w:numId="3" w16cid:durableId="2021540028">
    <w:abstractNumId w:val="5"/>
  </w:num>
  <w:num w:numId="4" w16cid:durableId="374162507">
    <w:abstractNumId w:val="4"/>
  </w:num>
  <w:num w:numId="5" w16cid:durableId="1659069803">
    <w:abstractNumId w:val="7"/>
  </w:num>
  <w:num w:numId="6" w16cid:durableId="1048451235">
    <w:abstractNumId w:val="3"/>
  </w:num>
  <w:num w:numId="7" w16cid:durableId="1135567296">
    <w:abstractNumId w:val="2"/>
  </w:num>
  <w:num w:numId="8" w16cid:durableId="553809508">
    <w:abstractNumId w:val="1"/>
  </w:num>
  <w:num w:numId="9" w16cid:durableId="1851602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496E"/>
    <w:rsid w:val="006210F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2023-12-06T07:47:00Z</dcterms:modified>
  <cp:category/>
</cp:coreProperties>
</file>