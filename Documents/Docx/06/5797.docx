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9ED" w:rsidRDefault="009B76F6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Many programmers use forms of Agile software development where the </w:t>
      </w:r>
      <w:r>
        <w:t>various stages of formal software development are more integrated together into short cycles that take a few weeks rather than years.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 text editors such as Emacs allow GDB to be invoked through them, to provide a visual environment.</w:t>
      </w:r>
      <w:r>
        <w:br/>
        <w:t>When debugging the problem in a GUI, the programmer can try to skip some user interact</w:t>
      </w:r>
      <w:r>
        <w:t>ion from the original problem description and check if remaining actions are sufficient for bugs to appear.</w:t>
      </w:r>
      <w:r>
        <w:br/>
        <w:t>Techniques like Code refactoring can enhance readability.</w:t>
      </w:r>
      <w:r>
        <w:br/>
        <w:t>There exist a lot of different approaches for each of those tasks.</w:t>
      </w:r>
      <w:r>
        <w:br/>
        <w:t>One approach popular for requirements analysis is Use Case analysis.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rea</w:t>
      </w:r>
      <w:r>
        <w:t>dability is more than just programming style.</w:t>
      </w:r>
      <w:r>
        <w:br/>
        <w:t>Many applications use a mix of several languages in their construction and use.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Programs were mostly entered using punched cards or paper tape.</w:t>
      </w:r>
      <w:r>
        <w:br/>
        <w:t>Text editors were also developed that allowed changes and corrections to be made much more easily than with punched cards.</w:t>
      </w:r>
      <w:r>
        <w:br/>
        <w:t>Exp</w:t>
      </w:r>
      <w:r>
        <w:t>ert programmers are familiar with a variety of well-established algorithms and their respective complexities and use this knowledge to choose algorithms that are best suited to the circumstances.</w:t>
      </w:r>
    </w:p>
    <w:sectPr w:rsidR="00E009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3970537">
    <w:abstractNumId w:val="8"/>
  </w:num>
  <w:num w:numId="2" w16cid:durableId="747506814">
    <w:abstractNumId w:val="6"/>
  </w:num>
  <w:num w:numId="3" w16cid:durableId="1978220983">
    <w:abstractNumId w:val="5"/>
  </w:num>
  <w:num w:numId="4" w16cid:durableId="1828551335">
    <w:abstractNumId w:val="4"/>
  </w:num>
  <w:num w:numId="5" w16cid:durableId="1096905563">
    <w:abstractNumId w:val="7"/>
  </w:num>
  <w:num w:numId="6" w16cid:durableId="632096199">
    <w:abstractNumId w:val="3"/>
  </w:num>
  <w:num w:numId="7" w16cid:durableId="1618105186">
    <w:abstractNumId w:val="2"/>
  </w:num>
  <w:num w:numId="8" w16cid:durableId="142353380">
    <w:abstractNumId w:val="1"/>
  </w:num>
  <w:num w:numId="9" w16cid:durableId="93953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76F6"/>
    <w:rsid w:val="00AA1D8D"/>
    <w:rsid w:val="00B47730"/>
    <w:rsid w:val="00CB0664"/>
    <w:rsid w:val="00E009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2023-12-06T05:22:00Z</dcterms:modified>
  <cp:category/>
</cp:coreProperties>
</file>