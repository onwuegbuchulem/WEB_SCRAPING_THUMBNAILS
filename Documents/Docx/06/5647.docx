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044" w:rsidRDefault="00F875B8">
      <w:r>
        <w:t>Normally the first step in debugging is to attempt to reproduce the problem..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By the late 1960s, data storage devices and computer</w:t>
      </w:r>
      <w:r>
        <w:t xml:space="preserve">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</w:t>
      </w:r>
      <w:r>
        <w:t xml:space="preserve">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>Text edi</w:t>
      </w:r>
      <w:r>
        <w:t>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</w:t>
      </w:r>
      <w:r>
        <w:t xml:space="preserve"> code.</w:t>
      </w:r>
    </w:p>
    <w:sectPr w:rsidR="008820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865668">
    <w:abstractNumId w:val="8"/>
  </w:num>
  <w:num w:numId="2" w16cid:durableId="2117017941">
    <w:abstractNumId w:val="6"/>
  </w:num>
  <w:num w:numId="3" w16cid:durableId="462189513">
    <w:abstractNumId w:val="5"/>
  </w:num>
  <w:num w:numId="4" w16cid:durableId="1512988312">
    <w:abstractNumId w:val="4"/>
  </w:num>
  <w:num w:numId="5" w16cid:durableId="1633828283">
    <w:abstractNumId w:val="7"/>
  </w:num>
  <w:num w:numId="6" w16cid:durableId="867257076">
    <w:abstractNumId w:val="3"/>
  </w:num>
  <w:num w:numId="7" w16cid:durableId="1154951859">
    <w:abstractNumId w:val="2"/>
  </w:num>
  <w:num w:numId="8" w16cid:durableId="1363745649">
    <w:abstractNumId w:val="1"/>
  </w:num>
  <w:num w:numId="9" w16cid:durableId="91208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2044"/>
    <w:rsid w:val="00AA1D8D"/>
    <w:rsid w:val="00B47730"/>
    <w:rsid w:val="00CB0664"/>
    <w:rsid w:val="00F875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