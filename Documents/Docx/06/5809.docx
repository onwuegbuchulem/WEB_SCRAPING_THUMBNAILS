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3FE" w:rsidRDefault="00993F45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However, Charles </w:t>
      </w:r>
      <w:r>
        <w:t>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>O</w:t>
      </w:r>
      <w:r>
        <w:t>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</w:t>
      </w:r>
      <w:r>
        <w:t>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</w:p>
    <w:sectPr w:rsidR="00D73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680994">
    <w:abstractNumId w:val="8"/>
  </w:num>
  <w:num w:numId="2" w16cid:durableId="387580261">
    <w:abstractNumId w:val="6"/>
  </w:num>
  <w:num w:numId="3" w16cid:durableId="1274433433">
    <w:abstractNumId w:val="5"/>
  </w:num>
  <w:num w:numId="4" w16cid:durableId="2145809128">
    <w:abstractNumId w:val="4"/>
  </w:num>
  <w:num w:numId="5" w16cid:durableId="56242441">
    <w:abstractNumId w:val="7"/>
  </w:num>
  <w:num w:numId="6" w16cid:durableId="1443453788">
    <w:abstractNumId w:val="3"/>
  </w:num>
  <w:num w:numId="7" w16cid:durableId="1954434071">
    <w:abstractNumId w:val="2"/>
  </w:num>
  <w:num w:numId="8" w16cid:durableId="985933140">
    <w:abstractNumId w:val="1"/>
  </w:num>
  <w:num w:numId="9" w16cid:durableId="122448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F45"/>
    <w:rsid w:val="00AA1D8D"/>
    <w:rsid w:val="00B47730"/>
    <w:rsid w:val="00CB0664"/>
    <w:rsid w:val="00D733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