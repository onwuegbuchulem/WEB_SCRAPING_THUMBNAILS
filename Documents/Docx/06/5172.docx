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8D9" w:rsidRDefault="006768E2">
      <w:r>
        <w:t>Expert programmers are familiar with a variety of well-established algorithms and their respective complexities and use this knowledge to choose algorithms that are best suited to the circumstances..</w:t>
      </w:r>
      <w:r>
        <w:br/>
      </w:r>
      <w:r>
        <w:t xml:space="preserve"> Various visual programming languages have also been developed with the intent to resolve readability concerns by adopting non-traditional approaches to code structure and display.</w:t>
      </w:r>
      <w:r>
        <w:br/>
        <w:t>Text editors were also developed that allowed changes and corrections to be made much more easily than with punched cards.</w:t>
      </w:r>
      <w:r>
        <w:br/>
        <w:t>However, because an assembly language is little more than a different notation for a machine language,  two machines with different instruction sets also have different assembly languages.</w:t>
      </w:r>
      <w:r>
        <w:br/>
        <w:t>Some text editors s</w:t>
      </w:r>
      <w:r>
        <w:t>uch as Emacs allow GDB to be invoked through them, to provide a visual environment.</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w:t>
      </w:r>
      <w:r>
        <w:t>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t xml:space="preserve">It is usually easier to code in </w:t>
      </w:r>
      <w:r>
        <w:t>"high-level" languages than in "low-level" ones.</w:t>
      </w:r>
      <w:r>
        <w:br/>
        <w:t>A study found that a few simple readability transformations made code shorter and drastically reduced the time to understand it.</w:t>
      </w:r>
      <w:r>
        <w:br/>
        <w:t xml:space="preserve"> It is very difficult to determine what are the most popular modern programming languages.</w:t>
      </w:r>
      <w:r>
        <w:br/>
        <w:t>The choice of language used is subject to many considerations, such as company policy, suitability to task, availability of third-party packages, or individual preference.</w:t>
      </w:r>
      <w:r>
        <w:br/>
        <w:t xml:space="preserve"> Code-breaking algorithms have also existed for centuries.</w:t>
      </w:r>
    </w:p>
    <w:sectPr w:rsidR="00BD2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2369278">
    <w:abstractNumId w:val="8"/>
  </w:num>
  <w:num w:numId="2" w16cid:durableId="15471768">
    <w:abstractNumId w:val="6"/>
  </w:num>
  <w:num w:numId="3" w16cid:durableId="546339856">
    <w:abstractNumId w:val="5"/>
  </w:num>
  <w:num w:numId="4" w16cid:durableId="1320495391">
    <w:abstractNumId w:val="4"/>
  </w:num>
  <w:num w:numId="5" w16cid:durableId="1463040156">
    <w:abstractNumId w:val="7"/>
  </w:num>
  <w:num w:numId="6" w16cid:durableId="2100710377">
    <w:abstractNumId w:val="3"/>
  </w:num>
  <w:num w:numId="7" w16cid:durableId="1699118702">
    <w:abstractNumId w:val="2"/>
  </w:num>
  <w:num w:numId="8" w16cid:durableId="185099465">
    <w:abstractNumId w:val="1"/>
  </w:num>
  <w:num w:numId="9" w16cid:durableId="170047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8E2"/>
    <w:rsid w:val="00AA1D8D"/>
    <w:rsid w:val="00B47730"/>
    <w:rsid w:val="00BD28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