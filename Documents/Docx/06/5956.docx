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7237" w:rsidRDefault="004C28B8">
      <w:r>
        <w:t>A study found that a few simple readability transformations made code shorter and drastically reduced the time to understand it..</w:t>
      </w:r>
      <w:r>
        <w:br/>
      </w:r>
      <w:r>
        <w:t xml:space="preserve"> Readability is important because programmers spend the majority of their time reading, trying to understand, reusing and modifying existing source code, rather than writing new source code.</w:t>
      </w:r>
      <w:r>
        <w:br/>
        <w:t>In the 9th century, the Arab mathematician Al-Kindi described a cryptographic algorithm for deciphering encrypted code, in A Manuscript on Deciphering Cryptographic Messages.</w:t>
      </w:r>
      <w:r>
        <w:br/>
        <w:t xml:space="preserve">Later a control panel (plug board) added to his 1906 Type I Tabulator allowed it to be programmed for different jobs, and by the late 1940s, unit </w:t>
      </w:r>
      <w:r>
        <w:t>record equipment such as the IBM 602 and IBM 604, were programmed by control panels in a similar way, as were the first electronic computers.</w:t>
      </w:r>
      <w:r>
        <w:br/>
        <w:t>He gave the first description of cryptanalysis by frequency analysis, the earliest code-breaking algorithm.</w:t>
      </w:r>
      <w:r>
        <w:br/>
        <w:t>They are the building blocks for all software, from the simplest applications to the most sophisticated ones.</w:t>
      </w:r>
      <w:r>
        <w:br/>
        <w:t>Expert programmers are familiar with a variety of well-established algorithms and their respective complexities and use this knowledge to choose algorit</w:t>
      </w:r>
      <w:r>
        <w:t>hms that are best suited to the circumstances.</w:t>
      </w:r>
      <w:r>
        <w:br/>
        <w:t>However, with the concept of the stored-program computer introduced in 1949, both programs and data were stored and manipulated in the same way in computer memory.</w:t>
      </w:r>
      <w:r>
        <w:br/>
        <w:t>Scripting and breakpointing is also part of this process.</w:t>
      </w:r>
      <w:r>
        <w:br/>
        <w:t xml:space="preserve"> A similar technique used for database design is Entity-Relationship Modeling (ER Modeling).</w:t>
      </w:r>
      <w:r>
        <w:br/>
        <w:t>When debugging the problem in a GUI, the programmer can try to skip some user interaction from the original problem description and check if remaining</w:t>
      </w:r>
      <w:r>
        <w:t xml:space="preserve"> actions are sufficient for bugs to appear.</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Popular modeling techniques include Object-Oriented Analysis and Design (OOAD) and Model-Driven Architecture (MDA).</w:t>
      </w:r>
      <w:r>
        <w:br/>
        <w:t xml:space="preserve"> Whatever the approach to development may be, the final program must satisfy some fundamental properties.</w:t>
      </w:r>
      <w:r>
        <w:br/>
        <w:t>Some of these factors include:</w:t>
      </w:r>
      <w:r>
        <w:br/>
        <w:t xml:space="preserve"> Th</w:t>
      </w:r>
      <w:r>
        <w:t>e presentation aspects of this (such as indents, line breaks, color highlighting, and so on) are often handled by the source code editor, but the content aspects reflect the programmer's talent and skills.</w:t>
      </w:r>
    </w:p>
    <w:sectPr w:rsidR="007F72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5576159">
    <w:abstractNumId w:val="8"/>
  </w:num>
  <w:num w:numId="2" w16cid:durableId="2095281596">
    <w:abstractNumId w:val="6"/>
  </w:num>
  <w:num w:numId="3" w16cid:durableId="875585837">
    <w:abstractNumId w:val="5"/>
  </w:num>
  <w:num w:numId="4" w16cid:durableId="427771149">
    <w:abstractNumId w:val="4"/>
  </w:num>
  <w:num w:numId="5" w16cid:durableId="678584582">
    <w:abstractNumId w:val="7"/>
  </w:num>
  <w:num w:numId="6" w16cid:durableId="1026566701">
    <w:abstractNumId w:val="3"/>
  </w:num>
  <w:num w:numId="7" w16cid:durableId="1147554674">
    <w:abstractNumId w:val="2"/>
  </w:num>
  <w:num w:numId="8" w16cid:durableId="1475022449">
    <w:abstractNumId w:val="1"/>
  </w:num>
  <w:num w:numId="9" w16cid:durableId="850534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28B8"/>
    <w:rsid w:val="007F723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2023-12-06T06:18:00Z</dcterms:modified>
  <cp:category/>
</cp:coreProperties>
</file>