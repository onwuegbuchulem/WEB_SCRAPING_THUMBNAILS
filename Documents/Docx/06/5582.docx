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FF6" w:rsidRDefault="00F65D06">
      <w:r>
        <w:t xml:space="preserve"> A similar technique used for database design is Entity-Relationship Modeling (ER Modeling)..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 early as the 9th century, a programmable music sequencer was invent</w:t>
      </w:r>
      <w:r>
        <w:t>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  <w:t>Integrated develop</w:t>
      </w:r>
      <w:r>
        <w:t>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One approach popular for re</w:t>
      </w:r>
      <w:r>
        <w:t>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Ideally, the programming</w:t>
      </w:r>
      <w:r>
        <w:t xml:space="preserve"> language best suited for the task at hand will be selected.</w:t>
      </w:r>
    </w:p>
    <w:sectPr w:rsidR="00833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713079">
    <w:abstractNumId w:val="8"/>
  </w:num>
  <w:num w:numId="2" w16cid:durableId="197814544">
    <w:abstractNumId w:val="6"/>
  </w:num>
  <w:num w:numId="3" w16cid:durableId="774979105">
    <w:abstractNumId w:val="5"/>
  </w:num>
  <w:num w:numId="4" w16cid:durableId="1810635330">
    <w:abstractNumId w:val="4"/>
  </w:num>
  <w:num w:numId="5" w16cid:durableId="1082525955">
    <w:abstractNumId w:val="7"/>
  </w:num>
  <w:num w:numId="6" w16cid:durableId="998120182">
    <w:abstractNumId w:val="3"/>
  </w:num>
  <w:num w:numId="7" w16cid:durableId="871573554">
    <w:abstractNumId w:val="2"/>
  </w:num>
  <w:num w:numId="8" w16cid:durableId="745030121">
    <w:abstractNumId w:val="1"/>
  </w:num>
  <w:num w:numId="9" w16cid:durableId="48374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FF6"/>
    <w:rsid w:val="00AA1D8D"/>
    <w:rsid w:val="00B47730"/>
    <w:rsid w:val="00CB0664"/>
    <w:rsid w:val="00F65D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