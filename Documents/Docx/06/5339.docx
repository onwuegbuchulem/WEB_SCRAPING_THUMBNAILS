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5758" w:rsidRDefault="00B51EBA">
      <w:r>
        <w:t>Techniques like Code refactoring can enhance readability..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The first computer program is generally dated to 1843, when mathematician Ada Lovelace published an algorithm to calculate </w:t>
      </w:r>
      <w:r>
        <w:t>a sequence of Bernoulli numbers, intended to be carried out by Charles Babbage's Analytical Engine.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However, with the concept of the stored-program computer </w:t>
      </w:r>
      <w:r>
        <w:t>introduced in 1949, both programs and data were stored and manipulated in the same way in computer memory.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Scripting and breakpointing is also part of this process.</w:t>
      </w:r>
      <w:r>
        <w:br/>
        <w:t xml:space="preserve"> After the bug is reproduced, the input of the program may need to be simplified to make it easier to debug.</w:t>
      </w:r>
      <w:r>
        <w:br/>
        <w:t xml:space="preserve"> It is very difficult to determine what are </w:t>
      </w:r>
      <w:r>
        <w:t>the most popular modern programming languages.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It is usually easier to code in "high-level" languages than in "low-level" ones.</w:t>
      </w:r>
      <w:r>
        <w:br/>
        <w:t xml:space="preserve"> The academic field and the engineering practice of computer programming are both largely concerned with discovering and implementing the most efficient </w:t>
      </w:r>
      <w:r>
        <w:t>algorithms for a given class of problems.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5D57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538344">
    <w:abstractNumId w:val="8"/>
  </w:num>
  <w:num w:numId="2" w16cid:durableId="349720387">
    <w:abstractNumId w:val="6"/>
  </w:num>
  <w:num w:numId="3" w16cid:durableId="1350526361">
    <w:abstractNumId w:val="5"/>
  </w:num>
  <w:num w:numId="4" w16cid:durableId="64494516">
    <w:abstractNumId w:val="4"/>
  </w:num>
  <w:num w:numId="5" w16cid:durableId="1806697152">
    <w:abstractNumId w:val="7"/>
  </w:num>
  <w:num w:numId="6" w16cid:durableId="530458289">
    <w:abstractNumId w:val="3"/>
  </w:num>
  <w:num w:numId="7" w16cid:durableId="275214242">
    <w:abstractNumId w:val="2"/>
  </w:num>
  <w:num w:numId="8" w16cid:durableId="33696856">
    <w:abstractNumId w:val="1"/>
  </w:num>
  <w:num w:numId="9" w16cid:durableId="181675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5758"/>
    <w:rsid w:val="00AA1D8D"/>
    <w:rsid w:val="00B47730"/>
    <w:rsid w:val="00B51EB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2023-12-06T08:37:00Z</dcterms:modified>
  <cp:category/>
</cp:coreProperties>
</file>