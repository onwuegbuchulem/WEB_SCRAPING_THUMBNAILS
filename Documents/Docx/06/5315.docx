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41E16" w:rsidRDefault="00820939">
      <w:r>
        <w:t>There are many approaches to the Software development process..</w:t>
      </w:r>
      <w:r>
        <w:br/>
        <w:t xml:space="preserve"> Code-breaking algorithms have also existed for centuries.</w:t>
      </w:r>
      <w:r>
        <w:br/>
        <w:t>However, readability is more than just programming style.</w:t>
      </w:r>
      <w:r>
        <w:br/>
        <w:t xml:space="preserve">Assembly languages were soon developed that let the programmer </w:t>
      </w:r>
      <w:r>
        <w:t>specify instruction in a text format (e.g., ADD X, TOTAL), with abbreviations for each operation code and meaningful names for specifying addresses.</w:t>
      </w:r>
      <w:r>
        <w:br/>
        <w:t>However, Charles Babbage had already written his first program for the Analytical Engine in 1837.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 xml:space="preserve"> In the 1880s, Herman Hollerith invented the concept of storing data in machine-readable form.</w:t>
      </w:r>
      <w:r>
        <w:br/>
        <w:t>Trial-and-e</w:t>
      </w:r>
      <w:r>
        <w:t>rror/divide-and-conquer is needed: the programmer will try to remove some parts of the original test case and check if the problem still exists.</w:t>
      </w:r>
      <w:r>
        <w:br/>
        <w:t xml:space="preserve"> Machine code was the language of early programs, written in the instruction set of the particular machine, often in binary notation.</w:t>
      </w:r>
      <w:r>
        <w:br/>
        <w:t xml:space="preserve">Languages form an approximate spectrum from "low-level" to "high-level"; "low-level" languages are typically more machine-oriented and faster to execute, whereas "high-level" languages are more abstract and easier to use but execute </w:t>
      </w:r>
      <w:r>
        <w:t>less quickly.</w:t>
      </w:r>
      <w:r>
        <w:br/>
        <w:t>This can be a non-trivial task, for example as with parallel processes or some unusual software bugs.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Use of a static c</w:t>
      </w:r>
      <w:r>
        <w:t>ode analysis tool can help detect some possible problems.</w:t>
      </w:r>
      <w:r>
        <w:br/>
        <w:t xml:space="preserve"> A similar technique used for database design is Entity-Relationship Modeling (ER Modeling).</w:t>
      </w:r>
    </w:p>
    <w:sectPr w:rsidR="00C41E1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69318122">
    <w:abstractNumId w:val="8"/>
  </w:num>
  <w:num w:numId="2" w16cid:durableId="489832515">
    <w:abstractNumId w:val="6"/>
  </w:num>
  <w:num w:numId="3" w16cid:durableId="897517608">
    <w:abstractNumId w:val="5"/>
  </w:num>
  <w:num w:numId="4" w16cid:durableId="1582368295">
    <w:abstractNumId w:val="4"/>
  </w:num>
  <w:num w:numId="5" w16cid:durableId="1842306960">
    <w:abstractNumId w:val="7"/>
  </w:num>
  <w:num w:numId="6" w16cid:durableId="873469640">
    <w:abstractNumId w:val="3"/>
  </w:num>
  <w:num w:numId="7" w16cid:durableId="1820269905">
    <w:abstractNumId w:val="2"/>
  </w:num>
  <w:num w:numId="8" w16cid:durableId="660624973">
    <w:abstractNumId w:val="1"/>
  </w:num>
  <w:num w:numId="9" w16cid:durableId="17536277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20939"/>
    <w:rsid w:val="00AA1D8D"/>
    <w:rsid w:val="00B47730"/>
    <w:rsid w:val="00C41E16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2023-12-06T08:43:00Z</dcterms:modified>
  <cp:category/>
</cp:coreProperties>
</file>