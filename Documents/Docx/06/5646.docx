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FDB" w:rsidRDefault="00EA7D91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Integrated development environments (IDEs) aim to integrate all such </w:t>
      </w:r>
      <w:r>
        <w:t>help.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Text editors were also developed that allowed changes and corrections to be made much more easily than with punched </w:t>
      </w:r>
      <w:r>
        <w:t>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Proficient programming usually requires expertise in several different subjects, including knowledge of the application</w:t>
      </w:r>
      <w:r>
        <w:t xml:space="preserve">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 xml:space="preserve">A study found that a few simple readability transformations made code shorter and drastically reduced the </w:t>
      </w:r>
      <w:r>
        <w:t>time to understand it.</w:t>
      </w:r>
      <w:r>
        <w:br/>
        <w:t xml:space="preserve"> After the bug is reproduced,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</w:t>
      </w:r>
      <w:r>
        <w:t>ne, often in binary notation.</w:t>
      </w:r>
    </w:p>
    <w:sectPr w:rsidR="00500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791158">
    <w:abstractNumId w:val="8"/>
  </w:num>
  <w:num w:numId="2" w16cid:durableId="1539972650">
    <w:abstractNumId w:val="6"/>
  </w:num>
  <w:num w:numId="3" w16cid:durableId="190456037">
    <w:abstractNumId w:val="5"/>
  </w:num>
  <w:num w:numId="4" w16cid:durableId="314725271">
    <w:abstractNumId w:val="4"/>
  </w:num>
  <w:num w:numId="5" w16cid:durableId="648095293">
    <w:abstractNumId w:val="7"/>
  </w:num>
  <w:num w:numId="6" w16cid:durableId="1153836006">
    <w:abstractNumId w:val="3"/>
  </w:num>
  <w:num w:numId="7" w16cid:durableId="234970110">
    <w:abstractNumId w:val="2"/>
  </w:num>
  <w:num w:numId="8" w16cid:durableId="1633751061">
    <w:abstractNumId w:val="1"/>
  </w:num>
  <w:num w:numId="9" w16cid:durableId="6800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FDB"/>
    <w:rsid w:val="00AA1D8D"/>
    <w:rsid w:val="00B47730"/>
    <w:rsid w:val="00CB0664"/>
    <w:rsid w:val="00EA7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