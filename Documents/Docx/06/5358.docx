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FA1" w:rsidRDefault="009A2007">
      <w:r>
        <w:t>This can be a non-trivial task, for example as with parallel processes or some unusual software bugs..</w:t>
      </w:r>
      <w:r>
        <w:br/>
        <w:t xml:space="preserve">Many programmers use forms of Agile software development where the various stages of formal software development are more integrated together into </w:t>
      </w:r>
      <w:r>
        <w:t>short cycles that take a few weeks rather than years.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Techniques like Code refactoring can enhance readability.</w:t>
      </w:r>
      <w:r>
        <w:br/>
        <w:t xml:space="preserve"> Different progra</w:t>
      </w:r>
      <w:r>
        <w:t>mming languages support different styles of programming (called programming paradigms).</w:t>
      </w:r>
      <w:r>
        <w:br/>
        <w:t xml:space="preserve"> It is very difficult to determine what are the most popular modern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readability is more than just programming style.</w:t>
      </w:r>
      <w:r>
        <w:br/>
        <w:t>As early as the 9th century, a programmable music sequencer was invented by the P</w:t>
      </w:r>
      <w:r>
        <w:t>ersian Banu Musa brothers, who described an automated mechanical flute player in the Book of Ingenious Devices.</w:t>
      </w:r>
      <w:r>
        <w:br/>
        <w:t>Unreadable code often leads to bugs, inefficiencies, and duplicated code.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FORTRAN, the first widely used high-level language to have a functional implementation, came out in 1957, and many other languages were soon developed—in particular, COBOL aimed </w:t>
      </w:r>
      <w:r>
        <w:t>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However, Charles Babbage had already written his first program for the Analytical Engine in 1837.</w:t>
      </w:r>
    </w:p>
    <w:sectPr w:rsidR="00BB0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3013211">
    <w:abstractNumId w:val="8"/>
  </w:num>
  <w:num w:numId="2" w16cid:durableId="201136777">
    <w:abstractNumId w:val="6"/>
  </w:num>
  <w:num w:numId="3" w16cid:durableId="805314019">
    <w:abstractNumId w:val="5"/>
  </w:num>
  <w:num w:numId="4" w16cid:durableId="1175346275">
    <w:abstractNumId w:val="4"/>
  </w:num>
  <w:num w:numId="5" w16cid:durableId="941837002">
    <w:abstractNumId w:val="7"/>
  </w:num>
  <w:num w:numId="6" w16cid:durableId="1626233129">
    <w:abstractNumId w:val="3"/>
  </w:num>
  <w:num w:numId="7" w16cid:durableId="483083282">
    <w:abstractNumId w:val="2"/>
  </w:num>
  <w:num w:numId="8" w16cid:durableId="460611000">
    <w:abstractNumId w:val="1"/>
  </w:num>
  <w:num w:numId="9" w16cid:durableId="29506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2007"/>
    <w:rsid w:val="00AA1D8D"/>
    <w:rsid w:val="00B47730"/>
    <w:rsid w:val="00BB0F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