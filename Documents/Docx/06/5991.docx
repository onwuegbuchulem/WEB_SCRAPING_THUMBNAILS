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247F9" w:rsidRDefault="00A442E6">
      <w:r>
        <w:t>For example, when a bug in a compiler can make it crash when parsing some large source file, a simplification of the test case that results in only few lines from the original source file can be sufficient to reproduce the same crash..</w:t>
      </w:r>
      <w:r>
        <w:br/>
      </w:r>
      <w:r>
        <w:t xml:space="preserve"> In the 1880s, Herman Hollerith invented the concept of storing data in machine-readable form.</w:t>
      </w:r>
      <w:r>
        <w:br/>
      </w:r>
      <w:r>
        <w:br/>
        <w:t>The first compiler related tool, the A-0 System, was developed in 1952 by Grace Hopper, who also coined the term 'compiler'.</w:t>
      </w:r>
      <w:r>
        <w:br/>
        <w:t>Trade-offs from this ideal involve finding enough programmers who know the language to build a team, the availability of compilers for that language, and the efficiency with which programs written in a given language execute.</w:t>
      </w:r>
      <w:r>
        <w:br/>
        <w:t>Some of these factors include:</w:t>
      </w:r>
      <w:r>
        <w:br/>
        <w:t xml:space="preserve"> The presentation aspects of this </w:t>
      </w:r>
      <w:r>
        <w:t>(such as indents, line breaks, color highlighting, and so on) are often handled by the source code editor, but the content aspects reflect the programmer's talent and skills.</w:t>
      </w:r>
      <w:r>
        <w:br/>
        <w:t>The choice of language used is subject to many considerations, such as company policy, suitability to task, availability of third-party packages, or individual preference.</w:t>
      </w:r>
      <w:r>
        <w:br/>
        <w:t xml:space="preserve"> The academic field and the engineering practice of computer programming are both largely concerned with discovering and implementing the most efficient algorithms f</w:t>
      </w:r>
      <w:r>
        <w:t>or a given class of problems.</w:t>
      </w:r>
      <w:r>
        <w:br/>
        <w:t xml:space="preserve"> The first step in most formal software development processes is requirements analysis, followed by testing to determine value modeling, implementation, and failure elimination (debugging).</w:t>
      </w:r>
      <w:r>
        <w:br/>
        <w:t xml:space="preserve"> Programs were mostly entered using punched cards or paper tape.</w:t>
      </w:r>
      <w:r>
        <w:br/>
        <w:t xml:space="preserve"> These compiled languages allow the programmer to write programs in terms that are syntactically richer, and more capable of abstracting the code, making it easy to target varying machine instruction sets via compilation declar</w:t>
      </w:r>
      <w:r>
        <w:t>ations and heuristics.</w:t>
      </w:r>
      <w:r>
        <w:br/>
        <w:t xml:space="preserve"> Programmable devices have existed for centuries.</w:t>
      </w:r>
      <w:r>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r>
      <w:r>
        <w:br/>
        <w:t>Integrated development environments (IDEs) aim to integrate all such help.</w:t>
      </w:r>
      <w:r>
        <w:br/>
        <w:t xml:space="preserve"> Debugging is often done with IDEs. Standalone debuggers like GDB are also u</w:t>
      </w:r>
      <w:r>
        <w:t>sed, and these often provide less of a visual environment, usually using a command line.</w:t>
      </w:r>
      <w:r>
        <w:br/>
        <w:t>For this purpose, algorithms are classified into orders using so-called Big O notation, which expresses resource use, such as execution time or memory consumption, in terms of the size of an input.</w:t>
      </w:r>
    </w:p>
    <w:sectPr w:rsidR="003247F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1018077">
    <w:abstractNumId w:val="8"/>
  </w:num>
  <w:num w:numId="2" w16cid:durableId="2011911643">
    <w:abstractNumId w:val="6"/>
  </w:num>
  <w:num w:numId="3" w16cid:durableId="1636980545">
    <w:abstractNumId w:val="5"/>
  </w:num>
  <w:num w:numId="4" w16cid:durableId="2109152086">
    <w:abstractNumId w:val="4"/>
  </w:num>
  <w:num w:numId="5" w16cid:durableId="1184395257">
    <w:abstractNumId w:val="7"/>
  </w:num>
  <w:num w:numId="6" w16cid:durableId="189875283">
    <w:abstractNumId w:val="3"/>
  </w:num>
  <w:num w:numId="7" w16cid:durableId="1821190962">
    <w:abstractNumId w:val="2"/>
  </w:num>
  <w:num w:numId="8" w16cid:durableId="20860549">
    <w:abstractNumId w:val="1"/>
  </w:num>
  <w:num w:numId="9" w16cid:durableId="68348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47F9"/>
    <w:rsid w:val="00326F90"/>
    <w:rsid w:val="00A442E6"/>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383</Words>
  <Characters>2188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2566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2023-12-06T11:46:00Z</dcterms:modified>
  <cp:category/>
</cp:coreProperties>
</file>