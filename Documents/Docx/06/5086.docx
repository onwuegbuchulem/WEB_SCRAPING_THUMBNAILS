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0B3" w:rsidRDefault="00DA7FA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When debugging the problem in a GUI, the programmer can try to skip some user interaction from the original problem description and check if remaining actions are sufficient for bugs to appear.</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entered using punched car</w:t>
      </w:r>
      <w:r>
        <w:t>ds or paper tape.</w:t>
      </w:r>
      <w:r>
        <w:br/>
        <w:t>Some languages are more prone to some kinds of faults because their specification does not require compilers to perform as much checking as other languages.</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r>
        <w:br/>
        <w:t>FORTRAN, the first widely used high-level language to have a f</w:t>
      </w:r>
      <w:r>
        <w:t>unctional implementation, came out in 1957, and many other languages were soon developed—in particular, COBOL aimed at commercial data processing, and Lisp for computer research.</w:t>
      </w:r>
      <w:r>
        <w:br/>
        <w:t>Unreadable code often leads to bugs, inefficiencies, and duplicated code.</w:t>
      </w:r>
      <w:r>
        <w:br/>
        <w:t>Ideally, the programming language best suited for the task at hand will be selected.</w:t>
      </w:r>
      <w:r>
        <w:br/>
        <w:t>It involves designing and implementing algorithms, step-by-step specifications of procedures, by writing code in one or more programming languages.</w:t>
      </w:r>
      <w:r>
        <w:br/>
        <w:t>Use of a static code analy</w:t>
      </w:r>
      <w:r>
        <w:t>sis tool can help detect some possible problems.</w:t>
      </w:r>
      <w:r>
        <w:br/>
        <w:t xml:space="preserve"> Programmable devices have existed for centuries.</w:t>
      </w:r>
      <w:r>
        <w:br/>
        <w:t>In the 9th century, the Arab mathematician Al-Kindi described a cryptographic algorithm for deciphering encrypted code, in A Manuscript on Deciphering Cryptographic Messages.</w:t>
      </w:r>
    </w:p>
    <w:sectPr w:rsidR="001B60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52008">
    <w:abstractNumId w:val="8"/>
  </w:num>
  <w:num w:numId="2" w16cid:durableId="981885123">
    <w:abstractNumId w:val="6"/>
  </w:num>
  <w:num w:numId="3" w16cid:durableId="1702977087">
    <w:abstractNumId w:val="5"/>
  </w:num>
  <w:num w:numId="4" w16cid:durableId="271594123">
    <w:abstractNumId w:val="4"/>
  </w:num>
  <w:num w:numId="5" w16cid:durableId="434863231">
    <w:abstractNumId w:val="7"/>
  </w:num>
  <w:num w:numId="6" w16cid:durableId="156846915">
    <w:abstractNumId w:val="3"/>
  </w:num>
  <w:num w:numId="7" w16cid:durableId="859323020">
    <w:abstractNumId w:val="2"/>
  </w:num>
  <w:num w:numId="8" w16cid:durableId="964844848">
    <w:abstractNumId w:val="1"/>
  </w:num>
  <w:num w:numId="9" w16cid:durableId="171681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0B3"/>
    <w:rsid w:val="0029639D"/>
    <w:rsid w:val="00326F90"/>
    <w:rsid w:val="00AA1D8D"/>
    <w:rsid w:val="00B47730"/>
    <w:rsid w:val="00CB0664"/>
    <w:rsid w:val="00DA7F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