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5A17" w:rsidRDefault="00091004">
      <w:r>
        <w:t>This can be a non-trivial task, for example as with parallel processes or some unusual software bugs..</w:t>
      </w:r>
      <w:r>
        <w:br/>
        <w:t xml:space="preserve">Proficient programming usually requires expertise in several different subjects, including knowledge of the application domain, details of </w:t>
      </w:r>
      <w:r>
        <w:t>programming languages and generic code libraries, specialized algorithms, and formal logic.</w:t>
      </w:r>
      <w:r>
        <w:br/>
        <w:t xml:space="preserve"> Implementation techniques include imperative languages (object-oriented or procedural), functional languages, and logic languages.</w:t>
      </w:r>
      <w:r>
        <w:br/>
        <w:t>Many applications use a mix of several languages in their construction and use.</w:t>
      </w:r>
      <w:r>
        <w:br/>
        <w:t>Some text editors such as Emacs allow GDB to be invoked through them, to provide a visual environment.</w:t>
      </w:r>
      <w:r>
        <w:br/>
        <w:t xml:space="preserve"> High-level languages made the process of developing a program simpler and more understandable, and less </w:t>
      </w:r>
      <w:r>
        <w:t>bound to the underlying hardware.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Programs were mostly entered using punched cards or paper tape.</w:t>
      </w:r>
      <w:r>
        <w:br/>
        <w:t>Many programmers use forms of Agile software d</w:t>
      </w:r>
      <w:r>
        <w:t>evelopment where the various stages of formal software development are more integrated together into short cycles that take a few weeks rather than years.</w:t>
      </w:r>
      <w:r>
        <w:br/>
        <w:t xml:space="preserve"> Different programming languages support different styles of programming (called programming paradigms).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Integrated development environments (IDEs) aim to integrate all such help.</w:t>
      </w:r>
      <w:r>
        <w:br/>
        <w:t>I</w:t>
      </w:r>
      <w:r>
        <w:t>t is usually easier to code in "high-level" languages than in "low-level" ones.</w:t>
      </w:r>
      <w:r>
        <w:br/>
        <w:t>One approach popular for requirements analysis is Use Case analysis.</w:t>
      </w:r>
    </w:p>
    <w:sectPr w:rsidR="00B05A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8791015">
    <w:abstractNumId w:val="8"/>
  </w:num>
  <w:num w:numId="2" w16cid:durableId="981887357">
    <w:abstractNumId w:val="6"/>
  </w:num>
  <w:num w:numId="3" w16cid:durableId="284386652">
    <w:abstractNumId w:val="5"/>
  </w:num>
  <w:num w:numId="4" w16cid:durableId="978457400">
    <w:abstractNumId w:val="4"/>
  </w:num>
  <w:num w:numId="5" w16cid:durableId="1213542490">
    <w:abstractNumId w:val="7"/>
  </w:num>
  <w:num w:numId="6" w16cid:durableId="415712351">
    <w:abstractNumId w:val="3"/>
  </w:num>
  <w:num w:numId="7" w16cid:durableId="528181559">
    <w:abstractNumId w:val="2"/>
  </w:num>
  <w:num w:numId="8" w16cid:durableId="1618173892">
    <w:abstractNumId w:val="1"/>
  </w:num>
  <w:num w:numId="9" w16cid:durableId="100537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004"/>
    <w:rsid w:val="0015074B"/>
    <w:rsid w:val="0029639D"/>
    <w:rsid w:val="00326F90"/>
    <w:rsid w:val="00AA1D8D"/>
    <w:rsid w:val="00B05A1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2023-12-06T11:56:00Z</dcterms:modified>
  <cp:category/>
</cp:coreProperties>
</file>