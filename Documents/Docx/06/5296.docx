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8B0" w:rsidRDefault="00DE1FCA">
      <w:r>
        <w:t xml:space="preserve"> Computer programmers are those who write computer software..</w:t>
      </w:r>
      <w:r>
        <w:br/>
        <w:t xml:space="preserve">As early as the 9th century, a programmable music sequencer was invented by the Persian Banu Musa brothers, who described an automated mechanical flute player in the Book of Ingenious </w:t>
      </w:r>
      <w:r>
        <w:t>Devices.</w:t>
      </w:r>
      <w:r>
        <w:br/>
        <w:t xml:space="preserve"> In the 1880s, Herman Hollerith invented the concept of storing data in machine-readable form.</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w:t>
      </w:r>
      <w:r>
        <w:t>e first electronic computers.</w:t>
      </w:r>
      <w:r>
        <w:br/>
        <w:t>Ideally, the programming language best suited for the task at hand will be selected.</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fundamental properties.</w:t>
      </w:r>
      <w:r>
        <w:br/>
        <w:t xml:space="preserve">For example, when a bug in a compiler can make it crash when parsing some large source file, a simplification of the test case that </w:t>
      </w:r>
      <w:r>
        <w:t>results in only few lines from the original source file can be sufficient to reproduce the same crash.</w:t>
      </w:r>
      <w:r>
        <w:br/>
        <w:t>Unreadable code often leads to bugs, inefficiencies, and duplicated code.</w:t>
      </w:r>
      <w:r>
        <w:br/>
        <w:t xml:space="preserve"> The academic field and the engineering practice of computer programming are both largely concerned with discovering and implementing the most efficient algorithms for a given class of problems.</w:t>
      </w:r>
      <w:r>
        <w:br/>
        <w:t>Many programmers use forms of Agile software development where the various stages of formal software development are more integrated togethe</w:t>
      </w:r>
      <w:r>
        <w:t>r into short cycles that take a few weeks rather than years.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Implementation techniques include imperative languages (object-oriented or procedural), functional languages, and logic languages.</w:t>
      </w:r>
      <w:r>
        <w:br/>
        <w:t>Techniques like Code refactoring can enhance readability.</w:t>
      </w:r>
    </w:p>
    <w:sectPr w:rsidR="000258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7890599">
    <w:abstractNumId w:val="8"/>
  </w:num>
  <w:num w:numId="2" w16cid:durableId="1860125031">
    <w:abstractNumId w:val="6"/>
  </w:num>
  <w:num w:numId="3" w16cid:durableId="1360745056">
    <w:abstractNumId w:val="5"/>
  </w:num>
  <w:num w:numId="4" w16cid:durableId="557127855">
    <w:abstractNumId w:val="4"/>
  </w:num>
  <w:num w:numId="5" w16cid:durableId="1834056416">
    <w:abstractNumId w:val="7"/>
  </w:num>
  <w:num w:numId="6" w16cid:durableId="2069759547">
    <w:abstractNumId w:val="3"/>
  </w:num>
  <w:num w:numId="7" w16cid:durableId="2099863184">
    <w:abstractNumId w:val="2"/>
  </w:num>
  <w:num w:numId="8" w16cid:durableId="1414739303">
    <w:abstractNumId w:val="1"/>
  </w:num>
  <w:num w:numId="9" w16cid:durableId="48898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8B0"/>
    <w:rsid w:val="00034616"/>
    <w:rsid w:val="0006063C"/>
    <w:rsid w:val="0015074B"/>
    <w:rsid w:val="0029639D"/>
    <w:rsid w:val="00326F90"/>
    <w:rsid w:val="00AA1D8D"/>
    <w:rsid w:val="00B47730"/>
    <w:rsid w:val="00CB0664"/>
    <w:rsid w:val="00DE1F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