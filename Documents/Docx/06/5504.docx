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493" w:rsidRDefault="00CC0814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</w:t>
      </w:r>
      <w:r>
        <w:t>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</w:t>
      </w:r>
      <w:r>
        <w:t>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</w:p>
    <w:sectPr w:rsidR="00A91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285522">
    <w:abstractNumId w:val="8"/>
  </w:num>
  <w:num w:numId="2" w16cid:durableId="1842969675">
    <w:abstractNumId w:val="6"/>
  </w:num>
  <w:num w:numId="3" w16cid:durableId="1419984925">
    <w:abstractNumId w:val="5"/>
  </w:num>
  <w:num w:numId="4" w16cid:durableId="1757169111">
    <w:abstractNumId w:val="4"/>
  </w:num>
  <w:num w:numId="5" w16cid:durableId="1594780558">
    <w:abstractNumId w:val="7"/>
  </w:num>
  <w:num w:numId="6" w16cid:durableId="642195838">
    <w:abstractNumId w:val="3"/>
  </w:num>
  <w:num w:numId="7" w16cid:durableId="1488281831">
    <w:abstractNumId w:val="2"/>
  </w:num>
  <w:num w:numId="8" w16cid:durableId="1595630966">
    <w:abstractNumId w:val="1"/>
  </w:num>
  <w:num w:numId="9" w16cid:durableId="110893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493"/>
    <w:rsid w:val="00AA1D8D"/>
    <w:rsid w:val="00B47730"/>
    <w:rsid w:val="00CB0664"/>
    <w:rsid w:val="00CC0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