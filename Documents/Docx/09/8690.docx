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A1F" w:rsidRDefault="00132390">
      <w:r>
        <w:t>Trial-and-error/divide-and-conquer is needed: the programmer will try to remove some parts of the original test case and check if the problem still exists..</w:t>
      </w:r>
      <w:r>
        <w:br/>
        <w:t xml:space="preserve">Text editors were also developed that allowed changes and corrections to be made much more </w:t>
      </w:r>
      <w:r>
        <w:t>easily than with punched cards.</w:t>
      </w:r>
      <w:r>
        <w:br/>
      </w:r>
      <w:r>
        <w:br/>
        <w:t>For example, when a bug in a compiler can make it crash when parsing some large source file, a simplification of the test case that results in only few lines from the original source file can be sufficient to reproduce the same crash.</w:t>
      </w:r>
      <w:r>
        <w:br/>
        <w:t xml:space="preserve"> Whatever the approach to development may be, the final program must satisfy some fundamental properties.</w:t>
      </w:r>
      <w:r>
        <w:br/>
        <w:t>In 1801, the Jacquard loom could produce entirely different weaves by changing the "program" – a series of pasteboard cards with holes pun</w:t>
      </w:r>
      <w:r>
        <w:t>ched in them.</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w:t>
      </w:r>
      <w:r>
        <w:t>he intent to resolve readability concerns by adopting non-traditional approaches to code structure and display.</w:t>
      </w:r>
      <w:r>
        <w:br/>
        <w:t xml:space="preserve"> The academic field and the engineering practice of computer programming are both largely concerned with discovering and implementing the most efficient algorithms for a given class of problems.</w:t>
      </w:r>
      <w:r>
        <w:br/>
        <w:t>Some languages are more prone to some kinds of faults because their specification does not require compilers to perform as much checking as other languages.</w:t>
      </w:r>
      <w:r>
        <w:br/>
        <w:t>For this purpose, algorithms are classified into</w:t>
      </w:r>
      <w:r>
        <w:t xml:space="preserve"> orders using so-called Big O notation, which expresses resource use, such as execution time or memory consumption, in terms of the size of an input.</w:t>
      </w:r>
      <w:r>
        <w:br/>
        <w:t>By the late 1960s, data storage devices and computer terminals became inexpensive enough that programs could be created by typing directly into the computers.</w:t>
      </w:r>
      <w:r>
        <w:br/>
        <w:t>However, readability is more than just programming style.</w:t>
      </w:r>
      <w:r>
        <w:br/>
        <w:t>When debugging the problem in a GUI, the programmer can try to skip some user interaction from the original problem description and check if rema</w:t>
      </w:r>
      <w:r>
        <w:t>ining actions are sufficient for bugs to appear.</w:t>
      </w:r>
    </w:p>
    <w:sectPr w:rsidR="00B37A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4824939">
    <w:abstractNumId w:val="8"/>
  </w:num>
  <w:num w:numId="2" w16cid:durableId="1470322640">
    <w:abstractNumId w:val="6"/>
  </w:num>
  <w:num w:numId="3" w16cid:durableId="855533048">
    <w:abstractNumId w:val="5"/>
  </w:num>
  <w:num w:numId="4" w16cid:durableId="352803397">
    <w:abstractNumId w:val="4"/>
  </w:num>
  <w:num w:numId="5" w16cid:durableId="1670206832">
    <w:abstractNumId w:val="7"/>
  </w:num>
  <w:num w:numId="6" w16cid:durableId="1833911841">
    <w:abstractNumId w:val="3"/>
  </w:num>
  <w:num w:numId="7" w16cid:durableId="63456219">
    <w:abstractNumId w:val="2"/>
  </w:num>
  <w:num w:numId="8" w16cid:durableId="1019236363">
    <w:abstractNumId w:val="1"/>
  </w:num>
  <w:num w:numId="9" w16cid:durableId="4931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390"/>
    <w:rsid w:val="0015074B"/>
    <w:rsid w:val="0029639D"/>
    <w:rsid w:val="00326F90"/>
    <w:rsid w:val="00AA1D8D"/>
    <w:rsid w:val="00B37A1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