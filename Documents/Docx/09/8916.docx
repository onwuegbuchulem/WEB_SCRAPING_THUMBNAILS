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52C" w:rsidRDefault="007E69E3">
      <w:r>
        <w:t>Proficient programming usually requires expertise in several different subjects, including knowledge of the application domain, details of programming languages and generic code libraries, specialized algorithms, and formal logic..</w:t>
      </w:r>
      <w:r>
        <w:br/>
      </w:r>
      <w:r>
        <w:t xml:space="preserve"> Programmable devices have existed for centuries.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One approach popular for requirements analysis is Use Case analysis.</w:t>
      </w:r>
      <w:r>
        <w:br/>
        <w:t>Scripting and breakpointing is also part of this process.</w:t>
      </w:r>
      <w:r>
        <w:br/>
        <w:t>Unreadable code often leads to bugs, inefficiencies, and du</w:t>
      </w:r>
      <w:r>
        <w:t>plicated code.</w:t>
      </w:r>
      <w:r>
        <w:br/>
        <w:t>In the 9th century, the Arab mathematician Al-Kindi described a cryptographic algorithm for deciphering encrypted code, in A Manuscript on Deciphering Cryptographic Messages.</w:t>
      </w:r>
      <w:r>
        <w:br/>
        <w:t>Trial-and-error/divide-and-conquer is needed: the programmer will try to remove some parts of the original test case and check if the problem still exists.</w:t>
      </w:r>
      <w:r>
        <w:br/>
        <w:t>He gave the first description of cryptanalysis by frequency analysis, the earliest code-breaking algorithm.</w:t>
      </w:r>
      <w:r>
        <w:br/>
      </w:r>
      <w:r>
        <w:br/>
        <w:t>The first compiler related tool, the A-0 System, was deve</w:t>
      </w:r>
      <w:r>
        <w:t>loped in 1952 by Grace Hopper, who also coined the term 'compiler'.</w:t>
      </w:r>
      <w:r>
        <w:br/>
        <w:t>A study found that a few simple readability transformations made code shorter and drastically reduced the time to understand it.</w:t>
      </w:r>
      <w:r>
        <w:br/>
        <w:t>FORTRAN, the first widely used high-level language to have a functional implementation, came out in 1957, and many other languages were soon developed—in particular, COBOL aimed at commercial data processing, and Lisp for computer research.</w:t>
      </w:r>
      <w:r>
        <w:br/>
        <w:t>Integrated development environments (IDEs) aim to integrate all such help.</w:t>
      </w:r>
      <w:r>
        <w:br/>
        <w:t xml:space="preserve"> Computer programmers are those who write computer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CA15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4460142">
    <w:abstractNumId w:val="8"/>
  </w:num>
  <w:num w:numId="2" w16cid:durableId="630478496">
    <w:abstractNumId w:val="6"/>
  </w:num>
  <w:num w:numId="3" w16cid:durableId="1589654186">
    <w:abstractNumId w:val="5"/>
  </w:num>
  <w:num w:numId="4" w16cid:durableId="1537697087">
    <w:abstractNumId w:val="4"/>
  </w:num>
  <w:num w:numId="5" w16cid:durableId="780563811">
    <w:abstractNumId w:val="7"/>
  </w:num>
  <w:num w:numId="6" w16cid:durableId="1608077444">
    <w:abstractNumId w:val="3"/>
  </w:num>
  <w:num w:numId="7" w16cid:durableId="1160655063">
    <w:abstractNumId w:val="2"/>
  </w:num>
  <w:num w:numId="8" w16cid:durableId="1116487674">
    <w:abstractNumId w:val="1"/>
  </w:num>
  <w:num w:numId="9" w16cid:durableId="81352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69E3"/>
    <w:rsid w:val="00AA1D8D"/>
    <w:rsid w:val="00B47730"/>
    <w:rsid w:val="00CA15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