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4053D" w:rsidRDefault="00CF1582">
      <w:r>
        <w:t>For this purpose, algorithms are classified into orders using so-called Big O notation, which expresses resource use, such as execution time or memory consumption, in terms of the size of an input..</w:t>
      </w:r>
      <w:r>
        <w:br/>
        <w:t xml:space="preserve">It involves designing and implementing </w:t>
      </w:r>
      <w:r>
        <w:t>algorithms, step-by-step specifications of procedures, by writing code in one or more programming languages.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 xml:space="preserve"> Programmable devices have existed for centuries.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>Programming languages a</w:t>
      </w:r>
      <w:r>
        <w:t>re essential for software development.</w:t>
      </w:r>
      <w:r>
        <w:br/>
        <w:t>This can be a non-trivial task, for example as with parallel processes or some unusual software bugs.</w:t>
      </w:r>
      <w:r>
        <w:br/>
        <w:t>Techniques like Code refactoring can enhance readability.</w:t>
      </w:r>
      <w:r>
        <w:br/>
        <w:t>By the late 1960s, data storage devices and computer terminals became inexpensive enough that programs could be created by typing directly into the computers.</w:t>
      </w:r>
      <w:r>
        <w:br/>
        <w:t xml:space="preserve"> In the 1880s, Herman Hollerith invented the concept of storing data in machine-readable form.</w:t>
      </w:r>
      <w:r>
        <w:br/>
        <w:t xml:space="preserve"> Auxiliary tasks accompanying and related to programming in</w:t>
      </w:r>
      <w:r>
        <w:t>clude analyzing requirements, testing, debugging (investigating and fixing problems), implementation of build systems, and management of derived artifacts, such as programs' machine code.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  <w:t>Also, specific user environment and usage history can make it difficult to reproduce the problem.</w:t>
      </w:r>
      <w:r>
        <w:br/>
        <w:t xml:space="preserve"> High-level languages made the process of dev</w:t>
      </w:r>
      <w:r>
        <w:t>eloping a program simpler and more understandable, and less bound to the underlying hardware.</w:t>
      </w:r>
      <w:r>
        <w:br/>
        <w:t>However, Charles Babbage had already written his first program for the Analytical Engine in 1837.</w:t>
      </w:r>
    </w:p>
    <w:sectPr w:rsidR="00C4053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32642487">
    <w:abstractNumId w:val="8"/>
  </w:num>
  <w:num w:numId="2" w16cid:durableId="1843424488">
    <w:abstractNumId w:val="6"/>
  </w:num>
  <w:num w:numId="3" w16cid:durableId="996228959">
    <w:abstractNumId w:val="5"/>
  </w:num>
  <w:num w:numId="4" w16cid:durableId="1032996972">
    <w:abstractNumId w:val="4"/>
  </w:num>
  <w:num w:numId="5" w16cid:durableId="1590233703">
    <w:abstractNumId w:val="7"/>
  </w:num>
  <w:num w:numId="6" w16cid:durableId="260721545">
    <w:abstractNumId w:val="3"/>
  </w:num>
  <w:num w:numId="7" w16cid:durableId="273177895">
    <w:abstractNumId w:val="2"/>
  </w:num>
  <w:num w:numId="8" w16cid:durableId="514150328">
    <w:abstractNumId w:val="1"/>
  </w:num>
  <w:num w:numId="9" w16cid:durableId="3626368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4053D"/>
    <w:rsid w:val="00CB0664"/>
    <w:rsid w:val="00CF158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293</Words>
  <Characters>1673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1963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2023-12-06T08:20:00Z</dcterms:modified>
  <cp:category/>
</cp:coreProperties>
</file>