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3D4" w:rsidRDefault="00201578">
      <w:r>
        <w:t>This can be a non-trivial task, for example as with parallel processes or some unusual software bugs..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Code-breaking algorithms have also existed for centuries.</w:t>
      </w:r>
      <w:r>
        <w:br/>
        <w:t xml:space="preserve">As early as </w:t>
      </w:r>
      <w:r>
        <w:t>the 9th century, a programmable music sequencer was invented by the Persian Banu Musa brothers, who described an automated mechanical flute player in the Book of Ingenious Devices.</w:t>
      </w:r>
      <w:r>
        <w:br/>
        <w:t>There exist a lot of different approaches for each of those tasks.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He gave the first description of crypt</w:t>
      </w:r>
      <w:r>
        <w:t>analysis by frequency analysis, the earliest code-breaking algorithm.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Programmable devices have existed for centuries.</w:t>
      </w:r>
      <w:r>
        <w:br/>
        <w:t>Unreadable code often lea</w:t>
      </w:r>
      <w:r>
        <w:t>ds to bugs, inefficiencies, and duplicated code.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Popular modeling techniques include Object-Oriented Analysis and Design (OOAD) and Model-Driven Architecture (MDA).</w:t>
      </w:r>
    </w:p>
    <w:sectPr w:rsidR="00F843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5792316">
    <w:abstractNumId w:val="8"/>
  </w:num>
  <w:num w:numId="2" w16cid:durableId="939340645">
    <w:abstractNumId w:val="6"/>
  </w:num>
  <w:num w:numId="3" w16cid:durableId="1154838666">
    <w:abstractNumId w:val="5"/>
  </w:num>
  <w:num w:numId="4" w16cid:durableId="2072000852">
    <w:abstractNumId w:val="4"/>
  </w:num>
  <w:num w:numId="5" w16cid:durableId="1270895590">
    <w:abstractNumId w:val="7"/>
  </w:num>
  <w:num w:numId="6" w16cid:durableId="1253009564">
    <w:abstractNumId w:val="3"/>
  </w:num>
  <w:num w:numId="7" w16cid:durableId="318197798">
    <w:abstractNumId w:val="2"/>
  </w:num>
  <w:num w:numId="8" w16cid:durableId="1423335038">
    <w:abstractNumId w:val="1"/>
  </w:num>
  <w:num w:numId="9" w16cid:durableId="127632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578"/>
    <w:rsid w:val="0029639D"/>
    <w:rsid w:val="00326F90"/>
    <w:rsid w:val="00AA1D8D"/>
    <w:rsid w:val="00B47730"/>
    <w:rsid w:val="00CB0664"/>
    <w:rsid w:val="00F843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2023-12-06T08:42:00Z</dcterms:modified>
  <cp:category/>
</cp:coreProperties>
</file>