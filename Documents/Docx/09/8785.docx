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976" w:rsidRDefault="00196D77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However, because an assembly language is little more </w:t>
      </w:r>
      <w:r>
        <w:t>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>Sometimes software development is known as software engineering, especial</w:t>
      </w:r>
      <w:r>
        <w:t>ly when it employs formal methods or follows an engineering design process.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</w:t>
      </w:r>
      <w:r>
        <w:t>iphering encrypted code, in A Manuscript on Deciphering Cryptographic Messages.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1801, the Jacquard loom could produce entirely different weaves by changing the "program" – a series of pasteboard cards with holes punched in them.</w:t>
      </w:r>
      <w:r>
        <w:br/>
        <w:t>Later a control panel (plug board) added to his 1906 Type I Tabulator allowed it to be prog</w:t>
      </w:r>
      <w:r>
        <w:t>rammed for different jobs, and by the late 1940s, unit record equipment such as the IBM 602 and IBM 604, were programmed by control panels in a similar way, as were the first electronic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</w:t>
      </w:r>
      <w:r>
        <w:t>ations made code shorter and drastically reduced the time to understand it.</w:t>
      </w:r>
      <w:r>
        <w:br/>
        <w:t>It affects the aspects of quality above, including portability, usability and most importantly maintainability.</w:t>
      </w:r>
    </w:p>
    <w:sectPr w:rsidR="000A6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227479">
    <w:abstractNumId w:val="8"/>
  </w:num>
  <w:num w:numId="2" w16cid:durableId="1924334262">
    <w:abstractNumId w:val="6"/>
  </w:num>
  <w:num w:numId="3" w16cid:durableId="512499488">
    <w:abstractNumId w:val="5"/>
  </w:num>
  <w:num w:numId="4" w16cid:durableId="48575530">
    <w:abstractNumId w:val="4"/>
  </w:num>
  <w:num w:numId="5" w16cid:durableId="1236236291">
    <w:abstractNumId w:val="7"/>
  </w:num>
  <w:num w:numId="6" w16cid:durableId="1548948488">
    <w:abstractNumId w:val="3"/>
  </w:num>
  <w:num w:numId="7" w16cid:durableId="2040813587">
    <w:abstractNumId w:val="2"/>
  </w:num>
  <w:num w:numId="8" w16cid:durableId="1813324990">
    <w:abstractNumId w:val="1"/>
  </w:num>
  <w:num w:numId="9" w16cid:durableId="152948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976"/>
    <w:rsid w:val="0015074B"/>
    <w:rsid w:val="00196D7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