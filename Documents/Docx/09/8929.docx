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4D3" w:rsidRDefault="00E22BAF">
      <w:r>
        <w:t>A study found that a few simple readability transformations made code shorter and drastically reduced the time to understand it..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</w:t>
      </w:r>
      <w:r>
        <w:t>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 xml:space="preserve"> </w:t>
      </w:r>
      <w:r>
        <w:t>Programs were mostly entered using punched cards or paper tape.</w:t>
      </w:r>
      <w:r>
        <w:br/>
        <w:t>Many factors, having little or nothing to do with the ability of the computer to efficiently compile and execute the code, contribute to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programmer</w:t>
      </w:r>
      <w:r>
        <w:t xml:space="preserve">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problems), impleme</w:t>
      </w:r>
      <w:r>
        <w:t>ntation of build systems, and management of derived artifacts, such as programs' machine code.</w:t>
      </w:r>
    </w:p>
    <w:sectPr w:rsidR="009D24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891280">
    <w:abstractNumId w:val="8"/>
  </w:num>
  <w:num w:numId="2" w16cid:durableId="1784882383">
    <w:abstractNumId w:val="6"/>
  </w:num>
  <w:num w:numId="3" w16cid:durableId="1126199506">
    <w:abstractNumId w:val="5"/>
  </w:num>
  <w:num w:numId="4" w16cid:durableId="757216050">
    <w:abstractNumId w:val="4"/>
  </w:num>
  <w:num w:numId="5" w16cid:durableId="1557467154">
    <w:abstractNumId w:val="7"/>
  </w:num>
  <w:num w:numId="6" w16cid:durableId="43725284">
    <w:abstractNumId w:val="3"/>
  </w:num>
  <w:num w:numId="7" w16cid:durableId="989480172">
    <w:abstractNumId w:val="2"/>
  </w:num>
  <w:num w:numId="8" w16cid:durableId="1343816946">
    <w:abstractNumId w:val="1"/>
  </w:num>
  <w:num w:numId="9" w16cid:durableId="196106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4D3"/>
    <w:rsid w:val="00AA1D8D"/>
    <w:rsid w:val="00B47730"/>
    <w:rsid w:val="00CB0664"/>
    <w:rsid w:val="00E22B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