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0F0E" w:rsidRDefault="00D01B19">
      <w:r>
        <w:t xml:space="preserve"> Programs were mostly entered using punched cards or paper tape..</w:t>
      </w:r>
      <w:r>
        <w:br/>
        <w:t>Integrated development environments (IDEs) aim to integrate all such help.</w:t>
      </w:r>
      <w:r>
        <w:br/>
        <w:t xml:space="preserve">They are the building blocks for all software, from the simplest applications to the most </w:t>
      </w:r>
      <w:r>
        <w:t>sophisticated ones.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Trial-and-error/divide-and-conquer is needed: the programmer will try to remove some parts of the original test case and check if the problem still exists.</w:t>
      </w:r>
      <w:r>
        <w:br/>
        <w:t xml:space="preserve"> In the 1880s, Herman Hollerith invented the con</w:t>
      </w:r>
      <w:r>
        <w:t>cept of storing data in machine-readable form.</w:t>
      </w:r>
      <w:r>
        <w:br/>
        <w:t>Ideally, the programming language best suited for the task at hand will be selected.</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w:t>
      </w:r>
      <w:r>
        <w:t>guages such as COBOL).</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Many factors, having little or nothing to do with the ability of the computer to efficiently compile and execute the code, contribute to readability.</w:t>
      </w:r>
      <w:r>
        <w:br/>
        <w:t>There are many approaches to the Software development process.</w:t>
      </w:r>
      <w:r>
        <w:br/>
        <w:t>This can be a non-trivial tas</w:t>
      </w:r>
      <w:r>
        <w:t>k, for example as with parallel processes or some unusual software bugs.</w:t>
      </w:r>
      <w:r>
        <w:br/>
        <w:t>Sometimes software development is known as software engineering, especially when it employs formal methods or follows an engineering design process.</w:t>
      </w:r>
      <w:r>
        <w:br/>
        <w:t>In the 9th century, the Arab mathematician Al-Kindi described a cryptographic algorithm for deciphering encrypted code, in A Manuscript on Deciphering Cryptographic Messages.</w:t>
      </w:r>
      <w:r>
        <w:br/>
        <w:t xml:space="preserve"> Implementation techniques include imperative languages (object-oriented or procedural), functional languages, and </w:t>
      </w:r>
      <w:r>
        <w:t>logic languages.</w:t>
      </w:r>
    </w:p>
    <w:sectPr w:rsidR="00400F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9657723">
    <w:abstractNumId w:val="8"/>
  </w:num>
  <w:num w:numId="2" w16cid:durableId="1238520145">
    <w:abstractNumId w:val="6"/>
  </w:num>
  <w:num w:numId="3" w16cid:durableId="978999780">
    <w:abstractNumId w:val="5"/>
  </w:num>
  <w:num w:numId="4" w16cid:durableId="533736247">
    <w:abstractNumId w:val="4"/>
  </w:num>
  <w:num w:numId="5" w16cid:durableId="1433864054">
    <w:abstractNumId w:val="7"/>
  </w:num>
  <w:num w:numId="6" w16cid:durableId="1789885260">
    <w:abstractNumId w:val="3"/>
  </w:num>
  <w:num w:numId="7" w16cid:durableId="614101554">
    <w:abstractNumId w:val="2"/>
  </w:num>
  <w:num w:numId="8" w16cid:durableId="1498183169">
    <w:abstractNumId w:val="1"/>
  </w:num>
  <w:num w:numId="9" w16cid:durableId="110221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0F0E"/>
    <w:rsid w:val="00AA1D8D"/>
    <w:rsid w:val="00B47730"/>
    <w:rsid w:val="00CB0664"/>
    <w:rsid w:val="00D01B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2023-12-06T05:16:00Z</dcterms:modified>
  <cp:category/>
</cp:coreProperties>
</file>