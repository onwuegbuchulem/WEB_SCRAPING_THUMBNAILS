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0330" w:rsidRDefault="0025022F">
      <w:r>
        <w:t>They are the building blocks for all software, from the simplest applications to the most sophisticated ones..</w:t>
      </w:r>
      <w:r>
        <w:br/>
        <w:t xml:space="preserve"> Programs were mostly entered using punched cards or paper tape.</w:t>
      </w:r>
      <w:r>
        <w:br/>
        <w:t xml:space="preserve">Many factors, having little or nothing to do with the ability of the </w:t>
      </w:r>
      <w:r>
        <w:t>computer to efficiently compile and execute the code, contribute to readability.</w:t>
      </w:r>
      <w:r>
        <w:br/>
        <w:t xml:space="preserve"> Whatever the approach to development may be, the final program must satisfy some fundamental properties.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Also, specific user environment and usage history can make it difficult to rep</w:t>
      </w:r>
      <w:r>
        <w:t>roduce the problem.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Implementation techniques include imperative languages (object-oriented or procedural), functional languages, and logic languag</w:t>
      </w:r>
      <w:r>
        <w:t>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It affects the aspects of quality above, including portability, usability and most importantly maintainability.</w:t>
      </w:r>
      <w:r>
        <w:br/>
        <w:t>Use of a static code analysis tool can help detect some possible problems.</w:t>
      </w:r>
      <w:r>
        <w:br/>
        <w:t xml:space="preserve"> Code-breaking algorithms have also existed for centuries.</w:t>
      </w:r>
      <w:r>
        <w:br/>
        <w:t xml:space="preserve"> Debugging is often done with IDEs. Standalone debuggers like GDB are</w:t>
      </w:r>
      <w:r>
        <w:t xml:space="preserve"> also used, and these often provide less of a visual environment, usually using a command line.</w:t>
      </w:r>
      <w:r>
        <w:br/>
        <w:t>There are many approaches to the Software development process.</w:t>
      </w:r>
    </w:p>
    <w:sectPr w:rsidR="000803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0448490">
    <w:abstractNumId w:val="8"/>
  </w:num>
  <w:num w:numId="2" w16cid:durableId="1202131786">
    <w:abstractNumId w:val="6"/>
  </w:num>
  <w:num w:numId="3" w16cid:durableId="462384585">
    <w:abstractNumId w:val="5"/>
  </w:num>
  <w:num w:numId="4" w16cid:durableId="1627352104">
    <w:abstractNumId w:val="4"/>
  </w:num>
  <w:num w:numId="5" w16cid:durableId="2072804794">
    <w:abstractNumId w:val="7"/>
  </w:num>
  <w:num w:numId="6" w16cid:durableId="1844734850">
    <w:abstractNumId w:val="3"/>
  </w:num>
  <w:num w:numId="7" w16cid:durableId="1417628687">
    <w:abstractNumId w:val="2"/>
  </w:num>
  <w:num w:numId="8" w16cid:durableId="1716850268">
    <w:abstractNumId w:val="1"/>
  </w:num>
  <w:num w:numId="9" w16cid:durableId="23556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0330"/>
    <w:rsid w:val="0015074B"/>
    <w:rsid w:val="0025022F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2023-12-06T11:28:00Z</dcterms:modified>
  <cp:category/>
</cp:coreProperties>
</file>