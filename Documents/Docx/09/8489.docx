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9FB" w:rsidRDefault="004F528A">
      <w:r>
        <w:t>Programming languages are essential for software development..</w:t>
      </w:r>
      <w:r>
        <w:br/>
        <w:t xml:space="preserve">Assembly languages were soon developed that let the programmer specify instruction in a text format (e.g., ADD X, TOTAL), with abbreviations for each operation code and meaningful names for </w:t>
      </w:r>
      <w:r>
        <w:t>specifying addresses.</w:t>
      </w:r>
      <w:r>
        <w:br/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computer program is generally dated to 1843, when mathematician Ada Lovelace published an algorithm to calculate a sequence of Bernou</w:t>
      </w:r>
      <w:r>
        <w:t>lli numbers, intended to be carried out by Charles Babbage's Analytical Engine.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They are the building blocks for all software, from the simplest applications to the most sophisticated ones.</w:t>
      </w:r>
      <w:r>
        <w:br/>
        <w:t xml:space="preserve"> These compiled languages allow the programmer to write programs in terms t</w:t>
      </w:r>
      <w:r>
        <w:t>hat are syntactically richer, and more capable of abstracting the code, making it easy to target varying machine instruction sets via compilation declarations and heuristics.</w:t>
      </w:r>
      <w:r>
        <w:br/>
        <w:t>He gave the first description of cryptanalysis by frequency analysis, the earliest code-breaking algorithm.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Allen Downey, in his book How </w:t>
      </w:r>
      <w:r>
        <w:t>To Think Like A Computer Scientist, writes:</w:t>
      </w:r>
      <w:r>
        <w:br/>
        <w:t xml:space="preserve"> Many computer languages provide a mechanism to call functions provided by shared libraries.</w:t>
      </w:r>
      <w:r>
        <w:br/>
        <w:t>Normally the first step in debugging is to attempt to reproduce the problem.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As early as the 9th century, a programmable music sequencer was invented by the Persian Banu Musa brothers, w</w:t>
      </w:r>
      <w:r>
        <w:t>ho described an automated mechanical flute player in the Book of Ingenious Devices.</w:t>
      </w:r>
    </w:p>
    <w:sectPr w:rsidR="00C669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599557">
    <w:abstractNumId w:val="8"/>
  </w:num>
  <w:num w:numId="2" w16cid:durableId="474107103">
    <w:abstractNumId w:val="6"/>
  </w:num>
  <w:num w:numId="3" w16cid:durableId="1977373704">
    <w:abstractNumId w:val="5"/>
  </w:num>
  <w:num w:numId="4" w16cid:durableId="1034579087">
    <w:abstractNumId w:val="4"/>
  </w:num>
  <w:num w:numId="5" w16cid:durableId="1765609613">
    <w:abstractNumId w:val="7"/>
  </w:num>
  <w:num w:numId="6" w16cid:durableId="772750130">
    <w:abstractNumId w:val="3"/>
  </w:num>
  <w:num w:numId="7" w16cid:durableId="702285418">
    <w:abstractNumId w:val="2"/>
  </w:num>
  <w:num w:numId="8" w16cid:durableId="420760855">
    <w:abstractNumId w:val="1"/>
  </w:num>
  <w:num w:numId="9" w16cid:durableId="40903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28A"/>
    <w:rsid w:val="00AA1D8D"/>
    <w:rsid w:val="00B47730"/>
    <w:rsid w:val="00C669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