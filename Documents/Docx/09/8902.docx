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AF2" w:rsidRDefault="00C61676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However, because an assembly language is little more than a </w:t>
      </w:r>
      <w:r>
        <w:t>different notation for a machine language,  two machines with different instruction sets also have different assembly languages.</w:t>
      </w:r>
      <w:r>
        <w:br/>
        <w:t>He gave the first description of cryptanalysis by frequency analysis, the earliest code-breaking algorithm.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Normally the first step in debugging is to attempt to reproduce the problem.</w:t>
      </w:r>
      <w:r>
        <w:br/>
        <w:t xml:space="preserve"> Some languages are very popular for partic</w:t>
      </w:r>
      <w:r>
        <w:t>ular kinds of applications, while some languages are regularly used to write many different kinds of applications.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affects the aspects of quality above, including portability, usability and most importantly maintainability.</w:t>
      </w:r>
      <w:r>
        <w:br/>
        <w:t xml:space="preserve"> Auxiliary tasks accompanying and related to programming include analyzing requirements, testing, debugging (i</w:t>
      </w:r>
      <w:r>
        <w:t>nvestigating and fixing problems), implementation of build systems, and management of derived artifacts, such as programs' machine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</w:t>
      </w:r>
      <w:r>
        <w:t xml:space="preserve"> and Model-Driven Architecture (MDA).</w:t>
      </w:r>
      <w:r>
        <w:br/>
        <w:t xml:space="preserve"> A similar technique used for database design is Entity-Relationship Modeling (ER Modeling).</w:t>
      </w:r>
      <w:r>
        <w:br/>
        <w:t>This can be a non-trivial task, for example as with parallel processes or some unusual software bugs.</w:t>
      </w:r>
      <w:r>
        <w:br/>
        <w:t>There are many approaches to the Software development process.</w:t>
      </w:r>
    </w:p>
    <w:sectPr w:rsidR="00106A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587898">
    <w:abstractNumId w:val="8"/>
  </w:num>
  <w:num w:numId="2" w16cid:durableId="462768561">
    <w:abstractNumId w:val="6"/>
  </w:num>
  <w:num w:numId="3" w16cid:durableId="531725480">
    <w:abstractNumId w:val="5"/>
  </w:num>
  <w:num w:numId="4" w16cid:durableId="1942452922">
    <w:abstractNumId w:val="4"/>
  </w:num>
  <w:num w:numId="5" w16cid:durableId="1824200904">
    <w:abstractNumId w:val="7"/>
  </w:num>
  <w:num w:numId="6" w16cid:durableId="441925372">
    <w:abstractNumId w:val="3"/>
  </w:num>
  <w:num w:numId="7" w16cid:durableId="640382746">
    <w:abstractNumId w:val="2"/>
  </w:num>
  <w:num w:numId="8" w16cid:durableId="1445345880">
    <w:abstractNumId w:val="1"/>
  </w:num>
  <w:num w:numId="9" w16cid:durableId="203210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F2"/>
    <w:rsid w:val="0015074B"/>
    <w:rsid w:val="0029639D"/>
    <w:rsid w:val="00326F90"/>
    <w:rsid w:val="00AA1D8D"/>
    <w:rsid w:val="00B47730"/>
    <w:rsid w:val="00C616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