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9DC" w:rsidRDefault="006733A6">
      <w:r>
        <w:t>Use of a static code analysis tool can help detect some possible problems..</w:t>
      </w:r>
      <w:r>
        <w:br/>
        <w:t xml:space="preserve"> Computer programmers are those who write computer software.</w:t>
      </w:r>
      <w:r>
        <w:br/>
      </w:r>
      <w:r>
        <w:t xml:space="preserve"> Debugging is a very important task in the software development process since having defects in a program can have significant consequences for its users.</w:t>
      </w:r>
      <w:r>
        <w:br/>
        <w:t xml:space="preserve"> Debugging is often done with IDEs. Standalone debuggers like GDB are also used, and these often provide less of a visual environment, usually using a command line.</w:t>
      </w:r>
      <w:r>
        <w:br/>
        <w:t>Trade-offs from this ideal involve finding enough programmers who know the language to build a team, the availability of compilers for that language, and the efficiency with which programs wri</w:t>
      </w:r>
      <w:r>
        <w:t>tten in a given language execute.</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In the 9th century, the Arab mathematician Al-Kindi described a cryptographic algorithm for deciphering encrypted code, in A Manuscript on Deciphering Cryptographic Messages.</w:t>
      </w:r>
      <w:r>
        <w:br/>
      </w:r>
      <w:r>
        <w:br/>
        <w:t>The first comp</w:t>
      </w:r>
      <w:r>
        <w:t>iler related tool, the A-0 System, was developed in 1952 by Grace Hopper, who also coined the term 'compiler'.</w:t>
      </w:r>
      <w:r>
        <w:br/>
        <w:t>One approach popular for requirements analysis is Use Case analysis.</w:t>
      </w:r>
      <w:r>
        <w:br/>
        <w:t>Integrated development environments (IDEs) aim to integrate all such help.</w:t>
      </w:r>
      <w:r>
        <w:br/>
        <w:t>Many applications use a mix of several languages in their construction and use.</w:t>
      </w:r>
      <w:r>
        <w:br/>
        <w:t>By the late 1960s, data storage devices and computer terminals became inexpensive enough that programs could be created by typing directly into the computers.</w:t>
      </w:r>
      <w:r>
        <w:br/>
        <w:t xml:space="preserve">For this purpose, </w:t>
      </w:r>
      <w:r>
        <w:t>algorithms are classified into orders using so-called Big O notation, which expresses resource use, such as execution time or memory consumption, in terms of the size of an input.</w:t>
      </w:r>
      <w:r>
        <w:br/>
        <w:t xml:space="preserve"> Programs were mostly entered using punched cards or paper tape.</w:t>
      </w:r>
      <w:r>
        <w:br/>
        <w:t>Scripting and breakpointing is also part of this process.</w:t>
      </w:r>
    </w:p>
    <w:sectPr w:rsidR="007019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7076406">
    <w:abstractNumId w:val="8"/>
  </w:num>
  <w:num w:numId="2" w16cid:durableId="715741135">
    <w:abstractNumId w:val="6"/>
  </w:num>
  <w:num w:numId="3" w16cid:durableId="1599408189">
    <w:abstractNumId w:val="5"/>
  </w:num>
  <w:num w:numId="4" w16cid:durableId="1957056529">
    <w:abstractNumId w:val="4"/>
  </w:num>
  <w:num w:numId="5" w16cid:durableId="1259411109">
    <w:abstractNumId w:val="7"/>
  </w:num>
  <w:num w:numId="6" w16cid:durableId="833181113">
    <w:abstractNumId w:val="3"/>
  </w:num>
  <w:num w:numId="7" w16cid:durableId="1642271019">
    <w:abstractNumId w:val="2"/>
  </w:num>
  <w:num w:numId="8" w16cid:durableId="904529343">
    <w:abstractNumId w:val="1"/>
  </w:num>
  <w:num w:numId="9" w16cid:durableId="17835274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733A6"/>
    <w:rsid w:val="007019DC"/>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294</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2023-12-06T07:11:00Z</dcterms:modified>
  <cp:category/>
</cp:coreProperties>
</file>