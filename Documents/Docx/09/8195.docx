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8DB" w:rsidRDefault="001B50D0">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Scripting and breakpointing is also part of this process.</w:t>
      </w:r>
      <w:r>
        <w:br/>
        <w:t>It affects the aspects of quality above, including portability, usability and most importantly maintainability.</w:t>
      </w:r>
      <w:r>
        <w:br/>
        <w:t>Assembly languages were soon developed that let the programmer specify instruction in a text format (e.g., ADD X, TOTAL), with abbreviations for each operation code and meaningful names for specifying addresses.</w:t>
      </w:r>
      <w:r>
        <w:br/>
        <w:t>Normally the first step in debugging is to attempt to reproduce the problem.</w:t>
      </w:r>
      <w:r>
        <w:br/>
        <w:t>Programmers typically use high-level programming lan</w:t>
      </w:r>
      <w:r>
        <w:t>guages that are more easily intelligible to humans than machine code, which is directly executed by the central processing unit.</w:t>
      </w:r>
      <w:r>
        <w:br/>
        <w:t>Also, specific user environment and usage history can make it difficult to reproduce the problem.</w:t>
      </w:r>
      <w:r>
        <w:br/>
        <w:t>Many programmers use forms of Agile software development where the various stages of formal software development are more integrated together into short cycles that take a few weeks rather than years.</w:t>
      </w:r>
      <w:r>
        <w:br/>
        <w:t>Text editors were also developed that allowed changes and corrections to be made muc</w:t>
      </w:r>
      <w:r>
        <w:t>h more easily than with punched cards.</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While these are sometimes considered programming, often the term software development is used for this larger overall </w:t>
      </w:r>
      <w:r>
        <w:t>process – with the terms programming, implementation, and coding reserved for the writing and editing of code per se.</w:t>
      </w:r>
      <w:r>
        <w:br/>
        <w:t>However, with the concept of the stored-program computer introduced in 1949, both programs and data were stored and manipulated in the same way in computer memory.</w:t>
      </w:r>
      <w:r>
        <w:br/>
        <w:t>In the 9th century, the Arab mathematician Al-Kindi described a cryptographic algorithm for deciphering encrypted code, in A Manuscript on Deciphering Cryptographic Messages.</w:t>
      </w:r>
      <w:r>
        <w:br/>
        <w:t>They are the building blocks for all software, from the</w:t>
      </w:r>
      <w:r>
        <w:t xml:space="preserve"> simplest applications to the most sophisticated ones.</w:t>
      </w:r>
    </w:p>
    <w:sectPr w:rsidR="00E818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411578">
    <w:abstractNumId w:val="8"/>
  </w:num>
  <w:num w:numId="2" w16cid:durableId="972979510">
    <w:abstractNumId w:val="6"/>
  </w:num>
  <w:num w:numId="3" w16cid:durableId="344526286">
    <w:abstractNumId w:val="5"/>
  </w:num>
  <w:num w:numId="4" w16cid:durableId="784033128">
    <w:abstractNumId w:val="4"/>
  </w:num>
  <w:num w:numId="5" w16cid:durableId="548340569">
    <w:abstractNumId w:val="7"/>
  </w:num>
  <w:num w:numId="6" w16cid:durableId="512720550">
    <w:abstractNumId w:val="3"/>
  </w:num>
  <w:num w:numId="7" w16cid:durableId="106581291">
    <w:abstractNumId w:val="2"/>
  </w:num>
  <w:num w:numId="8" w16cid:durableId="1457874084">
    <w:abstractNumId w:val="1"/>
  </w:num>
  <w:num w:numId="9" w16cid:durableId="118155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50D0"/>
    <w:rsid w:val="0029639D"/>
    <w:rsid w:val="00326F90"/>
    <w:rsid w:val="00AA1D8D"/>
    <w:rsid w:val="00B47730"/>
    <w:rsid w:val="00CB0664"/>
    <w:rsid w:val="00E818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2023-12-06T05:33:00Z</dcterms:modified>
  <cp:category/>
</cp:coreProperties>
</file>