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0B5B" w:rsidRDefault="008A250B">
      <w:r>
        <w:t>Programmers typically use high-level programming languages that are more easily intelligible to humans than machine code, which is directly executed by the central processing unit..</w:t>
      </w:r>
      <w:r>
        <w:br/>
        <w:t xml:space="preserve">In 1206, the Arab engineer Al-Jazari invented a programmable drum </w:t>
      </w:r>
      <w:r>
        <w:t>machine where a musical mechanical automaton could be made to play different rhythms and drum patterns, via pegs and cams.</w:t>
      </w:r>
      <w:r>
        <w:br/>
        <w:t>However, with the concept of the stored-program computer introduced in 1949, both programs and data were stored and manipulated in the same way in computer memory.</w:t>
      </w:r>
      <w:r>
        <w:br/>
        <w:t>As early as the 9th century, a programmable music sequencer was invented by the Persian Banu Musa brothers, who described an automated mechanical flute player in the Book of Ingenious Devices.</w:t>
      </w:r>
      <w:r>
        <w:br/>
        <w:t xml:space="preserve"> Computer programmers are those </w:t>
      </w:r>
      <w:r>
        <w:t>who write computer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Assembly languages were soon developed that l</w:t>
      </w:r>
      <w:r>
        <w:t>et the programmer specify instruction in a text format (e.g., ADD X, TOTAL), with abbreviations for each operation code and meaningful names for specifying addresses.</w:t>
      </w:r>
      <w:r>
        <w:br/>
        <w:t xml:space="preserve"> Readability is important because programmers spend the majority of their time reading, trying to understand, reusing and modifying existing source code, rather than writing new source code.</w:t>
      </w:r>
      <w:r>
        <w:br/>
        <w:t>The following properties are among the most important:</w:t>
      </w:r>
      <w:r>
        <w:br/>
      </w:r>
      <w:r>
        <w:br/>
        <w:t xml:space="preserve"> In computer programming, readability refers to the ease with which a human reader can comprehend </w:t>
      </w:r>
      <w:r>
        <w:t>the purpose, control flow, and operation of source code.</w:t>
      </w:r>
      <w:r>
        <w:br/>
        <w:t>It affects the aspects of quality above, including portability, usability and most importantly maintainability.</w:t>
      </w:r>
      <w:r>
        <w:br/>
        <w:t>They are the building blocks for all software, from the simplest applications to the most sophisticated ones.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After th</w:t>
      </w:r>
      <w:r>
        <w:t>e bug is reproduced, the input of the program may need to be simplified to make it easier to debug.</w:t>
      </w:r>
      <w:r>
        <w:br/>
        <w:t>Expert programmers are familiar with a variety of well-established algorithms and their respective complexities and use this knowledge to choose algorithms that are best suited to the circumstances.</w:t>
      </w:r>
    </w:p>
    <w:sectPr w:rsidR="00AA0B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7966698">
    <w:abstractNumId w:val="8"/>
  </w:num>
  <w:num w:numId="2" w16cid:durableId="554128176">
    <w:abstractNumId w:val="6"/>
  </w:num>
  <w:num w:numId="3" w16cid:durableId="1677263251">
    <w:abstractNumId w:val="5"/>
  </w:num>
  <w:num w:numId="4" w16cid:durableId="2107457966">
    <w:abstractNumId w:val="4"/>
  </w:num>
  <w:num w:numId="5" w16cid:durableId="498884888">
    <w:abstractNumId w:val="7"/>
  </w:num>
  <w:num w:numId="6" w16cid:durableId="184516039">
    <w:abstractNumId w:val="3"/>
  </w:num>
  <w:num w:numId="7" w16cid:durableId="638195680">
    <w:abstractNumId w:val="2"/>
  </w:num>
  <w:num w:numId="8" w16cid:durableId="925766118">
    <w:abstractNumId w:val="1"/>
  </w:num>
  <w:num w:numId="9" w16cid:durableId="66181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250B"/>
    <w:rsid w:val="00AA0B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2023-12-06T12:00:00Z</dcterms:modified>
  <cp:category/>
</cp:coreProperties>
</file>