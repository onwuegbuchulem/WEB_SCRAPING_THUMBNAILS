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7F5A" w:rsidRDefault="00DE2F6B">
      <w:r>
        <w:t>Some text editors such as Emacs allow GDB to be invoked through them, to provide a visual environment..</w:t>
      </w:r>
      <w:r>
        <w:br/>
        <w:t xml:space="preserve">In 1801, the Jacquard loom could produce entirely different weaves by changing the "program" – a series of pasteboard cards with holes punched in </w:t>
      </w:r>
      <w:r>
        <w:t>them.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This can be a non-trivial task, for example as with parallel processes or some unusual software bugs.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A study found that a few simple readability transformations made code shorter</w:t>
      </w:r>
      <w:r>
        <w:t xml:space="preserve"> and drastically reduced the time to understand it.</w:t>
      </w:r>
      <w:r>
        <w:br/>
        <w:t xml:space="preserve"> Different programming languages support different styles of programming (called programming paradigms).</w:t>
      </w:r>
      <w:r>
        <w:br/>
        <w:t xml:space="preserve"> Programs were mostly entered using punched cards or paper tape.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The first computer program is generally dated to 1843, when mathematician Ada Lovelace published an algorithm to calculate a sequenc</w:t>
      </w:r>
      <w:r>
        <w:t>e of Bernoulli numbers, intended to be carried out by Charles Babbage's Analytical Engine.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</w:r>
      <w:r>
        <w:br/>
        <w:t>The first compiler related too</w:t>
      </w:r>
      <w:r>
        <w:t>l, the A-0 System, was developed in 1952 by Grace Hopper, who also coined the term 'compiler'.</w:t>
      </w:r>
      <w:r>
        <w:br/>
        <w:t>Use of a static code analysis tool can help detect some possible problems.</w:t>
      </w:r>
      <w:r>
        <w:br/>
        <w:t>He gave the first description of cryptanalysis by frequency analysis, the earliest code-breaking algorithm.</w:t>
      </w:r>
    </w:p>
    <w:sectPr w:rsidR="00157F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4638051">
    <w:abstractNumId w:val="8"/>
  </w:num>
  <w:num w:numId="2" w16cid:durableId="566571632">
    <w:abstractNumId w:val="6"/>
  </w:num>
  <w:num w:numId="3" w16cid:durableId="1605573158">
    <w:abstractNumId w:val="5"/>
  </w:num>
  <w:num w:numId="4" w16cid:durableId="1348365256">
    <w:abstractNumId w:val="4"/>
  </w:num>
  <w:num w:numId="5" w16cid:durableId="1819153425">
    <w:abstractNumId w:val="7"/>
  </w:num>
  <w:num w:numId="6" w16cid:durableId="1037781980">
    <w:abstractNumId w:val="3"/>
  </w:num>
  <w:num w:numId="7" w16cid:durableId="1138959434">
    <w:abstractNumId w:val="2"/>
  </w:num>
  <w:num w:numId="8" w16cid:durableId="1227036460">
    <w:abstractNumId w:val="1"/>
  </w:num>
  <w:num w:numId="9" w16cid:durableId="1418749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7F5A"/>
    <w:rsid w:val="0029639D"/>
    <w:rsid w:val="00326F90"/>
    <w:rsid w:val="00AA1D8D"/>
    <w:rsid w:val="00B47730"/>
    <w:rsid w:val="00CB0664"/>
    <w:rsid w:val="00DE2F6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2023-12-06T06:32:00Z</dcterms:modified>
  <cp:category/>
</cp:coreProperties>
</file>