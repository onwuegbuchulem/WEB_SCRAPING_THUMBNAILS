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5CB" w:rsidRDefault="00D906ED">
      <w:r>
        <w:t>Some text editors such as Emacs allow GDB to be invoked through them, to provide a visual environment..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It is very difficult to determine what are the most popular modern programm</w:t>
      </w:r>
      <w:r>
        <w:t>ing languages.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</w:t>
      </w:r>
      <w:r>
        <w:t>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</w:t>
      </w:r>
      <w:r>
        <w:t>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For this purpose, algorithms are classified into orders using so-called Big O notation, which expresses resource use, such as execution time or memory consumption, in terms </w:t>
      </w:r>
      <w:r>
        <w:t>of the size of an input.</w:t>
      </w:r>
    </w:p>
    <w:sectPr w:rsidR="00ED75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13024">
    <w:abstractNumId w:val="8"/>
  </w:num>
  <w:num w:numId="2" w16cid:durableId="2143382613">
    <w:abstractNumId w:val="6"/>
  </w:num>
  <w:num w:numId="3" w16cid:durableId="1084490763">
    <w:abstractNumId w:val="5"/>
  </w:num>
  <w:num w:numId="4" w16cid:durableId="794523237">
    <w:abstractNumId w:val="4"/>
  </w:num>
  <w:num w:numId="5" w16cid:durableId="954755977">
    <w:abstractNumId w:val="7"/>
  </w:num>
  <w:num w:numId="6" w16cid:durableId="721321307">
    <w:abstractNumId w:val="3"/>
  </w:num>
  <w:num w:numId="7" w16cid:durableId="2135558715">
    <w:abstractNumId w:val="2"/>
  </w:num>
  <w:num w:numId="8" w16cid:durableId="2006057281">
    <w:abstractNumId w:val="1"/>
  </w:num>
  <w:num w:numId="9" w16cid:durableId="5617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06ED"/>
    <w:rsid w:val="00ED75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