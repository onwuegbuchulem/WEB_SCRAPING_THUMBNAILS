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97799" w:rsidRDefault="00310570">
      <w:r>
        <w:t>Programmers typically use high-level programming languages that are more easily intelligible to humans than machine code, which is directly executed by the central processing unit..</w:t>
      </w:r>
      <w:r>
        <w:br/>
      </w:r>
      <w:r>
        <w:t xml:space="preserve"> Computer programmers are those who write computer software.</w:t>
      </w:r>
      <w:r>
        <w:br/>
        <w:t xml:space="preserve"> Some languages are very popular for particular kinds of applications, while some languages are regularly used to write many different kinds of applications.</w:t>
      </w:r>
      <w:r>
        <w:br/>
        <w:t xml:space="preserve"> Code-breaking algorithms have also existed for centuries.</w:t>
      </w:r>
      <w:r>
        <w:br/>
        <w:t>In the 9th century, the Arab mathematician Al-Kindi described a cryptographic algorithm for deciphering encrypted code, in A Manuscript on Deciphering Cryptographic Messages.</w:t>
      </w:r>
      <w:r>
        <w:br/>
        <w:t>A study found that a few simple readability transformations</w:t>
      </w:r>
      <w:r>
        <w:t xml:space="preserve"> made code shorter and drastically reduced the time to understand it.</w:t>
      </w:r>
      <w:r>
        <w:br/>
        <w:t>He gave the first description of cryptanalysis by frequency analysis, the earliest code-breaking algorithm.</w:t>
      </w:r>
      <w:r>
        <w:br/>
        <w:t xml:space="preserve"> Various visual programming languages have also been developed with the intent to resolve readability concerns by adopting non-traditional approaches to code structure and display.</w:t>
      </w:r>
      <w:r>
        <w:br/>
        <w:t xml:space="preserve"> Popular modeling techniques include Object-Oriented Analysis and Design (OOAD) and Model-Driven Architecture (MDA).</w:t>
      </w:r>
      <w:r>
        <w:br/>
        <w:t>However, Charles Babbage had already</w:t>
      </w:r>
      <w:r>
        <w:t xml:space="preserve"> written his first program for the Analytical Engine in 1837.</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 xml:space="preserve"> Debugging is often done with IDEs. Standalone </w:t>
      </w:r>
      <w:r>
        <w:t>debuggers like GDB are also used, and these often provide less of a visual environment, usually using a command line.</w:t>
      </w:r>
      <w:r>
        <w:br/>
        <w:t>There are many approaches to the Software development process.</w:t>
      </w:r>
      <w:r>
        <w:br/>
        <w:t>The following properties are among the most important:</w:t>
      </w:r>
      <w:r>
        <w:br/>
      </w:r>
      <w:r>
        <w:br/>
        <w:t xml:space="preserve"> In computer programming, readability refers to the ease with which a human reader can comprehend the purpose, control flow, and operation of source code.</w:t>
      </w:r>
      <w:r>
        <w:br/>
        <w:t xml:space="preserve"> Machine code was the language of early programs, written in the instruction set of the particular machine, often in bin</w:t>
      </w:r>
      <w:r>
        <w:t>ary notation.</w:t>
      </w:r>
    </w:p>
    <w:sectPr w:rsidR="0019779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24151338">
    <w:abstractNumId w:val="8"/>
  </w:num>
  <w:num w:numId="2" w16cid:durableId="846166982">
    <w:abstractNumId w:val="6"/>
  </w:num>
  <w:num w:numId="3" w16cid:durableId="48650676">
    <w:abstractNumId w:val="5"/>
  </w:num>
  <w:num w:numId="4" w16cid:durableId="1922449700">
    <w:abstractNumId w:val="4"/>
  </w:num>
  <w:num w:numId="5" w16cid:durableId="1956329206">
    <w:abstractNumId w:val="7"/>
  </w:num>
  <w:num w:numId="6" w16cid:durableId="755980849">
    <w:abstractNumId w:val="3"/>
  </w:num>
  <w:num w:numId="7" w16cid:durableId="759640717">
    <w:abstractNumId w:val="2"/>
  </w:num>
  <w:num w:numId="8" w16cid:durableId="2141534294">
    <w:abstractNumId w:val="1"/>
  </w:num>
  <w:num w:numId="9" w16cid:durableId="12272589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97799"/>
    <w:rsid w:val="0029639D"/>
    <w:rsid w:val="00310570"/>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334</Words>
  <Characters>1910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2240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2023-12-06T08:21:00Z</dcterms:modified>
  <cp:category/>
</cp:coreProperties>
</file>