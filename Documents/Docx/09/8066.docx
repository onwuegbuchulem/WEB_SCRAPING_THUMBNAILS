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F64" w:rsidRDefault="00424948">
      <w:r>
        <w:t>Trial-and-error/divide-and-conquer is needed: the programmer will try to remove some parts of the original test case and check if the problem still exists..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</w:t>
      </w:r>
      <w:r>
        <w:t>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of these factors include:</w:t>
      </w:r>
      <w:r>
        <w:br/>
        <w:t xml:space="preserve"> The presentation aspects of this (such as indents, line breaks, color highlighting, and so </w:t>
      </w:r>
      <w:r>
        <w:t>on) are often handled by the source code editor, but the content aspects reflect the programmer's talent and skills.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</w:t>
      </w:r>
      <w:r>
        <w:t>r languages provide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  <w:t>For example, COBOL is still strong in corporate data centers often on large mainframe co</w:t>
      </w:r>
      <w:r>
        <w:t>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</w:p>
    <w:sectPr w:rsidR="002B5F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920308">
    <w:abstractNumId w:val="8"/>
  </w:num>
  <w:num w:numId="2" w16cid:durableId="1821146015">
    <w:abstractNumId w:val="6"/>
  </w:num>
  <w:num w:numId="3" w16cid:durableId="793672550">
    <w:abstractNumId w:val="5"/>
  </w:num>
  <w:num w:numId="4" w16cid:durableId="1954246608">
    <w:abstractNumId w:val="4"/>
  </w:num>
  <w:num w:numId="5" w16cid:durableId="1996762648">
    <w:abstractNumId w:val="7"/>
  </w:num>
  <w:num w:numId="6" w16cid:durableId="178088461">
    <w:abstractNumId w:val="3"/>
  </w:num>
  <w:num w:numId="7" w16cid:durableId="1713923515">
    <w:abstractNumId w:val="2"/>
  </w:num>
  <w:num w:numId="8" w16cid:durableId="169566669">
    <w:abstractNumId w:val="1"/>
  </w:num>
  <w:num w:numId="9" w16cid:durableId="143701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F64"/>
    <w:rsid w:val="00326F90"/>
    <w:rsid w:val="004249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