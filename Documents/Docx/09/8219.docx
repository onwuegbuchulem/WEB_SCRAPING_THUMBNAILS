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656D" w:rsidRDefault="008D1358">
      <w:r>
        <w:t xml:space="preserve"> Code-breaking algorithms have also existed for centuries..</w:t>
      </w:r>
      <w:r>
        <w:br/>
        <w:t>There are many approaches to the Software development process.</w:t>
      </w:r>
      <w:r>
        <w:br/>
        <w:t>Programming languages are essential for software development.</w:t>
      </w:r>
      <w:r>
        <w:br/>
        <w:t xml:space="preserve">He gave the first description of cryptanalysis by frequency </w:t>
      </w:r>
      <w:r>
        <w:t>analysis, the earliest code-breaking algorithm.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However, Charles Babbage had already written his first program for the Analytical Engine in 1837.</w:t>
      </w:r>
      <w:r>
        <w:br/>
        <w:t>It affects the aspects of quality above, including portability, usability and most importantly maintainability.</w:t>
      </w:r>
      <w:r>
        <w:br/>
        <w:t xml:space="preserve"> It is very difficult to determine what are the most popular modern programming languages.</w:t>
      </w:r>
      <w:r>
        <w:br/>
        <w:t xml:space="preserve"> A similar technique used for database design is Entity-Relationship Modeling (ER Modeling).</w:t>
      </w:r>
      <w:r>
        <w:br/>
        <w:t xml:space="preserve"> After the bug is reproduced, the input of the program may need to be simplified to make it easier to debug.</w:t>
      </w:r>
      <w:r>
        <w:br/>
        <w:t xml:space="preserve"> Whatever the approach to development may be, the final program must satisfy some fundamental properties.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FORTRAN, the first widely used high-level langua</w:t>
      </w:r>
      <w:r>
        <w:t>ge to have a functional implementation, came out in 1957, and many other languages were soon developed—in particular, COBOL aimed at commercial data processing, and Lisp for computer research.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In the 9th century, the Arab mathematician Al-Kindi described a cryptographic algori</w:t>
      </w:r>
      <w:r>
        <w:t>thm for deciphering encrypted code, in A Manuscript on Deciphering Cryptographic Messages.</w:t>
      </w:r>
    </w:p>
    <w:sectPr w:rsidR="004D65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5792386">
    <w:abstractNumId w:val="8"/>
  </w:num>
  <w:num w:numId="2" w16cid:durableId="1094714376">
    <w:abstractNumId w:val="6"/>
  </w:num>
  <w:num w:numId="3" w16cid:durableId="334652379">
    <w:abstractNumId w:val="5"/>
  </w:num>
  <w:num w:numId="4" w16cid:durableId="52316668">
    <w:abstractNumId w:val="4"/>
  </w:num>
  <w:num w:numId="5" w16cid:durableId="1862355285">
    <w:abstractNumId w:val="7"/>
  </w:num>
  <w:num w:numId="6" w16cid:durableId="1905791715">
    <w:abstractNumId w:val="3"/>
  </w:num>
  <w:num w:numId="7" w16cid:durableId="2056733933">
    <w:abstractNumId w:val="2"/>
  </w:num>
  <w:num w:numId="8" w16cid:durableId="1005129626">
    <w:abstractNumId w:val="1"/>
  </w:num>
  <w:num w:numId="9" w16cid:durableId="1385982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656D"/>
    <w:rsid w:val="008D13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2023-12-06T05:54:00Z</dcterms:modified>
  <cp:category/>
</cp:coreProperties>
</file>