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2A1" w:rsidRDefault="00E66BF7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</w:t>
      </w:r>
      <w:r>
        <w:t>ation of source code.</w:t>
      </w:r>
      <w:r>
        <w:br/>
        <w:t>Ideally, the programming language best suited for the task at hand will be selected.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These compiled languages allow the programmer to write programs in terms that are syntactically richer, and more capable of abstracting the code, making it easy to target varying</w:t>
      </w:r>
      <w:r>
        <w:t xml:space="preserve"> machine instruction sets via compilation declarations and heuristics.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</w:r>
      <w:r>
        <w:br/>
        <w:t>This can be a non-trivial task, for example as with parallel processes or some unusual soft</w:t>
      </w:r>
      <w:r>
        <w:t>ware bugs.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</w:p>
    <w:sectPr w:rsidR="007C1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898162">
    <w:abstractNumId w:val="8"/>
  </w:num>
  <w:num w:numId="2" w16cid:durableId="1399674558">
    <w:abstractNumId w:val="6"/>
  </w:num>
  <w:num w:numId="3" w16cid:durableId="617641477">
    <w:abstractNumId w:val="5"/>
  </w:num>
  <w:num w:numId="4" w16cid:durableId="262081557">
    <w:abstractNumId w:val="4"/>
  </w:num>
  <w:num w:numId="5" w16cid:durableId="1558786513">
    <w:abstractNumId w:val="7"/>
  </w:num>
  <w:num w:numId="6" w16cid:durableId="1850289477">
    <w:abstractNumId w:val="3"/>
  </w:num>
  <w:num w:numId="7" w16cid:durableId="427164934">
    <w:abstractNumId w:val="2"/>
  </w:num>
  <w:num w:numId="8" w16cid:durableId="1719088323">
    <w:abstractNumId w:val="1"/>
  </w:num>
  <w:num w:numId="9" w16cid:durableId="181826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12A1"/>
    <w:rsid w:val="00AA1D8D"/>
    <w:rsid w:val="00B47730"/>
    <w:rsid w:val="00CB0664"/>
    <w:rsid w:val="00E66B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