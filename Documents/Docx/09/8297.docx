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4F8" w:rsidRDefault="00405013">
      <w:r>
        <w:t>However, Charles Babbage had already written his first program for the Analytical Engine in 1837..</w:t>
      </w:r>
      <w:r>
        <w:br/>
        <w:t xml:space="preserve"> Computer programmers are those who write computer software.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applications use a mix of several languages in their construction and use.</w:t>
      </w:r>
      <w:r>
        <w:br/>
        <w:t>Proficient programming usually requires</w:t>
      </w:r>
      <w:r>
        <w:t xml:space="preserve">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</w:t>
      </w:r>
      <w:r>
        <w:t xml:space="preserve"> code editor, but the content 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</w:p>
    <w:sectPr w:rsidR="00640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107602">
    <w:abstractNumId w:val="8"/>
  </w:num>
  <w:num w:numId="2" w16cid:durableId="457838104">
    <w:abstractNumId w:val="6"/>
  </w:num>
  <w:num w:numId="3" w16cid:durableId="1774981842">
    <w:abstractNumId w:val="5"/>
  </w:num>
  <w:num w:numId="4" w16cid:durableId="1677033151">
    <w:abstractNumId w:val="4"/>
  </w:num>
  <w:num w:numId="5" w16cid:durableId="733283455">
    <w:abstractNumId w:val="7"/>
  </w:num>
  <w:num w:numId="6" w16cid:durableId="504251846">
    <w:abstractNumId w:val="3"/>
  </w:num>
  <w:num w:numId="7" w16cid:durableId="1114597977">
    <w:abstractNumId w:val="2"/>
  </w:num>
  <w:num w:numId="8" w16cid:durableId="2100132106">
    <w:abstractNumId w:val="1"/>
  </w:num>
  <w:num w:numId="9" w16cid:durableId="5231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013"/>
    <w:rsid w:val="006404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2023-12-06T12:27:00Z</dcterms:modified>
  <cp:category/>
</cp:coreProperties>
</file>