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E5B" w:rsidRDefault="00827862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>Trial-and-error/divide-</w:t>
      </w:r>
      <w:r>
        <w:t>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</w:t>
      </w:r>
      <w:r>
        <w:t>nces for its users.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</w:t>
      </w:r>
      <w:r>
        <w:t>ually requires expertise in several different subjects, including knowledge of the application domain, details of programming languages and generic code libraries, specialized algorithms, and formal logic.</w:t>
      </w:r>
    </w:p>
    <w:sectPr w:rsidR="00110E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256007">
    <w:abstractNumId w:val="8"/>
  </w:num>
  <w:num w:numId="2" w16cid:durableId="1979721652">
    <w:abstractNumId w:val="6"/>
  </w:num>
  <w:num w:numId="3" w16cid:durableId="497967141">
    <w:abstractNumId w:val="5"/>
  </w:num>
  <w:num w:numId="4" w16cid:durableId="646714720">
    <w:abstractNumId w:val="4"/>
  </w:num>
  <w:num w:numId="5" w16cid:durableId="1741439124">
    <w:abstractNumId w:val="7"/>
  </w:num>
  <w:num w:numId="6" w16cid:durableId="815143546">
    <w:abstractNumId w:val="3"/>
  </w:num>
  <w:num w:numId="7" w16cid:durableId="472600355">
    <w:abstractNumId w:val="2"/>
  </w:num>
  <w:num w:numId="8" w16cid:durableId="1306937661">
    <w:abstractNumId w:val="1"/>
  </w:num>
  <w:num w:numId="9" w16cid:durableId="24310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E5B"/>
    <w:rsid w:val="0015074B"/>
    <w:rsid w:val="0029639D"/>
    <w:rsid w:val="00326F90"/>
    <w:rsid w:val="008278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