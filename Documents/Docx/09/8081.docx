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7338" w:rsidRDefault="004B3294">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The Unified Modeling Language (UML) is a notation used for both the OOAD and MDA.</w:t>
      </w:r>
      <w:r>
        <w:br/>
        <w:t xml:space="preserve"> Debugging is often done with IDEs. Standalone debuggers like GDB are also used, and these often provide less of a visual environment, usually using a command line.</w:t>
      </w:r>
      <w:r>
        <w:br/>
        <w:t>Later a control panel (plug board) added to his 1906 Type I Tabulator allowed it to be programmed for different jobs, and by the late 1940s, unit record equipment such as the IBM 602 and IBM 604, were programmed by</w:t>
      </w:r>
      <w:r>
        <w:t xml:space="preserve"> control panels in a similar way, as were the first electronic computers.</w:t>
      </w:r>
      <w:r>
        <w:br/>
        <w:t>For this purpose, algorithms are classified into orders using so-called Big O notation, which expresses resource use, such as execution time or memory consumption, in terms of the size of an input.</w:t>
      </w:r>
      <w:r>
        <w:br/>
        <w:t>In 1206, the Arab engineer Al-Jazari invented a programmable drum machine where a musical mechanical automaton could be made to play different rhythms and drum patterns, via pegs and cams.</w:t>
      </w:r>
      <w:r>
        <w:br/>
        <w:t xml:space="preserve">It involves designing and implementing algorithms, </w:t>
      </w:r>
      <w:r>
        <w:t>step-by-step specifications of procedures, by writing code in one or more programming languages.</w:t>
      </w:r>
      <w:r>
        <w:br/>
        <w:t>Text editors were also developed that allowed changes and corrections to be made much more easily than with punched cards.</w:t>
      </w:r>
      <w:r>
        <w:br/>
        <w:t>Trade-offs from this ideal involve finding enough programmers who know the language to build a team, the availability of compilers for that language, and the efficiency with which programs written in a given language execute.</w:t>
      </w:r>
      <w:r>
        <w:br/>
        <w:t xml:space="preserve"> Following a consistent programming style often helps readability.</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Expert programmers are familiar with a variety of well-established algorithms and their respective complexities and use this knowledge to choose algorithms that are be</w:t>
      </w:r>
      <w:r>
        <w:t>st suited to the circumstances.</w:t>
      </w:r>
      <w:r>
        <w:br/>
        <w:t>Programming languages are essential for software development.</w:t>
      </w:r>
    </w:p>
    <w:sectPr w:rsidR="005E7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868931">
    <w:abstractNumId w:val="8"/>
  </w:num>
  <w:num w:numId="2" w16cid:durableId="140192921">
    <w:abstractNumId w:val="6"/>
  </w:num>
  <w:num w:numId="3" w16cid:durableId="913272479">
    <w:abstractNumId w:val="5"/>
  </w:num>
  <w:num w:numId="4" w16cid:durableId="481698604">
    <w:abstractNumId w:val="4"/>
  </w:num>
  <w:num w:numId="5" w16cid:durableId="49766122">
    <w:abstractNumId w:val="7"/>
  </w:num>
  <w:num w:numId="6" w16cid:durableId="1938824135">
    <w:abstractNumId w:val="3"/>
  </w:num>
  <w:num w:numId="7" w16cid:durableId="659575937">
    <w:abstractNumId w:val="2"/>
  </w:num>
  <w:num w:numId="8" w16cid:durableId="1815829189">
    <w:abstractNumId w:val="1"/>
  </w:num>
  <w:num w:numId="9" w16cid:durableId="35195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3294"/>
    <w:rsid w:val="005E73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2023-12-06T05:31:00Z</dcterms:modified>
  <cp:category/>
</cp:coreProperties>
</file>