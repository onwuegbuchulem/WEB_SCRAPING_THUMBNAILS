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666" w:rsidRDefault="004F3B9E">
      <w:r>
        <w:t xml:space="preserve"> Code-breaking algorithms have also existed for centuries..</w:t>
      </w:r>
      <w:r>
        <w:br/>
        <w:t>In 1206, the Arab engineer Al-Jazari invented a programmable drum machine where a musical mechanical automaton could be made to play different rhythms and drum patterns, via pegs and cams.</w:t>
      </w:r>
      <w:r>
        <w:br/>
      </w:r>
      <w:r>
        <w:t xml:space="preserve"> Computer programmers are those who write computer software.</w:t>
      </w:r>
      <w:r>
        <w:br/>
        <w:t>Some languages are more prone to some kinds of faults because their specification does not require compilers to perform as much checking as other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 xml:space="preserve"> Computer programming or coding is the composition of sequences of instructions, c</w:t>
      </w:r>
      <w:r>
        <w:t>alled programs, that computers can follow to perform tasks.</w:t>
      </w:r>
      <w:r>
        <w:br/>
        <w:t>He gave the first description of cryptanalysis by frequency analysis, the earliest code-breaking algorithm.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Some languages are very popular for particular kinds of applications, while some languages are regularl</w:t>
      </w:r>
      <w:r>
        <w:t>y used to write many different kinds of applications.</w:t>
      </w:r>
      <w:r>
        <w:br/>
        <w:t>Some text editors such as Emacs allow GDB to be invoked through them, to provide a visual environment.</w:t>
      </w:r>
      <w:r>
        <w:br/>
        <w:t>Sometimes software development is known as software engineering, especially when it employs formal methods or follows an engineering design process.</w:t>
      </w:r>
      <w:r>
        <w:br/>
        <w:t xml:space="preserve"> The academic field and the engineering practice of computer programming are both largely concerned with discovering and implementing the most efficient algorithms for a given class of problems.</w:t>
      </w:r>
      <w:r>
        <w:br/>
        <w:t>This can be</w:t>
      </w:r>
      <w:r>
        <w:t xml:space="preserve"> a non-trivial task, for example as with parallel processes or some unusual software bugs.</w:t>
      </w:r>
      <w:r>
        <w:br/>
      </w:r>
      <w:r>
        <w:br/>
        <w:t>FORTRAN, the first widely used high-level language to have a functional implementation, came out in 1957, and many other languages were soon developed—in particular, COBOL aimed at commercial data processing, and Lisp for computer research.</w:t>
      </w:r>
    </w:p>
    <w:sectPr w:rsidR="00FC46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7116119">
    <w:abstractNumId w:val="8"/>
  </w:num>
  <w:num w:numId="2" w16cid:durableId="1911504332">
    <w:abstractNumId w:val="6"/>
  </w:num>
  <w:num w:numId="3" w16cid:durableId="1236356154">
    <w:abstractNumId w:val="5"/>
  </w:num>
  <w:num w:numId="4" w16cid:durableId="759562717">
    <w:abstractNumId w:val="4"/>
  </w:num>
  <w:num w:numId="5" w16cid:durableId="1129862627">
    <w:abstractNumId w:val="7"/>
  </w:num>
  <w:num w:numId="6" w16cid:durableId="608468695">
    <w:abstractNumId w:val="3"/>
  </w:num>
  <w:num w:numId="7" w16cid:durableId="1672758779">
    <w:abstractNumId w:val="2"/>
  </w:num>
  <w:num w:numId="8" w16cid:durableId="1630698487">
    <w:abstractNumId w:val="1"/>
  </w:num>
  <w:num w:numId="9" w16cid:durableId="1793790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B9E"/>
    <w:rsid w:val="00AA1D8D"/>
    <w:rsid w:val="00B47730"/>
    <w:rsid w:val="00CB0664"/>
    <w:rsid w:val="00FC46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2023-12-06T07:10:00Z</dcterms:modified>
  <cp:category/>
</cp:coreProperties>
</file>