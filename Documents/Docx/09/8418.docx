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46CB" w:rsidRDefault="00ED39B5">
      <w:r>
        <w:t>Proficient programming usually requires expertise in several different subjects, including knowledge of the application domain, details of programming languages and generic code libraries, specialized algorithms, and formal logic..</w:t>
      </w:r>
      <w:r>
        <w:br/>
        <w:t xml:space="preserve">Unreadable code </w:t>
      </w:r>
      <w:r>
        <w:t>often leads to bugs, inefficiencies, and duplicated code.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In 1801, the Jacquard loom could produce entirely different weaves by changing the "program" – a series of pasteboard cards with holes punched in them.</w:t>
      </w:r>
      <w:r>
        <w:br/>
        <w:t>H</w:t>
      </w:r>
      <w:r>
        <w:t>owever, readability is more than just programming style.</w:t>
      </w:r>
      <w:r>
        <w:br/>
        <w:t xml:space="preserve"> Programs were mostly entered using punched cards or paper tape.</w:t>
      </w:r>
      <w:r>
        <w:br/>
        <w:t xml:space="preserve"> Programmable devices have existed for centuries.</w:t>
      </w:r>
      <w:r>
        <w:br/>
        <w:t>One approach popular for requirements analysis is Use Case analysis.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Following a consistent programming style often helps readability.</w:t>
      </w:r>
      <w:r>
        <w:br/>
        <w:t>A study found that a few simple readabil</w:t>
      </w:r>
      <w:r>
        <w:t>ity transformations made code shorter and drastically reduced the time to understand it.</w:t>
      </w:r>
      <w:r>
        <w:br/>
        <w:t>He gave the first description of cryptanalysis by frequency analysis, the earliest code-breaking algorithm.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Computer programmers are those who write computer software.</w:t>
      </w:r>
    </w:p>
    <w:sectPr w:rsidR="007B46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7985514">
    <w:abstractNumId w:val="8"/>
  </w:num>
  <w:num w:numId="2" w16cid:durableId="265696743">
    <w:abstractNumId w:val="6"/>
  </w:num>
  <w:num w:numId="3" w16cid:durableId="1037243542">
    <w:abstractNumId w:val="5"/>
  </w:num>
  <w:num w:numId="4" w16cid:durableId="1687905758">
    <w:abstractNumId w:val="4"/>
  </w:num>
  <w:num w:numId="5" w16cid:durableId="102656261">
    <w:abstractNumId w:val="7"/>
  </w:num>
  <w:num w:numId="6" w16cid:durableId="2079014604">
    <w:abstractNumId w:val="3"/>
  </w:num>
  <w:num w:numId="7" w16cid:durableId="1244144957">
    <w:abstractNumId w:val="2"/>
  </w:num>
  <w:num w:numId="8" w16cid:durableId="297686381">
    <w:abstractNumId w:val="1"/>
  </w:num>
  <w:num w:numId="9" w16cid:durableId="1111239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46CB"/>
    <w:rsid w:val="00AA1D8D"/>
    <w:rsid w:val="00B47730"/>
    <w:rsid w:val="00CB0664"/>
    <w:rsid w:val="00ED39B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2023-12-06T06:49:00Z</dcterms:modified>
  <cp:category/>
</cp:coreProperties>
</file>