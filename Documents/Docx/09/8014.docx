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405A" w:rsidRDefault="006C4814">
      <w:r>
        <w:t>Sometimes software development is known as software engineering, especially when it employs formal methods or follows an engineering design process..</w:t>
      </w:r>
      <w:r>
        <w:br/>
        <w:t>Unreadable code often leads to bugs, inefficiencies, and duplicated code.</w:t>
      </w:r>
      <w:r>
        <w:br/>
        <w:t xml:space="preserve">Normally the first step in </w:t>
      </w:r>
      <w:r>
        <w:t>debugging is to attempt to reproduce the problem.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Languages form an appr</w:t>
      </w:r>
      <w:r>
        <w:t>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A study found that a few simple readability transformations made code shorter and drastically reduced the time to understand it.</w:t>
      </w:r>
      <w:r>
        <w:br/>
        <w:t>There exist a lot of different approaches for each of those tasks.</w:t>
      </w:r>
      <w:r>
        <w:br/>
        <w:t>One approach popular for requirements analysis is Use Case analysis.</w:t>
      </w:r>
      <w:r>
        <w:br/>
        <w:t xml:space="preserve"> In the 1880s, Herman </w:t>
      </w:r>
      <w:r>
        <w:t>Hollerith invented the concept of storing data in machine-readable form.</w:t>
      </w:r>
      <w:r>
        <w:br/>
        <w:t>Techniques like Code refactoring can enhance readability.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After the bug is reproduced, the input of the program may need to be simplified to make it easier to debug.</w:t>
      </w:r>
      <w:r>
        <w:br/>
        <w:t xml:space="preserve">For example, when a bug in a compiler can make it crash when </w:t>
      </w:r>
      <w:r>
        <w:t>parsing some large source file, a simplification of the test case that results in only few lines from the original source file can be sufficient to reproduce the same crash.</w:t>
      </w:r>
      <w:r>
        <w:br/>
        <w:t>Scripting and breakpointing is also part of this process.</w:t>
      </w:r>
    </w:p>
    <w:sectPr w:rsidR="009540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9235047">
    <w:abstractNumId w:val="8"/>
  </w:num>
  <w:num w:numId="2" w16cid:durableId="1580600797">
    <w:abstractNumId w:val="6"/>
  </w:num>
  <w:num w:numId="3" w16cid:durableId="2018534736">
    <w:abstractNumId w:val="5"/>
  </w:num>
  <w:num w:numId="4" w16cid:durableId="187715452">
    <w:abstractNumId w:val="4"/>
  </w:num>
  <w:num w:numId="5" w16cid:durableId="772818663">
    <w:abstractNumId w:val="7"/>
  </w:num>
  <w:num w:numId="6" w16cid:durableId="1345748045">
    <w:abstractNumId w:val="3"/>
  </w:num>
  <w:num w:numId="7" w16cid:durableId="535778572">
    <w:abstractNumId w:val="2"/>
  </w:num>
  <w:num w:numId="8" w16cid:durableId="58216763">
    <w:abstractNumId w:val="1"/>
  </w:num>
  <w:num w:numId="9" w16cid:durableId="175546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4814"/>
    <w:rsid w:val="009540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2023-12-06T07:09:00Z</dcterms:modified>
  <cp:category/>
</cp:coreProperties>
</file>