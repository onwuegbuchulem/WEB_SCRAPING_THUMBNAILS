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20C1" w:rsidRDefault="00EF63D9">
      <w:r>
        <w:t>For this purpose, algorithms are classified into orders using so-called Big O notation, which expresses resource use, such as execution time or memory consumption, in terms of the size of an input..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The choice of language used is subject to many considerat</w:t>
      </w:r>
      <w:r>
        <w:t>ions, such as company policy, suitability to task, availability of third-party packages, or individual preference.</w:t>
      </w:r>
      <w:r>
        <w:br/>
        <w:t>Use of a static code analysis tool can help detect some possible problems.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Whatever the approach to development may be, the final program must satisfy some fundamental properties.</w:t>
      </w:r>
      <w:r>
        <w:br/>
        <w:t xml:space="preserve"> Auxiliary tasks acco</w:t>
      </w:r>
      <w:r>
        <w:t>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Different programming languages support different styles of programming (called programming paradigms).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After the bug is repr</w:t>
      </w:r>
      <w:r>
        <w:t>oduced, the input of the program may need to be simplified to make it easier to debug.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Th</w:t>
      </w:r>
      <w:r>
        <w:t>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AB20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8560598">
    <w:abstractNumId w:val="8"/>
  </w:num>
  <w:num w:numId="2" w16cid:durableId="1500802641">
    <w:abstractNumId w:val="6"/>
  </w:num>
  <w:num w:numId="3" w16cid:durableId="1554735773">
    <w:abstractNumId w:val="5"/>
  </w:num>
  <w:num w:numId="4" w16cid:durableId="1580478623">
    <w:abstractNumId w:val="4"/>
  </w:num>
  <w:num w:numId="5" w16cid:durableId="569118372">
    <w:abstractNumId w:val="7"/>
  </w:num>
  <w:num w:numId="6" w16cid:durableId="541018368">
    <w:abstractNumId w:val="3"/>
  </w:num>
  <w:num w:numId="7" w16cid:durableId="476341284">
    <w:abstractNumId w:val="2"/>
  </w:num>
  <w:num w:numId="8" w16cid:durableId="532695717">
    <w:abstractNumId w:val="1"/>
  </w:num>
  <w:num w:numId="9" w16cid:durableId="970474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B20C1"/>
    <w:rsid w:val="00B47730"/>
    <w:rsid w:val="00CB0664"/>
    <w:rsid w:val="00EF63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2023-12-06T08:40:00Z</dcterms:modified>
  <cp:category/>
</cp:coreProperties>
</file>