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958B2" w:rsidRDefault="00F72B82">
      <w:r>
        <w:t>Assembly languages were soon developed that let the programmer specify instruction in a text format (e..</w:t>
      </w:r>
      <w:r>
        <w:t>g., ADD X, TOTAL), with abbreviations for each operation code and meaningful names for specifying addresses.</w:t>
      </w:r>
      <w:r>
        <w:br/>
      </w:r>
      <w:r>
        <w:t xml:space="preserve"> Code-breaking algorithms have also existed for centuries.</w:t>
      </w:r>
      <w:r>
        <w:br/>
        <w:t xml:space="preserve"> Allen Downey, in his book How To Think Like A Computer Scientist, writes:</w:t>
      </w:r>
      <w:r>
        <w:br/>
        <w:t xml:space="preserve"> Many computer languages provide a mechanism to call functions provided by shared libraries.</w:t>
      </w:r>
      <w:r>
        <w:br/>
        <w:t xml:space="preserve"> High-level languages made the process of developing a program simpler and more understandable, and less bound to the underlying hardware.</w:t>
      </w:r>
      <w:r>
        <w:br/>
        <w:t>Normally the first step in debugging is to attempt to reproduce the problem.</w:t>
      </w:r>
      <w:r>
        <w:br/>
        <w:t>However, Charles Babbage had already written his first program for th</w:t>
      </w:r>
      <w:r>
        <w:t>e Analytical Engine in 1837.</w:t>
      </w:r>
      <w:r>
        <w:br/>
        <w:t xml:space="preserve"> Debugging is a very important task in the software development process since having defects in a program can have significant consequences for its users.</w:t>
      </w:r>
      <w:r>
        <w:br/>
        <w:t>However, with the concept of the stored-program computer introduced in 1949, both programs and data were stored and manipulated in the same way in computer memory.</w:t>
      </w:r>
      <w:r>
        <w:br/>
        <w:t xml:space="preserve">For this purpose, algorithms are classified into orders using so-called Big O notation, which expresses resource use, such as execution time or memory consumption, </w:t>
      </w:r>
      <w:r>
        <w:t>in terms of the size of an input.</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However, because an assembly language is little more than a different notation for a machine language,  two machines with different instruction sets also have different assembly languages.</w:t>
      </w:r>
      <w:r>
        <w:br/>
        <w:t xml:space="preserve"> It is very difficult to determine what are the m</w:t>
      </w:r>
      <w:r>
        <w:t>ost popular modern programming languages.</w:t>
      </w:r>
      <w:r>
        <w:br/>
        <w:t>There are many approaches to the Software development process.</w:t>
      </w:r>
      <w:r>
        <w:br/>
        <w:t>Use of a static code analysis tool can help detect some possible problems.</w:t>
      </w:r>
      <w:r>
        <w:br/>
        <w:t xml:space="preserve"> Following a consistent programming style often helps readability.</w:t>
      </w:r>
    </w:p>
    <w:sectPr w:rsidR="007958B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68842010">
    <w:abstractNumId w:val="8"/>
  </w:num>
  <w:num w:numId="2" w16cid:durableId="689339898">
    <w:abstractNumId w:val="6"/>
  </w:num>
  <w:num w:numId="3" w16cid:durableId="809371653">
    <w:abstractNumId w:val="5"/>
  </w:num>
  <w:num w:numId="4" w16cid:durableId="1831676257">
    <w:abstractNumId w:val="4"/>
  </w:num>
  <w:num w:numId="5" w16cid:durableId="883060640">
    <w:abstractNumId w:val="7"/>
  </w:num>
  <w:num w:numId="6" w16cid:durableId="1454791028">
    <w:abstractNumId w:val="3"/>
  </w:num>
  <w:num w:numId="7" w16cid:durableId="1427995114">
    <w:abstractNumId w:val="2"/>
  </w:num>
  <w:num w:numId="8" w16cid:durableId="559948478">
    <w:abstractNumId w:val="1"/>
  </w:num>
  <w:num w:numId="9" w16cid:durableId="2133977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958B2"/>
    <w:rsid w:val="00AA1D8D"/>
    <w:rsid w:val="00B47730"/>
    <w:rsid w:val="00CB0664"/>
    <w:rsid w:val="00F72B8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297</Words>
  <Characters>1699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2023-12-06T06:53:00Z</dcterms:modified>
  <cp:category/>
</cp:coreProperties>
</file>