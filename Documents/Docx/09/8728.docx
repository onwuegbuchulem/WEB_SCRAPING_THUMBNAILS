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3B5" w:rsidRDefault="002F1E8C">
      <w:r>
        <w:t xml:space="preserve"> Programs were mostly entered using punched cards or paper tape..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</w:r>
      <w:r>
        <w:br/>
      </w:r>
      <w:r>
        <w:br/>
        <w:t xml:space="preserve">The first </w:t>
      </w:r>
      <w:r>
        <w:t>compiler related tool, the A-0 System, was developed in 1952 by Grace Hopper, who also coined the term 'compiler'.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exist a lot of different approaches for each of those tasks.</w:t>
      </w:r>
      <w:r>
        <w:br/>
        <w:t xml:space="preserve"> A similar technique used for database design is Entity-Relationship Modeling (ER M</w:t>
      </w:r>
      <w:r>
        <w:t>odeling).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They are the building blocks for all software, from the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Many programmers use </w:t>
      </w:r>
      <w:r>
        <w:t>forms of Agile software development where the various stages of formal software development are more integrated together into short cycles that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</w:t>
      </w:r>
      <w:r>
        <w:t xml:space="preserve"> the most popular modern programming languages.</w:t>
      </w:r>
    </w:p>
    <w:sectPr w:rsidR="00A13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648152">
    <w:abstractNumId w:val="8"/>
  </w:num>
  <w:num w:numId="2" w16cid:durableId="905380343">
    <w:abstractNumId w:val="6"/>
  </w:num>
  <w:num w:numId="3" w16cid:durableId="757094933">
    <w:abstractNumId w:val="5"/>
  </w:num>
  <w:num w:numId="4" w16cid:durableId="569464340">
    <w:abstractNumId w:val="4"/>
  </w:num>
  <w:num w:numId="5" w16cid:durableId="1336375913">
    <w:abstractNumId w:val="7"/>
  </w:num>
  <w:num w:numId="6" w16cid:durableId="744575468">
    <w:abstractNumId w:val="3"/>
  </w:num>
  <w:num w:numId="7" w16cid:durableId="1622833634">
    <w:abstractNumId w:val="2"/>
  </w:num>
  <w:num w:numId="8" w16cid:durableId="1088621773">
    <w:abstractNumId w:val="1"/>
  </w:num>
  <w:num w:numId="9" w16cid:durableId="75216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E8C"/>
    <w:rsid w:val="00326F90"/>
    <w:rsid w:val="00A133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