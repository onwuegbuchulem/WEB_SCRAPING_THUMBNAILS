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81F" w:rsidRDefault="00E10900">
      <w:r>
        <w:t>Also, specific user environment and usage history can make it difficult to reproduce the problem..</w:t>
      </w:r>
      <w:r>
        <w:br/>
        <w:t>Some text editors such as Emacs allow GDB to be invoked through them, to provide a visual environment.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</w:t>
      </w:r>
      <w:r>
        <w:t>cause their specification does not require compilers to perform as much checking as other languages.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</w:t>
      </w:r>
      <w:r>
        <w:t>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</w:p>
    <w:sectPr w:rsidR="00A52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115360">
    <w:abstractNumId w:val="8"/>
  </w:num>
  <w:num w:numId="2" w16cid:durableId="1768037132">
    <w:abstractNumId w:val="6"/>
  </w:num>
  <w:num w:numId="3" w16cid:durableId="647632561">
    <w:abstractNumId w:val="5"/>
  </w:num>
  <w:num w:numId="4" w16cid:durableId="372461247">
    <w:abstractNumId w:val="4"/>
  </w:num>
  <w:num w:numId="5" w16cid:durableId="1805847729">
    <w:abstractNumId w:val="7"/>
  </w:num>
  <w:num w:numId="6" w16cid:durableId="52777326">
    <w:abstractNumId w:val="3"/>
  </w:num>
  <w:num w:numId="7" w16cid:durableId="290483322">
    <w:abstractNumId w:val="2"/>
  </w:num>
  <w:num w:numId="8" w16cid:durableId="1081876254">
    <w:abstractNumId w:val="1"/>
  </w:num>
  <w:num w:numId="9" w16cid:durableId="190926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281F"/>
    <w:rsid w:val="00AA1D8D"/>
    <w:rsid w:val="00B47730"/>
    <w:rsid w:val="00CB0664"/>
    <w:rsid w:val="00E109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