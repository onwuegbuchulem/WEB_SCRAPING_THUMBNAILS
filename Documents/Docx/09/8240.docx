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1912" w:rsidRDefault="00675620">
      <w:r>
        <w:t xml:space="preserve"> It is very difficult to determine what are the most popular modern programming languages..</w:t>
      </w:r>
      <w:r>
        <w:br/>
        <w:t>It involves designing and implementing algorithms, step-by-step specifications of procedures, by writing code in one or more programming languages.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After the bug is reproduced, the</w:t>
      </w:r>
      <w:r>
        <w:t xml:space="preserve"> input of the program may need to be simplified to make it easier to debug.</w:t>
      </w:r>
      <w:r>
        <w:br/>
        <w:t>Programming languages are essential for software development.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Many applications use a mix of several languages in their construction and use.</w:t>
      </w:r>
      <w:r>
        <w:br/>
        <w:t xml:space="preserve"> These compiled languages allow the programmer to write programs in terms that are syntactically richer,</w:t>
      </w:r>
      <w:r>
        <w:t xml:space="preserve"> and more capable of abstracting the code, making it easy to target varying machine instruction sets via compilation declarations and heuristics.</w:t>
      </w:r>
      <w:r>
        <w:br/>
        <w:t>Text editors were also developed that allowed changes and corrections to be made much more easily than with punched cards.</w:t>
      </w:r>
      <w:r>
        <w:br/>
        <w:t xml:space="preserve"> Code-breaking algorithms have also existed for centuries.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</w:t>
      </w:r>
      <w:r>
        <w:t>tural human languages, and that learning to code is similar to learning a foreign language.</w:t>
      </w:r>
      <w:r>
        <w:br/>
        <w:t xml:space="preserve"> Following a consistent programming style often helps readability.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In 1206, the Arab engineer Al-Jazari invented a programmable drum machine where a musical mechanical automaton could b</w:t>
      </w:r>
      <w:r>
        <w:t>e made to play different rhythms and drum patterns, via pegs and cams.</w:t>
      </w:r>
    </w:p>
    <w:sectPr w:rsidR="004B19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7903342">
    <w:abstractNumId w:val="8"/>
  </w:num>
  <w:num w:numId="2" w16cid:durableId="1055007409">
    <w:abstractNumId w:val="6"/>
  </w:num>
  <w:num w:numId="3" w16cid:durableId="627860390">
    <w:abstractNumId w:val="5"/>
  </w:num>
  <w:num w:numId="4" w16cid:durableId="660624633">
    <w:abstractNumId w:val="4"/>
  </w:num>
  <w:num w:numId="5" w16cid:durableId="1778256669">
    <w:abstractNumId w:val="7"/>
  </w:num>
  <w:num w:numId="6" w16cid:durableId="2008441874">
    <w:abstractNumId w:val="3"/>
  </w:num>
  <w:num w:numId="7" w16cid:durableId="2133748992">
    <w:abstractNumId w:val="2"/>
  </w:num>
  <w:num w:numId="8" w16cid:durableId="1226799855">
    <w:abstractNumId w:val="1"/>
  </w:num>
  <w:num w:numId="9" w16cid:durableId="502552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1912"/>
    <w:rsid w:val="0067562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2023-12-06T11:53:00Z</dcterms:modified>
  <cp:category/>
</cp:coreProperties>
</file>