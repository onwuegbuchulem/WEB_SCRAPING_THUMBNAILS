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B97" w:rsidRDefault="002A0BFD">
      <w:r>
        <w:t>There exist a lot of different approaches for each of those tasks..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 xml:space="preserve"> Popular modeling techniques include Object-Oriented Analysis and Design (OOAD) and Model-Driven Architecture (MDA).</w:t>
      </w:r>
      <w:r>
        <w:br/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</w:t>
      </w:r>
      <w:r>
        <w:t>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>Their jobs usually involv</w:t>
      </w:r>
      <w:r>
        <w:t>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Techniques like Code refactoring can enhance reada</w:t>
      </w:r>
      <w:r>
        <w:t>bility.</w:t>
      </w:r>
      <w:r>
        <w:br/>
        <w:t>Many factors, having little or nothing to do with the ability of the computer to efficiently compile and execute the code, contribute to readability.</w:t>
      </w:r>
    </w:p>
    <w:sectPr w:rsidR="000B7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068523">
    <w:abstractNumId w:val="8"/>
  </w:num>
  <w:num w:numId="2" w16cid:durableId="114181760">
    <w:abstractNumId w:val="6"/>
  </w:num>
  <w:num w:numId="3" w16cid:durableId="679894141">
    <w:abstractNumId w:val="5"/>
  </w:num>
  <w:num w:numId="4" w16cid:durableId="1138689826">
    <w:abstractNumId w:val="4"/>
  </w:num>
  <w:num w:numId="5" w16cid:durableId="997002927">
    <w:abstractNumId w:val="7"/>
  </w:num>
  <w:num w:numId="6" w16cid:durableId="487284413">
    <w:abstractNumId w:val="3"/>
  </w:num>
  <w:num w:numId="7" w16cid:durableId="580797566">
    <w:abstractNumId w:val="2"/>
  </w:num>
  <w:num w:numId="8" w16cid:durableId="1058631478">
    <w:abstractNumId w:val="1"/>
  </w:num>
  <w:num w:numId="9" w16cid:durableId="80354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B97"/>
    <w:rsid w:val="0015074B"/>
    <w:rsid w:val="0029639D"/>
    <w:rsid w:val="002A0BF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