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3162" w:rsidRDefault="00B52743">
      <w:r>
        <w:t xml:space="preserve"> Auxiliary tasks accompanying and related to programming include analyzing requirements, testing, debugging (investigating and fixing problems), implementation of build systems, and management of derived artifacts, such as programs' machine code..</w:t>
      </w:r>
      <w:r>
        <w:br/>
        <w:t>For example, COBOL is still strong in corporate data centers often on large mainframe computers, Fortran in engineering applications, scripting languages in Web development, and C in embedded software.</w:t>
      </w:r>
      <w:r>
        <w:br/>
        <w:t>As early as the 9th century, a programmable music sequencer was invented by the Persian Banu Musa brothers, who described an automated mechanical flute player in the Book of Ingenious Devices.</w:t>
      </w:r>
      <w:r>
        <w:br/>
        <w:t>Programming languages are essential for software development.</w:t>
      </w:r>
      <w:r>
        <w:br/>
        <w:t>Languages form an approximate spectrum from "low-level</w:t>
      </w:r>
      <w:r>
        <w:t>" to "high-level"; "low-level" languages are typically more machine-oriented and faster to execute, whereas "high-level" languages are more abstract and easier to use but execute less quickly.</w:t>
      </w:r>
      <w:r>
        <w:br/>
        <w:t xml:space="preserve"> High-level languages made the process of developing a program simpler and more understandable, and less bound to the underlying hardware.</w:t>
      </w:r>
      <w:r>
        <w:br/>
        <w:t>Normally the first step in debugging is to attempt to reproduce the problem.</w:t>
      </w:r>
      <w:r>
        <w:br/>
        <w:t>In the 9th century, the Arab mathematician Al-Kindi described a cryptographic algorithm for deciphering</w:t>
      </w:r>
      <w:r>
        <w:t xml:space="preserve"> encrypted code, in A Manuscript on Deciphering Cryptographic Messages.</w:t>
      </w:r>
      <w:r>
        <w:br/>
        <w:t>Many applications use a mix of several languages in their construction and use.</w:t>
      </w:r>
      <w:r>
        <w:br/>
        <w:t>The Unified Modeling Language (UML) is a notation used for both the OOAD and MDA.</w:t>
      </w:r>
      <w:r>
        <w:br/>
        <w:t xml:space="preserve"> Different programming languages support different styles of programming (called programming paradigms).</w:t>
      </w:r>
      <w:r>
        <w:br/>
        <w:t>Later a control panel (plug board) added to his 1906 Type I Tabulator allowed it to be programmed for different jobs, and by the late 1940s, unit record equipment such as th</w:t>
      </w:r>
      <w:r>
        <w:t>e IBM 602 and IBM 604, were programmed by control panels in a similar way, as were the first electronic computers.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w:t>
      </w:r>
      <w:r>
        <w:t>BOL).</w:t>
      </w:r>
      <w:r>
        <w:br/>
        <w:t xml:space="preserve"> Debugging is a very important task in the software development process since having defects in a program can have significant consequences for its users.</w:t>
      </w:r>
      <w:r>
        <w:br/>
        <w:t>There are many approaches to the Software development process.</w:t>
      </w:r>
    </w:p>
    <w:sectPr w:rsidR="007A31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869285">
    <w:abstractNumId w:val="8"/>
  </w:num>
  <w:num w:numId="2" w16cid:durableId="283776542">
    <w:abstractNumId w:val="6"/>
  </w:num>
  <w:num w:numId="3" w16cid:durableId="2026665249">
    <w:abstractNumId w:val="5"/>
  </w:num>
  <w:num w:numId="4" w16cid:durableId="99646200">
    <w:abstractNumId w:val="4"/>
  </w:num>
  <w:num w:numId="5" w16cid:durableId="1998149257">
    <w:abstractNumId w:val="7"/>
  </w:num>
  <w:num w:numId="6" w16cid:durableId="1265380276">
    <w:abstractNumId w:val="3"/>
  </w:num>
  <w:num w:numId="7" w16cid:durableId="1753430009">
    <w:abstractNumId w:val="2"/>
  </w:num>
  <w:num w:numId="8" w16cid:durableId="505483267">
    <w:abstractNumId w:val="1"/>
  </w:num>
  <w:num w:numId="9" w16cid:durableId="533661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3162"/>
    <w:rsid w:val="00AA1D8D"/>
    <w:rsid w:val="00B47730"/>
    <w:rsid w:val="00B5274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2023-12-06T06:54:00Z</dcterms:modified>
  <cp:category/>
</cp:coreProperties>
</file>