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7BA8" w:rsidRDefault="00CD7BEE">
      <w:r>
        <w:t xml:space="preserve"> Different programming languages support different styles of programming (called programming paradigms)..</w:t>
      </w:r>
      <w:r>
        <w:br/>
        <w:t>He gave the first description of cryptanalysis by frequency analysis, the earliest code-breaking algorithm.</w:t>
      </w:r>
      <w:r>
        <w:br/>
      </w:r>
      <w:r>
        <w:t xml:space="preserve"> Programmable devices have existed for centuries.</w:t>
      </w:r>
      <w:r>
        <w:br/>
        <w:t>In 1801, the Jacquard loom could produce entirely different weaves by changing the "program" – a series of pasteboard cards with holes punched in them.</w:t>
      </w:r>
      <w:r>
        <w:br/>
        <w:t>This can be a non-trivial task, for example as with parallel processes or some unusual software bugs.</w:t>
      </w:r>
      <w:r>
        <w:br/>
        <w:t>Some languages are more prone to some kinds of faults because their specification does not require compilers to perform as much checking as other languages.</w:t>
      </w:r>
      <w:r>
        <w:br/>
        <w:t>Programmers typically use high-level programming la</w:t>
      </w:r>
      <w:r>
        <w:t>nguages that are more easily intelligible to humans than machine code, which is directly executed by the central processing unit.</w:t>
      </w:r>
      <w:r>
        <w:br/>
        <w:t xml:space="preserve"> A similar technique used for database design is Entity-Relationship Modeling (ER Modeling).</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For example, when a bug in a compiler c</w:t>
      </w:r>
      <w:r>
        <w:t>an make it crash when parsing some large source file, a simplification of the test case that results in only few lines from the original source file can be sufficient to reproduce the same crash.</w:t>
      </w:r>
      <w:r>
        <w:br/>
        <w:t>Scripting and breakpointing is also part of this process.</w:t>
      </w:r>
      <w:r>
        <w:br/>
        <w:t>There are many approaches to the Software development process.</w:t>
      </w:r>
      <w:r>
        <w:br/>
        <w:t>Sometimes software development is known as software engineering, especially when it employs formal methods or follows an engineering design process.</w:t>
      </w:r>
      <w:r>
        <w:br/>
        <w:t>As early as the 9th century, a programmable mu</w:t>
      </w:r>
      <w:r>
        <w:t>sic sequencer was invented by the Persian Banu Musa brothers, who described an automated mechanical flute player in the Book of Ingenious Devices.</w:t>
      </w:r>
      <w:r>
        <w:br/>
        <w:t xml:space="preserve"> Computer programmers are those who write computer software.</w:t>
      </w:r>
    </w:p>
    <w:sectPr w:rsidR="00687BA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6067104">
    <w:abstractNumId w:val="8"/>
  </w:num>
  <w:num w:numId="2" w16cid:durableId="757096066">
    <w:abstractNumId w:val="6"/>
  </w:num>
  <w:num w:numId="3" w16cid:durableId="1541741260">
    <w:abstractNumId w:val="5"/>
  </w:num>
  <w:num w:numId="4" w16cid:durableId="864708617">
    <w:abstractNumId w:val="4"/>
  </w:num>
  <w:num w:numId="5" w16cid:durableId="923420683">
    <w:abstractNumId w:val="7"/>
  </w:num>
  <w:num w:numId="6" w16cid:durableId="1782798253">
    <w:abstractNumId w:val="3"/>
  </w:num>
  <w:num w:numId="7" w16cid:durableId="397479877">
    <w:abstractNumId w:val="2"/>
  </w:num>
  <w:num w:numId="8" w16cid:durableId="514199149">
    <w:abstractNumId w:val="1"/>
  </w:num>
  <w:num w:numId="9" w16cid:durableId="1985885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87BA8"/>
    <w:rsid w:val="00AA1D8D"/>
    <w:rsid w:val="00B47730"/>
    <w:rsid w:val="00CB0664"/>
    <w:rsid w:val="00CD7BE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2023-12-06T07:02:00Z</dcterms:modified>
  <cp:category/>
</cp:coreProperties>
</file>