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53C" w:rsidRDefault="00F04088">
      <w:r>
        <w:t>Some languages are more prone to some kinds of faults because their specification does not require compilers to perform as much checking as other languages..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Languages form an approximate spectrum from "low-level" to "high-level"; "low-level" languages are typically more machine-oriented and faster to execute, whereas "high-level" languages are more abstract and easie</w:t>
      </w:r>
      <w:r>
        <w:t>r to use but execute less quickly.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Use of a static code analysis tool can help detect some possible problems.</w:t>
      </w:r>
      <w:r>
        <w:br/>
        <w:t>Integrated development environments (IDEs) aim to integrate all such help.</w:t>
      </w:r>
      <w:r>
        <w:br/>
        <w:t>It affects the aspects of quality above, including portability, usability and most importantly maintainability.</w:t>
      </w:r>
      <w:r>
        <w:br/>
        <w:t xml:space="preserve"> The academic field and the engineering practice of c</w:t>
      </w:r>
      <w:r>
        <w:t>omputer programming are both largely concerned with discovering and implementing the most efficient algorithms for a given class of problems.</w:t>
      </w:r>
      <w:r>
        <w:br/>
        <w:t>This can be a non-trivial task, for example as with parallel processes or some unusual software bugs.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The first step in most formal software development processes is requirements analysis, followed by testing to determin</w:t>
      </w:r>
      <w:r>
        <w:t>e value modeling, implementation, and failure elimination (debugging).</w:t>
      </w:r>
      <w:r>
        <w:br/>
        <w:t xml:space="preserve"> It is very difficult to determine what are the most popular modern programming languages.</w:t>
      </w:r>
      <w:r>
        <w:br/>
        <w:t xml:space="preserve"> Different programming languages support different styles of programming (called programming paradigms).</w:t>
      </w:r>
      <w:r>
        <w:br/>
        <w:t xml:space="preserve"> After the bug is reproduced, the input of the program may need to be simplified to make it easier to debug.</w:t>
      </w:r>
    </w:p>
    <w:sectPr w:rsidR="00C425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5984379">
    <w:abstractNumId w:val="8"/>
  </w:num>
  <w:num w:numId="2" w16cid:durableId="2015692571">
    <w:abstractNumId w:val="6"/>
  </w:num>
  <w:num w:numId="3" w16cid:durableId="616956698">
    <w:abstractNumId w:val="5"/>
  </w:num>
  <w:num w:numId="4" w16cid:durableId="512917057">
    <w:abstractNumId w:val="4"/>
  </w:num>
  <w:num w:numId="5" w16cid:durableId="1073354907">
    <w:abstractNumId w:val="7"/>
  </w:num>
  <w:num w:numId="6" w16cid:durableId="978270891">
    <w:abstractNumId w:val="3"/>
  </w:num>
  <w:num w:numId="7" w16cid:durableId="485980380">
    <w:abstractNumId w:val="2"/>
  </w:num>
  <w:num w:numId="8" w16cid:durableId="1825273491">
    <w:abstractNumId w:val="1"/>
  </w:num>
  <w:num w:numId="9" w16cid:durableId="59100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4253C"/>
    <w:rsid w:val="00CB0664"/>
    <w:rsid w:val="00F040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2023-12-06T11:57:00Z</dcterms:modified>
  <cp:category/>
</cp:coreProperties>
</file>