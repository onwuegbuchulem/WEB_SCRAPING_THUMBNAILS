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17" w:rsidRDefault="00C0402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1801, the Jacquard loom could produce entirely different weaves by changing the "</w:t>
      </w:r>
      <w:r>
        <w:t>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conventions (e.g., m</w:t>
      </w:r>
      <w:r>
        <w:t>ethod of passing arguments), then these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>Many factors, having little or nothing to do with the ability o</w:t>
      </w:r>
      <w:r>
        <w:t>f the computer to efficiently compile and execute the code, contribute to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</w:t>
      </w:r>
      <w:r>
        <w:t>ic Messages.</w:t>
      </w:r>
    </w:p>
    <w:sectPr w:rsidR="00043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155535">
    <w:abstractNumId w:val="8"/>
  </w:num>
  <w:num w:numId="2" w16cid:durableId="2009282389">
    <w:abstractNumId w:val="6"/>
  </w:num>
  <w:num w:numId="3" w16cid:durableId="1763526773">
    <w:abstractNumId w:val="5"/>
  </w:num>
  <w:num w:numId="4" w16cid:durableId="836263287">
    <w:abstractNumId w:val="4"/>
  </w:num>
  <w:num w:numId="5" w16cid:durableId="1562132722">
    <w:abstractNumId w:val="7"/>
  </w:num>
  <w:num w:numId="6" w16cid:durableId="2024622618">
    <w:abstractNumId w:val="3"/>
  </w:num>
  <w:num w:numId="7" w16cid:durableId="1763186210">
    <w:abstractNumId w:val="2"/>
  </w:num>
  <w:num w:numId="8" w16cid:durableId="1275673673">
    <w:abstractNumId w:val="1"/>
  </w:num>
  <w:num w:numId="9" w16cid:durableId="202493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517"/>
    <w:rsid w:val="0006063C"/>
    <w:rsid w:val="0015074B"/>
    <w:rsid w:val="0029639D"/>
    <w:rsid w:val="00326F90"/>
    <w:rsid w:val="00AA1D8D"/>
    <w:rsid w:val="00B47730"/>
    <w:rsid w:val="00C040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