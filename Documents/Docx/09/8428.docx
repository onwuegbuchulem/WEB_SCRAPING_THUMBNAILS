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06D8" w:rsidRDefault="005C33CE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One approach popular for requirements analysis is Use Case analysis.</w:t>
      </w:r>
      <w:r>
        <w:br/>
        <w:t>Many programmers use forms of Agile software development where the various stages of formal software developm</w:t>
      </w:r>
      <w:r>
        <w:t>ent are more integrated together into short cycles that take a few weeks rather than years.</w:t>
      </w:r>
      <w:r>
        <w:br/>
        <w:t xml:space="preserve"> It is very difficult to determine what are the most popular modern programming languages.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Also, specific user environment and usage history can make it difficult to reproduce the problem.</w:t>
      </w:r>
      <w:r>
        <w:br/>
        <w:t xml:space="preserve"> Auxiliary tasks accompanying and related to programming include analyzing r</w:t>
      </w:r>
      <w:r>
        <w:t>equirements, testing, debugging (investigating and fixing problems), implementation of build systems, and management of derived artifacts, such as programs' machine code.</w:t>
      </w:r>
      <w:r>
        <w:br/>
        <w:t>It involves designing and implementing algorithms, step-by-step specifications of procedures, by writing code in one or more programming languages.</w:t>
      </w:r>
      <w:r>
        <w:br/>
        <w:t>Programming languages are essential for software development.</w:t>
      </w:r>
      <w:r>
        <w:br/>
        <w:t>They are the building blocks for all software, from the simplest applications to the most sophisticated ones.</w:t>
      </w:r>
      <w:r>
        <w:br/>
        <w:t xml:space="preserve"> Whatever the approac</w:t>
      </w:r>
      <w:r>
        <w:t>h to development may be, the final program must satisfy some fundamental properties.</w:t>
      </w:r>
      <w:r>
        <w:br/>
        <w:t xml:space="preserve"> Programs were mostly entered using punched cards or paper tape.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506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762321">
    <w:abstractNumId w:val="8"/>
  </w:num>
  <w:num w:numId="2" w16cid:durableId="1039626992">
    <w:abstractNumId w:val="6"/>
  </w:num>
  <w:num w:numId="3" w16cid:durableId="1458450987">
    <w:abstractNumId w:val="5"/>
  </w:num>
  <w:num w:numId="4" w16cid:durableId="1363945542">
    <w:abstractNumId w:val="4"/>
  </w:num>
  <w:num w:numId="5" w16cid:durableId="274992470">
    <w:abstractNumId w:val="7"/>
  </w:num>
  <w:num w:numId="6" w16cid:durableId="1682317991">
    <w:abstractNumId w:val="3"/>
  </w:num>
  <w:num w:numId="7" w16cid:durableId="1703364543">
    <w:abstractNumId w:val="2"/>
  </w:num>
  <w:num w:numId="8" w16cid:durableId="1129663642">
    <w:abstractNumId w:val="1"/>
  </w:num>
  <w:num w:numId="9" w16cid:durableId="536817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33CE"/>
    <w:rsid w:val="00AA1D8D"/>
    <w:rsid w:val="00B47730"/>
    <w:rsid w:val="00CB0664"/>
    <w:rsid w:val="00F506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2023-12-06T08:21:00Z</dcterms:modified>
  <cp:category/>
</cp:coreProperties>
</file>