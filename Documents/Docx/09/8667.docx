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5792" w:rsidRDefault="00E05964">
      <w:r>
        <w:t xml:space="preserve"> Programs were mostly entered using punched cards or paper tape..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 xml:space="preserve"> In the 1880s, Herman Hollerith invented the concept of storing data in machine-readable form.</w:t>
      </w:r>
      <w:r>
        <w:br/>
        <w:t>Text editors were also developed that allowed changes and corrections to be made much more easily than with punched cards.</w:t>
      </w:r>
      <w:r>
        <w:br/>
        <w:t>It is usually easier to code in "high-level" languages than in "low-level" ones.</w:t>
      </w:r>
      <w:r>
        <w:br/>
      </w:r>
      <w:r>
        <w:br/>
        <w:t xml:space="preserve"> Computer programming or coding is the composition of sequences of instru</w:t>
      </w:r>
      <w:r>
        <w:t>ctions, called programs, that computers can follow to perform tasks.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This can be a non-trivial task, for example as with parallel processes or some unusual software bugs.</w:t>
      </w:r>
      <w:r>
        <w:br/>
      </w:r>
      <w:r>
        <w:br/>
        <w:t xml:space="preserve"> Some languages are very popular for particular kinds of applications, while some languages are regularly used to write many diff</w:t>
      </w:r>
      <w:r>
        <w:t>erent kinds of applications.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There exist a lot of different approaches for each of those tasks.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After the bug is reproduced, the input of the program may need to be simplified to </w:t>
      </w:r>
      <w:r>
        <w:t>make it easier to debug.</w:t>
      </w:r>
      <w:r>
        <w:br/>
        <w:t>One approach popular for requirements analysis is Use Case analysis.</w:t>
      </w:r>
    </w:p>
    <w:sectPr w:rsidR="006657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8942043">
    <w:abstractNumId w:val="8"/>
  </w:num>
  <w:num w:numId="2" w16cid:durableId="1466778126">
    <w:abstractNumId w:val="6"/>
  </w:num>
  <w:num w:numId="3" w16cid:durableId="754474441">
    <w:abstractNumId w:val="5"/>
  </w:num>
  <w:num w:numId="4" w16cid:durableId="1859537346">
    <w:abstractNumId w:val="4"/>
  </w:num>
  <w:num w:numId="5" w16cid:durableId="1911305837">
    <w:abstractNumId w:val="7"/>
  </w:num>
  <w:num w:numId="6" w16cid:durableId="1613659536">
    <w:abstractNumId w:val="3"/>
  </w:num>
  <w:num w:numId="7" w16cid:durableId="146825166">
    <w:abstractNumId w:val="2"/>
  </w:num>
  <w:num w:numId="8" w16cid:durableId="342822214">
    <w:abstractNumId w:val="1"/>
  </w:num>
  <w:num w:numId="9" w16cid:durableId="136768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5792"/>
    <w:rsid w:val="00AA1D8D"/>
    <w:rsid w:val="00B47730"/>
    <w:rsid w:val="00CB0664"/>
    <w:rsid w:val="00E059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2023-12-06T05:25:00Z</dcterms:modified>
  <cp:category/>
</cp:coreProperties>
</file>