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1BB1" w:rsidRDefault="00F653B8">
      <w:r>
        <w:t>Assembly languages were soon developed that let the programmer specify instruction in a text format (e..</w:t>
      </w:r>
      <w:r>
        <w:t>g., ADD X, TOTAL), with abbreviations for each operation code and meaningful names for specifying addresses.</w:t>
      </w:r>
      <w:r>
        <w:br/>
        <w:t xml:space="preserve">There are many approaches to the </w:t>
      </w:r>
      <w:r>
        <w:t>Software development process.</w:t>
      </w:r>
      <w:r>
        <w:br/>
        <w:t>It affects the aspects of quality above, including portability, usability and most importantly maintainability.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enhance readability.</w:t>
      </w:r>
      <w:r>
        <w:br/>
        <w:t xml:space="preserve"> In the 1880s, Herman Hollerith invented the concept of storing data in </w:t>
      </w:r>
      <w:r>
        <w:t>machine-readable form.</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t xml:space="preserve"> Various visual programming languages have also been developed with the intent to resolve readability concerns by adopting non-traditional approaches to code structure and display.</w:t>
      </w:r>
      <w:r>
        <w:br/>
        <w:t>Unr</w:t>
      </w:r>
      <w:r>
        <w:t>eadable code often leads to bugs, inefficiencies, and duplicated code.</w:t>
      </w:r>
      <w:r>
        <w:br/>
        <w:t xml:space="preserve"> Computer programmers are those who write computer software.</w:t>
      </w:r>
      <w:r>
        <w:br/>
        <w:t xml:space="preserve"> High-level languages made the process of developing a program simpler and more understandable, and less bound to the underlying hardware.</w:t>
      </w:r>
      <w:r>
        <w:br/>
        <w:t xml:space="preserve"> Debugging is often done with IDEs. Standalone debuggers like GDB are also used, and these often provide less of a visual environment, usually using a command line.</w:t>
      </w:r>
      <w:r>
        <w:br/>
      </w:r>
      <w:r>
        <w:br/>
        <w:t xml:space="preserve"> Computer programming or coding is the composition of sequences of instruct</w:t>
      </w:r>
      <w:r>
        <w:t>ions, called programs, that computers can follow to perform tasks.</w:t>
      </w:r>
      <w:r>
        <w:br/>
        <w:t>Programming languages are essential for software development.</w:t>
      </w:r>
    </w:p>
    <w:sectPr w:rsidR="00101B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255452">
    <w:abstractNumId w:val="8"/>
  </w:num>
  <w:num w:numId="2" w16cid:durableId="673343992">
    <w:abstractNumId w:val="6"/>
  </w:num>
  <w:num w:numId="3" w16cid:durableId="609364144">
    <w:abstractNumId w:val="5"/>
  </w:num>
  <w:num w:numId="4" w16cid:durableId="1214540881">
    <w:abstractNumId w:val="4"/>
  </w:num>
  <w:num w:numId="5" w16cid:durableId="1415277210">
    <w:abstractNumId w:val="7"/>
  </w:num>
  <w:num w:numId="6" w16cid:durableId="1929730517">
    <w:abstractNumId w:val="3"/>
  </w:num>
  <w:num w:numId="7" w16cid:durableId="213389551">
    <w:abstractNumId w:val="2"/>
  </w:num>
  <w:num w:numId="8" w16cid:durableId="1236160741">
    <w:abstractNumId w:val="1"/>
  </w:num>
  <w:num w:numId="9" w16cid:durableId="359937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BB1"/>
    <w:rsid w:val="0015074B"/>
    <w:rsid w:val="0029639D"/>
    <w:rsid w:val="00326F90"/>
    <w:rsid w:val="00AA1D8D"/>
    <w:rsid w:val="00B47730"/>
    <w:rsid w:val="00CB0664"/>
    <w:rsid w:val="00F653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