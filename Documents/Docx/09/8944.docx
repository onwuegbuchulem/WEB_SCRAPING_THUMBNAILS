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973" w:rsidRDefault="00B328CC">
      <w:r>
        <w:t xml:space="preserve"> Different programming languages support different styles of programming (called programming paradigms)..</w:t>
      </w:r>
      <w:r>
        <w:br/>
        <w:t xml:space="preserve"> Programmable devices have existed for centuries.</w:t>
      </w:r>
      <w:r>
        <w:br/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Debugging is a very important task in the software development process</w:t>
      </w:r>
      <w:r>
        <w:t xml:space="preserve"> since having defects in a program can have significant consequences for its users.</w:t>
      </w:r>
      <w:r>
        <w:br/>
        <w:t>It involves designing and implementing algorithms, step-by-step specifications of procedures, by writing code in one or more programming languages.</w:t>
      </w:r>
      <w:r>
        <w:br/>
        <w:t>Techniques like Code refactoring can enhance readability.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text editors such a</w:t>
      </w:r>
      <w:r>
        <w:t>s Emacs allow GDB to be invoked through them, to provide a visual environment.</w:t>
      </w:r>
      <w:r>
        <w:br/>
        <w:t>Programming languages are essential for software development.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Scripting and breakpointing is also part of this process.</w:t>
      </w:r>
      <w:r>
        <w:br/>
        <w:t>The following properties are among the most important:</w:t>
      </w:r>
      <w:r>
        <w:br/>
      </w:r>
      <w:r>
        <w:br/>
        <w:t xml:space="preserve"> In computer programming, reada</w:t>
      </w:r>
      <w:r>
        <w:t>bility refers to the ease with which a human reader can comprehend the purpose, control flow, and operation of source code.</w:t>
      </w:r>
      <w:r>
        <w:br/>
        <w:t>Many applications use a mix of several languages in their construction and use.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4D09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346522">
    <w:abstractNumId w:val="8"/>
  </w:num>
  <w:num w:numId="2" w16cid:durableId="296840830">
    <w:abstractNumId w:val="6"/>
  </w:num>
  <w:num w:numId="3" w16cid:durableId="806973612">
    <w:abstractNumId w:val="5"/>
  </w:num>
  <w:num w:numId="4" w16cid:durableId="1812750980">
    <w:abstractNumId w:val="4"/>
  </w:num>
  <w:num w:numId="5" w16cid:durableId="1299459391">
    <w:abstractNumId w:val="7"/>
  </w:num>
  <w:num w:numId="6" w16cid:durableId="636564823">
    <w:abstractNumId w:val="3"/>
  </w:num>
  <w:num w:numId="7" w16cid:durableId="1325822369">
    <w:abstractNumId w:val="2"/>
  </w:num>
  <w:num w:numId="8" w16cid:durableId="96872121">
    <w:abstractNumId w:val="1"/>
  </w:num>
  <w:num w:numId="9" w16cid:durableId="191654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0973"/>
    <w:rsid w:val="00AA1D8D"/>
    <w:rsid w:val="00B328C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2023-12-06T06:38:00Z</dcterms:modified>
  <cp:category/>
</cp:coreProperties>
</file>