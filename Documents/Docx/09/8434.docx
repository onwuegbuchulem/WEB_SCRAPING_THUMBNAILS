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9F2" w:rsidRDefault="001D26CF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In </w:t>
      </w:r>
      <w:r>
        <w:t>1801,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</w:t>
      </w:r>
      <w:r>
        <w:t>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</w:t>
      </w:r>
      <w:r>
        <w:t>, such as 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and these often provide less</w:t>
      </w:r>
      <w:r>
        <w:t xml:space="preserve">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360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400111">
    <w:abstractNumId w:val="8"/>
  </w:num>
  <w:num w:numId="2" w16cid:durableId="1720350566">
    <w:abstractNumId w:val="6"/>
  </w:num>
  <w:num w:numId="3" w16cid:durableId="55662270">
    <w:abstractNumId w:val="5"/>
  </w:num>
  <w:num w:numId="4" w16cid:durableId="1593272529">
    <w:abstractNumId w:val="4"/>
  </w:num>
  <w:num w:numId="5" w16cid:durableId="1396779615">
    <w:abstractNumId w:val="7"/>
  </w:num>
  <w:num w:numId="6" w16cid:durableId="845485317">
    <w:abstractNumId w:val="3"/>
  </w:num>
  <w:num w:numId="7" w16cid:durableId="27680329">
    <w:abstractNumId w:val="2"/>
  </w:num>
  <w:num w:numId="8" w16cid:durableId="581838294">
    <w:abstractNumId w:val="1"/>
  </w:num>
  <w:num w:numId="9" w16cid:durableId="28831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6CF"/>
    <w:rsid w:val="0029639D"/>
    <w:rsid w:val="00326F90"/>
    <w:rsid w:val="003609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