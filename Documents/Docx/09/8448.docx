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CBD" w:rsidRDefault="00103CA8">
      <w:r>
        <w:t xml:space="preserve"> Code-breaking algorithms have also existed for centuries..</w:t>
      </w:r>
      <w:r>
        <w:br/>
        <w:t>Text editors were also developed that allowed changes and corrections to be made much more easily than with punched cards.</w:t>
      </w:r>
      <w:r>
        <w:br/>
        <w:t xml:space="preserve">They are the building blocks for all software, from the simplest </w:t>
      </w:r>
      <w:r>
        <w:t>applications to the most sophisticated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Sometimes software development is known as software engineering, especially when it employs formal methods or follows an engineering design process.</w:t>
      </w:r>
      <w:r>
        <w:br/>
        <w:t>It is usually easier to code in "high-level" languages than in "low-level" ones.</w:t>
      </w:r>
      <w:r>
        <w:br/>
        <w:t xml:space="preserve"> Debugging is often done with IDEs. Standalone debuggers like GDB are also use</w:t>
      </w:r>
      <w:r>
        <w:t>d, and these often provide less of a visual environment, usually using a command line.</w:t>
      </w:r>
      <w:r>
        <w:br/>
        <w:t>Use of a static code analysis tool can help detect some possible problems.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Prov</w:t>
      </w:r>
      <w:r>
        <w:t>ided the functions in a library follow the appropriate run-time conventions (e.g., method of passing arguments), then these functions may be written in any other language.</w:t>
      </w:r>
      <w:r>
        <w:br/>
        <w:t xml:space="preserve"> Popular modeling techniques include Object-Oriented Analysis and Design (OOAD) and Model-Driven Architecture (MDA).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Integrated development environments (IDEs) aim to integrate all su</w:t>
      </w:r>
      <w:r>
        <w:t>ch help.</w:t>
      </w:r>
      <w:r>
        <w:br/>
        <w:t>Ideally, the programming language best suited for the task at hand will be selected.</w:t>
      </w:r>
    </w:p>
    <w:sectPr w:rsidR="00105C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620731">
    <w:abstractNumId w:val="8"/>
  </w:num>
  <w:num w:numId="2" w16cid:durableId="489098033">
    <w:abstractNumId w:val="6"/>
  </w:num>
  <w:num w:numId="3" w16cid:durableId="1051424960">
    <w:abstractNumId w:val="5"/>
  </w:num>
  <w:num w:numId="4" w16cid:durableId="898709154">
    <w:abstractNumId w:val="4"/>
  </w:num>
  <w:num w:numId="5" w16cid:durableId="248463374">
    <w:abstractNumId w:val="7"/>
  </w:num>
  <w:num w:numId="6" w16cid:durableId="1956212723">
    <w:abstractNumId w:val="3"/>
  </w:num>
  <w:num w:numId="7" w16cid:durableId="1425108492">
    <w:abstractNumId w:val="2"/>
  </w:num>
  <w:num w:numId="8" w16cid:durableId="1130587340">
    <w:abstractNumId w:val="1"/>
  </w:num>
  <w:num w:numId="9" w16cid:durableId="175893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CA8"/>
    <w:rsid w:val="00105CBD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