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A77C7" w:rsidRDefault="009B3BF5">
      <w:r>
        <w:t>For example, when a bug in a compiler can make it crash when parsing some large source file, a simplification of the test case that results in only few lines from the original source file can be sufficient to reproduce the same crash..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 xml:space="preserve"> Computer programming or coding is the composition of sequences of instructions, called programs, that computers can follow to perform tasks.</w:t>
      </w:r>
      <w:r>
        <w:br/>
        <w:t>Use of a static code analysis tool can help detect some possible problems.</w:t>
      </w:r>
      <w:r>
        <w:br/>
        <w:t>Some of these factors include:</w:t>
      </w:r>
      <w:r>
        <w:br/>
        <w:t xml:space="preserve"> The presentation aspects of this (such as indents, line breaks, col</w:t>
      </w:r>
      <w:r>
        <w:t>or highlighting, and so on) are often handled by the source code editor, but the content aspects reflect the programmer's talent and skills.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Assembly languages were soon developed t</w:t>
      </w:r>
      <w:r>
        <w:t>hat let the programmer specify instruction in a text format (e.g., ADD X, TOTAL), with abbreviations for each operation code and meaningful names for specifying addresses.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first step in most formal software development processes is requirements analysis, followed by testing to determine value modeling, implementation, and failure elimina</w:t>
      </w:r>
      <w:r>
        <w:t>tion (debugging).</w:t>
      </w:r>
      <w:r>
        <w:br/>
        <w:t xml:space="preserve"> Code-breaking algorithms have also existed for centuries.</w:t>
      </w:r>
      <w:r>
        <w:br/>
        <w:t>Techniques like Code refactoring can enhance readability.</w:t>
      </w:r>
      <w:r>
        <w:br/>
        <w:t>Also, specific user environment and usage history can make it difficult to reproduce the problem.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The Unified Modeling Language (UML) is a no</w:t>
      </w:r>
      <w:r>
        <w:t>tation used for both the OOAD and MDA.</w:t>
      </w:r>
    </w:p>
    <w:sectPr w:rsidR="00EA77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2355412">
    <w:abstractNumId w:val="8"/>
  </w:num>
  <w:num w:numId="2" w16cid:durableId="1898126101">
    <w:abstractNumId w:val="6"/>
  </w:num>
  <w:num w:numId="3" w16cid:durableId="1326594792">
    <w:abstractNumId w:val="5"/>
  </w:num>
  <w:num w:numId="4" w16cid:durableId="1566915066">
    <w:abstractNumId w:val="4"/>
  </w:num>
  <w:num w:numId="5" w16cid:durableId="987974163">
    <w:abstractNumId w:val="7"/>
  </w:num>
  <w:num w:numId="6" w16cid:durableId="21785681">
    <w:abstractNumId w:val="3"/>
  </w:num>
  <w:num w:numId="7" w16cid:durableId="1163938255">
    <w:abstractNumId w:val="2"/>
  </w:num>
  <w:num w:numId="8" w16cid:durableId="1137919645">
    <w:abstractNumId w:val="1"/>
  </w:num>
  <w:num w:numId="9" w16cid:durableId="115699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B3BF5"/>
    <w:rsid w:val="00AA1D8D"/>
    <w:rsid w:val="00B47730"/>
    <w:rsid w:val="00CB0664"/>
    <w:rsid w:val="00EA77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2023-12-06T05:47:00Z</dcterms:modified>
  <cp:category/>
</cp:coreProperties>
</file>