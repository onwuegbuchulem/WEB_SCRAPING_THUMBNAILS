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1EAB" w:rsidRDefault="005D3E15">
      <w:r>
        <w:t>However, because an assembly language is little more than a different notation for a machine language,  two machines with different instruction sets also have different assembly languages..</w:t>
      </w:r>
      <w:r>
        <w:br/>
        <w:t xml:space="preserve">In 1801, the Jacquard loom could produce entirely </w:t>
      </w:r>
      <w:r>
        <w:t>different weaves by changing the "program" – a series of pasteboard cards with holes punched in them.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Trade-offs from this ideal involve finding enough programmers who know the language to build a team, the availability of compilers for that language, and the efficiency with which programs written in a given lang</w:t>
      </w:r>
      <w:r>
        <w:t>uage execute.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There are many approaches to the Software development process.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Compilers harnessed the power of computers to make programming easier </w:t>
      </w:r>
      <w:r>
        <w:t>by allowing programmers to specify calculations by entering a formula using infix notation.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Also, specific user environment and usage history can make it difficult to reproduce the problem.</w:t>
      </w:r>
      <w:r>
        <w:br/>
        <w:t xml:space="preserve"> Implementation techniques include imperative languages (object-oriented or procedural), functional languages, and logic languages.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He gave the first description of cryptanalysis by frequency analysis, the earliest code-breaking algorithm.</w:t>
      </w:r>
      <w:r>
        <w:br/>
      </w:r>
      <w:r>
        <w:br/>
        <w:t>The first compiler related tool, the A-0 System, was developed in 1952 by Grace Hopper, who also coined the term 'compiler'.</w:t>
      </w:r>
    </w:p>
    <w:sectPr w:rsidR="007B1E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1212296">
    <w:abstractNumId w:val="8"/>
  </w:num>
  <w:num w:numId="2" w16cid:durableId="720373065">
    <w:abstractNumId w:val="6"/>
  </w:num>
  <w:num w:numId="3" w16cid:durableId="902252686">
    <w:abstractNumId w:val="5"/>
  </w:num>
  <w:num w:numId="4" w16cid:durableId="1451977467">
    <w:abstractNumId w:val="4"/>
  </w:num>
  <w:num w:numId="5" w16cid:durableId="1848246557">
    <w:abstractNumId w:val="7"/>
  </w:num>
  <w:num w:numId="6" w16cid:durableId="458843808">
    <w:abstractNumId w:val="3"/>
  </w:num>
  <w:num w:numId="7" w16cid:durableId="827090320">
    <w:abstractNumId w:val="2"/>
  </w:num>
  <w:num w:numId="8" w16cid:durableId="949167184">
    <w:abstractNumId w:val="1"/>
  </w:num>
  <w:num w:numId="9" w16cid:durableId="1642495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3E15"/>
    <w:rsid w:val="007B1EA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2023-12-06T06:43:00Z</dcterms:modified>
  <cp:category/>
</cp:coreProperties>
</file>