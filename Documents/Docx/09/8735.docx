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72930" w:rsidRDefault="00853AEB">
      <w:r>
        <w:t>The following properties are among the most important:</w:t>
      </w:r>
      <w:r>
        <w:br/>
      </w:r>
      <w:r>
        <w:br/>
      </w:r>
      <w:r>
        <w:t xml:space="preserve"> In computer programming, readability refers to the ease with which a human reader can comprehend the purpose, control flow, and operation of source code..</w:t>
      </w:r>
      <w:r>
        <w:br/>
        <w:t xml:space="preserve"> Readability is important because programmers spend the majority of their time reading, trying to understand, reusing and modifying existing source code, rather than writing new source code.</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w:t>
      </w:r>
      <w:r>
        <w:t>age (this underestimates the number of users of business languages such as COBOL).</w:t>
      </w:r>
      <w:r>
        <w:br/>
        <w:t>In 1206, the Arab engineer Al-Jazari invented a programmable drum machine where a musical mechanical automaton could be made to play different rhythms and drum patterns, via pegs and cams.</w:t>
      </w:r>
      <w:r>
        <w:br/>
        <w:t>Later a control panel (plug board) added to his 1906 Type I Tabulator allowed it to be programmed for different jobs, and by the late 1940s, unit record equipment such as the IBM 602 and IBM 604, were programmed by control panels in a simil</w:t>
      </w:r>
      <w:r>
        <w:t>ar way, as were the first electronic computers.</w:t>
      </w:r>
      <w:r>
        <w:br/>
        <w:t>He gave the first description of cryptanalysis by frequency analysis, the earliest code-breaking algorithm.</w:t>
      </w:r>
      <w:r>
        <w:br/>
        <w:t>While these are sometimes considered programming, often the term software development is used for this larger overall process – with the terms programming, implementation, and coding reserved for the writing and editing of code per se.</w:t>
      </w:r>
      <w:r>
        <w:br/>
        <w:t>However, because an assembly language is little more than a different notation for a machine language,  two machines wit</w:t>
      </w:r>
      <w:r>
        <w:t>h different instruction sets also have different assembly languages.</w:t>
      </w:r>
      <w:r>
        <w:br/>
        <w:t>Expert programmers are familiar with a variety of well-established algorithms and their respective complexities and use this knowledge to choose algorithms that are best suited to the circumstances.</w:t>
      </w:r>
      <w:r>
        <w:br/>
        <w:t>However, with the concept of the stored-program computer introduced in 1949, both programs and data were stored and manipulated in the same way in computer memory.</w:t>
      </w:r>
      <w:r>
        <w:br/>
        <w:t>Compilers harnessed the power of computers to make programming easier by allowin</w:t>
      </w:r>
      <w:r>
        <w:t>g programmers to specify calculations by entering a formula using infix notation.</w:t>
      </w:r>
      <w:r>
        <w:br/>
        <w:t>Some languages are more prone to some kinds of faults because their specification does not require compilers to perform as much checking as other languages.</w:t>
      </w:r>
      <w:r>
        <w:br/>
        <w:t>It is usually easier to code in "high-level" languages than in "low-level" ones.</w:t>
      </w:r>
      <w:r>
        <w:br/>
        <w:t xml:space="preserve"> Computer programmers are those who write computer software.</w:t>
      </w:r>
      <w:r>
        <w:br/>
        <w:t>Many applications use a mix of several languages in their construction and use.</w:t>
      </w:r>
    </w:p>
    <w:sectPr w:rsidR="0047293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30772215">
    <w:abstractNumId w:val="8"/>
  </w:num>
  <w:num w:numId="2" w16cid:durableId="1235504079">
    <w:abstractNumId w:val="6"/>
  </w:num>
  <w:num w:numId="3" w16cid:durableId="1051684337">
    <w:abstractNumId w:val="5"/>
  </w:num>
  <w:num w:numId="4" w16cid:durableId="1355686429">
    <w:abstractNumId w:val="4"/>
  </w:num>
  <w:num w:numId="5" w16cid:durableId="1897430088">
    <w:abstractNumId w:val="7"/>
  </w:num>
  <w:num w:numId="6" w16cid:durableId="1183057805">
    <w:abstractNumId w:val="3"/>
  </w:num>
  <w:num w:numId="7" w16cid:durableId="489756074">
    <w:abstractNumId w:val="2"/>
  </w:num>
  <w:num w:numId="8" w16cid:durableId="1127434565">
    <w:abstractNumId w:val="1"/>
  </w:num>
  <w:num w:numId="9" w16cid:durableId="1515460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72930"/>
    <w:rsid w:val="00853AE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405</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2023-12-06T07:28:00Z</dcterms:modified>
  <cp:category/>
</cp:coreProperties>
</file>