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A70" w:rsidRDefault="00755DA5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</w:t>
      </w:r>
      <w:r>
        <w:t xml:space="preserve">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</w:t>
      </w:r>
      <w:r>
        <w:t>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</w:t>
      </w:r>
      <w:r>
        <w:t>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</w:t>
      </w:r>
      <w:r>
        <w:t>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E92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312261">
    <w:abstractNumId w:val="8"/>
  </w:num>
  <w:num w:numId="2" w16cid:durableId="1591698812">
    <w:abstractNumId w:val="6"/>
  </w:num>
  <w:num w:numId="3" w16cid:durableId="785201416">
    <w:abstractNumId w:val="5"/>
  </w:num>
  <w:num w:numId="4" w16cid:durableId="519314455">
    <w:abstractNumId w:val="4"/>
  </w:num>
  <w:num w:numId="5" w16cid:durableId="1549796866">
    <w:abstractNumId w:val="7"/>
  </w:num>
  <w:num w:numId="6" w16cid:durableId="1073546323">
    <w:abstractNumId w:val="3"/>
  </w:num>
  <w:num w:numId="7" w16cid:durableId="1733696358">
    <w:abstractNumId w:val="2"/>
  </w:num>
  <w:num w:numId="8" w16cid:durableId="1330911612">
    <w:abstractNumId w:val="1"/>
  </w:num>
  <w:num w:numId="9" w16cid:durableId="107605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DA5"/>
    <w:rsid w:val="00AA1D8D"/>
    <w:rsid w:val="00B47730"/>
    <w:rsid w:val="00CB0664"/>
    <w:rsid w:val="00E92A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