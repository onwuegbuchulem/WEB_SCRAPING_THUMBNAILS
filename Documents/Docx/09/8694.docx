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6E77" w:rsidRDefault="008A1420">
      <w:r>
        <w:t>In 1206, the Arab engineer Al-Jazari invented a programmable drum machine where a musical mechanical automaton could be made to play different rhythms and drum patterns, via pegs and cams..</w:t>
      </w:r>
      <w:r>
        <w:br/>
      </w:r>
      <w:r>
        <w:br/>
        <w:t xml:space="preserve">The first compiler related tool, the A-0 System, was </w:t>
      </w:r>
      <w:r>
        <w:t>developed in 1952 by Grace Hopper, who also coined the term 'compiler'.</w:t>
      </w:r>
      <w:r>
        <w:br/>
        <w:t>Integrated development environments (IDEs) aim to integrate all such help.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Programs were mostly entered using punched cards or paper tape.</w:t>
      </w:r>
      <w:r>
        <w:br/>
        <w:t>It affects the aspects of quality above, including portability, usability and most impor</w:t>
      </w:r>
      <w:r>
        <w:t>tantly maintainability.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</w:t>
      </w:r>
      <w:r>
        <w:t>in natural human languages, and that learning to code is similar to learning a foreign language.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1837.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New languages are generally designed around the syntax of a prior language with new functionality added, (for example C++ adds object-orie</w:t>
      </w:r>
      <w:r>
        <w:t>ntation to C, and Java adds memory management and bytecode to C++, but as a result, loses efficiency and the ability for low-level manipulation).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</w:p>
    <w:sectPr w:rsidR="00876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3678799">
    <w:abstractNumId w:val="8"/>
  </w:num>
  <w:num w:numId="2" w16cid:durableId="457526273">
    <w:abstractNumId w:val="6"/>
  </w:num>
  <w:num w:numId="3" w16cid:durableId="1889605972">
    <w:abstractNumId w:val="5"/>
  </w:num>
  <w:num w:numId="4" w16cid:durableId="24329794">
    <w:abstractNumId w:val="4"/>
  </w:num>
  <w:num w:numId="5" w16cid:durableId="2443258">
    <w:abstractNumId w:val="7"/>
  </w:num>
  <w:num w:numId="6" w16cid:durableId="1718385847">
    <w:abstractNumId w:val="3"/>
  </w:num>
  <w:num w:numId="7" w16cid:durableId="2095979763">
    <w:abstractNumId w:val="2"/>
  </w:num>
  <w:num w:numId="8" w16cid:durableId="627662935">
    <w:abstractNumId w:val="1"/>
  </w:num>
  <w:num w:numId="9" w16cid:durableId="135306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E77"/>
    <w:rsid w:val="008A142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2023-12-06T08:27:00Z</dcterms:modified>
  <cp:category/>
</cp:coreProperties>
</file>