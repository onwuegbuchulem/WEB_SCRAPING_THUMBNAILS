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A72" w:rsidRDefault="009750CA">
      <w:r>
        <w:t>The Unified Modeling Language (UML) is a notation used for both the OOAD and MDA..</w:t>
      </w:r>
      <w:r>
        <w:br/>
      </w:r>
      <w:r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 xml:space="preserve">Use of a static code </w:t>
      </w:r>
      <w:r>
        <w:t>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>In 1801, the Jacquard loom could produce entirely different weaves by changing the "</w:t>
      </w:r>
      <w:r>
        <w:t>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</w:t>
      </w:r>
      <w:r>
        <w:t>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3B3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65243">
    <w:abstractNumId w:val="8"/>
  </w:num>
  <w:num w:numId="2" w16cid:durableId="1676835536">
    <w:abstractNumId w:val="6"/>
  </w:num>
  <w:num w:numId="3" w16cid:durableId="1856797371">
    <w:abstractNumId w:val="5"/>
  </w:num>
  <w:num w:numId="4" w16cid:durableId="2026863287">
    <w:abstractNumId w:val="4"/>
  </w:num>
  <w:num w:numId="5" w16cid:durableId="632952904">
    <w:abstractNumId w:val="7"/>
  </w:num>
  <w:num w:numId="6" w16cid:durableId="1754349958">
    <w:abstractNumId w:val="3"/>
  </w:num>
  <w:num w:numId="7" w16cid:durableId="614599656">
    <w:abstractNumId w:val="2"/>
  </w:num>
  <w:num w:numId="8" w16cid:durableId="722798234">
    <w:abstractNumId w:val="1"/>
  </w:num>
  <w:num w:numId="9" w16cid:durableId="13109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A72"/>
    <w:rsid w:val="009750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