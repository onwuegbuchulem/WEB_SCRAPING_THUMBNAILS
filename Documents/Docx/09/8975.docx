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2F59" w:rsidRDefault="009E0978">
      <w:r>
        <w:br/>
        <w:t>Compilers harnessed the power of computers to make programming easier by allowing programmers to specify calculations by entering a formula using infix notation..</w:t>
      </w:r>
      <w:r>
        <w:br/>
        <w:t xml:space="preserve">Some languages are more prone to some kinds of faults because their </w:t>
      </w:r>
      <w:r>
        <w:t>specification does not require compilers to perform as much checking as other languages.</w:t>
      </w:r>
      <w:r>
        <w:br/>
        <w:t>Techniques like Code refactoring can enhance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It is very difficult to determine what are the most popular modern programming languages.</w:t>
      </w:r>
      <w:r>
        <w:br/>
        <w:t>For example, when a bug in a compiler can make it crash when pa</w:t>
      </w:r>
      <w:r>
        <w:t>rsing some large source file, a simplification of the test case that results in only few lines from the original source file can be sufficient to reproduce the same crash.</w:t>
      </w:r>
      <w:r>
        <w:br/>
        <w:t xml:space="preserve"> High-level languages made the process of developing a program simpler and more understandable, and less bound to the underlying hardware.</w:t>
      </w:r>
      <w:r>
        <w:br/>
        <w:t>There exist a lot of different approaches for each of those tasks.</w:t>
      </w:r>
      <w:r>
        <w:br/>
        <w:t xml:space="preserve"> Debugging is a very important task in the software development process since having defects in a program can have significant consequ</w:t>
      </w:r>
      <w:r>
        <w:t>ences for its users.</w:t>
      </w:r>
      <w:r>
        <w:br/>
        <w:t>Sometimes software development is known as software engineering, especially when it employs formal methods or follows an engineering design process.</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r>
        <w:br/>
        <w:t>Programming languages a</w:t>
      </w:r>
      <w:r>
        <w:t>re essential for software development.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BC2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082204">
    <w:abstractNumId w:val="8"/>
  </w:num>
  <w:num w:numId="2" w16cid:durableId="1986887099">
    <w:abstractNumId w:val="6"/>
  </w:num>
  <w:num w:numId="3" w16cid:durableId="1597320399">
    <w:abstractNumId w:val="5"/>
  </w:num>
  <w:num w:numId="4" w16cid:durableId="1525287051">
    <w:abstractNumId w:val="4"/>
  </w:num>
  <w:num w:numId="5" w16cid:durableId="1793670222">
    <w:abstractNumId w:val="7"/>
  </w:num>
  <w:num w:numId="6" w16cid:durableId="1863208414">
    <w:abstractNumId w:val="3"/>
  </w:num>
  <w:num w:numId="7" w16cid:durableId="774326552">
    <w:abstractNumId w:val="2"/>
  </w:num>
  <w:num w:numId="8" w16cid:durableId="1800949423">
    <w:abstractNumId w:val="1"/>
  </w:num>
  <w:num w:numId="9" w16cid:durableId="6187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0978"/>
    <w:rsid w:val="00AA1D8D"/>
    <w:rsid w:val="00B47730"/>
    <w:rsid w:val="00BC2F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