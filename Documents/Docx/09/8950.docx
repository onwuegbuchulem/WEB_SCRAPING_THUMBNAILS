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533A" w:rsidRDefault="005F5A76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Techniques like Code refactoring can enhance readability.</w:t>
      </w:r>
      <w:r>
        <w:br/>
        <w:t>One approach popular for requirements analysis is Use Case ana</w:t>
      </w:r>
      <w:r>
        <w:t>lysis.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It affects the aspects of quality above, including portability, usability and most importantly maintainability.</w:t>
      </w:r>
      <w:r>
        <w:br/>
        <w:t>Provided the functions in a library follow the appropriate run-time conventions (e.g., method of passing arguments), then these functions may be written in an</w:t>
      </w:r>
      <w:r>
        <w:t>y other language.</w:t>
      </w:r>
      <w:r>
        <w:br/>
        <w:t xml:space="preserve"> Following a consistent programming style often helps readability.</w:t>
      </w:r>
      <w:r>
        <w:br/>
        <w:t xml:space="preserve"> Code-breaking algorithms have also existed for centuries.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Whatever the approach to development may be, the final program must satisfy some fundamental properties.</w:t>
      </w:r>
      <w:r>
        <w:br/>
        <w:t xml:space="preserve"> After the bug is reproduced, the in</w:t>
      </w:r>
      <w:r>
        <w:t>put of the program may need to be simplified to make it easier to debug.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It is usually easier to code in "high-level" languages than in "low-level" ones.</w:t>
      </w:r>
    </w:p>
    <w:sectPr w:rsidR="007253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7879270">
    <w:abstractNumId w:val="8"/>
  </w:num>
  <w:num w:numId="2" w16cid:durableId="54360993">
    <w:abstractNumId w:val="6"/>
  </w:num>
  <w:num w:numId="3" w16cid:durableId="68234900">
    <w:abstractNumId w:val="5"/>
  </w:num>
  <w:num w:numId="4" w16cid:durableId="1163473537">
    <w:abstractNumId w:val="4"/>
  </w:num>
  <w:num w:numId="5" w16cid:durableId="1269314708">
    <w:abstractNumId w:val="7"/>
  </w:num>
  <w:num w:numId="6" w16cid:durableId="350618114">
    <w:abstractNumId w:val="3"/>
  </w:num>
  <w:num w:numId="7" w16cid:durableId="1190412242">
    <w:abstractNumId w:val="2"/>
  </w:num>
  <w:num w:numId="8" w16cid:durableId="407849515">
    <w:abstractNumId w:val="1"/>
  </w:num>
  <w:num w:numId="9" w16cid:durableId="1147281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5A76"/>
    <w:rsid w:val="0072533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2023-12-06T05:25:00Z</dcterms:modified>
  <cp:category/>
</cp:coreProperties>
</file>