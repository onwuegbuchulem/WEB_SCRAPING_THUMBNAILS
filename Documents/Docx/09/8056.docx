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0A19" w:rsidRDefault="00AD09EE">
      <w:r>
        <w:t>Many factors, having little or nothing to do with the ability of the computer to efficiently compile and execute the code, contribute to readability..</w:t>
      </w:r>
      <w:r>
        <w:br/>
        <w:t>It is usually easier to code in "high-level" languages than in "low-level" ones.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However, with the concept of the stored-program computer introduced in 1949, both programs and data were stored and manipulated in the same</w:t>
      </w:r>
      <w:r>
        <w:t xml:space="preserve"> way in computer memory.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</w:r>
      <w:r>
        <w:br/>
        <w:t>This can be a non-trivial task, for example as with parallel processes or some unusual software bugs.</w:t>
      </w:r>
      <w:r>
        <w:br/>
        <w:t xml:space="preserve">Use of a static code analysis tool can help detect </w:t>
      </w:r>
      <w:r>
        <w:t>some possible problems.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They are the building blocks for all software, from the simplest applications to the most sophisticated ones.</w:t>
      </w:r>
      <w:r>
        <w:br/>
        <w:t xml:space="preserve"> In the 1880s, Herman Hollerith inven</w:t>
      </w:r>
      <w:r>
        <w:t>ted the concept of storing data in machine-readable form.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E70A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4293105">
    <w:abstractNumId w:val="8"/>
  </w:num>
  <w:num w:numId="2" w16cid:durableId="1125932094">
    <w:abstractNumId w:val="6"/>
  </w:num>
  <w:num w:numId="3" w16cid:durableId="1396470193">
    <w:abstractNumId w:val="5"/>
  </w:num>
  <w:num w:numId="4" w16cid:durableId="1678145722">
    <w:abstractNumId w:val="4"/>
  </w:num>
  <w:num w:numId="5" w16cid:durableId="568422009">
    <w:abstractNumId w:val="7"/>
  </w:num>
  <w:num w:numId="6" w16cid:durableId="1953632853">
    <w:abstractNumId w:val="3"/>
  </w:num>
  <w:num w:numId="7" w16cid:durableId="973608319">
    <w:abstractNumId w:val="2"/>
  </w:num>
  <w:num w:numId="8" w16cid:durableId="1887522788">
    <w:abstractNumId w:val="1"/>
  </w:num>
  <w:num w:numId="9" w16cid:durableId="550502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09EE"/>
    <w:rsid w:val="00B47730"/>
    <w:rsid w:val="00CB0664"/>
    <w:rsid w:val="00E70A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2023-12-06T12:14:00Z</dcterms:modified>
  <cp:category/>
</cp:coreProperties>
</file>