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691" w:rsidRDefault="00CB292B">
      <w:r>
        <w:t>When debugging the problem in a GUI, the programmer can try to skip some user interaction from the original problem description and check if remaining actions are sufficient for bugs to appear..</w:t>
      </w:r>
      <w:r>
        <w:br/>
        <w:t xml:space="preserve">Ideally, the programming language best suited for the </w:t>
      </w:r>
      <w:r>
        <w:t>task at hand will be selected.</w:t>
      </w:r>
      <w:r>
        <w:br/>
        <w:t>Use of a static code analysis tool can help detect some possible problems.</w:t>
      </w:r>
      <w:r>
        <w:br/>
        <w:t xml:space="preserve"> Debugging is often done with IDEs. Standalone debuggers like GDB are also used, and these often provide less of a visual environment, usually using a command line.</w:t>
      </w:r>
      <w:r>
        <w:br/>
        <w:t xml:space="preserve"> After the bug is reproduced, the input of the program may need to be simplified to make it easier to debug.</w:t>
      </w:r>
      <w:r>
        <w:br/>
        <w:t>He gave the first description of cryptanalysis by frequency analysis, the earliest code-breaking algorithm.</w:t>
      </w:r>
      <w:r>
        <w:br/>
        <w:t>The Unified Modeling Lan</w:t>
      </w:r>
      <w:r>
        <w:t>guage (UML) is a notation used for both the OOAD and MDA.</w:t>
      </w:r>
      <w:r>
        <w:br/>
        <w:t xml:space="preserve"> Various visual programming languages have also been developed with the intent to resolve readability concerns by adopting non-traditional approaches to code structure and display.</w:t>
      </w:r>
      <w:r>
        <w:b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w:t>
      </w:r>
      <w:r>
        <w:t>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w:t>
      </w:r>
      <w:r>
        <w:t xml:space="preserve"> in corporate data centers often on large mainframe computers, Fortran in engineering applications, scripting languages in Web development, and C in embedded software.</w:t>
      </w:r>
      <w:r>
        <w:br/>
        <w:t>A study found that a few simple readability transformations made code shorter and drastically reduced the time to understand it.</w:t>
      </w:r>
      <w:r>
        <w:br/>
        <w:t>For this purpose, algorithms are classified into orders using so-called Big O notation, which expresses resource use, such as execution time or memory consumption, in terms of the size of an input.</w:t>
      </w:r>
    </w:p>
    <w:sectPr w:rsidR="001A0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296817">
    <w:abstractNumId w:val="8"/>
  </w:num>
  <w:num w:numId="2" w16cid:durableId="331565776">
    <w:abstractNumId w:val="6"/>
  </w:num>
  <w:num w:numId="3" w16cid:durableId="408816391">
    <w:abstractNumId w:val="5"/>
  </w:num>
  <w:num w:numId="4" w16cid:durableId="2101176324">
    <w:abstractNumId w:val="4"/>
  </w:num>
  <w:num w:numId="5" w16cid:durableId="750201415">
    <w:abstractNumId w:val="7"/>
  </w:num>
  <w:num w:numId="6" w16cid:durableId="815609065">
    <w:abstractNumId w:val="3"/>
  </w:num>
  <w:num w:numId="7" w16cid:durableId="247924810">
    <w:abstractNumId w:val="2"/>
  </w:num>
  <w:num w:numId="8" w16cid:durableId="1311397371">
    <w:abstractNumId w:val="1"/>
  </w:num>
  <w:num w:numId="9" w16cid:durableId="109459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691"/>
    <w:rsid w:val="0029639D"/>
    <w:rsid w:val="00326F90"/>
    <w:rsid w:val="00AA1D8D"/>
    <w:rsid w:val="00B47730"/>
    <w:rsid w:val="00CB0664"/>
    <w:rsid w:val="00CB2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