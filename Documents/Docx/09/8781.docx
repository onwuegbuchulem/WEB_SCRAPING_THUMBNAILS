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1FF2" w:rsidRDefault="00E87120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Many programmers use forms of Agile software </w:t>
      </w:r>
      <w:r>
        <w:t>development where the various stages of formal software development are more integrated together into short cycles that take a few weeks rather than years.</w:t>
      </w:r>
      <w:r>
        <w:br/>
        <w:t>Many factors, having little or nothing to do with the ability of the computer to efficiently compile and execute the code, contribute to readability.</w:t>
      </w:r>
      <w:r>
        <w:br/>
        <w:t>There exist a lot of different approaches for each of those tasks.</w:t>
      </w:r>
      <w:r>
        <w:br/>
        <w:t>For example, COBOL is still strong in corporate data centers often on large mainframe computers, Fortran in engineering applications, scrip</w:t>
      </w:r>
      <w:r>
        <w:t>ting languages in Web development, and C in embedded software.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Use of a static code analysis tool can help detect</w:t>
      </w:r>
      <w:r>
        <w:t xml:space="preserve"> some possible problems.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It is usually easier to code in "high-level" languages than in "low-level" ones.</w:t>
      </w:r>
      <w:r>
        <w:br/>
        <w:t xml:space="preserve"> Whatever the approach to development may be, the final program must satisfy some fundamental properties.</w:t>
      </w:r>
      <w:r>
        <w:br/>
        <w:t>Scripting and breakpointing is also part of this process.</w:t>
      </w:r>
      <w:r>
        <w:br/>
        <w:t xml:space="preserve"> New languages are generally designed around the syntax of a prior language with new fu</w:t>
      </w:r>
      <w:r>
        <w:t>nctionality added, (for example C++ adds object-orientation to C, and Java adds memory management and bytecode to C++, but as a result, loses efficiency and the ability for low-level manipulation).</w:t>
      </w:r>
      <w:r>
        <w:br/>
        <w:t>Some text editors such as Emacs allow GDB to be invoked through them, to provide a visual environment.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AC1F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7448810">
    <w:abstractNumId w:val="8"/>
  </w:num>
  <w:num w:numId="2" w16cid:durableId="608506709">
    <w:abstractNumId w:val="6"/>
  </w:num>
  <w:num w:numId="3" w16cid:durableId="500969222">
    <w:abstractNumId w:val="5"/>
  </w:num>
  <w:num w:numId="4" w16cid:durableId="64112578">
    <w:abstractNumId w:val="4"/>
  </w:num>
  <w:num w:numId="5" w16cid:durableId="172496645">
    <w:abstractNumId w:val="7"/>
  </w:num>
  <w:num w:numId="6" w16cid:durableId="1595821584">
    <w:abstractNumId w:val="3"/>
  </w:num>
  <w:num w:numId="7" w16cid:durableId="827285154">
    <w:abstractNumId w:val="2"/>
  </w:num>
  <w:num w:numId="8" w16cid:durableId="273443881">
    <w:abstractNumId w:val="1"/>
  </w:num>
  <w:num w:numId="9" w16cid:durableId="579681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1FF2"/>
    <w:rsid w:val="00B47730"/>
    <w:rsid w:val="00CB0664"/>
    <w:rsid w:val="00E871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2023-12-06T05:10:00Z</dcterms:modified>
  <cp:category/>
</cp:coreProperties>
</file>