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140" w:rsidRDefault="008C750A">
      <w:r>
        <w:t>Many factors, having little or nothing to do with the ability of the computer to efficiently compile and execute the code, contribute to readability..</w:t>
      </w:r>
      <w:r>
        <w:br/>
        <w:t xml:space="preserve">Provided the functions in a library follow the appropriate run-time conventions (e.g., method of </w:t>
      </w:r>
      <w:r>
        <w:t>passing arguments), then these functions may be written in any other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FORTRAN, the first </w:t>
      </w:r>
      <w:r>
        <w:t>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While these are someti</w:t>
      </w:r>
      <w:r>
        <w:t>mes considered programming, often the term software development is used for this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Programming languages </w:t>
      </w:r>
      <w:r>
        <w:t>are essential for software development.</w:t>
      </w:r>
      <w:r>
        <w:br/>
        <w:t xml:space="preserve"> Code-breaking algorithms have also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</w:t>
      </w:r>
      <w:r>
        <w:t>functions provided by shared libraries.</w:t>
      </w:r>
    </w:p>
    <w:sectPr w:rsidR="00EA41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156607">
    <w:abstractNumId w:val="8"/>
  </w:num>
  <w:num w:numId="2" w16cid:durableId="1097598136">
    <w:abstractNumId w:val="6"/>
  </w:num>
  <w:num w:numId="3" w16cid:durableId="882445852">
    <w:abstractNumId w:val="5"/>
  </w:num>
  <w:num w:numId="4" w16cid:durableId="2056853279">
    <w:abstractNumId w:val="4"/>
  </w:num>
  <w:num w:numId="5" w16cid:durableId="88936380">
    <w:abstractNumId w:val="7"/>
  </w:num>
  <w:num w:numId="6" w16cid:durableId="1756786112">
    <w:abstractNumId w:val="3"/>
  </w:num>
  <w:num w:numId="7" w16cid:durableId="296690276">
    <w:abstractNumId w:val="2"/>
  </w:num>
  <w:num w:numId="8" w16cid:durableId="758212439">
    <w:abstractNumId w:val="1"/>
  </w:num>
  <w:num w:numId="9" w16cid:durableId="118713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750A"/>
    <w:rsid w:val="00AA1D8D"/>
    <w:rsid w:val="00B47730"/>
    <w:rsid w:val="00CB0664"/>
    <w:rsid w:val="00EA41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