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2BB9" w:rsidRDefault="00933446">
      <w:r>
        <w:t>Programmers typically use high-level programming languages that are more easily intelligible to humans than machine code, which is directly executed by the central processing unit..</w:t>
      </w:r>
      <w:r>
        <w:br/>
        <w:t xml:space="preserve">Some languages are more prone to some kinds of faults because their </w:t>
      </w:r>
      <w:r>
        <w:t>specification does not require compilers to perform as much checking as other languages.</w:t>
      </w:r>
      <w:r>
        <w:br/>
        <w:t>Scripting and breakpointing is also part of this process.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Sometimes software development is known as software engineering, especially when it employs formal methods or follows an engineering design process.</w:t>
      </w:r>
      <w:r>
        <w:br/>
        <w:t>The Unified Modeling Language (UML) is a notation us</w:t>
      </w:r>
      <w:r>
        <w:t>ed for both the OOAD and MDA.</w:t>
      </w:r>
      <w:r>
        <w:br/>
        <w:t xml:space="preserve"> After the bug is reproduced, the input of the program may need to be simplified to make it easier to debug.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New languages are generally designed around the syntax of a prior language with new functionality added, (for example C++ adds object-orientation to C, and Java </w:t>
      </w:r>
      <w:r>
        <w:t>adds memory management and bytecode to C++, but as a result, loses efficiency and the ability for low-level manipulation).</w:t>
      </w:r>
      <w:r>
        <w:br/>
        <w:t>Normally the first step in debugging is to attempt to reproduce the problem.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High-level languages made the process of developing a program simpler and more understandable, and less bound to the </w:t>
      </w:r>
      <w:r>
        <w:t>underlying hardware.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Use of a static code analysis tool can help detect some possible problems.</w:t>
      </w:r>
      <w:r>
        <w:br/>
        <w:t>By the late 1960s, data storage devices and computer terminals became inexpensive enough that programs could be created by typing directly into the computers.</w:t>
      </w:r>
    </w:p>
    <w:sectPr w:rsidR="00062B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750488">
    <w:abstractNumId w:val="8"/>
  </w:num>
  <w:num w:numId="2" w16cid:durableId="581721473">
    <w:abstractNumId w:val="6"/>
  </w:num>
  <w:num w:numId="3" w16cid:durableId="336271984">
    <w:abstractNumId w:val="5"/>
  </w:num>
  <w:num w:numId="4" w16cid:durableId="576670557">
    <w:abstractNumId w:val="4"/>
  </w:num>
  <w:num w:numId="5" w16cid:durableId="1968316285">
    <w:abstractNumId w:val="7"/>
  </w:num>
  <w:num w:numId="6" w16cid:durableId="482351420">
    <w:abstractNumId w:val="3"/>
  </w:num>
  <w:num w:numId="7" w16cid:durableId="1910453940">
    <w:abstractNumId w:val="2"/>
  </w:num>
  <w:num w:numId="8" w16cid:durableId="283660545">
    <w:abstractNumId w:val="1"/>
  </w:num>
  <w:num w:numId="9" w16cid:durableId="10378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2BB9"/>
    <w:rsid w:val="0015074B"/>
    <w:rsid w:val="0029639D"/>
    <w:rsid w:val="00326F90"/>
    <w:rsid w:val="0093344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2023-12-06T07:16:00Z</dcterms:modified>
  <cp:category/>
</cp:coreProperties>
</file>