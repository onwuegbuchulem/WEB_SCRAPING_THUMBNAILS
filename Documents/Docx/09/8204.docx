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E3DA2" w:rsidRDefault="00C41881">
      <w:r>
        <w:t>Scripting and breakpointing is also part of this process..</w:t>
      </w:r>
      <w:r>
        <w:br/>
        <w:t>However, readability is more than just programming style.</w:t>
      </w:r>
      <w:r>
        <w:br/>
      </w:r>
      <w:r>
        <w:t xml:space="preserve"> In the 1880s, Herman Hollerith invented the concept of storing data in machine-readable form.</w:t>
      </w:r>
      <w:r>
        <w:br/>
        <w:t>As early as the 9th century, a programmable music sequencer was invented by the Persian Banu Musa brothers, who described an automated mechanical flute player in the Book of Ingenious Devices.</w:t>
      </w:r>
      <w:r>
        <w:br/>
        <w:t>In 1206, the Arab engineer Al-Jazari invented a programmable drum machine where a musical mechanical automaton could be made to play different rhythms and drum patterns, via pegs and cams.</w:t>
      </w:r>
      <w:r>
        <w:br/>
        <w:t>Integrated development environments</w:t>
      </w:r>
      <w:r>
        <w:t xml:space="preserve"> (IDEs) aim to integrate all such help.</w:t>
      </w:r>
      <w:r>
        <w:br/>
        <w:t xml:space="preserve"> Programs were mostly entered using punched cards or paper tape.</w:t>
      </w:r>
      <w:r>
        <w:br/>
        <w:t xml:space="preserve"> The academic field and the engineering practice of computer programming are both largely concerned with discovering and implementing the most efficient algorithms for a given class of problems.</w:t>
      </w:r>
      <w:r>
        <w:br/>
        <w:t xml:space="preserve"> Implementation techniques include imperative languages (object-oriented or procedural), functional languages, and logic languages.</w:t>
      </w:r>
      <w:r>
        <w:br/>
        <w:t>In 1801, the Jacquard loom could produce entirely different weaves by changing t</w:t>
      </w:r>
      <w:r>
        <w:t>he "program" – a series of pasteboard cards with holes punched in them.</w:t>
      </w:r>
      <w:r>
        <w:br/>
        <w:t xml:space="preserve"> High-level languages made the process of developing a program simpler and more understandable, and less bound to the underlying hardware.</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w:t>
      </w:r>
      <w:r>
        <w:t>ritten in the language (this underestimates the number of users of business languages such as COBOL).</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 xml:space="preserve"> Readability is important because programmers spend the majority of their time reading, trying to understand, reusing and modifying existing source code, rather</w:t>
      </w:r>
      <w:r>
        <w:t xml:space="preserve"> than writing new source code.</w:t>
      </w:r>
      <w:r>
        <w:br/>
        <w:t>FORTRAN, the first widely used high-level language to have a functional implementation, came out in 1957, and many other languages were soon developed—in particular, COBOL aimed at commercial data processing, and Lisp for computer research.</w:t>
      </w:r>
    </w:p>
    <w:sectPr w:rsidR="003E3DA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57716597">
    <w:abstractNumId w:val="8"/>
  </w:num>
  <w:num w:numId="2" w16cid:durableId="630592618">
    <w:abstractNumId w:val="6"/>
  </w:num>
  <w:num w:numId="3" w16cid:durableId="1425491076">
    <w:abstractNumId w:val="5"/>
  </w:num>
  <w:num w:numId="4" w16cid:durableId="1691224767">
    <w:abstractNumId w:val="4"/>
  </w:num>
  <w:num w:numId="5" w16cid:durableId="354430948">
    <w:abstractNumId w:val="7"/>
  </w:num>
  <w:num w:numId="6" w16cid:durableId="1082798505">
    <w:abstractNumId w:val="3"/>
  </w:num>
  <w:num w:numId="7" w16cid:durableId="1913270673">
    <w:abstractNumId w:val="2"/>
  </w:num>
  <w:num w:numId="8" w16cid:durableId="989944504">
    <w:abstractNumId w:val="1"/>
  </w:num>
  <w:num w:numId="9" w16cid:durableId="7013204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E3DA2"/>
    <w:rsid w:val="00AA1D8D"/>
    <w:rsid w:val="00B47730"/>
    <w:rsid w:val="00C41881"/>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363</Words>
  <Characters>2074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2433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2023-12-06T08:17:00Z</dcterms:modified>
  <cp:category/>
</cp:coreProperties>
</file>