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2929" w:rsidRDefault="00B5155A">
      <w:r>
        <w:t>Unreadable code often leads to bugs, inefficiencies, and duplicated code..</w:t>
      </w:r>
      <w:r>
        <w:br/>
        <w:t xml:space="preserve">In the 9th century, the Arab mathematician Al-Kindi described a cryptographic algorithm for deciphering encrypted code, in A Manuscript on Deciphering Cryptographic </w:t>
      </w:r>
      <w:r>
        <w:t>Messages.</w:t>
      </w:r>
      <w:r>
        <w:br/>
        <w:t xml:space="preserve"> Programmable devices have existed for centuries.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The first step in most formal so</w:t>
      </w:r>
      <w:r>
        <w:t>ftware development processes is requirements analysis, followed by testing to determine value modeling, implementation, and failure elimination (debugging).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Programs were mostly entered using punched cards or paper tape.</w:t>
      </w:r>
      <w:r>
        <w:br/>
        <w:t>Expert programmers are familiar with a variety of well-established algorithms and their respective complexities and use this knowledge to choose algori</w:t>
      </w:r>
      <w:r>
        <w:t>thms that are best suited to the circumstances.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 1801, the Jacquard loom could produce entirely different weaves by changing the "program" – a series of pasteboard cards with holes punched in them.</w:t>
      </w:r>
      <w:r>
        <w:br/>
        <w:t>A study found that a few simple readability transformations made code shorter and drastically reduced the time to understand it.</w:t>
      </w:r>
      <w:r>
        <w:br/>
        <w:t>It involves des</w:t>
      </w:r>
      <w:r>
        <w:t>igning and implementing algorithms, step-by-step specifications of procedures, by writing code in one or more programming languages.</w:t>
      </w:r>
      <w:r>
        <w:br/>
        <w:t>However, Charles Babbage had already written his first program for the Analytical Engine in 1837.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8E29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2196797">
    <w:abstractNumId w:val="8"/>
  </w:num>
  <w:num w:numId="2" w16cid:durableId="253784327">
    <w:abstractNumId w:val="6"/>
  </w:num>
  <w:num w:numId="3" w16cid:durableId="1537960162">
    <w:abstractNumId w:val="5"/>
  </w:num>
  <w:num w:numId="4" w16cid:durableId="1380322120">
    <w:abstractNumId w:val="4"/>
  </w:num>
  <w:num w:numId="5" w16cid:durableId="1106314287">
    <w:abstractNumId w:val="7"/>
  </w:num>
  <w:num w:numId="6" w16cid:durableId="505287428">
    <w:abstractNumId w:val="3"/>
  </w:num>
  <w:num w:numId="7" w16cid:durableId="302391167">
    <w:abstractNumId w:val="2"/>
  </w:num>
  <w:num w:numId="8" w16cid:durableId="205603856">
    <w:abstractNumId w:val="1"/>
  </w:num>
  <w:num w:numId="9" w16cid:durableId="5085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2929"/>
    <w:rsid w:val="00AA1D8D"/>
    <w:rsid w:val="00B47730"/>
    <w:rsid w:val="00B5155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2023-12-06T05:34:00Z</dcterms:modified>
  <cp:category/>
</cp:coreProperties>
</file>