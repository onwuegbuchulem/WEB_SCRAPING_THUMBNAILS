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6A0" w:rsidRDefault="00814DE6">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In 1801, the Jacquard loom could produce entirely different weaves by changing the "program" – a series of pasteboard cards with holes punched in them.</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w:t>
      </w:r>
      <w:r>
        <w:t>users of business languages such as COBOL).</w:t>
      </w:r>
      <w:r>
        <w:br/>
        <w:t>For this purpose, algorithms are classified into orders using so-called Big O notation, which expresses resource use, such as execution time or memory consumption, in terms of the size of an input.</w:t>
      </w:r>
      <w:r>
        <w:br/>
        <w:t>However, because an assembly language is little more than a different notation for a machine language,  two machines with different instruction sets also have different assembly languages.</w:t>
      </w:r>
      <w:r>
        <w:br/>
        <w:t xml:space="preserve"> Debugging is often done with IDEs. Standalone debuggers like GDB are also used, </w:t>
      </w:r>
      <w:r>
        <w:t>and these often provide less of a visual environment, usually using a command line.</w:t>
      </w:r>
      <w:r>
        <w:br/>
        <w:t>This can be a non-trivial task, for example as with parallel processes or some unusual software bugs.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Implementation techniques include imperative languages (object-oriented or procedural), functional languages, and </w:t>
      </w:r>
      <w:r>
        <w:t>logic languages.</w:t>
      </w:r>
      <w:r>
        <w:br/>
        <w:t>Proficient programming usually requires expertise in several different subjects, including knowledge of the application domain, details of programming languages and generic code libraries, specialized algorithms, and formal logic.</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Following a cons</w:t>
      </w:r>
      <w:r>
        <w:t>istent programming style often helps readability.</w:t>
      </w:r>
      <w:r>
        <w:br/>
        <w:t>For example, COBOL is still strong in corporate data centers often on large mainframe computers, Fortran in engineering applications, scripting languages in Web development, and C in embedded software.</w:t>
      </w:r>
      <w:r>
        <w:br/>
        <w:t>Also, specific user environment and usage history can make it difficult to reproduce the problem.</w:t>
      </w:r>
      <w:r>
        <w:br/>
        <w:t xml:space="preserve"> These compiled languages allow the programmer to write programs in terms that are syntactically richer, and more capable of abstracting the code, making it easy </w:t>
      </w:r>
      <w:r>
        <w:t>to target varying machine instruction sets via compilation declarations and heuristics.</w:t>
      </w:r>
    </w:p>
    <w:sectPr w:rsidR="001776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184680">
    <w:abstractNumId w:val="8"/>
  </w:num>
  <w:num w:numId="2" w16cid:durableId="1710838044">
    <w:abstractNumId w:val="6"/>
  </w:num>
  <w:num w:numId="3" w16cid:durableId="409041787">
    <w:abstractNumId w:val="5"/>
  </w:num>
  <w:num w:numId="4" w16cid:durableId="958149119">
    <w:abstractNumId w:val="4"/>
  </w:num>
  <w:num w:numId="5" w16cid:durableId="170028600">
    <w:abstractNumId w:val="7"/>
  </w:num>
  <w:num w:numId="6" w16cid:durableId="1699238946">
    <w:abstractNumId w:val="3"/>
  </w:num>
  <w:num w:numId="7" w16cid:durableId="2000569483">
    <w:abstractNumId w:val="2"/>
  </w:num>
  <w:num w:numId="8" w16cid:durableId="987826628">
    <w:abstractNumId w:val="1"/>
  </w:num>
  <w:num w:numId="9" w16cid:durableId="119881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6A0"/>
    <w:rsid w:val="0029639D"/>
    <w:rsid w:val="00326F90"/>
    <w:rsid w:val="00814D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