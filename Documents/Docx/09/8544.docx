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8EB" w:rsidRDefault="005279E1">
      <w:r>
        <w:t>Integrated development environments (IDEs) aim to integrate all such help..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He gave the first description of cryptanalysis by frequency analysis, the earliest code-breaking algorithm.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Normally the first step in debugging is to attempt to re</w:t>
      </w:r>
      <w:r>
        <w:t>produce the problem.</w:t>
      </w:r>
      <w:r>
        <w:br/>
        <w:t>Also, specific user environment and usage history can make it difficult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applications use a mix of several languages in their construction and use.</w:t>
      </w:r>
      <w:r>
        <w:br/>
        <w:t>A study found that a few simple readability transformations made code shorter</w:t>
      </w:r>
      <w:r>
        <w:t xml:space="preserve"> and drastically reduced the time to understand it.</w:t>
      </w:r>
      <w:r>
        <w:br/>
        <w:t>Many factors, having little or nothing to do with the ability of the computer to efficiently compile and execute the code, contribute to readability.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Compilers harnessed the power of computers to make programming easier by allowing programmers to specify calc</w:t>
      </w:r>
      <w:r>
        <w:t>ulations by entering a formula using infix notation.</w:t>
      </w:r>
      <w:r>
        <w:br/>
        <w:t>This can be a non-trivial task, for example as with parallel processes or some unusual software bugs.</w:t>
      </w:r>
      <w:r>
        <w:br/>
        <w:t>Some text editors such as Emacs allow GDB to be invoked through them, to provide a visual environment.</w:t>
      </w:r>
      <w:r>
        <w:br/>
        <w:t>However, readability is more than just programming style.</w:t>
      </w:r>
    </w:p>
    <w:sectPr w:rsidR="003C38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2051393">
    <w:abstractNumId w:val="8"/>
  </w:num>
  <w:num w:numId="2" w16cid:durableId="751396528">
    <w:abstractNumId w:val="6"/>
  </w:num>
  <w:num w:numId="3" w16cid:durableId="876620875">
    <w:abstractNumId w:val="5"/>
  </w:num>
  <w:num w:numId="4" w16cid:durableId="261038905">
    <w:abstractNumId w:val="4"/>
  </w:num>
  <w:num w:numId="5" w16cid:durableId="338583257">
    <w:abstractNumId w:val="7"/>
  </w:num>
  <w:num w:numId="6" w16cid:durableId="1311203934">
    <w:abstractNumId w:val="3"/>
  </w:num>
  <w:num w:numId="7" w16cid:durableId="814681779">
    <w:abstractNumId w:val="2"/>
  </w:num>
  <w:num w:numId="8" w16cid:durableId="1072192580">
    <w:abstractNumId w:val="1"/>
  </w:num>
  <w:num w:numId="9" w16cid:durableId="26924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8EB"/>
    <w:rsid w:val="005279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