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D69" w:rsidRDefault="00DE2DFD">
      <w:r>
        <w:t>Text editors were also developed that allowed changes and corrections to be made much more easily than with punched cards..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</w:t>
      </w:r>
      <w:r>
        <w:t>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</w:t>
      </w:r>
      <w:r>
        <w:t>he first step in most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</w:t>
      </w:r>
      <w:r>
        <w:t>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</w:p>
    <w:sectPr w:rsidR="00FC7D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018707">
    <w:abstractNumId w:val="8"/>
  </w:num>
  <w:num w:numId="2" w16cid:durableId="1092360541">
    <w:abstractNumId w:val="6"/>
  </w:num>
  <w:num w:numId="3" w16cid:durableId="412774484">
    <w:abstractNumId w:val="5"/>
  </w:num>
  <w:num w:numId="4" w16cid:durableId="810832604">
    <w:abstractNumId w:val="4"/>
  </w:num>
  <w:num w:numId="5" w16cid:durableId="1334382060">
    <w:abstractNumId w:val="7"/>
  </w:num>
  <w:num w:numId="6" w16cid:durableId="323244964">
    <w:abstractNumId w:val="3"/>
  </w:num>
  <w:num w:numId="7" w16cid:durableId="286201600">
    <w:abstractNumId w:val="2"/>
  </w:num>
  <w:num w:numId="8" w16cid:durableId="1791851604">
    <w:abstractNumId w:val="1"/>
  </w:num>
  <w:num w:numId="9" w16cid:durableId="47560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2DFD"/>
    <w:rsid w:val="00FC693F"/>
    <w:rsid w:val="00FC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