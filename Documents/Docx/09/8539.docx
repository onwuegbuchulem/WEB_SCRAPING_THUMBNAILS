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9EB" w:rsidRDefault="00C711C5">
      <w:r>
        <w:t>For this purpose, algorithms are classified into orders using so-called Big O notation, which expresses resource use, such as execution time or memory consumption, in terms of the size of an input..</w:t>
      </w:r>
      <w:r>
        <w:br/>
      </w:r>
      <w:r>
        <w:t xml:space="preserve"> It is very difficult to determine what are the most popular modern programming languages.</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w:t>
      </w:r>
      <w:r>
        <w:t>ow-level" ones.</w:t>
      </w:r>
      <w:r>
        <w:br/>
        <w:t>This can be a non-trivial task, for example as with parallel processes or some unusual software bugs.</w:t>
      </w:r>
      <w:r>
        <w:br/>
        <w:t>In 1801, the Jacquard loom could produce entirely different weaves by changing the "program" – a series of pasteboard cards with holes punched in them.</w:t>
      </w:r>
      <w:r>
        <w:br/>
        <w:t>There exist a lot of different approaches for each of those tasks.</w:t>
      </w:r>
      <w:r>
        <w:br/>
        <w:t>In the 9th century, the Arab mathematician Al-Kindi described a cryptographic algorithm for deciphering encrypted code, in A Manuscript on Deciphering Cryptographic Messages.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The first compiler related tool, the A-0 System, was developed in 1952 by Grace Hopper, who also coined the term 'compiler'.</w:t>
      </w:r>
      <w:r>
        <w:br/>
        <w:t xml:space="preserve"> Different programming languages support different styles of programming (called programming paradigm</w:t>
      </w:r>
      <w:r>
        <w:t>s).</w:t>
      </w:r>
      <w:r>
        <w:br/>
        <w:t>He gave the first description of cryptanalysis by frequency analysis, the earliest code-breaking algorithm.</w:t>
      </w:r>
      <w:r>
        <w:br/>
        <w:t xml:space="preserve"> The first step in most formal software development processes is requirements analysis, followed by testing to determine value modeling, implementation, and failure elimination (debugging).</w:t>
      </w:r>
      <w:r>
        <w:br/>
        <w:t>One approach popular for requirements analysis is Use Case analysis.</w:t>
      </w:r>
    </w:p>
    <w:sectPr w:rsidR="00AF6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50607">
    <w:abstractNumId w:val="8"/>
  </w:num>
  <w:num w:numId="2" w16cid:durableId="175466244">
    <w:abstractNumId w:val="6"/>
  </w:num>
  <w:num w:numId="3" w16cid:durableId="216864833">
    <w:abstractNumId w:val="5"/>
  </w:num>
  <w:num w:numId="4" w16cid:durableId="2072464252">
    <w:abstractNumId w:val="4"/>
  </w:num>
  <w:num w:numId="5" w16cid:durableId="2108192082">
    <w:abstractNumId w:val="7"/>
  </w:num>
  <w:num w:numId="6" w16cid:durableId="625814423">
    <w:abstractNumId w:val="3"/>
  </w:num>
  <w:num w:numId="7" w16cid:durableId="1776048797">
    <w:abstractNumId w:val="2"/>
  </w:num>
  <w:num w:numId="8" w16cid:durableId="1607812346">
    <w:abstractNumId w:val="1"/>
  </w:num>
  <w:num w:numId="9" w16cid:durableId="67130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69EB"/>
    <w:rsid w:val="00B47730"/>
    <w:rsid w:val="00C711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