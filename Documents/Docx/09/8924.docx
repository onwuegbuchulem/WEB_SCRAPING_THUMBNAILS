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AD7" w:rsidRDefault="00746654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</w:t>
      </w:r>
      <w:r>
        <w:t>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</w:t>
      </w:r>
      <w:r>
        <w:t>.</w:t>
      </w:r>
      <w:r>
        <w:br/>
        <w:t xml:space="preserve"> Following a consistent programming style often helps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</w:t>
      </w:r>
      <w:r>
        <w:t>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</w:p>
    <w:sectPr w:rsidR="000D7A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0673321">
    <w:abstractNumId w:val="8"/>
  </w:num>
  <w:num w:numId="2" w16cid:durableId="1651984538">
    <w:abstractNumId w:val="6"/>
  </w:num>
  <w:num w:numId="3" w16cid:durableId="1407725397">
    <w:abstractNumId w:val="5"/>
  </w:num>
  <w:num w:numId="4" w16cid:durableId="977611006">
    <w:abstractNumId w:val="4"/>
  </w:num>
  <w:num w:numId="5" w16cid:durableId="869997881">
    <w:abstractNumId w:val="7"/>
  </w:num>
  <w:num w:numId="6" w16cid:durableId="2133404984">
    <w:abstractNumId w:val="3"/>
  </w:num>
  <w:num w:numId="7" w16cid:durableId="773206717">
    <w:abstractNumId w:val="2"/>
  </w:num>
  <w:num w:numId="8" w16cid:durableId="356076932">
    <w:abstractNumId w:val="1"/>
  </w:num>
  <w:num w:numId="9" w16cid:durableId="103391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AD7"/>
    <w:rsid w:val="0015074B"/>
    <w:rsid w:val="0029639D"/>
    <w:rsid w:val="00326F90"/>
    <w:rsid w:val="007466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