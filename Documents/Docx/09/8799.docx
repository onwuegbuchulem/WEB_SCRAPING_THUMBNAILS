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C21" w:rsidRDefault="0096677C">
      <w:r>
        <w:t xml:space="preserve"> Following a consistent programming style often helps readability..</w:t>
      </w:r>
      <w:r>
        <w:br/>
        <w:t xml:space="preserve">Trade-offs from this ideal involve finding enough programmers who know the language to build a team, the availability of compilers for that language, and the efficiency with which </w:t>
      </w:r>
      <w:r>
        <w:t>programs written in a given language execute.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When debugging the problem in a GUI, the programmer can try to skip some u</w:t>
      </w:r>
      <w:r>
        <w:t>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The Unified Modeling Language (UML) is a notation used for both the OOAD and MDA.</w:t>
      </w:r>
      <w:r>
        <w:br/>
        <w:t>In 1206, the Arab engineer Al-Jazari invented a programmable drum mach</w:t>
      </w:r>
      <w:r>
        <w:t>ine where a musical mechanical automaton could be made to play different rhythms and drum patterns, via pegs and cams.</w:t>
      </w:r>
    </w:p>
    <w:sectPr w:rsidR="005B1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278500">
    <w:abstractNumId w:val="8"/>
  </w:num>
  <w:num w:numId="2" w16cid:durableId="1475950881">
    <w:abstractNumId w:val="6"/>
  </w:num>
  <w:num w:numId="3" w16cid:durableId="1574703011">
    <w:abstractNumId w:val="5"/>
  </w:num>
  <w:num w:numId="4" w16cid:durableId="392001028">
    <w:abstractNumId w:val="4"/>
  </w:num>
  <w:num w:numId="5" w16cid:durableId="469132367">
    <w:abstractNumId w:val="7"/>
  </w:num>
  <w:num w:numId="6" w16cid:durableId="1947080416">
    <w:abstractNumId w:val="3"/>
  </w:num>
  <w:num w:numId="7" w16cid:durableId="624845610">
    <w:abstractNumId w:val="2"/>
  </w:num>
  <w:num w:numId="8" w16cid:durableId="327633817">
    <w:abstractNumId w:val="1"/>
  </w:num>
  <w:num w:numId="9" w16cid:durableId="125247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C21"/>
    <w:rsid w:val="009667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