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B5E" w:rsidRDefault="003306E6">
      <w:r>
        <w:t>Scripting and breakpointing is also part of this process..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Programmers typically use </w:t>
      </w:r>
      <w:r>
        <w:t>high-level programming languages that are more easily intelligible to humans than machine code, which is directly executed by the central processing unit.</w:t>
      </w:r>
      <w:r>
        <w:br/>
        <w:t xml:space="preserve"> Code-breaking algorithms have also existed for centuries.</w:t>
      </w:r>
      <w:r>
        <w:br/>
        <w:t>Many applications use a mix of several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</w:t>
      </w:r>
      <w:r>
        <w:t>ormal logic.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Following a consistent programming style often helps readability.</w:t>
      </w:r>
      <w:r>
        <w:br/>
        <w:t xml:space="preserve"> Whatever the approach to development may be, the final program must satisfy some fundamental properties.</w:t>
      </w:r>
      <w:r>
        <w:br/>
        <w:t>Programming languages are essential for software development.</w:t>
      </w:r>
      <w:r>
        <w:br/>
        <w:t>Their jobs usuall</w:t>
      </w:r>
      <w:r>
        <w:t>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There exist a lot of different approaches for each of those tasks.</w:t>
      </w:r>
      <w:r>
        <w:br/>
        <w:t>Also, specific user environment an</w:t>
      </w:r>
      <w:r>
        <w:t>d usage history can make it difficult to reproduce the problem.</w:t>
      </w:r>
      <w:r>
        <w:br/>
        <w:t>Many factors, having little or nothing to do with the ability of the computer to efficiently compile and execute the code, contribute to readability.</w:t>
      </w:r>
    </w:p>
    <w:sectPr w:rsidR="00DF0B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1397188">
    <w:abstractNumId w:val="8"/>
  </w:num>
  <w:num w:numId="2" w16cid:durableId="2099448039">
    <w:abstractNumId w:val="6"/>
  </w:num>
  <w:num w:numId="3" w16cid:durableId="1119644783">
    <w:abstractNumId w:val="5"/>
  </w:num>
  <w:num w:numId="4" w16cid:durableId="698513655">
    <w:abstractNumId w:val="4"/>
  </w:num>
  <w:num w:numId="5" w16cid:durableId="1410542326">
    <w:abstractNumId w:val="7"/>
  </w:num>
  <w:num w:numId="6" w16cid:durableId="1353722581">
    <w:abstractNumId w:val="3"/>
  </w:num>
  <w:num w:numId="7" w16cid:durableId="1831746393">
    <w:abstractNumId w:val="2"/>
  </w:num>
  <w:num w:numId="8" w16cid:durableId="46413091">
    <w:abstractNumId w:val="1"/>
  </w:num>
  <w:num w:numId="9" w16cid:durableId="755322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6E6"/>
    <w:rsid w:val="00AA1D8D"/>
    <w:rsid w:val="00B47730"/>
    <w:rsid w:val="00CB0664"/>
    <w:rsid w:val="00DF0B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2023-12-06T05:09:00Z</dcterms:modified>
  <cp:category/>
</cp:coreProperties>
</file>