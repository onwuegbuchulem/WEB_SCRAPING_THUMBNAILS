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25F0" w:rsidRDefault="00D41AE4">
      <w:r>
        <w:t>The Unified Modeling Language (UML) is a notation used for both the OOAD and MDA..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The choice of </w:t>
      </w:r>
      <w:r>
        <w:t>language used is subject to many considerations, such as company policy, suitability to task, availability of third-party packages, or individual preference.</w:t>
      </w:r>
      <w:r>
        <w:br/>
        <w:t xml:space="preserve"> In the 1880s, Herman Hollerith invented the concept of storing data in machine-readable form.</w:t>
      </w:r>
      <w:r>
        <w:br/>
        <w:t xml:space="preserve"> It is very difficult to determine what are the most popular modern programming languages.</w:t>
      </w:r>
      <w:r>
        <w:br/>
        <w:t xml:space="preserve"> The first computer program is generally dated to 1843, when mathematician Ada Lovelace published an algorithm to calculate a sequence of Bernoulli numbers, intended to</w:t>
      </w:r>
      <w:r>
        <w:t xml:space="preserve"> be carried out by Charles Babbage's Analytical Engine.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Following a consistent programming style often helps readability.</w:t>
      </w:r>
      <w:r>
        <w:br/>
        <w:t>Normally the first step in debugging is to attempt to reproduce the problem.</w:t>
      </w:r>
      <w:r>
        <w:br/>
        <w:t>This can be a non-trivial task, for example as with parallel processes or som</w:t>
      </w:r>
      <w:r>
        <w:t>e unusual software bugs.</w:t>
      </w:r>
      <w:r>
        <w:br/>
        <w:t>Text editors were also developed that allowed changes and corrections to be made much more easily than with punched cards.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These compiled languages allow the programmer to write programs in terms that are syntactically richer, and more capable of abstracting the code, making it easy to target</w:t>
      </w:r>
      <w:r>
        <w:t xml:space="preserve"> varying machine instruction sets via compilation declarations and heuristics.</w:t>
      </w:r>
      <w:r>
        <w:br/>
        <w:t>Scripting and breakpointing is also part of this process.</w:t>
      </w:r>
      <w:r>
        <w:br/>
        <w:t>They are the building blocks for all software, from the simplest applications to the most sophisticated ones.</w:t>
      </w:r>
    </w:p>
    <w:sectPr w:rsidR="00A225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8389419">
    <w:abstractNumId w:val="8"/>
  </w:num>
  <w:num w:numId="2" w16cid:durableId="1348210298">
    <w:abstractNumId w:val="6"/>
  </w:num>
  <w:num w:numId="3" w16cid:durableId="235360685">
    <w:abstractNumId w:val="5"/>
  </w:num>
  <w:num w:numId="4" w16cid:durableId="1444496715">
    <w:abstractNumId w:val="4"/>
  </w:num>
  <w:num w:numId="5" w16cid:durableId="16590712">
    <w:abstractNumId w:val="7"/>
  </w:num>
  <w:num w:numId="6" w16cid:durableId="710883309">
    <w:abstractNumId w:val="3"/>
  </w:num>
  <w:num w:numId="7" w16cid:durableId="1195313330">
    <w:abstractNumId w:val="2"/>
  </w:num>
  <w:num w:numId="8" w16cid:durableId="430857495">
    <w:abstractNumId w:val="1"/>
  </w:num>
  <w:num w:numId="9" w16cid:durableId="120209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25F0"/>
    <w:rsid w:val="00AA1D8D"/>
    <w:rsid w:val="00B47730"/>
    <w:rsid w:val="00CB0664"/>
    <w:rsid w:val="00D41A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2023-12-06T05:38:00Z</dcterms:modified>
  <cp:category/>
</cp:coreProperties>
</file>