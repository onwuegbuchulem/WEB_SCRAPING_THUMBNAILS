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F54" w:rsidRDefault="00E1739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Normally the first step in debugging is to attempt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</w:t>
      </w:r>
      <w:r>
        <w:t>tly maintainability.</w:t>
      </w:r>
      <w:r>
        <w:br/>
        <w:t>Text editors were also developed that allowed changes and corrections to be made much more easily than with punched cards.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</w:t>
      </w:r>
      <w:r>
        <w:t>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High-level languages made the process of developing a program simpler a</w:t>
      </w:r>
      <w:r>
        <w:t>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Modeling (ER Modeling).</w:t>
      </w:r>
    </w:p>
    <w:sectPr w:rsidR="000D0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41705">
    <w:abstractNumId w:val="8"/>
  </w:num>
  <w:num w:numId="2" w16cid:durableId="365637996">
    <w:abstractNumId w:val="6"/>
  </w:num>
  <w:num w:numId="3" w16cid:durableId="230699627">
    <w:abstractNumId w:val="5"/>
  </w:num>
  <w:num w:numId="4" w16cid:durableId="512648731">
    <w:abstractNumId w:val="4"/>
  </w:num>
  <w:num w:numId="5" w16cid:durableId="2052225602">
    <w:abstractNumId w:val="7"/>
  </w:num>
  <w:num w:numId="6" w16cid:durableId="432408174">
    <w:abstractNumId w:val="3"/>
  </w:num>
  <w:num w:numId="7" w16cid:durableId="489250895">
    <w:abstractNumId w:val="2"/>
  </w:num>
  <w:num w:numId="8" w16cid:durableId="494497845">
    <w:abstractNumId w:val="1"/>
  </w:num>
  <w:num w:numId="9" w16cid:durableId="121931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54"/>
    <w:rsid w:val="0015074B"/>
    <w:rsid w:val="0029639D"/>
    <w:rsid w:val="00326F90"/>
    <w:rsid w:val="00AA1D8D"/>
    <w:rsid w:val="00B47730"/>
    <w:rsid w:val="00CB0664"/>
    <w:rsid w:val="00E173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