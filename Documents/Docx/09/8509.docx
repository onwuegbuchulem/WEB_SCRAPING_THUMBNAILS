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7B5" w:rsidRDefault="00D122F9">
      <w:r>
        <w:t xml:space="preserve"> Popular modeling techniques include Object-Oriented Analysis and Design (OOAD) and Model-Driven Architecture (MDA)..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</w:t>
      </w:r>
      <w:r>
        <w:t>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</w:t>
      </w:r>
      <w:r>
        <w:t>D and MDA.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 xml:space="preserve"> After the bug is reproduced,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</w:p>
    <w:sectPr w:rsidR="002A6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181082">
    <w:abstractNumId w:val="8"/>
  </w:num>
  <w:num w:numId="2" w16cid:durableId="1327709511">
    <w:abstractNumId w:val="6"/>
  </w:num>
  <w:num w:numId="3" w16cid:durableId="2113359216">
    <w:abstractNumId w:val="5"/>
  </w:num>
  <w:num w:numId="4" w16cid:durableId="1695879748">
    <w:abstractNumId w:val="4"/>
  </w:num>
  <w:num w:numId="5" w16cid:durableId="1405370323">
    <w:abstractNumId w:val="7"/>
  </w:num>
  <w:num w:numId="6" w16cid:durableId="1889997485">
    <w:abstractNumId w:val="3"/>
  </w:num>
  <w:num w:numId="7" w16cid:durableId="1950965802">
    <w:abstractNumId w:val="2"/>
  </w:num>
  <w:num w:numId="8" w16cid:durableId="1989895706">
    <w:abstractNumId w:val="1"/>
  </w:num>
  <w:num w:numId="9" w16cid:durableId="89570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7B5"/>
    <w:rsid w:val="00326F90"/>
    <w:rsid w:val="00AA1D8D"/>
    <w:rsid w:val="00B47730"/>
    <w:rsid w:val="00CB0664"/>
    <w:rsid w:val="00D122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