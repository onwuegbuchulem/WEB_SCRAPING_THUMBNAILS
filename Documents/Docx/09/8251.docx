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C1C" w:rsidRDefault="001C4BF4">
      <w:r>
        <w:t>However, with the concept of the stored-program computer introduced in 1949, both programs and data were stored and manipulated in the same way in computer memory..</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Scripting and breakpointing is also part of this process.</w:t>
      </w:r>
      <w:r>
        <w:br/>
        <w:t>It affects the aspects of quality above, including portability, usability and most importantly maintainability.</w:t>
      </w:r>
      <w:r>
        <w:br/>
        <w:t xml:space="preserve">Trade-offs from this ideal involve finding enough programmers who know the language to build a </w:t>
      </w:r>
      <w:r>
        <w:t>team, the availability of compilers for that language, and the efficiency with which programs written in a given language execute.</w:t>
      </w:r>
      <w:r>
        <w:br/>
        <w:t xml:space="preserve"> Debugging is a very important task in the software development process since having defects in a program can have significant consequences for its users.</w:t>
      </w:r>
      <w:r>
        <w:br/>
        <w:t>Some text editors such as Emacs allow GDB to be invoked through them, to provide a visual environment.</w:t>
      </w:r>
      <w:r>
        <w:br/>
        <w:t>Languages form an approximate spectrum from "low-level" to "high-level"; "low-level" languages are typically more machine-o</w:t>
      </w:r>
      <w:r>
        <w:t>riented and faster to execute, whereas "high-level" languages are more abstract and easier to use but execute less quickly.</w:t>
      </w:r>
      <w:r>
        <w:br/>
        <w:t>Proficient programming usually requires expertise in several different subjects, including knowledge of the application domain, details of programming languages and generic code libraries, specialized algorithms, and formal logic.</w:t>
      </w:r>
      <w:r>
        <w:br/>
        <w:t>Normally the first step in debugging is to attempt to reproduce the problem.</w:t>
      </w:r>
      <w:r>
        <w:br/>
        <w:t>There are many approaches to the Software development process.</w:t>
      </w:r>
      <w:r>
        <w:br/>
        <w:t xml:space="preserve"> The first step i</w:t>
      </w:r>
      <w:r>
        <w:t>n most formal software development processes is requirements analysis, followed by testing to determine value modeling, implementation, and failure elimination (debugging).</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number of job advertisements that mention the language, the num</w:t>
      </w:r>
      <w:r>
        <w:t>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p>
    <w:sectPr w:rsidR="00003C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9544354">
    <w:abstractNumId w:val="8"/>
  </w:num>
  <w:num w:numId="2" w16cid:durableId="89156822">
    <w:abstractNumId w:val="6"/>
  </w:num>
  <w:num w:numId="3" w16cid:durableId="1829979106">
    <w:abstractNumId w:val="5"/>
  </w:num>
  <w:num w:numId="4" w16cid:durableId="1931347837">
    <w:abstractNumId w:val="4"/>
  </w:num>
  <w:num w:numId="5" w16cid:durableId="39019588">
    <w:abstractNumId w:val="7"/>
  </w:num>
  <w:num w:numId="6" w16cid:durableId="85882035">
    <w:abstractNumId w:val="3"/>
  </w:num>
  <w:num w:numId="7" w16cid:durableId="1801848459">
    <w:abstractNumId w:val="2"/>
  </w:num>
  <w:num w:numId="8" w16cid:durableId="683744287">
    <w:abstractNumId w:val="1"/>
  </w:num>
  <w:num w:numId="9" w16cid:durableId="48524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C1C"/>
    <w:rsid w:val="00034616"/>
    <w:rsid w:val="0006063C"/>
    <w:rsid w:val="0015074B"/>
    <w:rsid w:val="001C4BF4"/>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