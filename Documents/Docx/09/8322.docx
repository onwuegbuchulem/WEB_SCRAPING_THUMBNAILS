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3C2" w:rsidRDefault="0002390E">
      <w:r>
        <w:t>Many applications use a mix of several languages in their construction and use..</w:t>
      </w:r>
      <w:r>
        <w:br/>
        <w:t>It is usually easier to code in "high-level" languages than in "low-level" ones.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programming languages.</w:t>
      </w:r>
      <w:r>
        <w:br/>
        <w:t xml:space="preserve"> Debugging is a very important task in the software development process since having defects in a program c</w:t>
      </w:r>
      <w:r>
        <w:t>an have significant consequences for its users.</w:t>
      </w:r>
      <w:r>
        <w:br/>
        <w:t>Compilers harnessed the power of computers to make programming easier by allowing programmers to specify calculations by entering a formula using infix notation.</w:t>
      </w:r>
      <w:r>
        <w:br/>
        <w:t>However, because an assembly language is little more than a different notation for a machine language,  two machines with different instruction sets also have different assembly languages.</w:t>
      </w:r>
      <w:r>
        <w:br/>
        <w:t>Ideally, the programming language best suited for the task at hand will be selected.</w:t>
      </w:r>
      <w:r>
        <w:br/>
        <w:t>Normally the first step in d</w:t>
      </w:r>
      <w:r>
        <w:t>ebugging is to attempt to reproduce the problem.</w:t>
      </w:r>
      <w:r>
        <w:br/>
        <w:t>Scripting and breakpointing is also part of this process.</w:t>
      </w:r>
      <w:r>
        <w:br/>
        <w:t>Trial-and-error/divide-and-conquer is needed: the programmer will try to remove some parts of the original test case and check if the problem still exists.</w:t>
      </w:r>
      <w:r>
        <w:br/>
        <w:t>Programming languages are essential for software development.</w:t>
      </w:r>
      <w:r>
        <w:br/>
        <w:t>Some languages are more prone to some kinds of faults because their specification does not require compilers to perform as much checking as other languages.</w:t>
      </w:r>
      <w:r>
        <w:br/>
        <w:t xml:space="preserve">He gave the first description </w:t>
      </w:r>
      <w:r>
        <w:t>of cryptanalysis by frequency analysis, the earliest code-breaking algorithm.</w:t>
      </w:r>
      <w:r>
        <w:br/>
        <w:t>Programmers typically use high-level programming languages that are more easily intelligible to humans than machine code, which is directly executed by the central processing unit.</w:t>
      </w:r>
    </w:p>
    <w:sectPr w:rsidR="009C33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6860235">
    <w:abstractNumId w:val="8"/>
  </w:num>
  <w:num w:numId="2" w16cid:durableId="1930918614">
    <w:abstractNumId w:val="6"/>
  </w:num>
  <w:num w:numId="3" w16cid:durableId="1190026257">
    <w:abstractNumId w:val="5"/>
  </w:num>
  <w:num w:numId="4" w16cid:durableId="528690717">
    <w:abstractNumId w:val="4"/>
  </w:num>
  <w:num w:numId="5" w16cid:durableId="1627203150">
    <w:abstractNumId w:val="7"/>
  </w:num>
  <w:num w:numId="6" w16cid:durableId="2088385072">
    <w:abstractNumId w:val="3"/>
  </w:num>
  <w:num w:numId="7" w16cid:durableId="1940719663">
    <w:abstractNumId w:val="2"/>
  </w:num>
  <w:num w:numId="8" w16cid:durableId="1146507234">
    <w:abstractNumId w:val="1"/>
  </w:num>
  <w:num w:numId="9" w16cid:durableId="75243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90E"/>
    <w:rsid w:val="00034616"/>
    <w:rsid w:val="0006063C"/>
    <w:rsid w:val="0015074B"/>
    <w:rsid w:val="0029639D"/>
    <w:rsid w:val="00326F90"/>
    <w:rsid w:val="009C33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