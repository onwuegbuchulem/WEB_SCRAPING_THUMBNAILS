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9AA" w:rsidRDefault="00EA0F97">
      <w:r>
        <w:t>Some text editors such as Emacs allow GDB to be invoked through them, to provide a visual environment..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</w:t>
      </w:r>
      <w:r>
        <w:t>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(investigating and fixing pr</w:t>
      </w:r>
      <w:r>
        <w:t>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05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90659">
    <w:abstractNumId w:val="8"/>
  </w:num>
  <w:num w:numId="2" w16cid:durableId="566765700">
    <w:abstractNumId w:val="6"/>
  </w:num>
  <w:num w:numId="3" w16cid:durableId="494801272">
    <w:abstractNumId w:val="5"/>
  </w:num>
  <w:num w:numId="4" w16cid:durableId="648174020">
    <w:abstractNumId w:val="4"/>
  </w:num>
  <w:num w:numId="5" w16cid:durableId="109789463">
    <w:abstractNumId w:val="7"/>
  </w:num>
  <w:num w:numId="6" w16cid:durableId="1080907497">
    <w:abstractNumId w:val="3"/>
  </w:num>
  <w:num w:numId="7" w16cid:durableId="403920324">
    <w:abstractNumId w:val="2"/>
  </w:num>
  <w:num w:numId="8" w16cid:durableId="1332876694">
    <w:abstractNumId w:val="1"/>
  </w:num>
  <w:num w:numId="9" w16cid:durableId="6613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A0F97"/>
    <w:rsid w:val="00F059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