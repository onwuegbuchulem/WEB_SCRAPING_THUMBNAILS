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29CD" w:rsidRDefault="008D70A3">
      <w:r>
        <w:t>Normally the first step in debugging is to attempt to reproduce the problem..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</w:r>
      <w:r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Implementation techniques include imperative languages (object-oriented or procedural), functional languages, and logic languages.</w:t>
      </w:r>
      <w:r>
        <w:br/>
        <w:t>Many factors, having little or nothing to do with th</w:t>
      </w:r>
      <w:r>
        <w:t>e ability of the computer to efficiently compile and execute the code, contribute to readability.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Assembly languages were soon develo</w:t>
      </w:r>
      <w:r>
        <w:t>ped that let the programmer specify instruction in a text format (e.g., ADD X, TOTAL), with abbreviations for each operation code and meaningful names for specifying addresses.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It is very difficult to determine what are the most popular modern programming languages.</w:t>
      </w:r>
      <w:r>
        <w:br/>
        <w:t xml:space="preserve"> Programs were mostly entered using punched cards or paper tape.</w:t>
      </w:r>
      <w:r>
        <w:br/>
        <w:t xml:space="preserve"> Readability i</w:t>
      </w:r>
      <w:r>
        <w:t>s important because programmers spend the majority of their time reading, trying to understand, reusing and modifying existing source code, rather than writing new source code.</w:t>
      </w:r>
      <w:r>
        <w:br/>
        <w:t>The Unified Modeling Language (UML) is a notation used for both the OOAD and MDA.</w:t>
      </w:r>
      <w:r>
        <w:br/>
        <w:t>It affects the aspects of quality above, including portability, usability and most importantly maintainability.</w:t>
      </w:r>
    </w:p>
    <w:sectPr w:rsidR="00E72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202985">
    <w:abstractNumId w:val="8"/>
  </w:num>
  <w:num w:numId="2" w16cid:durableId="706178584">
    <w:abstractNumId w:val="6"/>
  </w:num>
  <w:num w:numId="3" w16cid:durableId="750783894">
    <w:abstractNumId w:val="5"/>
  </w:num>
  <w:num w:numId="4" w16cid:durableId="723261806">
    <w:abstractNumId w:val="4"/>
  </w:num>
  <w:num w:numId="5" w16cid:durableId="249239115">
    <w:abstractNumId w:val="7"/>
  </w:num>
  <w:num w:numId="6" w16cid:durableId="1965651929">
    <w:abstractNumId w:val="3"/>
  </w:num>
  <w:num w:numId="7" w16cid:durableId="791096351">
    <w:abstractNumId w:val="2"/>
  </w:num>
  <w:num w:numId="8" w16cid:durableId="1081412054">
    <w:abstractNumId w:val="1"/>
  </w:num>
  <w:num w:numId="9" w16cid:durableId="29460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70A3"/>
    <w:rsid w:val="00AA1D8D"/>
    <w:rsid w:val="00B47730"/>
    <w:rsid w:val="00CB0664"/>
    <w:rsid w:val="00E729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2023-12-06T11:16:00Z</dcterms:modified>
  <cp:category/>
</cp:coreProperties>
</file>