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3BB5" w:rsidRDefault="00FA0513">
      <w:r>
        <w:t xml:space="preserve"> Machine code was the language of early programs, written in the instruction set of the particular machine, often in binary notation..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affects the aspects of quality above,</w:t>
      </w:r>
      <w:r>
        <w:t xml:space="preserve"> including portability, usability and most importantly maintainability.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After the bug is reproduced, the input of the program may need to be simplified to make it easier to debug.</w:t>
      </w:r>
      <w:r>
        <w:br/>
        <w:t>Trade-offs from this ideal involve finding enough programmers who know the language to build a team, the availability of compilers for that language, and the efficiency with which programs written in</w:t>
      </w:r>
      <w:r>
        <w:t xml:space="preserve"> a given language execute.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They are the building blocks for all software,</w:t>
      </w:r>
      <w:r>
        <w:t xml:space="preserve"> from the simplest applications to the most sophisticated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 following properties are among the most impo</w:t>
      </w:r>
      <w:r>
        <w:t>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7D3B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800431">
    <w:abstractNumId w:val="8"/>
  </w:num>
  <w:num w:numId="2" w16cid:durableId="394279865">
    <w:abstractNumId w:val="6"/>
  </w:num>
  <w:num w:numId="3" w16cid:durableId="527833841">
    <w:abstractNumId w:val="5"/>
  </w:num>
  <w:num w:numId="4" w16cid:durableId="365643395">
    <w:abstractNumId w:val="4"/>
  </w:num>
  <w:num w:numId="5" w16cid:durableId="1205562839">
    <w:abstractNumId w:val="7"/>
  </w:num>
  <w:num w:numId="6" w16cid:durableId="204296956">
    <w:abstractNumId w:val="3"/>
  </w:num>
  <w:num w:numId="7" w16cid:durableId="893080404">
    <w:abstractNumId w:val="2"/>
  </w:num>
  <w:num w:numId="8" w16cid:durableId="807017876">
    <w:abstractNumId w:val="1"/>
  </w:num>
  <w:num w:numId="9" w16cid:durableId="1303387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3BB5"/>
    <w:rsid w:val="00AA1D8D"/>
    <w:rsid w:val="00B47730"/>
    <w:rsid w:val="00CB0664"/>
    <w:rsid w:val="00FA05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2023-12-06T11:08:00Z</dcterms:modified>
  <cp:category/>
</cp:coreProperties>
</file>