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53A2" w:rsidRDefault="000A7CE7">
      <w:r>
        <w:t xml:space="preserve"> Some languages are very popular for particular kinds of applications, while some languages are regularly used to write many different kinds of applications..</w:t>
      </w:r>
      <w:r>
        <w:br/>
        <w:t>Some text editors such as Emacs allow GDB to be invoked through them, to provide a visual environment.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After the bug is reproduced, the input of the program may need to be simplified to make it easier to debug.</w:t>
      </w:r>
      <w:r>
        <w:br/>
        <w:t>Compilers harnessed the power of computers to make programming easier by allowing programmers to specify calculations by entering a formula usin</w:t>
      </w:r>
      <w:r>
        <w:t>g infix notation.</w:t>
      </w:r>
      <w:r>
        <w:br/>
        <w:t xml:space="preserve"> Following a consistent programming style often helps readability.</w:t>
      </w:r>
      <w:r>
        <w:br/>
        <w:t>The Unified Modeling Language (UML) is a notation used for both the OOAD and MDA.</w:t>
      </w:r>
      <w:r>
        <w:br/>
        <w:t xml:space="preserve"> A similar technique used for database design is Entity-Relationship Modeling (ER Modeling).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</w:r>
      <w:r>
        <w:br/>
        <w:t xml:space="preserve">The first </w:t>
      </w:r>
      <w:r>
        <w:t>compiler related tool, the A-0 System, was developed in 1952 by Grace Hopper, who also coined the term 'compiler'.</w:t>
      </w:r>
      <w:r>
        <w:br/>
        <w:t>They are the building blocks for all software, from the simplest applications to the most sophisticated ones.</w:t>
      </w:r>
      <w:r>
        <w:br/>
        <w:t xml:space="preserve"> Implementation techniques include imperative languages (object-oriented or procedural), functional languages, and logic languages.</w:t>
      </w:r>
      <w:r>
        <w:br/>
        <w:t>Programmers typically use high-level programming languages that are more easily intelligible to humans than machine code, which is directly executed by the</w:t>
      </w:r>
      <w:r>
        <w:t xml:space="preserve"> central processing unit.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</w:p>
    <w:sectPr w:rsidR="00F453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2721297">
    <w:abstractNumId w:val="8"/>
  </w:num>
  <w:num w:numId="2" w16cid:durableId="1865484479">
    <w:abstractNumId w:val="6"/>
  </w:num>
  <w:num w:numId="3" w16cid:durableId="2087065700">
    <w:abstractNumId w:val="5"/>
  </w:num>
  <w:num w:numId="4" w16cid:durableId="466363852">
    <w:abstractNumId w:val="4"/>
  </w:num>
  <w:num w:numId="5" w16cid:durableId="1470249067">
    <w:abstractNumId w:val="7"/>
  </w:num>
  <w:num w:numId="6" w16cid:durableId="1450512870">
    <w:abstractNumId w:val="3"/>
  </w:num>
  <w:num w:numId="7" w16cid:durableId="692727419">
    <w:abstractNumId w:val="2"/>
  </w:num>
  <w:num w:numId="8" w16cid:durableId="775372733">
    <w:abstractNumId w:val="1"/>
  </w:num>
  <w:num w:numId="9" w16cid:durableId="1219702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7CE7"/>
    <w:rsid w:val="0015074B"/>
    <w:rsid w:val="0029639D"/>
    <w:rsid w:val="00326F90"/>
    <w:rsid w:val="00AA1D8D"/>
    <w:rsid w:val="00B47730"/>
    <w:rsid w:val="00CB0664"/>
    <w:rsid w:val="00F453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2023-12-06T07:47:00Z</dcterms:modified>
  <cp:category/>
</cp:coreProperties>
</file>