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713" w:rsidRDefault="00B65EA5">
      <w:r>
        <w:t>Use of a static code analysis tool can help detect some possible problems..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</w:t>
      </w:r>
      <w:r>
        <w:t>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</w:t>
      </w:r>
      <w:r>
        <w:t>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a very important task</w:t>
      </w:r>
      <w:r>
        <w:t xml:space="preserve">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8D77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602763">
    <w:abstractNumId w:val="8"/>
  </w:num>
  <w:num w:numId="2" w16cid:durableId="1116023203">
    <w:abstractNumId w:val="6"/>
  </w:num>
  <w:num w:numId="3" w16cid:durableId="887499540">
    <w:abstractNumId w:val="5"/>
  </w:num>
  <w:num w:numId="4" w16cid:durableId="1490974763">
    <w:abstractNumId w:val="4"/>
  </w:num>
  <w:num w:numId="5" w16cid:durableId="75784908">
    <w:abstractNumId w:val="7"/>
  </w:num>
  <w:num w:numId="6" w16cid:durableId="1485468250">
    <w:abstractNumId w:val="3"/>
  </w:num>
  <w:num w:numId="7" w16cid:durableId="1448507427">
    <w:abstractNumId w:val="2"/>
  </w:num>
  <w:num w:numId="8" w16cid:durableId="271518960">
    <w:abstractNumId w:val="1"/>
  </w:num>
  <w:num w:numId="9" w16cid:durableId="142291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7713"/>
    <w:rsid w:val="00AA1D8D"/>
    <w:rsid w:val="00B47730"/>
    <w:rsid w:val="00B65E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