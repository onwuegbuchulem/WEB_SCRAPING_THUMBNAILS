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4219" w:rsidRDefault="004A5B52">
      <w:r>
        <w:t>Integrated development environments (IDEs) aim to integrate all such help..</w:t>
      </w:r>
      <w:r>
        <w:br/>
        <w:t xml:space="preserve">While these are sometimes considered programming, often the term software development is used for this larger overall process – with the terms programming, </w:t>
      </w:r>
      <w:r>
        <w:t>implementation, and coding reserved for the writing and editing of code per se.</w:t>
      </w:r>
      <w:r>
        <w:br/>
        <w:t>The choice of language used is subject to many considerations, such as company policy, suitability to task, availability of third-party packages, or individual preference.</w:t>
      </w:r>
      <w:r>
        <w:br/>
        <w:t xml:space="preserve"> Machine code was the language of early programs, written in the instruction set of the particular machine, often in binary notation.</w:t>
      </w:r>
      <w:r>
        <w:br/>
        <w:t>Many factors, having little or nothing to do with the ability of the computer to efficiently compile and execute the code, con</w:t>
      </w:r>
      <w:r>
        <w:t>tribute to readability.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Allen Downey, in his book How To Think Like A Computer Scientist, writes:</w:t>
      </w:r>
      <w:r>
        <w:br/>
        <w:t xml:space="preserve"> Many computer languages provide a mechanism to call functions provided by shared libraries.</w:t>
      </w:r>
      <w:r>
        <w:br/>
      </w:r>
      <w:r>
        <w:br/>
        <w:t>The first compiler related tool, the A-0 System, was developed in 195</w:t>
      </w:r>
      <w:r>
        <w:t>2 by Grace Hopper, who also coined the term 'compiler'.</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Various visual programming languages have also been developed with the intent to resolve readability concerns by adopting non-traditional approaches to code structure and display.</w:t>
      </w:r>
      <w:r>
        <w:br/>
        <w:t xml:space="preserve"> Auxiliary tasks accompanying and r</w:t>
      </w:r>
      <w:r>
        <w:t>elated to programming include analyzing requirements, testing, debugging (investigating and fixing problems), implementation of build systems, and management of derived artifacts, such as programs' machine code.</w:t>
      </w:r>
      <w:r>
        <w:br/>
        <w:t>Many programmers use forms of Agile software development where the various stages of formal software development are more integrated together into short cycles that take a few weeks rather than years.</w:t>
      </w:r>
      <w:r>
        <w:br/>
        <w:t xml:space="preserve"> Different programming languages support different styles of programming (called programming paradi</w:t>
      </w:r>
      <w:r>
        <w:t>gms).</w:t>
      </w:r>
      <w:r>
        <w:br/>
        <w:t xml:space="preserve"> Readability is important because programmers spend the majority of their time reading, trying to understand, reusing and modifying existing source code, rather than writing new source code.</w:t>
      </w:r>
      <w:r>
        <w:br/>
        <w:t>Programming languages are essential for software development.</w:t>
      </w:r>
    </w:p>
    <w:sectPr w:rsidR="001C42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9701379">
    <w:abstractNumId w:val="8"/>
  </w:num>
  <w:num w:numId="2" w16cid:durableId="292177115">
    <w:abstractNumId w:val="6"/>
  </w:num>
  <w:num w:numId="3" w16cid:durableId="465053193">
    <w:abstractNumId w:val="5"/>
  </w:num>
  <w:num w:numId="4" w16cid:durableId="1321154053">
    <w:abstractNumId w:val="4"/>
  </w:num>
  <w:num w:numId="5" w16cid:durableId="292251993">
    <w:abstractNumId w:val="7"/>
  </w:num>
  <w:num w:numId="6" w16cid:durableId="229778205">
    <w:abstractNumId w:val="3"/>
  </w:num>
  <w:num w:numId="7" w16cid:durableId="2037998903">
    <w:abstractNumId w:val="2"/>
  </w:num>
  <w:num w:numId="8" w16cid:durableId="120652395">
    <w:abstractNumId w:val="1"/>
  </w:num>
  <w:num w:numId="9" w16cid:durableId="1183940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4219"/>
    <w:rsid w:val="0029639D"/>
    <w:rsid w:val="00326F90"/>
    <w:rsid w:val="004A5B5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2023-12-06T08:22:00Z</dcterms:modified>
  <cp:category/>
</cp:coreProperties>
</file>