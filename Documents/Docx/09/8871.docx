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DDE" w:rsidRDefault="000E280D">
      <w:r>
        <w:t xml:space="preserve"> Following a consistent programming style often helps readability..</w:t>
      </w:r>
      <w:r>
        <w:br/>
        <w:t>One approach popular for requirements analysis is Use Case analysis.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</w:t>
      </w:r>
      <w:r>
        <w:t>eproduce the same crash.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</w:t>
      </w:r>
      <w:r>
        <w:t>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</w:t>
      </w:r>
      <w:r>
        <w:t>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</w:p>
    <w:sectPr w:rsidR="00005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416194">
    <w:abstractNumId w:val="8"/>
  </w:num>
  <w:num w:numId="2" w16cid:durableId="1000691416">
    <w:abstractNumId w:val="6"/>
  </w:num>
  <w:num w:numId="3" w16cid:durableId="1713530091">
    <w:abstractNumId w:val="5"/>
  </w:num>
  <w:num w:numId="4" w16cid:durableId="1148016930">
    <w:abstractNumId w:val="4"/>
  </w:num>
  <w:num w:numId="5" w16cid:durableId="1287009554">
    <w:abstractNumId w:val="7"/>
  </w:num>
  <w:num w:numId="6" w16cid:durableId="1998335221">
    <w:abstractNumId w:val="3"/>
  </w:num>
  <w:num w:numId="7" w16cid:durableId="2128347697">
    <w:abstractNumId w:val="2"/>
  </w:num>
  <w:num w:numId="8" w16cid:durableId="1393383830">
    <w:abstractNumId w:val="1"/>
  </w:num>
  <w:num w:numId="9" w16cid:durableId="20155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DDE"/>
    <w:rsid w:val="00034616"/>
    <w:rsid w:val="0006063C"/>
    <w:rsid w:val="000E280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