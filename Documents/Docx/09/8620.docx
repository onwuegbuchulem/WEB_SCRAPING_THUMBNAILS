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BB9" w:rsidRDefault="00D31FC0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Provided the </w:t>
      </w:r>
      <w:r>
        <w:t>functions in a library follow the appropriate run-time conventions (e.g., method of passing arguments), then these functions may be written in any other language.</w:t>
      </w:r>
      <w:r>
        <w:br/>
        <w:t>Text editors were also developed that allowed changes and corrections to be made much more easily than with punched cards.</w:t>
      </w:r>
      <w:r>
        <w:br/>
        <w:t>The Unified Modeling Language (UML) is a notation used for both the OOAD and MDA.</w:t>
      </w:r>
      <w:r>
        <w:br/>
        <w:t>When debugging the problem in a GUI, the programmer can try to skip some user interaction from the original problem description and check if rem</w:t>
      </w:r>
      <w:r>
        <w:t>aining actions are sufficient for bugs to appear.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There are many approaches to the Software </w:t>
      </w:r>
      <w:r>
        <w:t>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suitability to task, availability of third-party package</w:t>
      </w:r>
      <w:r>
        <w:t>s, or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</w:p>
    <w:sectPr w:rsidR="005E4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650131">
    <w:abstractNumId w:val="8"/>
  </w:num>
  <w:num w:numId="2" w16cid:durableId="1437292125">
    <w:abstractNumId w:val="6"/>
  </w:num>
  <w:num w:numId="3" w16cid:durableId="1114666238">
    <w:abstractNumId w:val="5"/>
  </w:num>
  <w:num w:numId="4" w16cid:durableId="861430770">
    <w:abstractNumId w:val="4"/>
  </w:num>
  <w:num w:numId="5" w16cid:durableId="1155339164">
    <w:abstractNumId w:val="7"/>
  </w:num>
  <w:num w:numId="6" w16cid:durableId="488709842">
    <w:abstractNumId w:val="3"/>
  </w:num>
  <w:num w:numId="7" w16cid:durableId="303896096">
    <w:abstractNumId w:val="2"/>
  </w:num>
  <w:num w:numId="8" w16cid:durableId="895895193">
    <w:abstractNumId w:val="1"/>
  </w:num>
  <w:num w:numId="9" w16cid:durableId="96334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BB9"/>
    <w:rsid w:val="00AA1D8D"/>
    <w:rsid w:val="00B47730"/>
    <w:rsid w:val="00CB0664"/>
    <w:rsid w:val="00D31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