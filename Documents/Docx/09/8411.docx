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47D" w:rsidRDefault="005F5F6D">
      <w:r>
        <w:t xml:space="preserve"> The first computer program is generally dated to 1843, when mathematician Ada Lovelace published an algorithm to calculate a sequence of Bernoulli numbers, intended to be carried out by Charles Babbage's Analytical Engine..</w:t>
      </w:r>
      <w:r>
        <w:br/>
        <w:t xml:space="preserve"> Following a consistent programming style often helps readability.</w:t>
      </w:r>
      <w:r>
        <w:br/>
        <w:t>Normally the first step in debugging is to attempt to reproduce the problem.</w:t>
      </w:r>
      <w:r>
        <w:br/>
        <w:t>Scripting and breakpointing is also part of this process.</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series of pasteboard cards with holes punched in them.</w:t>
      </w:r>
      <w:r>
        <w:br/>
      </w:r>
      <w:r>
        <w:t>There exist a lot of different approaches for each of those tasks.</w:t>
      </w:r>
      <w:r>
        <w:br/>
        <w:t xml:space="preserve"> The academic field and the engineering practice of computer programming are both largely concerned with discovering and implementing the most efficient algorithms for a given class of problems.</w:t>
      </w:r>
      <w:r>
        <w:br/>
        <w:t xml:space="preserve"> After the bug is reproduced, the input of the program may need to be simplified to make it easier to debug.</w:t>
      </w:r>
      <w:r>
        <w:br/>
        <w:t>Sometimes software development is known as software engineering, especially when it employs formal methods or follows an engineering design p</w:t>
      </w:r>
      <w:r>
        <w:t>rocess.</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 xml:space="preserve">For example, when a bug in a compiler can make </w:t>
      </w:r>
      <w:r>
        <w:t>it crash when parsing some large source file, a simplification of the test case that results in only few lines from the original source file can be sufficient to reproduce the same crash.</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w:t>
      </w:r>
      <w:r>
        <w:t>(this underestimates the number of users of business languages such as COBOL).</w:t>
      </w:r>
    </w:p>
    <w:sectPr w:rsidR="000374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045291">
    <w:abstractNumId w:val="8"/>
  </w:num>
  <w:num w:numId="2" w16cid:durableId="1660426053">
    <w:abstractNumId w:val="6"/>
  </w:num>
  <w:num w:numId="3" w16cid:durableId="245577904">
    <w:abstractNumId w:val="5"/>
  </w:num>
  <w:num w:numId="4" w16cid:durableId="462432796">
    <w:abstractNumId w:val="4"/>
  </w:num>
  <w:num w:numId="5" w16cid:durableId="1492330338">
    <w:abstractNumId w:val="7"/>
  </w:num>
  <w:num w:numId="6" w16cid:durableId="161237765">
    <w:abstractNumId w:val="3"/>
  </w:num>
  <w:num w:numId="7" w16cid:durableId="849681415">
    <w:abstractNumId w:val="2"/>
  </w:num>
  <w:num w:numId="8" w16cid:durableId="746151561">
    <w:abstractNumId w:val="1"/>
  </w:num>
  <w:num w:numId="9" w16cid:durableId="162589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47D"/>
    <w:rsid w:val="0006063C"/>
    <w:rsid w:val="0015074B"/>
    <w:rsid w:val="0029639D"/>
    <w:rsid w:val="00326F90"/>
    <w:rsid w:val="005F5F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