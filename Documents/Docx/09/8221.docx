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3838" w:rsidRDefault="00C00C58">
      <w:r>
        <w:t>It involves designing and implementing algorithms, step-by-step specifications of procedures, by writing code in one or more programming languages..</w:t>
      </w:r>
      <w:r>
        <w:br/>
      </w:r>
      <w:r>
        <w:t xml:space="preserve"> Popular modeling techniques include Object-Oriented Analysis and Design (OOAD) and Model-Driven Architecture (MDA).</w:t>
      </w:r>
      <w:r>
        <w:br/>
        <w:t xml:space="preserve"> High-level languages made the process of developing a program simpler and more understandable, and less bound to the underlying hardware.</w:t>
      </w:r>
      <w:r>
        <w:br/>
        <w:t xml:space="preserve"> Allen Downey, in his book How To Think Like A Computer Scientist, writes:</w:t>
      </w:r>
      <w:r>
        <w:br/>
        <w:t xml:space="preserve"> Many computer languages provide a mechanism to call functions provided by shared libraries.</w:t>
      </w:r>
      <w:r>
        <w:br/>
        <w:t>It affects the aspects of quality above, including portability, usability and most impor</w:t>
      </w:r>
      <w:r>
        <w:t>tantly maintainability.</w:t>
      </w:r>
      <w:r>
        <w:br/>
        <w:t>Programmers typically use high-level programming languages that are more easily intelligible to humans than machine code, which is directly executed by the central processing unit.</w:t>
      </w:r>
      <w:r>
        <w:br/>
        <w:t>The Unified Modeling Language (UML) is a notation used for both the OOAD and MDA.</w:t>
      </w:r>
      <w:r>
        <w:br/>
        <w:t>Some text editors such as Emacs allow GDB to be invoked through them, to provide a visual environment.</w:t>
      </w:r>
      <w:r>
        <w:br/>
        <w:t>There exist a lot of different approaches for each of those tasks.</w:t>
      </w:r>
      <w:r>
        <w:br/>
        <w:t>Normally the first step in debugging is to attempt to r</w:t>
      </w:r>
      <w:r>
        <w:t>eproduce the problem.</w:t>
      </w:r>
      <w:r>
        <w:br/>
        <w:t xml:space="preserve"> It is very difficult to determine what are the most popular modern programming languages.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Programs were mostly entered using punched cards or paper tape.</w:t>
      </w:r>
      <w:r>
        <w:br/>
        <w:t xml:space="preserve"> A similar technique used for database design is Entity-Relationship Modeling (ER Modeling).</w:t>
      </w:r>
      <w:r>
        <w:br/>
        <w:t>B</w:t>
      </w:r>
      <w:r>
        <w:t>y the late 1960s, data storage devices and computer terminals became inexpensive enough that programs could be created by typing directly into the computers.</w:t>
      </w:r>
    </w:p>
    <w:sectPr w:rsidR="009F38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8122141">
    <w:abstractNumId w:val="8"/>
  </w:num>
  <w:num w:numId="2" w16cid:durableId="303315331">
    <w:abstractNumId w:val="6"/>
  </w:num>
  <w:num w:numId="3" w16cid:durableId="1490248314">
    <w:abstractNumId w:val="5"/>
  </w:num>
  <w:num w:numId="4" w16cid:durableId="1672023367">
    <w:abstractNumId w:val="4"/>
  </w:num>
  <w:num w:numId="5" w16cid:durableId="141892910">
    <w:abstractNumId w:val="7"/>
  </w:num>
  <w:num w:numId="6" w16cid:durableId="158692901">
    <w:abstractNumId w:val="3"/>
  </w:num>
  <w:num w:numId="7" w16cid:durableId="363092406">
    <w:abstractNumId w:val="2"/>
  </w:num>
  <w:num w:numId="8" w16cid:durableId="1212838189">
    <w:abstractNumId w:val="1"/>
  </w:num>
  <w:num w:numId="9" w16cid:durableId="2144543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F3838"/>
    <w:rsid w:val="00AA1D8D"/>
    <w:rsid w:val="00B47730"/>
    <w:rsid w:val="00C00C5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2023-12-06T08:38:00Z</dcterms:modified>
  <cp:category/>
</cp:coreProperties>
</file>