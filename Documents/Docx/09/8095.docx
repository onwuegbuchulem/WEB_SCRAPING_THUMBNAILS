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226E" w:rsidRDefault="00822A17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Techniques like Code refactoring can </w:t>
      </w:r>
      <w:r>
        <w:t>enhance readability.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Ideally, the programming language best suited for the task at hand will be selected.</w:t>
      </w:r>
      <w:r>
        <w:br/>
        <w:t xml:space="preserve"> It is very difficult to determine what are the most popular modern programming languages.</w:t>
      </w:r>
      <w:r>
        <w:br/>
        <w:t>It is usually easier to code in "high-level" languages than in "low-level" ones.</w:t>
      </w:r>
      <w:r>
        <w:br/>
        <w:t>Text editors were also developed that allowed</w:t>
      </w:r>
      <w:r>
        <w:t xml:space="preserve"> changes and corrections to be made much more easily than with punched cards.</w:t>
      </w:r>
      <w:r>
        <w:br/>
        <w:t>It involves designing and implementing algorithms, step-by-step specifications of procedures, by writing code in one or more programming languages.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One approach popular for requirements analysis is Use Case analysis.</w:t>
      </w:r>
      <w:r>
        <w:br/>
        <w:t xml:space="preserve">Many </w:t>
      </w:r>
      <w:r>
        <w:t>factors, having little or nothing to do with the ability of the computer to efficiently compile and execute the code, contribute to readability.</w:t>
      </w:r>
      <w:r>
        <w:br/>
        <w:t>A study found that a few simple readability transformations made code shorter and drastically reduced the time to understand it.</w:t>
      </w:r>
    </w:p>
    <w:sectPr w:rsidR="003022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4299036">
    <w:abstractNumId w:val="8"/>
  </w:num>
  <w:num w:numId="2" w16cid:durableId="281305163">
    <w:abstractNumId w:val="6"/>
  </w:num>
  <w:num w:numId="3" w16cid:durableId="385299462">
    <w:abstractNumId w:val="5"/>
  </w:num>
  <w:num w:numId="4" w16cid:durableId="1746758364">
    <w:abstractNumId w:val="4"/>
  </w:num>
  <w:num w:numId="5" w16cid:durableId="1768885818">
    <w:abstractNumId w:val="7"/>
  </w:num>
  <w:num w:numId="6" w16cid:durableId="877278600">
    <w:abstractNumId w:val="3"/>
  </w:num>
  <w:num w:numId="7" w16cid:durableId="816998848">
    <w:abstractNumId w:val="2"/>
  </w:num>
  <w:num w:numId="8" w16cid:durableId="556089703">
    <w:abstractNumId w:val="1"/>
  </w:num>
  <w:num w:numId="9" w16cid:durableId="379016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226E"/>
    <w:rsid w:val="00326F90"/>
    <w:rsid w:val="00822A1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2023-12-06T07:59:00Z</dcterms:modified>
  <cp:category/>
</cp:coreProperties>
</file>