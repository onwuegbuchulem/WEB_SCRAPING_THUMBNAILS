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C3A" w:rsidRDefault="00F5068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For this purpose, algorithms are classified into orders using so-called Big O notation, which expresses resource use, such as execution time or memory consumption, in terms of the size of an input.</w:t>
      </w:r>
      <w:r>
        <w:br/>
        <w:t xml:space="preserve"> Some languages are very popular for particular kinds of applications, while some languages are regularly used to write many differe</w:t>
      </w:r>
      <w:r>
        <w:t>nt kinds of applications.</w:t>
      </w:r>
      <w:r>
        <w:br/>
      </w:r>
      <w:r>
        <w:br/>
        <w:t xml:space="preserve"> Computer programming or coding is the composition of sequences of instructions, called programs, that computers can follow to perform tasks.</w:t>
      </w:r>
      <w:r>
        <w:br/>
        <w:t>Scripting and breakpointing is also part of this process.</w:t>
      </w:r>
      <w:r>
        <w:br/>
        <w:t>Techniques like Code refactoring can enhance readability.</w:t>
      </w:r>
      <w:r>
        <w:br/>
        <w:t>Trial-and-error/divide-and-conquer is needed: the programmer will try to remove some parts of the original test case and check if the problem still exists.</w:t>
      </w:r>
      <w:r>
        <w:br/>
      </w:r>
      <w:r>
        <w:br/>
        <w:t>The first compiler related tool, the A-0 System, was developed in 1952</w:t>
      </w:r>
      <w:r>
        <w:t xml:space="preserve"> by Grace Hopper, who also coined the term 'compiler'.</w:t>
      </w:r>
      <w:r>
        <w:br/>
        <w:t xml:space="preserve"> Debugging is often done with IDEs. Standalone debuggers like GDB are also used, and these often provide less of a visual environment, usually using a command line.</w:t>
      </w:r>
      <w:r>
        <w:b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r>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They are the building blocks for all software, from the simplest applications to the most sophisticated ones.</w:t>
      </w:r>
    </w:p>
    <w:sectPr w:rsidR="001C0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05931">
    <w:abstractNumId w:val="8"/>
  </w:num>
  <w:num w:numId="2" w16cid:durableId="178198983">
    <w:abstractNumId w:val="6"/>
  </w:num>
  <w:num w:numId="3" w16cid:durableId="1832019191">
    <w:abstractNumId w:val="5"/>
  </w:num>
  <w:num w:numId="4" w16cid:durableId="652032099">
    <w:abstractNumId w:val="4"/>
  </w:num>
  <w:num w:numId="5" w16cid:durableId="2127502250">
    <w:abstractNumId w:val="7"/>
  </w:num>
  <w:num w:numId="6" w16cid:durableId="826164379">
    <w:abstractNumId w:val="3"/>
  </w:num>
  <w:num w:numId="7" w16cid:durableId="1111433141">
    <w:abstractNumId w:val="2"/>
  </w:num>
  <w:num w:numId="8" w16cid:durableId="1531339771">
    <w:abstractNumId w:val="1"/>
  </w:num>
  <w:num w:numId="9" w16cid:durableId="142183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C3A"/>
    <w:rsid w:val="0029639D"/>
    <w:rsid w:val="00326F90"/>
    <w:rsid w:val="00AA1D8D"/>
    <w:rsid w:val="00B47730"/>
    <w:rsid w:val="00CB0664"/>
    <w:rsid w:val="00F506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