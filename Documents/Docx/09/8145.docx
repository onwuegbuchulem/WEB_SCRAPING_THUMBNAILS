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BB6" w:rsidRDefault="00B5315B">
      <w:r>
        <w:t>Ideally, the programming language best suited for the task at hand will be selected..</w:t>
      </w:r>
      <w:r>
        <w:br/>
        <w:t xml:space="preserve">Later a control panel (plug board) added to his 1906 Type I Tabulator allowed it to be programmed for different jobs, and by the late 1940s, unit record </w:t>
      </w:r>
      <w:r>
        <w:t>equipment such as the IBM 602 and IBM 604, were programmed by control panels in a similar way, as were the first electronic computers.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text editors such as Emacs allow GDB to be invoked through them, to provide a visual environment.</w:t>
      </w:r>
      <w:r>
        <w:br/>
        <w:t>There exist a lot of different approaches for each of those tasks.</w:t>
      </w:r>
      <w:r>
        <w:br/>
        <w:t>When debugging the problem in a GUI, the program</w:t>
      </w:r>
      <w:r>
        <w:t>mer can try to skip some user interaction from the original problem description and check if remaining actions are sufficient for bugs to appear.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Programs were mostly entered using punched cards or paper tape.</w:t>
      </w:r>
      <w:r>
        <w:br/>
        <w:t>Many factors, having little or not</w:t>
      </w:r>
      <w:r>
        <w:t>hing to do with the ability of the computer to efficiently compile and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COBOL is still strong in corporate data centers often on large mainframe computers, Fortran in engineering applications, scripting languages in Web developme</w:t>
      </w:r>
      <w:r>
        <w:t>nt, and C in embedded software.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Different programming languages support different styles of programming (called programming paradigms).</w:t>
      </w:r>
    </w:p>
    <w:sectPr w:rsidR="00A45B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351250">
    <w:abstractNumId w:val="8"/>
  </w:num>
  <w:num w:numId="2" w16cid:durableId="1798252294">
    <w:abstractNumId w:val="6"/>
  </w:num>
  <w:num w:numId="3" w16cid:durableId="1087113372">
    <w:abstractNumId w:val="5"/>
  </w:num>
  <w:num w:numId="4" w16cid:durableId="1998456298">
    <w:abstractNumId w:val="4"/>
  </w:num>
  <w:num w:numId="5" w16cid:durableId="638874695">
    <w:abstractNumId w:val="7"/>
  </w:num>
  <w:num w:numId="6" w16cid:durableId="1948779660">
    <w:abstractNumId w:val="3"/>
  </w:num>
  <w:num w:numId="7" w16cid:durableId="1832062365">
    <w:abstractNumId w:val="2"/>
  </w:num>
  <w:num w:numId="8" w16cid:durableId="344668970">
    <w:abstractNumId w:val="1"/>
  </w:num>
  <w:num w:numId="9" w16cid:durableId="84817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5BB6"/>
    <w:rsid w:val="00AA1D8D"/>
    <w:rsid w:val="00B47730"/>
    <w:rsid w:val="00B531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