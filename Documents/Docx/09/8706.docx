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5751" w:rsidRDefault="00DB4620">
      <w:r>
        <w:t>It affects the aspects of quality above, including portability, usability and most importantly maintainability..</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Sometimes software development is known as software engineering, especially when it employs formal methods or follows an engineering design process.</w:t>
      </w:r>
      <w:r>
        <w:br/>
        <w:t>However, with the concept of the stored-program computer introduced in 1949, both programs and data were stored a</w:t>
      </w:r>
      <w:r>
        <w:t>nd manipulated in the same way in computer memory.</w:t>
      </w:r>
      <w:r>
        <w:br/>
        <w:t>Ideally, the programming language best suited for the task at hand will be selected.</w:t>
      </w:r>
      <w:r>
        <w:br/>
        <w:t>In 1206, the Arab engineer Al-Jazari invented a programmable drum machine where a musical mechanical automaton could be made to play different rhythms and drum patterns, via pegs and cams.</w:t>
      </w:r>
      <w:r>
        <w:br/>
        <w:t>The Unified Modeling Language (UML) is a notation used for both the OOAD and MDA.</w:t>
      </w:r>
      <w:r>
        <w:br/>
        <w:t xml:space="preserve"> Debugging is a very important task in the software development process since having defects in a program</w:t>
      </w:r>
      <w:r>
        <w:t xml:space="preserve"> can have significant consequences for its users.</w:t>
      </w:r>
      <w:r>
        <w:br/>
        <w:t xml:space="preserve"> Implementation techniques include imperative languages (object-oriented or procedural), functional languages, and logic languages.</w:t>
      </w:r>
      <w:r>
        <w:br/>
        <w:t xml:space="preserve"> The first step in most formal software development processes is requirements analysis, followed by testing to determine value modeling, implementation, and failure elimination (debugging).</w:t>
      </w:r>
      <w:r>
        <w:br/>
        <w:t>However, Charles Babbage had already written his first program for the Analytical Engine in 1837.</w:t>
      </w:r>
      <w:r>
        <w:br/>
        <w:t xml:space="preserve">The choice of language used is subject to </w:t>
      </w:r>
      <w:r>
        <w:t>many considerations, such as company policy, suitability to task, availability of third-party packages, or individual preference.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Various visual programming languages have also been developed with the intent to resolve readability concerns by adopting non-traditional approaches to code </w:t>
      </w:r>
      <w:r>
        <w:t>structure and display.</w:t>
      </w:r>
      <w:r>
        <w:br/>
        <w:t xml:space="preserve"> The academic field and the engineering practice of computer programming are both largely concerned with discovering and implementing the most efficient algorithms for a given class of problems.</w:t>
      </w:r>
    </w:p>
    <w:sectPr w:rsidR="007257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4155780">
    <w:abstractNumId w:val="8"/>
  </w:num>
  <w:num w:numId="2" w16cid:durableId="1945458967">
    <w:abstractNumId w:val="6"/>
  </w:num>
  <w:num w:numId="3" w16cid:durableId="732312453">
    <w:abstractNumId w:val="5"/>
  </w:num>
  <w:num w:numId="4" w16cid:durableId="338653368">
    <w:abstractNumId w:val="4"/>
  </w:num>
  <w:num w:numId="5" w16cid:durableId="607465930">
    <w:abstractNumId w:val="7"/>
  </w:num>
  <w:num w:numId="6" w16cid:durableId="805974887">
    <w:abstractNumId w:val="3"/>
  </w:num>
  <w:num w:numId="7" w16cid:durableId="1679425605">
    <w:abstractNumId w:val="2"/>
  </w:num>
  <w:num w:numId="8" w16cid:durableId="1251742379">
    <w:abstractNumId w:val="1"/>
  </w:num>
  <w:num w:numId="9" w16cid:durableId="1507596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5751"/>
    <w:rsid w:val="00AA1D8D"/>
    <w:rsid w:val="00B47730"/>
    <w:rsid w:val="00CB0664"/>
    <w:rsid w:val="00DB46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2023-12-06T08:39:00Z</dcterms:modified>
  <cp:category/>
</cp:coreProperties>
</file>