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E9A" w:rsidRDefault="000B125C">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Implementation techniques include imperative languages (object-oriented or procedural), functional languages, and logic languages.</w:t>
      </w:r>
      <w:r>
        <w:br/>
        <w:t>Provided the functions in a library follow the appropriate run-time conventions (e.g., method of passing arguments), then these functions may be written in any other language.</w:t>
      </w:r>
      <w:r>
        <w:br/>
        <w:t>Some of these factors include:</w:t>
      </w:r>
      <w:r>
        <w:br/>
        <w:t xml:space="preserve"> The presentation aspects of this (such as indents, line breaks, color highlighting, and so on) are often handled by the source code editor, but the content aspects reflect</w:t>
      </w:r>
      <w:r>
        <w:t xml:space="preserve"> the programmer's talent and skills.</w:t>
      </w:r>
      <w:r>
        <w:br/>
        <w:t>As early as the 9th century, a programmable music sequencer was invented by the Persian Banu Musa brothers, who described an automated mechanical flute player in the Book of Ingenious Devices.</w:t>
      </w:r>
      <w:r>
        <w:br/>
        <w:t>In the 9th century, the Arab mathematician Al-Kindi described a cryptographic algorithm for deciphering encrypted code, in A Manuscript on Deciphering Cryptographic Messages.</w:t>
      </w:r>
      <w:r>
        <w:br/>
        <w:t>Text editors were also developed that allowed changes and corrections to be made much more easily than with</w:t>
      </w:r>
      <w:r>
        <w:t xml:space="preserve"> punched cards.</w:t>
      </w:r>
      <w:r>
        <w:br/>
        <w:t xml:space="preserve"> Allen Downey, in his book How To Think Like A Computer Scientist, writes:</w:t>
      </w:r>
      <w:r>
        <w:br/>
        <w:t xml:space="preserve"> Many computer languages provide a mechanism to call functions provided by shared libraries.</w:t>
      </w:r>
      <w:r>
        <w:br/>
        <w:t>Compilers harnessed the power of computers to make programming easier by allowing programmers to specify calculations by entering a formula using infix notation.</w:t>
      </w:r>
      <w:r>
        <w:br/>
        <w:t>However, because an assembly language is little more than a different notation for a machine language,  two machines with different instruction sets also have differe</w:t>
      </w:r>
      <w:r>
        <w:t>nt assembly languages.</w:t>
      </w:r>
      <w:r>
        <w:br/>
        <w:t>Sometimes software development is known as software engineering, especially when it employs formal methods or follows an engineering design process.</w:t>
      </w:r>
      <w:r>
        <w:b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 xml:space="preserve"> Programs were mostly entered using punched cards or paper tape.</w:t>
      </w:r>
      <w:r>
        <w:br/>
        <w:t xml:space="preserve"> These compiled languages </w:t>
      </w:r>
      <w:r>
        <w:t>allow the programmer to write programs in terms that are syntactically richer, and more capable of abstracting the code, making it easy to target varying machine instruction sets via compilation declarations and heuristics.</w:t>
      </w:r>
    </w:p>
    <w:sectPr w:rsidR="007C6E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2899338">
    <w:abstractNumId w:val="8"/>
  </w:num>
  <w:num w:numId="2" w16cid:durableId="1087310810">
    <w:abstractNumId w:val="6"/>
  </w:num>
  <w:num w:numId="3" w16cid:durableId="377826660">
    <w:abstractNumId w:val="5"/>
  </w:num>
  <w:num w:numId="4" w16cid:durableId="504783541">
    <w:abstractNumId w:val="4"/>
  </w:num>
  <w:num w:numId="5" w16cid:durableId="800807999">
    <w:abstractNumId w:val="7"/>
  </w:num>
  <w:num w:numId="6" w16cid:durableId="1056930749">
    <w:abstractNumId w:val="3"/>
  </w:num>
  <w:num w:numId="7" w16cid:durableId="1264070793">
    <w:abstractNumId w:val="2"/>
  </w:num>
  <w:num w:numId="8" w16cid:durableId="298539739">
    <w:abstractNumId w:val="1"/>
  </w:num>
  <w:num w:numId="9" w16cid:durableId="61093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25C"/>
    <w:rsid w:val="0015074B"/>
    <w:rsid w:val="0029639D"/>
    <w:rsid w:val="00326F90"/>
    <w:rsid w:val="007C6E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2023-12-06T08:36:00Z</dcterms:modified>
  <cp:category/>
</cp:coreProperties>
</file>