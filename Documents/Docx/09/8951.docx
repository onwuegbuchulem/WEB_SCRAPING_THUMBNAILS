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264" w:rsidRDefault="00D35159">
      <w:r>
        <w:t>For this purpose, algorithms are classified into orders using so-called Big O notation, which expresses resource use, such as execution time or memory consumption, in terms of the size of an input..</w:t>
      </w:r>
      <w:r>
        <w:br/>
      </w:r>
      <w:r>
        <w:t xml:space="preserve"> In the 1880s, Herman Hollerith invented the concept of storing data in machine-readable form.</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w:t>
      </w:r>
      <w:r>
        <w:t>ates the number of users of business languages such as COBOL).</w:t>
      </w:r>
      <w:r>
        <w:br/>
        <w:t>Programmers typically use high-level programming languages that are more easily intelligible to humans than machine code, which is directly executed by the central processing unit.</w:t>
      </w:r>
      <w:r>
        <w:br/>
        <w:t>For example, COBOL is still strong in corporate data centers often on large mainframe computers, Fortran in engineering applications, scripting languages in Web development, and C in embedded software.</w:t>
      </w:r>
      <w:r>
        <w:br/>
        <w:t>The following properties are among the most important:</w:t>
      </w:r>
      <w:r>
        <w:br/>
      </w:r>
      <w:r>
        <w:br/>
        <w:t xml:space="preserve"> In comput</w:t>
      </w:r>
      <w:r>
        <w:t>er programming, readability refers to the ease with which a human reader can comprehend the purpose, control flow, and operation of source code.</w:t>
      </w:r>
      <w:r>
        <w:br/>
        <w:t>Many factors, having little or nothing to do with the ability of the computer to efficiently compile and execute the code, contribute to readability.</w:t>
      </w:r>
      <w:r>
        <w:br/>
        <w:t>It is usually easier to code in "high-level" languages than in "low-level" ones.</w:t>
      </w:r>
      <w:r>
        <w:br/>
        <w:t xml:space="preserve"> Some languages are very popular for particular kinds of applications, while some languages are regularly used to write many different k</w:t>
      </w:r>
      <w:r>
        <w:t>inds of applications.</w:t>
      </w:r>
      <w:r>
        <w:br/>
        <w:t xml:space="preserve"> A similar technique used for database design is Entity-Relationship Modeling (ER Modeling).</w:t>
      </w:r>
      <w:r>
        <w:br/>
        <w:t>Unreadable code often leads to bugs, inefficiencies, and duplicated code.</w:t>
      </w:r>
      <w:r>
        <w:br/>
        <w:t xml:space="preserve"> Popular modeling techniques include Object-Oriented Analysis and Design (OOAD) and Model-Driven Architecture (MDA).</w:t>
      </w:r>
      <w:r>
        <w:br/>
        <w:t>Text editors were also developed that allowed changes and corrections to be made much more easily than with punched cards.</w:t>
      </w:r>
      <w:r>
        <w:br/>
        <w:t xml:space="preserve"> The first computer program is generally dated to 1843, when mathematician Ada Love</w:t>
      </w:r>
      <w:r>
        <w:t>lace published an algorithm to calculate a sequence of Bernoulli numbers, intended to be carried out by Charles Babbage's Analytical Engine.</w:t>
      </w:r>
    </w:p>
    <w:sectPr w:rsidR="007D42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2775069">
    <w:abstractNumId w:val="8"/>
  </w:num>
  <w:num w:numId="2" w16cid:durableId="4527178">
    <w:abstractNumId w:val="6"/>
  </w:num>
  <w:num w:numId="3" w16cid:durableId="269316295">
    <w:abstractNumId w:val="5"/>
  </w:num>
  <w:num w:numId="4" w16cid:durableId="334191997">
    <w:abstractNumId w:val="4"/>
  </w:num>
  <w:num w:numId="5" w16cid:durableId="1603997423">
    <w:abstractNumId w:val="7"/>
  </w:num>
  <w:num w:numId="6" w16cid:durableId="608859151">
    <w:abstractNumId w:val="3"/>
  </w:num>
  <w:num w:numId="7" w16cid:durableId="387729931">
    <w:abstractNumId w:val="2"/>
  </w:num>
  <w:num w:numId="8" w16cid:durableId="1513490964">
    <w:abstractNumId w:val="1"/>
  </w:num>
  <w:num w:numId="9" w16cid:durableId="187040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4264"/>
    <w:rsid w:val="00AA1D8D"/>
    <w:rsid w:val="00B47730"/>
    <w:rsid w:val="00CB0664"/>
    <w:rsid w:val="00D351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