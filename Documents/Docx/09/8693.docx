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A01" w:rsidRDefault="00A97B0E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One approach </w:t>
      </w:r>
      <w:r>
        <w:t>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</w:t>
      </w:r>
      <w:r>
        <w:t>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</w:t>
      </w:r>
      <w:r>
        <w:t>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</w:t>
      </w:r>
      <w:r>
        <w:t>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</w:t>
      </w:r>
      <w:r>
        <w:t>(MDA).</w:t>
      </w:r>
    </w:p>
    <w:sectPr w:rsidR="00092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12994">
    <w:abstractNumId w:val="8"/>
  </w:num>
  <w:num w:numId="2" w16cid:durableId="706107466">
    <w:abstractNumId w:val="6"/>
  </w:num>
  <w:num w:numId="3" w16cid:durableId="1122649384">
    <w:abstractNumId w:val="5"/>
  </w:num>
  <w:num w:numId="4" w16cid:durableId="1781795269">
    <w:abstractNumId w:val="4"/>
  </w:num>
  <w:num w:numId="5" w16cid:durableId="1581939710">
    <w:abstractNumId w:val="7"/>
  </w:num>
  <w:num w:numId="6" w16cid:durableId="1198280067">
    <w:abstractNumId w:val="3"/>
  </w:num>
  <w:num w:numId="7" w16cid:durableId="1181626359">
    <w:abstractNumId w:val="2"/>
  </w:num>
  <w:num w:numId="8" w16cid:durableId="1562135688">
    <w:abstractNumId w:val="1"/>
  </w:num>
  <w:num w:numId="9" w16cid:durableId="7405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A01"/>
    <w:rsid w:val="0015074B"/>
    <w:rsid w:val="0029639D"/>
    <w:rsid w:val="00326F90"/>
    <w:rsid w:val="00A97B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