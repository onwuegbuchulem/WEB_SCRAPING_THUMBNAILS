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5A77" w:rsidRDefault="003F5D47">
      <w:r>
        <w:t>Expert programmers are familiar with a variety of well-established algorithms and their respective complexities and use this knowledge to choose algorithms that are best suited to the circumstances..</w:t>
      </w:r>
      <w:r>
        <w:br/>
        <w:t xml:space="preserve">By the late 1960s, data storage devices and </w:t>
      </w:r>
      <w:r>
        <w:t>computer terminals became inexpensive enough that programs could be created by typing directly into the computers.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Different programming languages support different styles of programming (called programming paradig</w:t>
      </w:r>
      <w:r>
        <w:t>ms).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It is very difficult to determine what are the most popular modern programming languages.</w:t>
      </w:r>
      <w:r>
        <w:br/>
        <w:t>While these are sometimes considered programming, often the term software development is used for this larger overall process – with the terms programming, implementation, and coding reserve</w:t>
      </w:r>
      <w:r>
        <w:t>d for the writing and editing of code per se.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Implementation techniques include imperative languages (object-oriented or procedural), functional languages, and logic languages.</w:t>
      </w:r>
      <w:r>
        <w:br/>
        <w:t>There are many approaches to the Software development process.</w:t>
      </w:r>
      <w:r>
        <w:br/>
        <w:t xml:space="preserve"> Popular modeling techni</w:t>
      </w:r>
      <w:r>
        <w:t>ques include Object-Oriented Analysis and Design (OOAD) and Model-Driven Architecture (MDA).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They are the building blocks for all software, from the simplest applications to the most sophisticated ones.</w:t>
      </w:r>
      <w:r>
        <w:br/>
        <w:t xml:space="preserve"> Programmable devices have existed for centuries.</w:t>
      </w:r>
    </w:p>
    <w:sectPr w:rsidR="000E5A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1429101">
    <w:abstractNumId w:val="8"/>
  </w:num>
  <w:num w:numId="2" w16cid:durableId="1561207327">
    <w:abstractNumId w:val="6"/>
  </w:num>
  <w:num w:numId="3" w16cid:durableId="1408304795">
    <w:abstractNumId w:val="5"/>
  </w:num>
  <w:num w:numId="4" w16cid:durableId="434784615">
    <w:abstractNumId w:val="4"/>
  </w:num>
  <w:num w:numId="5" w16cid:durableId="1536120554">
    <w:abstractNumId w:val="7"/>
  </w:num>
  <w:num w:numId="6" w16cid:durableId="27878524">
    <w:abstractNumId w:val="3"/>
  </w:num>
  <w:num w:numId="7" w16cid:durableId="1165366762">
    <w:abstractNumId w:val="2"/>
  </w:num>
  <w:num w:numId="8" w16cid:durableId="673459195">
    <w:abstractNumId w:val="1"/>
  </w:num>
  <w:num w:numId="9" w16cid:durableId="1922254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5A77"/>
    <w:rsid w:val="0015074B"/>
    <w:rsid w:val="0029639D"/>
    <w:rsid w:val="00326F90"/>
    <w:rsid w:val="003F5D4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2023-12-06T08:45:00Z</dcterms:modified>
  <cp:category/>
</cp:coreProperties>
</file>