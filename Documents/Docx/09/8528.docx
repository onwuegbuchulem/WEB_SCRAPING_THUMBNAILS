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464" w:rsidRDefault="00BA7675">
      <w:r>
        <w:t xml:space="preserve"> Different programming languages support different styles of programming (called programming paradigms)..</w:t>
      </w:r>
      <w:r>
        <w:br/>
        <w:t>It affects the aspects of quality above, including portability, usability and most importantly maintainability.</w:t>
      </w:r>
      <w:r>
        <w:br/>
      </w:r>
      <w:r>
        <w:t xml:space="preserve"> After the bug is reproduced, the input of the program may need to be simplified to make it easier to debug.</w:t>
      </w:r>
      <w:r>
        <w:br/>
        <w:t>Also, specific user environment and usage history can make it difficult to reproduce the problem.</w:t>
      </w:r>
      <w:r>
        <w:br/>
        <w:t>A study found that a few simple readability transformations made code shorter and drastically reduced the time to understand it.</w:t>
      </w:r>
      <w:r>
        <w:br/>
        <w:t>Many applications use a mix of several languages in their construction and use.</w:t>
      </w:r>
      <w:r>
        <w:br/>
        <w:t>Assembly languages were soon developed that let the programmer specify instruction in a text for</w:t>
      </w:r>
      <w:r>
        <w:t>mat (e.g., ADD X, TOTAL), with abbreviations for each operation code and meaningful names for specifying addresses.</w:t>
      </w:r>
      <w:r>
        <w:br/>
        <w:t xml:space="preserve"> Computer programmers are those who write computer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w:t>
      </w:r>
      <w:r>
        <w:t>ly than with punched cards.</w:t>
      </w:r>
      <w:r>
        <w:br/>
        <w:t>Compilers harnessed the power of computers to make programming easier by allowing programmers to specify calculations by entering a formula using infix notation.</w:t>
      </w:r>
      <w:r>
        <w:br/>
        <w:t>For example, COBOL is still strong in corporate data centers often on large mainframe computers, Fortran in engineering applications, scripting languages in Web development, and C in embedded software.</w:t>
      </w:r>
      <w:r>
        <w:br/>
        <w:t>They are the building blocks for all software, from the simplest applications to the most sophisticated ones.</w:t>
      </w:r>
      <w:r>
        <w:br/>
        <w:t>Programmin</w:t>
      </w:r>
      <w:r>
        <w:t>g languages are essential for software development.</w:t>
      </w:r>
      <w:r>
        <w:br/>
        <w:t xml:space="preserve"> Debugging is a very important task in the software development process since having defects in a program can have significant consequences for its users.</w:t>
      </w:r>
    </w:p>
    <w:sectPr w:rsidR="00D054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6177200">
    <w:abstractNumId w:val="8"/>
  </w:num>
  <w:num w:numId="2" w16cid:durableId="316539601">
    <w:abstractNumId w:val="6"/>
  </w:num>
  <w:num w:numId="3" w16cid:durableId="720592682">
    <w:abstractNumId w:val="5"/>
  </w:num>
  <w:num w:numId="4" w16cid:durableId="1401900061">
    <w:abstractNumId w:val="4"/>
  </w:num>
  <w:num w:numId="5" w16cid:durableId="1823346827">
    <w:abstractNumId w:val="7"/>
  </w:num>
  <w:num w:numId="6" w16cid:durableId="750543437">
    <w:abstractNumId w:val="3"/>
  </w:num>
  <w:num w:numId="7" w16cid:durableId="156501329">
    <w:abstractNumId w:val="2"/>
  </w:num>
  <w:num w:numId="8" w16cid:durableId="2128039790">
    <w:abstractNumId w:val="1"/>
  </w:num>
  <w:num w:numId="9" w16cid:durableId="39940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7675"/>
    <w:rsid w:val="00CB0664"/>
    <w:rsid w:val="00D054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