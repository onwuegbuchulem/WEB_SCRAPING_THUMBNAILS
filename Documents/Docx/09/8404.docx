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CC2" w:rsidRDefault="00C606DA">
      <w:r>
        <w:t xml:space="preserve"> Debugging is often done with IDEs..</w:t>
      </w:r>
      <w:r>
        <w:t xml:space="preserve"> Standalone debuggers like GDB are also used, and these often provide less of a visual environment, usually using a command line.</w:t>
      </w:r>
      <w:r>
        <w:br/>
        <w:t xml:space="preserve"> Popular modeling techniques include Object-Oriented Analysis and Design (OOAD) and Model-Driven Architecture (MDA).</w:t>
      </w:r>
      <w:r>
        <w:br/>
        <w:t xml:space="preserve"> Code-breaking algorithms have also existed for centuries.</w:t>
      </w:r>
      <w:r>
        <w:br/>
        <w:t>Expert programmers are familiar with a variety of well-established algorithms and their respective complexities and use this knowledge to choose algorithms that are best suited to the circumstances.</w:t>
      </w:r>
      <w:r>
        <w:br/>
        <w:t xml:space="preserve"> High-l</w:t>
      </w:r>
      <w:r>
        <w:t>evel languages made the process of developing a program simpler and more understandable, and less bound to the underlying hardware.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advert</w:t>
      </w:r>
      <w:r>
        <w: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 xml:space="preserve"> Computer programmers a</w:t>
      </w:r>
      <w:r>
        <w:t>re those who write computer software.</w:t>
      </w:r>
      <w:r>
        <w:br/>
      </w:r>
      <w:r>
        <w:br/>
        <w:t xml:space="preserve"> Computer programming or coding is the composition of sequences of instructions, called programs, that computers can follow to perform tasks.</w:t>
      </w:r>
      <w:r>
        <w:br/>
        <w:t xml:space="preserve"> Programmable devices have existed for centuries.</w:t>
      </w:r>
      <w:r>
        <w:br/>
        <w:t>Text editors were also developed that allowed changes and corrections to be made much more easily than with punched cards.</w:t>
      </w:r>
      <w:r>
        <w:br/>
        <w:t>There exist a lot of different approaches for each of those tasks.</w:t>
      </w:r>
      <w:r>
        <w:br/>
        <w:t>This can be a non-trivial task, for example as with parallel processes or some unusual soft</w:t>
      </w:r>
      <w:r>
        <w:t>ware bugs.</w:t>
      </w:r>
      <w:r>
        <w:br/>
        <w:t>He gave the first description of cryptanalysis by frequency analysis, the earliest code-breaking algorithm.</w:t>
      </w:r>
    </w:p>
    <w:sectPr w:rsidR="00EB3C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6282172">
    <w:abstractNumId w:val="8"/>
  </w:num>
  <w:num w:numId="2" w16cid:durableId="478153658">
    <w:abstractNumId w:val="6"/>
  </w:num>
  <w:num w:numId="3" w16cid:durableId="1070885807">
    <w:abstractNumId w:val="5"/>
  </w:num>
  <w:num w:numId="4" w16cid:durableId="1463186145">
    <w:abstractNumId w:val="4"/>
  </w:num>
  <w:num w:numId="5" w16cid:durableId="2036878542">
    <w:abstractNumId w:val="7"/>
  </w:num>
  <w:num w:numId="6" w16cid:durableId="594097979">
    <w:abstractNumId w:val="3"/>
  </w:num>
  <w:num w:numId="7" w16cid:durableId="975528178">
    <w:abstractNumId w:val="2"/>
  </w:num>
  <w:num w:numId="8" w16cid:durableId="240524618">
    <w:abstractNumId w:val="1"/>
  </w:num>
  <w:num w:numId="9" w16cid:durableId="180041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06DA"/>
    <w:rsid w:val="00CB0664"/>
    <w:rsid w:val="00EB3C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