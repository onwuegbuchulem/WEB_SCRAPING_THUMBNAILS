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5B6" w:rsidRDefault="005A1099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After the bug is reproduced, the input of the program may need to be simplified to make it easier to debug.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applications use a mix of several languages in their construction and use.</w:t>
      </w:r>
      <w:r>
        <w:br/>
        <w:t>One approach popular for requirements analysis is Use Case analysis.</w:t>
      </w:r>
      <w:r>
        <w:br/>
        <w:t xml:space="preserve"> The first step in most formal software development processes is requirements a</w:t>
      </w:r>
      <w:r>
        <w:t>nalysis, followed by testing to determine value modeling, implementation, and failure elimination (debugging).</w:t>
      </w:r>
      <w:r>
        <w:br/>
        <w:t>Some text editors such as Emacs allow GDB to be invoked through them, to provide a visual environment.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 automated mechanical flute player in the Book of I</w:t>
      </w:r>
      <w:r>
        <w:t>ngenious Devices.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Also, specific user environment and usage history can make it difficult to reproduce the problem.</w:t>
      </w:r>
      <w:r>
        <w:br/>
        <w:t xml:space="preserve"> Different programming languages support</w:t>
      </w:r>
      <w:r>
        <w:t xml:space="preserve"> different styles of programming (called programming paradigms).</w:t>
      </w:r>
      <w:r>
        <w:br/>
        <w:t>Unreadable code often leads to bugs, inefficiencies, and duplicated code.</w:t>
      </w:r>
      <w:r>
        <w:br/>
        <w:t>Programming languages are essential for software development.</w:t>
      </w:r>
    </w:p>
    <w:sectPr w:rsidR="009855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850445">
    <w:abstractNumId w:val="8"/>
  </w:num>
  <w:num w:numId="2" w16cid:durableId="1710298493">
    <w:abstractNumId w:val="6"/>
  </w:num>
  <w:num w:numId="3" w16cid:durableId="222956470">
    <w:abstractNumId w:val="5"/>
  </w:num>
  <w:num w:numId="4" w16cid:durableId="1009286321">
    <w:abstractNumId w:val="4"/>
  </w:num>
  <w:num w:numId="5" w16cid:durableId="637995007">
    <w:abstractNumId w:val="7"/>
  </w:num>
  <w:num w:numId="6" w16cid:durableId="2120560862">
    <w:abstractNumId w:val="3"/>
  </w:num>
  <w:num w:numId="7" w16cid:durableId="1496145956">
    <w:abstractNumId w:val="2"/>
  </w:num>
  <w:num w:numId="8" w16cid:durableId="1247417176">
    <w:abstractNumId w:val="1"/>
  </w:num>
  <w:num w:numId="9" w16cid:durableId="122860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1099"/>
    <w:rsid w:val="009855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