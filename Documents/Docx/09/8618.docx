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F3B" w:rsidRDefault="001A4AFF">
      <w:r>
        <w:t>There exist a lot of different approaches for each of those tasks..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It is very difficult to determine what are the most popular modern programming languages.</w:t>
      </w:r>
      <w:r>
        <w:br/>
        <w:t xml:space="preserve"> Computer programmers are those who write computer software.</w:t>
      </w:r>
      <w:r>
        <w:br/>
        <w:t xml:space="preserve"> Some languages are very popular for particular kinds of applications, while some languages are regularly used t</w:t>
      </w:r>
      <w:r>
        <w:t>o write many different kinds of applications.</w:t>
      </w:r>
      <w:r>
        <w:br/>
        <w:t>However, readability is more than just programming style.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Readability is important because </w:t>
      </w:r>
      <w:r>
        <w:t>programmers spend the majority of their time reading, trying to understand, reusing and modifying existing source code, rather than writing new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languages are more prone to some kinds of faults because their specification does not require compilers to perform as m</w:t>
      </w:r>
      <w:r>
        <w:t>uch checking as other languages.</w:t>
      </w:r>
      <w:r>
        <w:br/>
        <w:t>Programming languages are essential for software development.</w:t>
      </w:r>
      <w:r>
        <w:br/>
        <w:t>One approach popular for requirements analysis is Use Case analysis.</w:t>
      </w:r>
      <w:r>
        <w:br/>
        <w:t>Sometimes software development is known as software engineering, especially when it employs formal methods or follows an engineering design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E83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926719">
    <w:abstractNumId w:val="8"/>
  </w:num>
  <w:num w:numId="2" w16cid:durableId="1162812171">
    <w:abstractNumId w:val="6"/>
  </w:num>
  <w:num w:numId="3" w16cid:durableId="1142770395">
    <w:abstractNumId w:val="5"/>
  </w:num>
  <w:num w:numId="4" w16cid:durableId="28530782">
    <w:abstractNumId w:val="4"/>
  </w:num>
  <w:num w:numId="5" w16cid:durableId="865409898">
    <w:abstractNumId w:val="7"/>
  </w:num>
  <w:num w:numId="6" w16cid:durableId="1622033182">
    <w:abstractNumId w:val="3"/>
  </w:num>
  <w:num w:numId="7" w16cid:durableId="2122603854">
    <w:abstractNumId w:val="2"/>
  </w:num>
  <w:num w:numId="8" w16cid:durableId="880747519">
    <w:abstractNumId w:val="1"/>
  </w:num>
  <w:num w:numId="9" w16cid:durableId="111663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AFF"/>
    <w:rsid w:val="0029639D"/>
    <w:rsid w:val="00326F90"/>
    <w:rsid w:val="00AA1D8D"/>
    <w:rsid w:val="00B47730"/>
    <w:rsid w:val="00CB0664"/>
    <w:rsid w:val="00E83F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