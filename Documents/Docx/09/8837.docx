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382" w:rsidRDefault="00E85A7D">
      <w:r>
        <w:t xml:space="preserve"> High-level languages made the process of developing a program simpler and more understandable, and less bound to the underlying hardware..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</w:t>
      </w:r>
      <w:r>
        <w:t>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 xml:space="preserve">Assembly languages were soon developed that let the programmer specify instruction in a text format (e.g., ADD X, TOTAL), with abbreviations for each operation code and meaningful names for specifying </w:t>
      </w:r>
      <w:r>
        <w:t>addresses.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</w:t>
      </w:r>
      <w:r>
        <w:t>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</w:p>
    <w:sectPr w:rsidR="00622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287783">
    <w:abstractNumId w:val="8"/>
  </w:num>
  <w:num w:numId="2" w16cid:durableId="179050637">
    <w:abstractNumId w:val="6"/>
  </w:num>
  <w:num w:numId="3" w16cid:durableId="165831118">
    <w:abstractNumId w:val="5"/>
  </w:num>
  <w:num w:numId="4" w16cid:durableId="1190948750">
    <w:abstractNumId w:val="4"/>
  </w:num>
  <w:num w:numId="5" w16cid:durableId="2086756335">
    <w:abstractNumId w:val="7"/>
  </w:num>
  <w:num w:numId="6" w16cid:durableId="1530949874">
    <w:abstractNumId w:val="3"/>
  </w:num>
  <w:num w:numId="7" w16cid:durableId="1604340312">
    <w:abstractNumId w:val="2"/>
  </w:num>
  <w:num w:numId="8" w16cid:durableId="421803488">
    <w:abstractNumId w:val="1"/>
  </w:num>
  <w:num w:numId="9" w16cid:durableId="199120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382"/>
    <w:rsid w:val="00AA1D8D"/>
    <w:rsid w:val="00B47730"/>
    <w:rsid w:val="00CB0664"/>
    <w:rsid w:val="00E85A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