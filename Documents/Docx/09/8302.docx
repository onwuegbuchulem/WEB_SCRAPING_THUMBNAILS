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744" w:rsidRDefault="00972484">
      <w:r>
        <w:t xml:space="preserve"> Debugging is a very important task in the software development process since having defects in a program can have significant consequences for its users..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Programs were mostly entered using punched cards or paper tape.</w:t>
      </w:r>
      <w:r>
        <w:br/>
        <w:t>W</w:t>
      </w:r>
      <w:r>
        <w:t>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It is very difficult to determine what are the most popular modern programming languages.</w:t>
      </w:r>
      <w:r>
        <w:br/>
        <w:t>Profi</w:t>
      </w:r>
      <w:r>
        <w:t>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 text editors such as Emacs allow GDB to be invoked through them, to provide a visual environment.</w:t>
      </w:r>
      <w:r>
        <w:br/>
        <w:t xml:space="preserve"> New languages are generally designed around the syntax of a prior language with new functionality added, (for example C++ adds object-orientation to C, and Java adds memory managemen</w:t>
      </w:r>
      <w:r>
        <w:t>t and bytecode to C++, but as a result, loses efficiency and the ability for low-level manipulation).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Text editors were also developed that allowed changes and corrections to be made much more easily than </w:t>
      </w:r>
      <w:r>
        <w:t>with punched cards.</w:t>
      </w:r>
      <w:r>
        <w:br/>
        <w:t xml:space="preserve"> Machine code was the language of early programs, written in the instruction set of the particular machine, often in binary notation.</w:t>
      </w:r>
      <w:r>
        <w:br/>
        <w:t>Also, specific user environment and usage history can make it difficult to reproduce the problem.</w:t>
      </w:r>
    </w:p>
    <w:sectPr w:rsidR="001D77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157049">
    <w:abstractNumId w:val="8"/>
  </w:num>
  <w:num w:numId="2" w16cid:durableId="486365143">
    <w:abstractNumId w:val="6"/>
  </w:num>
  <w:num w:numId="3" w16cid:durableId="1598713333">
    <w:abstractNumId w:val="5"/>
  </w:num>
  <w:num w:numId="4" w16cid:durableId="901217835">
    <w:abstractNumId w:val="4"/>
  </w:num>
  <w:num w:numId="5" w16cid:durableId="744499182">
    <w:abstractNumId w:val="7"/>
  </w:num>
  <w:num w:numId="6" w16cid:durableId="1714115820">
    <w:abstractNumId w:val="3"/>
  </w:num>
  <w:num w:numId="7" w16cid:durableId="67383685">
    <w:abstractNumId w:val="2"/>
  </w:num>
  <w:num w:numId="8" w16cid:durableId="1255432058">
    <w:abstractNumId w:val="1"/>
  </w:num>
  <w:num w:numId="9" w16cid:durableId="211978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744"/>
    <w:rsid w:val="0029639D"/>
    <w:rsid w:val="00326F90"/>
    <w:rsid w:val="009724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2023-12-06T11:50:00Z</dcterms:modified>
  <cp:category/>
</cp:coreProperties>
</file>