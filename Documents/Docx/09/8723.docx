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9B1" w:rsidRDefault="00B73587">
      <w:r>
        <w:t>It involves designing and implementing algorithms, step-by-step specifications of procedures, by writing code in one or more programming languages..</w:t>
      </w:r>
      <w:r>
        <w:br/>
      </w:r>
      <w: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Ideally, the programming language best suited for the task at hand will be selected.</w:t>
      </w:r>
      <w:r>
        <w:br/>
        <w:t>Expert programmers are familiar with a variety of we</w:t>
      </w:r>
      <w:r>
        <w:t>ll-established algorithms and their respective complexities and use this knowledge to choose algorithms that are best suited to the circumstances.</w:t>
      </w:r>
      <w:r>
        <w:br/>
        <w:t>One approach popular for requirements analysis is Use Case analysis.</w:t>
      </w:r>
      <w:r>
        <w:br/>
        <w:t xml:space="preserve"> Whatever the approach to development may be, the final program must satisfy some fundamental properties.</w:t>
      </w:r>
      <w:r>
        <w:br/>
        <w:t xml:space="preserve"> It is very difficult to determine what are the most popular modern programming languages.</w:t>
      </w:r>
      <w:r>
        <w:br/>
        <w:t xml:space="preserve">Some languages are more prone to some kinds of faults because their specification does not require </w:t>
      </w:r>
      <w:r>
        <w:t>compilers to perform as much checking as other languages.</w:t>
      </w:r>
      <w:r>
        <w:br/>
        <w:t xml:space="preserve"> Some languages are very popular for particular kinds of applications, while some languages are regularly used to write many different kinds of applications.</w:t>
      </w:r>
      <w:r>
        <w:br/>
        <w:t xml:space="preserve"> Following a consistent programming style often helps readability.</w:t>
      </w:r>
      <w:r>
        <w:br/>
        <w:t>Trade-offs from this ideal involve finding enough programmers who know the language to build a team, the availability of compilers for that language, and the efficiency with which programs written in a given language execute.</w:t>
      </w:r>
      <w:r>
        <w:br/>
        <w:t xml:space="preserve"> Af</w:t>
      </w:r>
      <w:r>
        <w:t>ter the bug is reproduced, the input of the program may need to be simplified to make it easier to debug.</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AC69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570640">
    <w:abstractNumId w:val="8"/>
  </w:num>
  <w:num w:numId="2" w16cid:durableId="1468352890">
    <w:abstractNumId w:val="6"/>
  </w:num>
  <w:num w:numId="3" w16cid:durableId="958493891">
    <w:abstractNumId w:val="5"/>
  </w:num>
  <w:num w:numId="4" w16cid:durableId="662273649">
    <w:abstractNumId w:val="4"/>
  </w:num>
  <w:num w:numId="5" w16cid:durableId="155921949">
    <w:abstractNumId w:val="7"/>
  </w:num>
  <w:num w:numId="6" w16cid:durableId="1682584709">
    <w:abstractNumId w:val="3"/>
  </w:num>
  <w:num w:numId="7" w16cid:durableId="1065030981">
    <w:abstractNumId w:val="2"/>
  </w:num>
  <w:num w:numId="8" w16cid:durableId="491726431">
    <w:abstractNumId w:val="1"/>
  </w:num>
  <w:num w:numId="9" w16cid:durableId="67056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69B1"/>
    <w:rsid w:val="00B47730"/>
    <w:rsid w:val="00B735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