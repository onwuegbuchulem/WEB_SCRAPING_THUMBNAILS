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26361" w:rsidRDefault="00657A51">
      <w:r>
        <w:t>Proficient programming usually requires expertise in several different subjects, including knowledge of the application domain, details of programming languages and generic code libraries, specialized algorithms, and formal logic..</w:t>
      </w:r>
      <w:r>
        <w:br/>
        <w:t xml:space="preserve">They are the </w:t>
      </w:r>
      <w:r>
        <w:t>building blocks for all software, from the simplest applications to the most sophisticated ones.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>Some text editors such as Emacs allow GDB to be invoked through them, to provide a visual environment.</w:t>
      </w:r>
      <w:r>
        <w:br/>
        <w:t>Integrated development environments (IDEs) aim to integrate all such help.</w:t>
      </w:r>
      <w:r>
        <w:br/>
        <w:t xml:space="preserve"> Debugging is a very important task in the software development process since </w:t>
      </w:r>
      <w:r>
        <w:t>having defects in a program can have significant consequences for its users.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 xml:space="preserve"> Programs were mostly entered using punched cards or paper tape.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</w:t>
      </w:r>
      <w:r>
        <w:t xml:space="preserve"> a human reader can comprehend the purpose, control flow, and operation of source code.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 xml:space="preserve">For example, when a bug in a compiler can make it crash when parsing some large source file, a simplification of the test case that results in only few lines from the original source file </w:t>
      </w:r>
      <w:r>
        <w:t>can be sufficient to reproduce the same crash.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>Also, specific user environment and usage history can make it difficult to reproduce the problem.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 xml:space="preserve"> Popular </w:t>
      </w:r>
      <w:r>
        <w:t>modeling techniques include Object-Oriented Analysis and Design (OOAD) and Model-Driven Architecture (MDA).</w:t>
      </w:r>
    </w:p>
    <w:sectPr w:rsidR="00D2636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77785219">
    <w:abstractNumId w:val="8"/>
  </w:num>
  <w:num w:numId="2" w16cid:durableId="1312906708">
    <w:abstractNumId w:val="6"/>
  </w:num>
  <w:num w:numId="3" w16cid:durableId="1649087211">
    <w:abstractNumId w:val="5"/>
  </w:num>
  <w:num w:numId="4" w16cid:durableId="1625651489">
    <w:abstractNumId w:val="4"/>
  </w:num>
  <w:num w:numId="5" w16cid:durableId="1002586686">
    <w:abstractNumId w:val="7"/>
  </w:num>
  <w:num w:numId="6" w16cid:durableId="555506457">
    <w:abstractNumId w:val="3"/>
  </w:num>
  <w:num w:numId="7" w16cid:durableId="1817843284">
    <w:abstractNumId w:val="2"/>
  </w:num>
  <w:num w:numId="8" w16cid:durableId="164788896">
    <w:abstractNumId w:val="1"/>
  </w:num>
  <w:num w:numId="9" w16cid:durableId="8553822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57A51"/>
    <w:rsid w:val="00AA1D8D"/>
    <w:rsid w:val="00B47730"/>
    <w:rsid w:val="00CB0664"/>
    <w:rsid w:val="00D2636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358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2023-12-06T05:58:00Z</dcterms:modified>
  <cp:category/>
</cp:coreProperties>
</file>