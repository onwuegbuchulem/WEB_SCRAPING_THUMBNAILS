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F9B" w:rsidRDefault="00064642">
      <w:r>
        <w:t xml:space="preserve"> Whatever the approach to development may be, the final program must satisfy some fundamental properties..</w:t>
      </w:r>
      <w:r>
        <w:br/>
        <w:t>A study found that a few simple readability transformations made code shorter and drastically reduced the time to understand it.</w:t>
      </w:r>
      <w:r>
        <w:br/>
      </w:r>
      <w:r>
        <w:br/>
        <w:t xml:space="preserve">Scripting and </w:t>
      </w:r>
      <w:r>
        <w:t>breakpointing is also part of this process.</w:t>
      </w:r>
      <w:r>
        <w:br/>
        <w:t xml:space="preserve"> Programs were mostly entered using punched cards or paper tape.</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w:t>
      </w:r>
      <w:r>
        <w:t>me languages are regularly used to write many different kinds of applications.</w:t>
      </w:r>
      <w:r>
        <w:br/>
        <w:t>Text editors were also developed that allowed changes and corrections to be made much more easily than with punched cards.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step in most formal sof</w:t>
      </w:r>
      <w:r>
        <w:t>tware development processes is requirements analysis, followed by testing to determine value modeling, implementation, and failure elimination (debugging).</w:t>
      </w:r>
      <w:r>
        <w:br/>
        <w:t>Assembly languages were soon developed that let the programmer specify instruction in a text format (e.g., ADD X, TOTAL), with abbreviations for each operation code and meaningful names for specifying addresses.</w:t>
      </w:r>
      <w:r>
        <w:br/>
        <w:t>Trade-offs from this ideal involve finding enough programmers who know the language to build a team, the availability of compilers for that lang</w:t>
      </w:r>
      <w:r>
        <w:t>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w:t>
      </w:r>
      <w:r>
        <w:t>age of early programs, written in the instruction set of the particular machine, often in binary notation.</w:t>
      </w:r>
    </w:p>
    <w:sectPr w:rsidR="00710F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037850">
    <w:abstractNumId w:val="8"/>
  </w:num>
  <w:num w:numId="2" w16cid:durableId="25984615">
    <w:abstractNumId w:val="6"/>
  </w:num>
  <w:num w:numId="3" w16cid:durableId="117189271">
    <w:abstractNumId w:val="5"/>
  </w:num>
  <w:num w:numId="4" w16cid:durableId="731199998">
    <w:abstractNumId w:val="4"/>
  </w:num>
  <w:num w:numId="5" w16cid:durableId="178857435">
    <w:abstractNumId w:val="7"/>
  </w:num>
  <w:num w:numId="6" w16cid:durableId="1248347088">
    <w:abstractNumId w:val="3"/>
  </w:num>
  <w:num w:numId="7" w16cid:durableId="784230951">
    <w:abstractNumId w:val="2"/>
  </w:num>
  <w:num w:numId="8" w16cid:durableId="1732577134">
    <w:abstractNumId w:val="1"/>
  </w:num>
  <w:num w:numId="9" w16cid:durableId="153912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642"/>
    <w:rsid w:val="0015074B"/>
    <w:rsid w:val="0029639D"/>
    <w:rsid w:val="00326F90"/>
    <w:rsid w:val="00710F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