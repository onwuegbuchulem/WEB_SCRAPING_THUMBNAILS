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FAB" w:rsidRDefault="001D74D8">
      <w:r>
        <w:br/>
        <w:t>The first compiler related tool, the A-0 System, was developed in 1952 by Grace Hopper, who also coined the term 'compiler'..</w:t>
      </w:r>
      <w:r>
        <w:br/>
        <w:t>It is usually easier to code in "high-level" languages than in "low-level" ones.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machine where a musical mecha</w:t>
      </w:r>
      <w:r>
        <w:t>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</w:t>
      </w:r>
      <w:r>
        <w:t>, because an assembly language is little more than a different notation for a machine language,  two machines with different instruction sets also have different assembly languages.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Programs were mostly entered using punched cards or paper tape.</w:t>
      </w:r>
      <w:r>
        <w:br/>
        <w:t xml:space="preserve"> Co</w:t>
      </w:r>
      <w:r>
        <w:t>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222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912549">
    <w:abstractNumId w:val="8"/>
  </w:num>
  <w:num w:numId="2" w16cid:durableId="598099231">
    <w:abstractNumId w:val="6"/>
  </w:num>
  <w:num w:numId="3" w16cid:durableId="1981492373">
    <w:abstractNumId w:val="5"/>
  </w:num>
  <w:num w:numId="4" w16cid:durableId="1495141397">
    <w:abstractNumId w:val="4"/>
  </w:num>
  <w:num w:numId="5" w16cid:durableId="1346860973">
    <w:abstractNumId w:val="7"/>
  </w:num>
  <w:num w:numId="6" w16cid:durableId="1648127232">
    <w:abstractNumId w:val="3"/>
  </w:num>
  <w:num w:numId="7" w16cid:durableId="1304432216">
    <w:abstractNumId w:val="2"/>
  </w:num>
  <w:num w:numId="8" w16cid:durableId="2000578335">
    <w:abstractNumId w:val="1"/>
  </w:num>
  <w:num w:numId="9" w16cid:durableId="11718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4D8"/>
    <w:rsid w:val="00222FA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