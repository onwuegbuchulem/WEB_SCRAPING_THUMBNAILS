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0191" w:rsidRDefault="00361E61">
      <w:r>
        <w:t>While these are sometimes considered programming, often the term software development is used for this larger overall process – with the terms programming, implementation, and coding reserved for the writing and editing of code per se..</w:t>
      </w:r>
      <w:r>
        <w:br/>
        <w:t xml:space="preserve">Many </w:t>
      </w:r>
      <w:r>
        <w:t>factors, having little or nothing to do with the ability of the computer to efficiently compile and execute the code, contribute to readability.</w:t>
      </w:r>
      <w:r>
        <w:br/>
        <w:t>Some text editors such as Emacs allow GDB to be invoked through them, to provide a visual environment.</w:t>
      </w:r>
      <w:r>
        <w:br/>
        <w:t>Use of a static code analysis tool can help detect some possible problems.</w:t>
      </w:r>
      <w:r>
        <w:br/>
        <w:t>Expert programmers are familiar with a variety of well-established algorithms and their respective complexities and use this knowledge to choose algorithms that are best suited to the circu</w:t>
      </w:r>
      <w:r>
        <w:t>mstances.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High-level languages made the process of developing a program simpler and more understandable, and less bo</w:t>
      </w:r>
      <w:r>
        <w:t>und to the underlying hardware.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However, readability is more than just programming style.</w:t>
      </w:r>
      <w:r>
        <w:br/>
        <w:t xml:space="preserve"> A similar technique used for database design is Entity-Relationship Modeling (ER Modeling).</w:t>
      </w:r>
      <w:r>
        <w:br/>
        <w:t>By the late 1960s, data storage devices and computer terminals became inexpensive enough that programs could be created by typing direct</w:t>
      </w:r>
      <w:r>
        <w:t>ly into the computers.</w:t>
      </w:r>
      <w:r>
        <w:br/>
        <w:t xml:space="preserve"> Following a consistent programming style often helps readability.</w:t>
      </w:r>
      <w:r>
        <w:br/>
        <w:t>However, Charles Babbage had already written his first program for the Analytical Engine in 1837.</w:t>
      </w:r>
      <w:r>
        <w:br/>
        <w:t xml:space="preserve"> Implementation techniques include imperative languages (object-oriented or procedural), functional languages, and logic languages.</w:t>
      </w:r>
    </w:p>
    <w:sectPr w:rsidR="001F01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6342564">
    <w:abstractNumId w:val="8"/>
  </w:num>
  <w:num w:numId="2" w16cid:durableId="603536391">
    <w:abstractNumId w:val="6"/>
  </w:num>
  <w:num w:numId="3" w16cid:durableId="1792435219">
    <w:abstractNumId w:val="5"/>
  </w:num>
  <w:num w:numId="4" w16cid:durableId="1070538035">
    <w:abstractNumId w:val="4"/>
  </w:num>
  <w:num w:numId="5" w16cid:durableId="909272284">
    <w:abstractNumId w:val="7"/>
  </w:num>
  <w:num w:numId="6" w16cid:durableId="1379278532">
    <w:abstractNumId w:val="3"/>
  </w:num>
  <w:num w:numId="7" w16cid:durableId="896084449">
    <w:abstractNumId w:val="2"/>
  </w:num>
  <w:num w:numId="8" w16cid:durableId="1960409023">
    <w:abstractNumId w:val="1"/>
  </w:num>
  <w:num w:numId="9" w16cid:durableId="281696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0191"/>
    <w:rsid w:val="0029639D"/>
    <w:rsid w:val="00326F90"/>
    <w:rsid w:val="00361E6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2023-12-06T05:19:00Z</dcterms:modified>
  <cp:category/>
</cp:coreProperties>
</file>