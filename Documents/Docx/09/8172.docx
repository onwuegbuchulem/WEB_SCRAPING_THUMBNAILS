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C7F" w:rsidRDefault="00CD09E3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  <w:t xml:space="preserve">When </w:t>
      </w:r>
      <w:r>
        <w:t>debugging the problem in a GUI, the programmer can try to skip some user interaction from the original problem description and check if remaining actions are sufficient for bugs to appear.</w:t>
      </w:r>
      <w:r>
        <w:br/>
        <w:t xml:space="preserve"> In the 1880s, Herman Hollerith invented the concept of storing data in machine-readable form.</w:t>
      </w:r>
      <w:r>
        <w:br/>
        <w:t>Normally the first step in debugging is to attempt to reproduce the problem.</w:t>
      </w:r>
      <w:r>
        <w:br/>
        <w:t xml:space="preserve"> It is very difficult to determine what are the most popular modern programming languages.</w:t>
      </w:r>
      <w:r>
        <w:br/>
        <w:t>However, Charles Babbage had already written his first progr</w:t>
      </w:r>
      <w:r>
        <w:t>am for the Analytical Engine in 1837.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Expert programmers are familiar with a variety of well-established algorithms and thei</w:t>
      </w:r>
      <w:r>
        <w:t>r respective complexities and use this knowledge to choose algorithms that are best suited to the circumstances.</w:t>
      </w:r>
      <w:r>
        <w:br/>
        <w:t>A study found that a few simple readability transformations made code shorter and drastically reduced the time to understand it.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Sometimes software development is known as software engineering, especially when it employs formal methods or fo</w:t>
      </w:r>
      <w:r>
        <w:t>llows an engineering design process.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Many applications use a mix of several languages in their construction and use.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</w:t>
      </w:r>
      <w:r>
        <w:t>t the programmer's talent and skills.</w:t>
      </w:r>
    </w:p>
    <w:sectPr w:rsidR="00B83C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6042278">
    <w:abstractNumId w:val="8"/>
  </w:num>
  <w:num w:numId="2" w16cid:durableId="1544632901">
    <w:abstractNumId w:val="6"/>
  </w:num>
  <w:num w:numId="3" w16cid:durableId="1935822080">
    <w:abstractNumId w:val="5"/>
  </w:num>
  <w:num w:numId="4" w16cid:durableId="641497769">
    <w:abstractNumId w:val="4"/>
  </w:num>
  <w:num w:numId="5" w16cid:durableId="634913709">
    <w:abstractNumId w:val="7"/>
  </w:num>
  <w:num w:numId="6" w16cid:durableId="2115897789">
    <w:abstractNumId w:val="3"/>
  </w:num>
  <w:num w:numId="7" w16cid:durableId="41637234">
    <w:abstractNumId w:val="2"/>
  </w:num>
  <w:num w:numId="8" w16cid:durableId="1081752336">
    <w:abstractNumId w:val="1"/>
  </w:num>
  <w:num w:numId="9" w16cid:durableId="118236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3C7F"/>
    <w:rsid w:val="00CB0664"/>
    <w:rsid w:val="00CD09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2023-12-06T06:06:00Z</dcterms:modified>
  <cp:category/>
</cp:coreProperties>
</file>