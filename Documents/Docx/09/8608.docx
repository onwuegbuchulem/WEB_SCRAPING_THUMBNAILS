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E0C" w:rsidRDefault="00BE1289">
      <w:r>
        <w:t xml:space="preserve"> Following a consistent programming style often helps readability..</w:t>
      </w:r>
      <w:r>
        <w:br/>
        <w:t>Many applications use a mix of several languages in their construction and use.</w:t>
      </w:r>
      <w:r>
        <w:br/>
        <w:t>Ideally, the programming language best suited for the task at hand will be selected.</w:t>
      </w:r>
      <w:r>
        <w:br/>
        <w:t xml:space="preserve">Some text </w:t>
      </w:r>
      <w:r>
        <w:t>editors such as Emacs allow GDB to be invoked through them, to provide a visual environment.</w:t>
      </w:r>
      <w:r>
        <w:br/>
        <w:t>Scripting and breakpointing is also part of this process.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 similar technique used for database design is Entity-Relationsh</w:t>
      </w:r>
      <w:r>
        <w:t>ip Modeling (ER Modeling).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Sometimes software development is known as software engineering, especially when it employs formal methods or follows an engineering design process.</w:t>
      </w:r>
      <w:r>
        <w:br/>
        <w:t>Unreadable code often leads to bugs, inefficiencies, and duplicated code.</w:t>
      </w:r>
      <w:r>
        <w:br/>
        <w:t>For example, when a bug in a compiler can make it crash when parsing some large s</w:t>
      </w:r>
      <w:r>
        <w:t>ource file, a simplification of the test case that results in only few lines from the original source file can be sufficient to reproduce the same crash.</w:t>
      </w:r>
      <w:r>
        <w:br/>
        <w:t xml:space="preserve"> After the bug is reproduced, the input of the program may need to be simplified to make it easier to debug.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There exist a</w:t>
      </w:r>
      <w:r>
        <w:t xml:space="preserve"> lot of different approaches for each of those tasks.</w:t>
      </w:r>
    </w:p>
    <w:sectPr w:rsidR="00AC5E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1982142">
    <w:abstractNumId w:val="8"/>
  </w:num>
  <w:num w:numId="2" w16cid:durableId="1058940444">
    <w:abstractNumId w:val="6"/>
  </w:num>
  <w:num w:numId="3" w16cid:durableId="86390511">
    <w:abstractNumId w:val="5"/>
  </w:num>
  <w:num w:numId="4" w16cid:durableId="408426324">
    <w:abstractNumId w:val="4"/>
  </w:num>
  <w:num w:numId="5" w16cid:durableId="1092622155">
    <w:abstractNumId w:val="7"/>
  </w:num>
  <w:num w:numId="6" w16cid:durableId="1314681991">
    <w:abstractNumId w:val="3"/>
  </w:num>
  <w:num w:numId="7" w16cid:durableId="1986739332">
    <w:abstractNumId w:val="2"/>
  </w:num>
  <w:num w:numId="8" w16cid:durableId="1205409559">
    <w:abstractNumId w:val="1"/>
  </w:num>
  <w:num w:numId="9" w16cid:durableId="543450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5E0C"/>
    <w:rsid w:val="00B47730"/>
    <w:rsid w:val="00BE128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2023-12-06T11:53:00Z</dcterms:modified>
  <cp:category/>
</cp:coreProperties>
</file>