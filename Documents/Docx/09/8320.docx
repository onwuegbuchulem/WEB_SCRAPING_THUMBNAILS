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D4B" w:rsidRDefault="00CA0E0D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br/>
        <w:t>Programming languages are essential for software development.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Unreadable code often leads to bugs, inefficiencies, and duplicated </w:t>
      </w:r>
      <w:r>
        <w:t>code.</w:t>
      </w:r>
      <w:r>
        <w:br/>
        <w:t>There are many approaches to the Software development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Programs were mostly entered using punched cards or paper tape.</w:t>
      </w:r>
      <w:r>
        <w:br/>
        <w:t>FORTRAN, the first widely used high-level language to have a functional implementation, came out in 1957, and many other languages were soon d</w:t>
      </w:r>
      <w:r>
        <w:t>eveloped—in particular, COBOL aimed at commercial data processing, and Lisp for computer research.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New languages are generally designed around the syntax o</w:t>
      </w:r>
      <w:r>
        <w:t>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example, when a bug in a compiler can make it cra</w:t>
      </w:r>
      <w:r>
        <w:t>sh when parsing some large source file, a simplification of the test case that results in only few lines from the original source file can be sufficient to reproduce the same crash.</w:t>
      </w:r>
    </w:p>
    <w:sectPr w:rsidR="009E7D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259630">
    <w:abstractNumId w:val="8"/>
  </w:num>
  <w:num w:numId="2" w16cid:durableId="1272012716">
    <w:abstractNumId w:val="6"/>
  </w:num>
  <w:num w:numId="3" w16cid:durableId="1947422936">
    <w:abstractNumId w:val="5"/>
  </w:num>
  <w:num w:numId="4" w16cid:durableId="62684898">
    <w:abstractNumId w:val="4"/>
  </w:num>
  <w:num w:numId="5" w16cid:durableId="2126338576">
    <w:abstractNumId w:val="7"/>
  </w:num>
  <w:num w:numId="6" w16cid:durableId="832065035">
    <w:abstractNumId w:val="3"/>
  </w:num>
  <w:num w:numId="7" w16cid:durableId="625545422">
    <w:abstractNumId w:val="2"/>
  </w:num>
  <w:num w:numId="8" w16cid:durableId="1493444603">
    <w:abstractNumId w:val="1"/>
  </w:num>
  <w:num w:numId="9" w16cid:durableId="42107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7D4B"/>
    <w:rsid w:val="00AA1D8D"/>
    <w:rsid w:val="00B47730"/>
    <w:rsid w:val="00CA0E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