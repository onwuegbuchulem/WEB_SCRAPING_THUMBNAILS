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79F" w:rsidRDefault="00F97CE0">
      <w:r>
        <w:t>However, with the concept of the stored-program computer introduced in 1949, both programs and data were stored and manipulated in the same way in computer memory..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 and breakpointing is also part of this process.</w:t>
      </w:r>
      <w:r>
        <w:br/>
        <w:t>Many programmers u</w:t>
      </w:r>
      <w:r>
        <w:t>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As early as the 9th century, a programmable music sequencer was in</w:t>
      </w:r>
      <w:r>
        <w:t>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</w:t>
      </w:r>
      <w:r>
        <w:t>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</w:t>
      </w:r>
      <w:r>
        <w:t>ironment.</w:t>
      </w:r>
    </w:p>
    <w:sectPr w:rsidR="00B02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162764">
    <w:abstractNumId w:val="8"/>
  </w:num>
  <w:num w:numId="2" w16cid:durableId="2037189601">
    <w:abstractNumId w:val="6"/>
  </w:num>
  <w:num w:numId="3" w16cid:durableId="1808353737">
    <w:abstractNumId w:val="5"/>
  </w:num>
  <w:num w:numId="4" w16cid:durableId="1104036150">
    <w:abstractNumId w:val="4"/>
  </w:num>
  <w:num w:numId="5" w16cid:durableId="1564484338">
    <w:abstractNumId w:val="7"/>
  </w:num>
  <w:num w:numId="6" w16cid:durableId="1854880366">
    <w:abstractNumId w:val="3"/>
  </w:num>
  <w:num w:numId="7" w16cid:durableId="1698852644">
    <w:abstractNumId w:val="2"/>
  </w:num>
  <w:num w:numId="8" w16cid:durableId="1698575739">
    <w:abstractNumId w:val="1"/>
  </w:num>
  <w:num w:numId="9" w16cid:durableId="85395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279F"/>
    <w:rsid w:val="00B47730"/>
    <w:rsid w:val="00CB0664"/>
    <w:rsid w:val="00F97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