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3685" w:rsidRDefault="00E92101">
      <w:r>
        <w:br/>
        <w:t>The first compiler related tool, the A-0 System, was developed in 1952 by Grace Hopper, who also coined the term 'compiler'..</w:t>
      </w:r>
      <w:r>
        <w:br/>
        <w:t xml:space="preserve">Methods of measuring programming language popularity include: counting the number of job advertisements that mention the </w:t>
      </w:r>
      <w:r>
        <w:t>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 study found that a few simple readability transformations made code shorter and drastically reduced the time to understand it.</w:t>
      </w:r>
      <w:r>
        <w:br/>
        <w:t>By the late 1960s, data storage devices and computer terminals became inexpensive enough that program</w:t>
      </w:r>
      <w:r>
        <w:t>s could be created by typing directly into the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Assembly languages were soon developed that let the programmer specify instruction in a text format (e.g., ADD X, TOTAL), with abbreviations for each operation code and meaningful names for specifying addresses.</w:t>
      </w:r>
      <w:r>
        <w:br/>
        <w:t>Programming languages are essen</w:t>
      </w:r>
      <w:r>
        <w:t>tial for software development.</w:t>
      </w:r>
      <w:r>
        <w:br/>
        <w:t>However, with the concept of the stored-program computer introduced in 1949, both programs and data were stored and manipulated in the same way in computer memory.</w:t>
      </w:r>
      <w:r>
        <w:br/>
        <w:t xml:space="preserve"> Computer programmers are those who write computer software.</w:t>
      </w:r>
      <w:r>
        <w:br/>
      </w:r>
      <w:r>
        <w:br/>
        <w:t xml:space="preserve"> Computer programming or coding is the composition of sequences of instructions, called programs, that computers can follow to perform tasks.</w:t>
      </w:r>
      <w:r>
        <w:br/>
        <w:t>Unreadable code often leads to bugs, inefficiencies, and duplicated code.</w:t>
      </w:r>
      <w:r>
        <w:br/>
        <w:t xml:space="preserve"> The first computer program is generall</w:t>
      </w:r>
      <w:r>
        <w:t>y dated to 1843, when mathematician Ada Lovelace published an algorithm to calculate a sequence of Bernoulli numbers, intended to be carried out by Charles Babbage's Analytical Engine.</w:t>
      </w:r>
      <w:r>
        <w:br/>
        <w:t xml:space="preserve"> The first step in most formal software development processes is requirements analysis, followed by testing to determine value modeling, implementation, and failure elimination (debugging).</w:t>
      </w:r>
      <w:r>
        <w:br/>
        <w:t xml:space="preserve"> Programs were mostly entered using punched cards or paper tape.</w:t>
      </w:r>
      <w:r>
        <w:br/>
        <w:t xml:space="preserve"> Programmable devices have existed for centuries.</w:t>
      </w:r>
    </w:p>
    <w:sectPr w:rsidR="003B36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1613396">
    <w:abstractNumId w:val="8"/>
  </w:num>
  <w:num w:numId="2" w16cid:durableId="632639922">
    <w:abstractNumId w:val="6"/>
  </w:num>
  <w:num w:numId="3" w16cid:durableId="1391541759">
    <w:abstractNumId w:val="5"/>
  </w:num>
  <w:num w:numId="4" w16cid:durableId="109011298">
    <w:abstractNumId w:val="4"/>
  </w:num>
  <w:num w:numId="5" w16cid:durableId="1827433575">
    <w:abstractNumId w:val="7"/>
  </w:num>
  <w:num w:numId="6" w16cid:durableId="1709448703">
    <w:abstractNumId w:val="3"/>
  </w:num>
  <w:num w:numId="7" w16cid:durableId="549610007">
    <w:abstractNumId w:val="2"/>
  </w:num>
  <w:num w:numId="8" w16cid:durableId="688989215">
    <w:abstractNumId w:val="1"/>
  </w:num>
  <w:num w:numId="9" w16cid:durableId="99256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3685"/>
    <w:rsid w:val="00AA1D8D"/>
    <w:rsid w:val="00B47730"/>
    <w:rsid w:val="00CB0664"/>
    <w:rsid w:val="00E921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2023-12-06T11:25:00Z</dcterms:modified>
  <cp:category/>
</cp:coreProperties>
</file>