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7FF" w:rsidRDefault="007C7233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One approach </w:t>
      </w:r>
      <w:r>
        <w:t>popular for requirements analysis is Use Case analysis.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Implementation techniques include imperative languages (object-oriented or procedural), functional languages, and logic languages.</w:t>
      </w:r>
      <w:r>
        <w:br/>
        <w:t>For this purpose, algorithms are classified into orders using so-called Big O notation, which expresses resource</w:t>
      </w:r>
      <w:r>
        <w:t xml:space="preserve"> use, such as execution time or memory consumption, in terms of the size of an input.</w:t>
      </w:r>
      <w:r>
        <w:br/>
        <w:t>Also, specific user environment and usage history can make it difficult to reproduce the problem.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 similar technique used for database design is Entity-Relationship Modeling (ER Modeling).</w:t>
      </w:r>
      <w:r>
        <w:br/>
        <w:t xml:space="preserve"> Readabil</w:t>
      </w:r>
      <w:r>
        <w:t>ity is important because programmers spend the majority of their time reading, trying to understand, reusing and modifying existing source code, rather than writing new source code.</w:t>
      </w:r>
      <w:r>
        <w:br/>
        <w:t xml:space="preserve"> Different programming languages support different styles of programming (called programming paradigms).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For example, COBOL is still strong i</w:t>
      </w:r>
      <w:r>
        <w:t>n corporate data centers often on large mainframe computers, Fortran in engineering applications, scripting languages in Web development, and C in embedded software.</w:t>
      </w:r>
      <w:r>
        <w:br/>
        <w:t>However, Charles Babbage had already written his first program for the Analytical Engine in 1837.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affects the aspects of quality above, including portability, usa</w:t>
      </w:r>
      <w:r>
        <w:t>bility and most importantly maintainability.</w:t>
      </w:r>
    </w:p>
    <w:sectPr w:rsidR="00884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604522">
    <w:abstractNumId w:val="8"/>
  </w:num>
  <w:num w:numId="2" w16cid:durableId="1629967090">
    <w:abstractNumId w:val="6"/>
  </w:num>
  <w:num w:numId="3" w16cid:durableId="1920676114">
    <w:abstractNumId w:val="5"/>
  </w:num>
  <w:num w:numId="4" w16cid:durableId="1236285608">
    <w:abstractNumId w:val="4"/>
  </w:num>
  <w:num w:numId="5" w16cid:durableId="1850825687">
    <w:abstractNumId w:val="7"/>
  </w:num>
  <w:num w:numId="6" w16cid:durableId="556550157">
    <w:abstractNumId w:val="3"/>
  </w:num>
  <w:num w:numId="7" w16cid:durableId="2063670797">
    <w:abstractNumId w:val="2"/>
  </w:num>
  <w:num w:numId="8" w16cid:durableId="1066226855">
    <w:abstractNumId w:val="1"/>
  </w:num>
  <w:num w:numId="9" w16cid:durableId="56669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7233"/>
    <w:rsid w:val="008847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2023-12-06T11:17:00Z</dcterms:modified>
  <cp:category/>
</cp:coreProperties>
</file>