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091" w:rsidRDefault="00A27C9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A study found that a few </w:t>
      </w:r>
      <w:r>
        <w:t>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</w:t>
      </w:r>
      <w:r>
        <w:t>al flute player in the Book of Ingenious Devices.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code in "high-level" languages tha</w:t>
      </w:r>
      <w:r>
        <w:t>n in "low-level" ones.</w:t>
      </w:r>
      <w:r>
        <w:br/>
        <w:t>It affects the aspects of quality above, including portability, usability and most importantly maintainability.</w:t>
      </w:r>
      <w:r>
        <w:br/>
        <w:t>Text editors were also developed that allowed changes and corrections to be made much more easily than with punched cards.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C25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054858">
    <w:abstractNumId w:val="8"/>
  </w:num>
  <w:num w:numId="2" w16cid:durableId="1891073567">
    <w:abstractNumId w:val="6"/>
  </w:num>
  <w:num w:numId="3" w16cid:durableId="512184354">
    <w:abstractNumId w:val="5"/>
  </w:num>
  <w:num w:numId="4" w16cid:durableId="1642812103">
    <w:abstractNumId w:val="4"/>
  </w:num>
  <w:num w:numId="5" w16cid:durableId="1699164368">
    <w:abstractNumId w:val="7"/>
  </w:num>
  <w:num w:numId="6" w16cid:durableId="1563520035">
    <w:abstractNumId w:val="3"/>
  </w:num>
  <w:num w:numId="7" w16cid:durableId="1704013498">
    <w:abstractNumId w:val="2"/>
  </w:num>
  <w:num w:numId="8" w16cid:durableId="543717652">
    <w:abstractNumId w:val="1"/>
  </w:num>
  <w:num w:numId="9" w16cid:durableId="100227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C97"/>
    <w:rsid w:val="00AA1D8D"/>
    <w:rsid w:val="00B47730"/>
    <w:rsid w:val="00C250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