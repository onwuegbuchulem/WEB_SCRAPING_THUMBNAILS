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436E" w:rsidRDefault="00D717EE">
      <w:r>
        <w:t>In the 9th century, the Arab mathematician Al-Kindi described a cryptographic algorithm for deciphering encrypted code, in A Manuscript on Deciphering Cryptographic Messages..</w:t>
      </w:r>
      <w:r>
        <w:br/>
        <w:t xml:space="preserve">However, because an assembly language is little more than a different </w:t>
      </w:r>
      <w:r>
        <w:t>notation for a machine language,  two machines with different instruction sets also have different assembly languages.</w:t>
      </w:r>
      <w:r>
        <w:br/>
        <w:t>When debugging the problem in a GUI, the programmer can try to skip some user interaction from the original problem description and check if remaining actions are sufficient for bugs to appear.</w:t>
      </w:r>
      <w:r>
        <w:br/>
        <w:t>Scripting and breakpointing is also part of this process.</w:t>
      </w:r>
      <w:r>
        <w:br/>
        <w:t>Some languages are more prone to some kinds of faults because their specification does not require compilers to perform as much checking as o</w:t>
      </w:r>
      <w:r>
        <w:t>ther languages.</w:t>
      </w:r>
      <w:r>
        <w:br/>
        <w:t>Normally the first step in debugging is to attempt to reproduce the problem.</w:t>
      </w:r>
      <w:r>
        <w:br/>
        <w:t xml:space="preserve"> Allen Downey, in his book How To Think Like A Computer Scientist, writes:</w:t>
      </w:r>
      <w:r>
        <w:br/>
        <w:t xml:space="preserve"> Many computer languages provide a mechanism to call functions provided by shared libraries.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1206, th</w:t>
      </w:r>
      <w:r>
        <w:t>e Arab engineer Al-Jazari invented a programmable drum machine where a musical mechanical automaton could be made to play different rhythms and drum patterns, via pegs and cams.</w:t>
      </w:r>
      <w:r>
        <w:br/>
        <w:t xml:space="preserve"> Programmable devices have existed for centuries.</w:t>
      </w:r>
      <w:r>
        <w:br/>
        <w:t>There are many approaches to the Software development process.</w:t>
      </w:r>
      <w:r>
        <w:br/>
        <w:t xml:space="preserve"> Whatever the approach to development may be, the final program must satisfy some fundamental properties.</w:t>
      </w:r>
      <w:r>
        <w:br/>
        <w:t>Some text editors such as Emacs allow GDB to be invoked through them, to provide a visual environment.</w:t>
      </w:r>
      <w:r>
        <w:br/>
        <w:t>Techniques l</w:t>
      </w:r>
      <w:r>
        <w:t>ike Code refactoring can enhance readability.</w:t>
      </w:r>
      <w:r>
        <w:br/>
        <w:t xml:space="preserve"> Debugging is a very important task in the software development process since having defects in a program can have significant consequences for its users.</w:t>
      </w:r>
    </w:p>
    <w:sectPr w:rsidR="004C43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9404568">
    <w:abstractNumId w:val="8"/>
  </w:num>
  <w:num w:numId="2" w16cid:durableId="545484016">
    <w:abstractNumId w:val="6"/>
  </w:num>
  <w:num w:numId="3" w16cid:durableId="1906914077">
    <w:abstractNumId w:val="5"/>
  </w:num>
  <w:num w:numId="4" w16cid:durableId="1012295775">
    <w:abstractNumId w:val="4"/>
  </w:num>
  <w:num w:numId="5" w16cid:durableId="517234809">
    <w:abstractNumId w:val="7"/>
  </w:num>
  <w:num w:numId="6" w16cid:durableId="1900553250">
    <w:abstractNumId w:val="3"/>
  </w:num>
  <w:num w:numId="7" w16cid:durableId="913276704">
    <w:abstractNumId w:val="2"/>
  </w:num>
  <w:num w:numId="8" w16cid:durableId="1232233323">
    <w:abstractNumId w:val="1"/>
  </w:num>
  <w:num w:numId="9" w16cid:durableId="784420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436E"/>
    <w:rsid w:val="00AA1D8D"/>
    <w:rsid w:val="00B47730"/>
    <w:rsid w:val="00CB0664"/>
    <w:rsid w:val="00D717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2023-12-06T08:02:00Z</dcterms:modified>
  <cp:category/>
</cp:coreProperties>
</file>