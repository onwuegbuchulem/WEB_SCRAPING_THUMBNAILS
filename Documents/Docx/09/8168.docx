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A6820" w:rsidRDefault="000B74C5">
      <w:r>
        <w:t>Use of a static code analysis tool can help detect some possible problems..</w:t>
      </w:r>
      <w:r>
        <w:br/>
        <w:t xml:space="preserve"> Programs were mostly entered using punched cards or paper tape.</w:t>
      </w:r>
      <w:r>
        <w:br/>
        <w:t xml:space="preserve">Programmers typically use high-level programming languages that are more easily intelligible to humans than </w:t>
      </w:r>
      <w:r>
        <w:t>machine code, which is directly executed by the central processing unit.</w:t>
      </w:r>
      <w:r>
        <w:br/>
        <w:t>However, with the concept of the stored-program computer introduced in 1949, both programs and data were stored and manipulated in the same way in computer memory.</w:t>
      </w:r>
      <w:r>
        <w:br/>
      </w:r>
      <w:r>
        <w:br/>
        <w:t>They are the building blocks for all software, from the simplest applications to the most sophisticated ones.</w:t>
      </w:r>
      <w:r>
        <w:br/>
        <w:t xml:space="preserve"> Debugging is often done with IDEs. Standalone debuggers like GDB are also used, and these often provide less of a visual environment, usually using a command line.</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 xml:space="preserve"> In the 1880s, Herman Hollerith invented the concept of storing data in machine-readable form.</w:t>
      </w:r>
      <w:r>
        <w:br/>
        <w:t xml:space="preserve"> Programmable devices have existed for centuries.</w:t>
      </w:r>
      <w:r>
        <w:br/>
        <w:t>Scripting and breakpointing is also part of this process.</w:t>
      </w:r>
      <w:r>
        <w:br/>
        <w:t>Unreadable code ofte</w:t>
      </w:r>
      <w:r>
        <w:t>n leads to bugs, inefficiencies, and duplicated code.</w:t>
      </w:r>
      <w:r>
        <w:br/>
        <w:t>However, Charles Babbage had already written his first program for the Analytical Engine in 1837.</w:t>
      </w:r>
      <w:r>
        <w:br/>
        <w:t xml:space="preserve"> Computer programmers are those who write computer software.</w:t>
      </w:r>
      <w:r>
        <w:br/>
        <w:t xml:space="preserve"> Readability is important because programmers spend the majority of their time reading, trying to understand, reusing and modifying existing source code, rather than writing new source code.</w:t>
      </w:r>
    </w:p>
    <w:sectPr w:rsidR="004A682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79428322">
    <w:abstractNumId w:val="8"/>
  </w:num>
  <w:num w:numId="2" w16cid:durableId="266893273">
    <w:abstractNumId w:val="6"/>
  </w:num>
  <w:num w:numId="3" w16cid:durableId="1601335532">
    <w:abstractNumId w:val="5"/>
  </w:num>
  <w:num w:numId="4" w16cid:durableId="1446076204">
    <w:abstractNumId w:val="4"/>
  </w:num>
  <w:num w:numId="5" w16cid:durableId="418988941">
    <w:abstractNumId w:val="7"/>
  </w:num>
  <w:num w:numId="6" w16cid:durableId="2109958488">
    <w:abstractNumId w:val="3"/>
  </w:num>
  <w:num w:numId="7" w16cid:durableId="1174107521">
    <w:abstractNumId w:val="2"/>
  </w:num>
  <w:num w:numId="8" w16cid:durableId="1925216437">
    <w:abstractNumId w:val="1"/>
  </w:num>
  <w:num w:numId="9" w16cid:durableId="11221159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B74C5"/>
    <w:rsid w:val="0015074B"/>
    <w:rsid w:val="0029639D"/>
    <w:rsid w:val="00326F90"/>
    <w:rsid w:val="004A682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250</Words>
  <Characters>1427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1674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2023-12-06T05:13:00Z</dcterms:modified>
  <cp:category/>
</cp:coreProperties>
</file>