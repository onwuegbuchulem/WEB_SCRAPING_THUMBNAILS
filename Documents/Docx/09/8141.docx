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6847" w:rsidRDefault="00A95835">
      <w:r>
        <w:t>Many applications use a mix of several languages in their construction and use..</w:t>
      </w:r>
      <w:r>
        <w:br/>
        <w:t>A study found that a few simple readability transformations made code shorter and drastically reduced the time to understand it.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There are many approaches to the Software development process.</w:t>
      </w:r>
      <w:r>
        <w:br/>
        <w:t xml:space="preserve"> Programs were mostly entered using punched cards or paper tape.</w:t>
      </w:r>
      <w:r>
        <w:br/>
        <w:t>However, Charles Babbage had already written his first program for the Analytical Engine in 1837.</w:t>
      </w:r>
      <w:r>
        <w:br/>
        <w:t xml:space="preserve"> Readability is important because programmers spend the majority of their time reading, trying to understand, reusing and modifying existing source</w:t>
      </w:r>
      <w:r>
        <w:t xml:space="preserve"> code, rather than writing new source code.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Ideally, the programming language best suited for the task at hand will be selected.</w:t>
      </w:r>
      <w:r>
        <w:br/>
        <w:t>Assembly languages were soon developed that let the programmer specify instruction in a text format (e.g., ADD X, TOTAL), with abbreviations for each operation</w:t>
      </w:r>
      <w:r>
        <w:t xml:space="preserve"> code and meaningful names for specifying addresses.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One approach popular for requirements analysis is Use Case analysis.</w:t>
      </w:r>
      <w:r>
        <w:br/>
        <w:t>When debugging the problem in a GUI, the programmer can try to skip some user interaction from the original problem description and check if remaining actions are sufficient for bugs to app</w:t>
      </w:r>
      <w:r>
        <w:t>ear.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A similar technique used for database design is Entity-Relationship Modeling (ER Modeling).</w:t>
      </w:r>
    </w:p>
    <w:sectPr w:rsidR="006668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0596694">
    <w:abstractNumId w:val="8"/>
  </w:num>
  <w:num w:numId="2" w16cid:durableId="190849865">
    <w:abstractNumId w:val="6"/>
  </w:num>
  <w:num w:numId="3" w16cid:durableId="1381826934">
    <w:abstractNumId w:val="5"/>
  </w:num>
  <w:num w:numId="4" w16cid:durableId="970399280">
    <w:abstractNumId w:val="4"/>
  </w:num>
  <w:num w:numId="5" w16cid:durableId="1955402349">
    <w:abstractNumId w:val="7"/>
  </w:num>
  <w:num w:numId="6" w16cid:durableId="1049231587">
    <w:abstractNumId w:val="3"/>
  </w:num>
  <w:num w:numId="7" w16cid:durableId="1172794894">
    <w:abstractNumId w:val="2"/>
  </w:num>
  <w:num w:numId="8" w16cid:durableId="516700408">
    <w:abstractNumId w:val="1"/>
  </w:num>
  <w:num w:numId="9" w16cid:durableId="1012951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6847"/>
    <w:rsid w:val="00A9583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2023-12-06T05:49:00Z</dcterms:modified>
  <cp:category/>
</cp:coreProperties>
</file>