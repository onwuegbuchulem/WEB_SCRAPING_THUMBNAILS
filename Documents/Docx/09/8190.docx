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E2E" w:rsidRDefault="00114460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</w:t>
      </w:r>
      <w:r>
        <w:t>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Compilers</w:t>
      </w:r>
      <w:r>
        <w:t xml:space="preserve">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</w:t>
      </w:r>
      <w:r>
        <w:t xml:space="preserve">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</w:t>
      </w:r>
      <w:r>
        <w:t>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B5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770082">
    <w:abstractNumId w:val="8"/>
  </w:num>
  <w:num w:numId="2" w16cid:durableId="1236083484">
    <w:abstractNumId w:val="6"/>
  </w:num>
  <w:num w:numId="3" w16cid:durableId="633606083">
    <w:abstractNumId w:val="5"/>
  </w:num>
  <w:num w:numId="4" w16cid:durableId="1388264671">
    <w:abstractNumId w:val="4"/>
  </w:num>
  <w:num w:numId="5" w16cid:durableId="1853766069">
    <w:abstractNumId w:val="7"/>
  </w:num>
  <w:num w:numId="6" w16cid:durableId="710573275">
    <w:abstractNumId w:val="3"/>
  </w:num>
  <w:num w:numId="7" w16cid:durableId="1531915313">
    <w:abstractNumId w:val="2"/>
  </w:num>
  <w:num w:numId="8" w16cid:durableId="1231111929">
    <w:abstractNumId w:val="1"/>
  </w:num>
  <w:num w:numId="9" w16cid:durableId="1361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460"/>
    <w:rsid w:val="0015074B"/>
    <w:rsid w:val="0029639D"/>
    <w:rsid w:val="00326F90"/>
    <w:rsid w:val="003B5E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