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ECD" w:rsidRDefault="00CF699D">
      <w:r>
        <w:t>Programming languages are essential for software development..</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consistent programming style often helps readability.</w:t>
      </w:r>
      <w:r>
        <w:br/>
        <w:t xml:space="preserve"> In the 1880s, Herman Hollerith invented the concept of storing data in machine-readable form.</w:t>
      </w:r>
      <w:r>
        <w:br/>
        <w:t>Many programmers use forms of Agile software development where the various stages of formal software</w:t>
      </w:r>
      <w:r>
        <w:t xml:space="preserve"> development are more integrated together into short cycles that take a few weeks rather than years.</w:t>
      </w:r>
      <w:r>
        <w:br/>
        <w:t>A study found that a few simple readability transformations made code shorter and drastically reduced the time to understand it.</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However, because an assembly language is little more than </w:t>
      </w:r>
      <w:r>
        <w:t>a different notation for a machine language,  two machines with different instruction sets also have different assembly languages.</w:t>
      </w:r>
      <w:r>
        <w:br/>
        <w:t xml:space="preserve"> Implementation techniques include imperative languages (object-oriented or procedural), functional languages, and logic languages.</w:t>
      </w:r>
      <w:r>
        <w:br/>
        <w:t>This can be a non-trivial task, for example as with parallel processes or some unusual software bugs.</w:t>
      </w:r>
      <w:r>
        <w:br/>
        <w:t>While these are sometimes considered programming, often the term software development is used for this larger overall process – with the terms prog</w:t>
      </w:r>
      <w:r>
        <w:t>ramming, implementation, and coding reserved for the writing and editing of code per se.</w:t>
      </w:r>
      <w:r>
        <w:br/>
        <w:t>Ideally, the programming language best suited for the task at hand will be selected.</w:t>
      </w:r>
      <w:r>
        <w:br/>
        <w:t>They are the building blocks for all software, from the simplest applications to the most sophisticated ones.</w:t>
      </w:r>
      <w:r>
        <w:br/>
        <w:t>Trade-offs from this ideal involve finding enough programmers who know the language to build a team, the availability of compilers for that language, and the efficiency with which programs written in a given language execute.</w:t>
      </w:r>
      <w:r>
        <w:br/>
        <w:t xml:space="preserve"> C</w:t>
      </w:r>
      <w:r>
        <w:t>omputer programmers are those who write computer software.</w:t>
      </w:r>
    </w:p>
    <w:sectPr w:rsidR="00615E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3926584">
    <w:abstractNumId w:val="8"/>
  </w:num>
  <w:num w:numId="2" w16cid:durableId="353970026">
    <w:abstractNumId w:val="6"/>
  </w:num>
  <w:num w:numId="3" w16cid:durableId="1937134970">
    <w:abstractNumId w:val="5"/>
  </w:num>
  <w:num w:numId="4" w16cid:durableId="827671499">
    <w:abstractNumId w:val="4"/>
  </w:num>
  <w:num w:numId="5" w16cid:durableId="1380132962">
    <w:abstractNumId w:val="7"/>
  </w:num>
  <w:num w:numId="6" w16cid:durableId="873542649">
    <w:abstractNumId w:val="3"/>
  </w:num>
  <w:num w:numId="7" w16cid:durableId="1841920425">
    <w:abstractNumId w:val="2"/>
  </w:num>
  <w:num w:numId="8" w16cid:durableId="1295521608">
    <w:abstractNumId w:val="1"/>
  </w:num>
  <w:num w:numId="9" w16cid:durableId="85743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5ECD"/>
    <w:rsid w:val="00AA1D8D"/>
    <w:rsid w:val="00B47730"/>
    <w:rsid w:val="00CB0664"/>
    <w:rsid w:val="00CF69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