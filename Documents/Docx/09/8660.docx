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A74A0" w:rsidRDefault="001D76B2">
      <w:r>
        <w:t xml:space="preserve"> In the 1880s, Herman Hollerith invented the concept of storing data in machine-readable form..</w:t>
      </w:r>
      <w:r>
        <w:br/>
      </w:r>
      <w:r>
        <w:t xml:space="preserve"> The first computer program is generally dated to 1843, when mathematician Ada Lovelace published an algorithm to calculate a sequence of Bernoulli numbers, intended to be carried out by Charles Babbage's Analytical Engine.</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 xml:space="preserve"> It is very difficult to determine what a</w:t>
      </w:r>
      <w:r>
        <w:t>re the most popular modern programming languages.</w:t>
      </w:r>
      <w:r>
        <w:br/>
        <w:t>Normally the first step in debugging is to attempt to reproduce the problem.</w:t>
      </w:r>
      <w:r>
        <w:br/>
        <w:t xml:space="preserve"> Programmable devices have existed for centuries.</w:t>
      </w:r>
      <w:r>
        <w:br/>
        <w:t>Many programmers use forms of Agile software development where the various stages of formal software development are more integrated together into short cycles that take a few weeks rather than years.</w:t>
      </w:r>
      <w:r>
        <w:br/>
        <w:t>Trade-offs from this ideal involve finding enough programmers who know the language to build a team, the availability of compilers for</w:t>
      </w:r>
      <w:r>
        <w:t xml:space="preserve"> that language, and the efficiency with which programs written in a given language execute.</w:t>
      </w:r>
      <w:r>
        <w:br/>
        <w:t>Text editors were also developed that allowed changes and corrections to be made much more easily than with punched cards.</w:t>
      </w:r>
      <w:r>
        <w:br/>
        <w:t xml:space="preserve"> Allen Downey, in his book How To Think Like A Computer Scientist, writes:</w:t>
      </w:r>
      <w:r>
        <w:br/>
        <w:t xml:space="preserve"> Many computer languages provide a mechanism to call functions provided by shared libraries.</w:t>
      </w:r>
      <w:r>
        <w:br/>
        <w:t>For example, COBOL is still strong in corporate data centers often on large mainframe computers, Fortran in engineering applicati</w:t>
      </w:r>
      <w:r>
        <w:t>ons, scripting languages in Web development, and C in embedded software.</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r>
      <w:r>
        <w:br/>
        <w:t xml:space="preserve"> Computer programming or coding is the composition of sequences of instructions, called programs, that computers can follow to perform tasks.</w:t>
      </w:r>
      <w:r>
        <w:br/>
        <w:t>As early as the 9th century, a programmable mu</w:t>
      </w:r>
      <w:r>
        <w:t>sic sequencer was invented by the Persian Banu Musa brothers, who described an automated mechanical flute player in the Book of Ingenious Devices.</w:t>
      </w:r>
      <w:r>
        <w:br/>
        <w:t>For this purpose, algorithms are classified into orders using so-called Big O notation, which expresses resource use, such as execution time or memory consumption, in terms of the size of an input.</w:t>
      </w:r>
    </w:p>
    <w:sectPr w:rsidR="000A74A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53983977">
    <w:abstractNumId w:val="8"/>
  </w:num>
  <w:num w:numId="2" w16cid:durableId="1313487196">
    <w:abstractNumId w:val="6"/>
  </w:num>
  <w:num w:numId="3" w16cid:durableId="33045165">
    <w:abstractNumId w:val="5"/>
  </w:num>
  <w:num w:numId="4" w16cid:durableId="659507184">
    <w:abstractNumId w:val="4"/>
  </w:num>
  <w:num w:numId="5" w16cid:durableId="1723209641">
    <w:abstractNumId w:val="7"/>
  </w:num>
  <w:num w:numId="6" w16cid:durableId="2113427572">
    <w:abstractNumId w:val="3"/>
  </w:num>
  <w:num w:numId="7" w16cid:durableId="1729962525">
    <w:abstractNumId w:val="2"/>
  </w:num>
  <w:num w:numId="8" w16cid:durableId="1880967311">
    <w:abstractNumId w:val="1"/>
  </w:num>
  <w:num w:numId="9" w16cid:durableId="9224921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A74A0"/>
    <w:rsid w:val="0015074B"/>
    <w:rsid w:val="001D76B2"/>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371</Words>
  <Characters>2118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2023-12-06T07:22:00Z</dcterms:modified>
  <cp:category/>
</cp:coreProperties>
</file>