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ED6" w:rsidRDefault="00AB6E60">
      <w:r>
        <w:t>Integrated development environments (IDEs) aim to integrate all such help..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 xml:space="preserve"> Code-breaking algorithms have also existed for centuries.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>He gave the first description of crypt</w:t>
      </w:r>
      <w:r>
        <w:t>analysis by frequency analysis, the earliest code-breaking algorithm.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</w:t>
      </w:r>
      <w:r>
        <w:t>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</w:t>
      </w:r>
      <w:r>
        <w:t>aries.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C04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813137">
    <w:abstractNumId w:val="8"/>
  </w:num>
  <w:num w:numId="2" w16cid:durableId="525749805">
    <w:abstractNumId w:val="6"/>
  </w:num>
  <w:num w:numId="3" w16cid:durableId="1236814310">
    <w:abstractNumId w:val="5"/>
  </w:num>
  <w:num w:numId="4" w16cid:durableId="378213562">
    <w:abstractNumId w:val="4"/>
  </w:num>
  <w:num w:numId="5" w16cid:durableId="240674368">
    <w:abstractNumId w:val="7"/>
  </w:num>
  <w:num w:numId="6" w16cid:durableId="1345091155">
    <w:abstractNumId w:val="3"/>
  </w:num>
  <w:num w:numId="7" w16cid:durableId="1917085992">
    <w:abstractNumId w:val="2"/>
  </w:num>
  <w:num w:numId="8" w16cid:durableId="1883394616">
    <w:abstractNumId w:val="1"/>
  </w:num>
  <w:num w:numId="9" w16cid:durableId="120764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6E60"/>
    <w:rsid w:val="00B47730"/>
    <w:rsid w:val="00C04E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