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20D1" w:rsidRDefault="008369FA">
      <w:r>
        <w:t xml:space="preserve"> Different programming languages support different styles of programming (called programming paradigms)..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Many applications use a mix of several languages in their construction and use.</w:t>
      </w:r>
      <w:r>
        <w:br/>
        <w:t>However, readability is more than just programming style.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It is very difficult to determine what are the most popular modern programming languages.</w:t>
      </w:r>
      <w:r>
        <w:br/>
        <w:t>In 1206, the Arab</w:t>
      </w:r>
      <w:r>
        <w:t xml:space="preserve"> engineer Al-Jazari invented a programmable drum machine where a musical mechanical automaton could be made to play different rhythms and drum patterns, via pegs and cams.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However, Charles Babbage had already written his first program for the Analytical Engine in 1837.</w:t>
      </w:r>
      <w:r>
        <w:br/>
        <w:t>When debugging the problem in a GUI, the programmer can try to skip some user in</w:t>
      </w:r>
      <w:r>
        <w:t>teraction from the original problem description and check if remaining actions are sufficient for bugs to appear.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He gave the first description of cryptanalysis by frequency analysis, the earliest code-breaking algorithm.</w:t>
      </w:r>
      <w:r>
        <w:br/>
        <w:t xml:space="preserve"> A similar tec</w:t>
      </w:r>
      <w:r>
        <w:t>hnique used for database design is Entity-Relationship Modeling (ER Modeling).</w:t>
      </w:r>
      <w:r>
        <w:br/>
        <w:t xml:space="preserve"> Following a consistent programming style often helps readability.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C920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1361378">
    <w:abstractNumId w:val="8"/>
  </w:num>
  <w:num w:numId="2" w16cid:durableId="1409307973">
    <w:abstractNumId w:val="6"/>
  </w:num>
  <w:num w:numId="3" w16cid:durableId="489370018">
    <w:abstractNumId w:val="5"/>
  </w:num>
  <w:num w:numId="4" w16cid:durableId="796533304">
    <w:abstractNumId w:val="4"/>
  </w:num>
  <w:num w:numId="5" w16cid:durableId="379522354">
    <w:abstractNumId w:val="7"/>
  </w:num>
  <w:num w:numId="6" w16cid:durableId="1745762043">
    <w:abstractNumId w:val="3"/>
  </w:num>
  <w:num w:numId="7" w16cid:durableId="575700927">
    <w:abstractNumId w:val="2"/>
  </w:num>
  <w:num w:numId="8" w16cid:durableId="461385835">
    <w:abstractNumId w:val="1"/>
  </w:num>
  <w:num w:numId="9" w16cid:durableId="118182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69FA"/>
    <w:rsid w:val="00AA1D8D"/>
    <w:rsid w:val="00B47730"/>
    <w:rsid w:val="00C920D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2023-12-06T06:22:00Z</dcterms:modified>
  <cp:category/>
</cp:coreProperties>
</file>