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2F1B" w:rsidRDefault="00FD4CB4">
      <w:r>
        <w:t>Use of a static code analysis tool can help detect some possible problems..</w:t>
      </w:r>
      <w:r>
        <w:br/>
        <w:t>Many applications use a mix of several languages in their construction and use.</w:t>
      </w:r>
      <w:r>
        <w:br/>
        <w:t xml:space="preserve">Sometimes software development is known as software engineering, especially when it employs </w:t>
      </w:r>
      <w:r>
        <w:t>formal methods or follows an engineering design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It involves designing and implementing algorithms, step-by-step specifications of procedures, by writing code in one or more programming languages.</w:t>
      </w:r>
      <w:r>
        <w:br/>
        <w:t>A study found that a few simple</w:t>
      </w:r>
      <w:r>
        <w:t xml:space="preserve"> readability transformations made code shorter and drastically reduced the time to understand it.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Computer programmers are those who write compu</w:t>
      </w:r>
      <w:r>
        <w:t>ter software.</w:t>
      </w:r>
      <w:r>
        <w:br/>
        <w:t xml:space="preserve"> In the 1880s, Herman Hollerith invented the concept of storing data in machine-readable form.</w:t>
      </w:r>
      <w:r>
        <w:br/>
        <w:t>Programming languages are essential for software development.</w:t>
      </w:r>
      <w:r>
        <w:br/>
        <w:t>Unreadable code often leads to bugs, inefficiencies, and duplicated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Languages form an approximate spectrum from "low-level" to "high-level"; "low-level" languages are typically more machine-orient</w:t>
      </w:r>
      <w:r>
        <w:t>ed and faster to execute, whereas "high-level" languages are more abstract and easier to use but execute less quickly.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862F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9364399">
    <w:abstractNumId w:val="8"/>
  </w:num>
  <w:num w:numId="2" w16cid:durableId="1283457331">
    <w:abstractNumId w:val="6"/>
  </w:num>
  <w:num w:numId="3" w16cid:durableId="1922524238">
    <w:abstractNumId w:val="5"/>
  </w:num>
  <w:num w:numId="4" w16cid:durableId="301079067">
    <w:abstractNumId w:val="4"/>
  </w:num>
  <w:num w:numId="5" w16cid:durableId="425006265">
    <w:abstractNumId w:val="7"/>
  </w:num>
  <w:num w:numId="6" w16cid:durableId="1205554621">
    <w:abstractNumId w:val="3"/>
  </w:num>
  <w:num w:numId="7" w16cid:durableId="1183861316">
    <w:abstractNumId w:val="2"/>
  </w:num>
  <w:num w:numId="8" w16cid:durableId="119810307">
    <w:abstractNumId w:val="1"/>
  </w:num>
  <w:num w:numId="9" w16cid:durableId="4738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2F1B"/>
    <w:rsid w:val="00AA1D8D"/>
    <w:rsid w:val="00B47730"/>
    <w:rsid w:val="00CB0664"/>
    <w:rsid w:val="00FC693F"/>
    <w:rsid w:val="00FD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2023-12-06T12:19:00Z</dcterms:modified>
  <cp:category/>
</cp:coreProperties>
</file>