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125" w:rsidRDefault="002F74B0">
      <w:r>
        <w:t xml:space="preserve"> Various visual programming languages have also been developed with the intent to resolve readability concerns by adopting non-traditional approaches to code structure and display..</w:t>
      </w:r>
      <w:r>
        <w:br/>
      </w:r>
      <w:r>
        <w:br/>
        <w:t xml:space="preserve"> Computer programming or coding is the composition of sequences of instructions, called programs, that computers can follow to perform tasks.</w:t>
      </w:r>
      <w:r>
        <w:br/>
        <w:t>In the 9th century, the Arab mathematician Al-Kindi described a cryptographic algorithm for deciphering encrypted code, in A Manuscript on Deciphering Cryptographic Messages.</w:t>
      </w:r>
      <w:r>
        <w:br/>
        <w:t>Many programmers use forms of Agile software development where the various stages of formal software development are more integrated together into short cycles that take a few weeks rather than</w:t>
      </w:r>
      <w:r>
        <w:t xml:space="preserve"> years.</w:t>
      </w:r>
      <w:r>
        <w:br/>
        <w:t>Some text editors such as Emacs allow GDB to be invoked through them, to provide a visual environment.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Popular modeling techniques include Object-Oriented Analysis and Design (OOAD) and Model-Driven Architecture (MDA).</w:t>
      </w:r>
      <w:r>
        <w:br/>
        <w:t xml:space="preserve"> In the 1880s, Herman Hollerith invented the</w:t>
      </w:r>
      <w:r>
        <w:t xml:space="preserve"> concept of storing data in machine-readable form.</w:t>
      </w:r>
      <w:r>
        <w:br/>
        <w:t>Expert programmers are familiar with a variety of well-established algorithms and their respective complexities and use this knowledge to choose algorithms that are best suited to the circumstances.</w:t>
      </w:r>
      <w:r>
        <w:br/>
        <w:t>Unreadable code often leads to bugs, inefficiencies, and duplicated code.</w:t>
      </w:r>
      <w:r>
        <w:br/>
      </w:r>
      <w:r>
        <w:br/>
        <w:t xml:space="preserve"> Readability is important because programmers spend the majority of their time reading, trying to understand, reusing and modifying existing source code, rather than writing new source co</w:t>
      </w:r>
      <w:r>
        <w:t>de.</w:t>
      </w:r>
      <w:r>
        <w:br/>
        <w:t>The choice of language used is subject to many considerations, such as company policy, suitability to task, availability of third-party packages, or individual preference.</w:t>
      </w:r>
      <w:r>
        <w:br/>
        <w:t xml:space="preserve"> Debugging is a very important task in the software development process since having defects in a program can have significant consequences for its users.</w:t>
      </w:r>
      <w:r>
        <w:br/>
        <w:t xml:space="preserve"> Different programming languages support different styles of programming (called programming paradigms).</w:t>
      </w:r>
    </w:p>
    <w:sectPr w:rsidR="00DE51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9591386">
    <w:abstractNumId w:val="8"/>
  </w:num>
  <w:num w:numId="2" w16cid:durableId="155145444">
    <w:abstractNumId w:val="6"/>
  </w:num>
  <w:num w:numId="3" w16cid:durableId="2086485323">
    <w:abstractNumId w:val="5"/>
  </w:num>
  <w:num w:numId="4" w16cid:durableId="1918320188">
    <w:abstractNumId w:val="4"/>
  </w:num>
  <w:num w:numId="5" w16cid:durableId="1386485610">
    <w:abstractNumId w:val="7"/>
  </w:num>
  <w:num w:numId="6" w16cid:durableId="1989703116">
    <w:abstractNumId w:val="3"/>
  </w:num>
  <w:num w:numId="7" w16cid:durableId="1528132250">
    <w:abstractNumId w:val="2"/>
  </w:num>
  <w:num w:numId="8" w16cid:durableId="1930502947">
    <w:abstractNumId w:val="1"/>
  </w:num>
  <w:num w:numId="9" w16cid:durableId="73755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74B0"/>
    <w:rsid w:val="00326F90"/>
    <w:rsid w:val="00AA1D8D"/>
    <w:rsid w:val="00B47730"/>
    <w:rsid w:val="00CB0664"/>
    <w:rsid w:val="00DE51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2023-12-06T11:35:00Z</dcterms:modified>
  <cp:category/>
</cp:coreProperties>
</file>