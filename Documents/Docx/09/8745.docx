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D0BF7" w:rsidRDefault="00CC2D83">
      <w:r>
        <w:t>It is usually easier to code in "high-level" languages than in "low-level" ones..</w:t>
      </w:r>
      <w:r>
        <w:br/>
        <w:t xml:space="preserve">Expert programmers are familiar with a variety of well-established algorithms and their respective complexities and use this knowledge to choose algorithms that are best </w:t>
      </w:r>
      <w:r>
        <w:t>suited to the circumstances.</w:t>
      </w:r>
      <w:r>
        <w:br/>
        <w:t xml:space="preserve"> After the bug is reproduced, the input of the program may need to be simplified to make it easier to debug.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Some languages are more prone to some kinds of faults because their specification does not require compilers to perform as much checking as other languages.</w:t>
      </w:r>
      <w:r>
        <w:br/>
        <w:t>In 1801, the Jacquard loom could produce enti</w:t>
      </w:r>
      <w:r>
        <w:t>rely different weaves by changing the "program" – a series of pasteboard cards with holes punched in them.</w:t>
      </w:r>
      <w:r>
        <w:br/>
        <w:t>It involves designing and implementing algorithms, step-by-step specifications of procedures, by writing code in one or more programming languages.</w:t>
      </w:r>
      <w:r>
        <w:br/>
      </w:r>
      <w:r>
        <w:br/>
        <w:t xml:space="preserve"> Code-breaking algorithms have also existed for centuries.</w:t>
      </w:r>
      <w:r>
        <w:br/>
        <w:t>Proficient programming usually requires expertise in several different subjects, including knowledge of the application domain, details of programming languages and generic code libraries, speciali</w:t>
      </w:r>
      <w:r>
        <w:t>zed algorithms, and formal logic.</w:t>
      </w:r>
      <w:r>
        <w:br/>
        <w:t xml:space="preserve"> Following a consistent programming style often helps readability.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Integrated development environments (IDEs) aim to integrate all such help.</w:t>
      </w:r>
      <w:r>
        <w:br/>
        <w:t>When debugging the problem in a GUI, the programmer can try to skip some user interaction from the original problem description and check if remaining acti</w:t>
      </w:r>
      <w:r>
        <w:t>ons are sufficient for bugs to appear.</w:t>
      </w:r>
      <w:r>
        <w:br/>
        <w:t xml:space="preserve"> Programmable devices have existed for centuries.</w:t>
      </w:r>
    </w:p>
    <w:sectPr w:rsidR="003D0BF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17254201">
    <w:abstractNumId w:val="8"/>
  </w:num>
  <w:num w:numId="2" w16cid:durableId="1868329210">
    <w:abstractNumId w:val="6"/>
  </w:num>
  <w:num w:numId="3" w16cid:durableId="1600527388">
    <w:abstractNumId w:val="5"/>
  </w:num>
  <w:num w:numId="4" w16cid:durableId="949358519">
    <w:abstractNumId w:val="4"/>
  </w:num>
  <w:num w:numId="5" w16cid:durableId="244726613">
    <w:abstractNumId w:val="7"/>
  </w:num>
  <w:num w:numId="6" w16cid:durableId="1171681069">
    <w:abstractNumId w:val="3"/>
  </w:num>
  <w:num w:numId="7" w16cid:durableId="44334358">
    <w:abstractNumId w:val="2"/>
  </w:num>
  <w:num w:numId="8" w16cid:durableId="1156261962">
    <w:abstractNumId w:val="1"/>
  </w:num>
  <w:num w:numId="9" w16cid:durableId="685013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D0BF7"/>
    <w:rsid w:val="00AA1D8D"/>
    <w:rsid w:val="00B47730"/>
    <w:rsid w:val="00CB0664"/>
    <w:rsid w:val="00CC2D8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2023-12-06T12:46:00Z</dcterms:modified>
  <cp:category/>
</cp:coreProperties>
</file>