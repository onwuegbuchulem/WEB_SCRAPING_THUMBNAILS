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488E" w:rsidRDefault="0005338B">
      <w:r>
        <w:t>Techniques like Code refactoring can enhance readability..</w:t>
      </w:r>
      <w:r>
        <w:br/>
        <w:t xml:space="preserve">Expert programmers are familiar with a variety of well-established algorithms and their respective complexities and use this knowledge to choose algorithms that are best suited to the </w:t>
      </w:r>
      <w:r>
        <w:t>circumstances.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Text editors were also developed that allowed changes and corrections to be made much more easily than with punched cards.</w:t>
      </w:r>
      <w:r>
        <w:br/>
        <w:t xml:space="preserve"> The first </w:t>
      </w:r>
      <w:r>
        <w:t>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Charles Babbage had already written his first program for the Analytical Engine in 1837.</w:t>
      </w:r>
      <w:r>
        <w:br/>
        <w:t>There are many approaches to the Software development process.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</w:t>
      </w:r>
      <w:r>
        <w:t>andled by the source code editor, but the content aspects reflect the programmer's talent and skills.</w:t>
      </w:r>
      <w:r>
        <w:br/>
        <w:t>Normally the first step in debugging is to attempt to reproduce the problem.</w:t>
      </w:r>
      <w:r>
        <w:br/>
        <w:t>It affects the aspects of quality above, including portability, usability and most importantly maintainability.</w:t>
      </w:r>
      <w:r>
        <w:br/>
        <w:t xml:space="preserve"> It is very difficult to determine what are the most popular modern programming languages.</w:t>
      </w:r>
      <w:r>
        <w:br/>
        <w:t xml:space="preserve"> Readability is important because programmers spend the majority of their time reading, trying to understand, reusing and modifyin</w:t>
      </w:r>
      <w:r>
        <w:t>g existing source code, rather than writing new source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Programs were mostly entered using punched cards or paper tape.</w:t>
      </w:r>
    </w:p>
    <w:sectPr w:rsidR="00EA48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2755513">
    <w:abstractNumId w:val="8"/>
  </w:num>
  <w:num w:numId="2" w16cid:durableId="991639859">
    <w:abstractNumId w:val="6"/>
  </w:num>
  <w:num w:numId="3" w16cid:durableId="62875743">
    <w:abstractNumId w:val="5"/>
  </w:num>
  <w:num w:numId="4" w16cid:durableId="1841771278">
    <w:abstractNumId w:val="4"/>
  </w:num>
  <w:num w:numId="5" w16cid:durableId="1088384940">
    <w:abstractNumId w:val="7"/>
  </w:num>
  <w:num w:numId="6" w16cid:durableId="437138300">
    <w:abstractNumId w:val="3"/>
  </w:num>
  <w:num w:numId="7" w16cid:durableId="1440219455">
    <w:abstractNumId w:val="2"/>
  </w:num>
  <w:num w:numId="8" w16cid:durableId="1338993831">
    <w:abstractNumId w:val="1"/>
  </w:num>
  <w:num w:numId="9" w16cid:durableId="112295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38B"/>
    <w:rsid w:val="0006063C"/>
    <w:rsid w:val="0015074B"/>
    <w:rsid w:val="0029639D"/>
    <w:rsid w:val="00326F90"/>
    <w:rsid w:val="00AA1D8D"/>
    <w:rsid w:val="00B47730"/>
    <w:rsid w:val="00CB0664"/>
    <w:rsid w:val="00EA48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2023-12-06T12:09:00Z</dcterms:modified>
  <cp:category/>
</cp:coreProperties>
</file>