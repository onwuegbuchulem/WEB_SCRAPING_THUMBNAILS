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046" w:rsidRDefault="00D741FE">
      <w:r>
        <w:t xml:space="preserve"> Popular modeling techniques include Object-Oriented Analysis and Design (OOAD) and Model-Driven Architecture (MDA)..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Scripting and breakpointing is also part of this process.</w:t>
      </w:r>
      <w:r>
        <w:br/>
        <w:t xml:space="preserve"> Programs were mostly entered using punched cards or paper tape.</w:t>
      </w:r>
      <w:r>
        <w:br/>
        <w:t xml:space="preserve"> New languages are g</w:t>
      </w:r>
      <w:r>
        <w:t>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text editors such as Emacs allow GDB to be invoked through them, to provide a visual environment.</w:t>
      </w:r>
      <w:r>
        <w:br/>
        <w:t xml:space="preserve"> Debugging is a very important task in the software development process since having defects in a program can have significant consequences for </w:t>
      </w:r>
      <w:r>
        <w:t>its users.</w:t>
      </w:r>
      <w:r>
        <w:br/>
        <w:t>It is usually easier to code in "high-level" languages than in "low-level" ones.</w:t>
      </w:r>
      <w:r>
        <w:br/>
        <w:t>The Unified Modeling Language (UML) is a notation used for both the OOAD and MDA.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1206, the Arab engineer Al-Jazari invented a programmable drum machine where a musical mechanical automaton could be made to play different rhythms and drum pat</w:t>
      </w:r>
      <w:r>
        <w:t>terns, via pegs and cams.</w:t>
      </w:r>
      <w:r>
        <w:br/>
        <w:t xml:space="preserve"> Implementation techniques include imperative languages (object-oriented or procedural), functional languages, and logic languages.</w:t>
      </w:r>
      <w:r>
        <w:br/>
        <w:t>Techniques like Code refactoring can enhance readability.</w:t>
      </w:r>
      <w:r>
        <w:br/>
        <w:t>Integrated development environments (IDEs) aim to integrate all such help.</w:t>
      </w:r>
    </w:p>
    <w:sectPr w:rsidR="00B030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485710">
    <w:abstractNumId w:val="8"/>
  </w:num>
  <w:num w:numId="2" w16cid:durableId="35279167">
    <w:abstractNumId w:val="6"/>
  </w:num>
  <w:num w:numId="3" w16cid:durableId="1785346819">
    <w:abstractNumId w:val="5"/>
  </w:num>
  <w:num w:numId="4" w16cid:durableId="847595603">
    <w:abstractNumId w:val="4"/>
  </w:num>
  <w:num w:numId="5" w16cid:durableId="332925634">
    <w:abstractNumId w:val="7"/>
  </w:num>
  <w:num w:numId="6" w16cid:durableId="1486967218">
    <w:abstractNumId w:val="3"/>
  </w:num>
  <w:num w:numId="7" w16cid:durableId="1162894925">
    <w:abstractNumId w:val="2"/>
  </w:num>
  <w:num w:numId="8" w16cid:durableId="1569419084">
    <w:abstractNumId w:val="1"/>
  </w:num>
  <w:num w:numId="9" w16cid:durableId="203314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3046"/>
    <w:rsid w:val="00B47730"/>
    <w:rsid w:val="00CB0664"/>
    <w:rsid w:val="00D741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