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914" w:rsidRDefault="006512A5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Computer programmers are those who write computer software.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Different programming languages support different styles of pro</w:t>
      </w:r>
      <w:r>
        <w:t>gramming (called programming paradigms).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 Unified Modeling Language (UML) is a notation used for both the OOAD and MDA.</w:t>
      </w:r>
      <w:r>
        <w:br/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</w:t>
      </w:r>
      <w:r>
        <w:t>ared libraries.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Programming languages are essential for software development.</w:t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with the concept of the stored-program computer introduced in 1949, both progr</w:t>
      </w:r>
      <w:r>
        <w:t>ams and data were stored and manipulated in the same way in computer memory.</w:t>
      </w:r>
      <w:r>
        <w:br/>
        <w:t>Integrated development environments (IDEs) aim to integrate all such help.</w:t>
      </w:r>
      <w:r>
        <w:br/>
        <w:t>Ideally, the programming language best suited for the task at hand will be selected.</w:t>
      </w:r>
    </w:p>
    <w:sectPr w:rsidR="005B49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767691">
    <w:abstractNumId w:val="8"/>
  </w:num>
  <w:num w:numId="2" w16cid:durableId="1716079879">
    <w:abstractNumId w:val="6"/>
  </w:num>
  <w:num w:numId="3" w16cid:durableId="1366520609">
    <w:abstractNumId w:val="5"/>
  </w:num>
  <w:num w:numId="4" w16cid:durableId="831524672">
    <w:abstractNumId w:val="4"/>
  </w:num>
  <w:num w:numId="5" w16cid:durableId="1420756395">
    <w:abstractNumId w:val="7"/>
  </w:num>
  <w:num w:numId="6" w16cid:durableId="1617252946">
    <w:abstractNumId w:val="3"/>
  </w:num>
  <w:num w:numId="7" w16cid:durableId="978613036">
    <w:abstractNumId w:val="2"/>
  </w:num>
  <w:num w:numId="8" w16cid:durableId="2008630999">
    <w:abstractNumId w:val="1"/>
  </w:num>
  <w:num w:numId="9" w16cid:durableId="149248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4914"/>
    <w:rsid w:val="006512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