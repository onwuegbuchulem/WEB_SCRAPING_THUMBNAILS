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0EA4" w:rsidRDefault="00D61E13">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Many applications use a mix of several languages in their construction and use.</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Different programming languages support different styles of programming (called programming paradigms).</w:t>
      </w:r>
      <w:r>
        <w:br/>
        <w:t>In 1801, the Jacquard loom could produce entirely different weaves by changing the "program" – a series of pasteboa</w:t>
      </w:r>
      <w:r>
        <w:t>rd cards with holes punched in them.</w:t>
      </w:r>
      <w:r>
        <w:br/>
        <w:t>It involves designing and implementing algorithms, step-by-step specifications of procedures, by writing code in one or more programming languages.</w:t>
      </w:r>
      <w:r>
        <w:br/>
        <w:t>Trial-and-error/divide-and-conquer is needed: the programmer will try to remove some parts of the original test case and check if the problem still exists.</w:t>
      </w:r>
      <w:r>
        <w:br/>
        <w:t xml:space="preserve"> Programs were mostly entered using punched cards or paper tape.</w:t>
      </w:r>
      <w:r>
        <w:br/>
        <w:t>In 1206, the Arab engineer Al-Jazari invented a programmable drum machine where a musical mechanical autom</w:t>
      </w:r>
      <w:r>
        <w:t>aton could be made to play different rhythms and drum patterns, via pegs and cams.</w:t>
      </w:r>
      <w:r>
        <w:br/>
        <w:t xml:space="preserve"> Debugging is a very important task in the software development process since having defects in a program can have significant consequences for its users.</w:t>
      </w:r>
      <w:r>
        <w:br/>
        <w:t>There exist a lot of different approaches for each of those tasks.</w:t>
      </w:r>
      <w:r>
        <w:br/>
        <w:t>One approach popular for requirements analysis is Use Case analysis.</w:t>
      </w:r>
      <w:r>
        <w:br/>
        <w:t xml:space="preserve"> Computer programmers are those who write computer software.</w:t>
      </w:r>
      <w:r>
        <w:br/>
        <w:t>A study found that a few simple readability transformations made code shorter</w:t>
      </w:r>
      <w:r>
        <w:t xml:space="preserve"> and drastically reduced the time to understand it.</w:t>
      </w:r>
    </w:p>
    <w:sectPr w:rsidR="00E00EA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51623696">
    <w:abstractNumId w:val="8"/>
  </w:num>
  <w:num w:numId="2" w16cid:durableId="1243027236">
    <w:abstractNumId w:val="6"/>
  </w:num>
  <w:num w:numId="3" w16cid:durableId="313217280">
    <w:abstractNumId w:val="5"/>
  </w:num>
  <w:num w:numId="4" w16cid:durableId="740373627">
    <w:abstractNumId w:val="4"/>
  </w:num>
  <w:num w:numId="5" w16cid:durableId="2104570375">
    <w:abstractNumId w:val="7"/>
  </w:num>
  <w:num w:numId="6" w16cid:durableId="139928573">
    <w:abstractNumId w:val="3"/>
  </w:num>
  <w:num w:numId="7" w16cid:durableId="1311179548">
    <w:abstractNumId w:val="2"/>
  </w:num>
  <w:num w:numId="8" w16cid:durableId="500239847">
    <w:abstractNumId w:val="1"/>
  </w:num>
  <w:num w:numId="9" w16cid:durableId="705645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61E13"/>
    <w:rsid w:val="00E00EA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2023-12-06T07:57:00Z</dcterms:modified>
  <cp:category/>
</cp:coreProperties>
</file>