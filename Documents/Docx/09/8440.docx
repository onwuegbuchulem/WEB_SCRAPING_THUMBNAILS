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7F5" w:rsidRDefault="006A70BF">
      <w:r>
        <w:t>This can be a non-trivial task, for example as with parallel processes or some unusual software bugs..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make it difficult to reproduce the problem.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</w:t>
      </w:r>
      <w:r>
        <w:t>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Use of a static code analysis tool can </w:t>
      </w:r>
      <w:r>
        <w:t>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 xml:space="preserve"> Popular modeling techniques i</w:t>
      </w:r>
      <w:r>
        <w:t>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3C0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03677">
    <w:abstractNumId w:val="8"/>
  </w:num>
  <w:num w:numId="2" w16cid:durableId="2137218526">
    <w:abstractNumId w:val="6"/>
  </w:num>
  <w:num w:numId="3" w16cid:durableId="1624994364">
    <w:abstractNumId w:val="5"/>
  </w:num>
  <w:num w:numId="4" w16cid:durableId="242181456">
    <w:abstractNumId w:val="4"/>
  </w:num>
  <w:num w:numId="5" w16cid:durableId="1169753443">
    <w:abstractNumId w:val="7"/>
  </w:num>
  <w:num w:numId="6" w16cid:durableId="2096590544">
    <w:abstractNumId w:val="3"/>
  </w:num>
  <w:num w:numId="7" w16cid:durableId="473912362">
    <w:abstractNumId w:val="2"/>
  </w:num>
  <w:num w:numId="8" w16cid:durableId="490104223">
    <w:abstractNumId w:val="1"/>
  </w:num>
  <w:num w:numId="9" w16cid:durableId="202887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7F5"/>
    <w:rsid w:val="006A70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2023-12-06T11:43:00Z</dcterms:modified>
  <cp:category/>
</cp:coreProperties>
</file>