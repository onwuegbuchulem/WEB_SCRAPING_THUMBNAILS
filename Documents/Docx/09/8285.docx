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32A" w:rsidRDefault="005F4027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Different programming languages support different styles of programming (called programming paradigms).</w:t>
      </w:r>
      <w:r>
        <w:br/>
        <w:t>Integrated development environments (IDEs) aim to integrate all such help.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Proficient programming usually requires expertise in several different subjects, including knowledge of the application domain, details of programming languages and generic cod</w:t>
      </w:r>
      <w:r>
        <w:t>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Their jobs</w:t>
      </w:r>
      <w:r>
        <w:t xml:space="preserve">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It is very difficult to determine what are </w:t>
      </w:r>
      <w:r>
        <w:t>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Implementation techniques include imperative languages (object-oriented or procedural), functional languages, and logic languages.</w:t>
      </w:r>
    </w:p>
    <w:sectPr w:rsidR="00F53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406295">
    <w:abstractNumId w:val="8"/>
  </w:num>
  <w:num w:numId="2" w16cid:durableId="1069421154">
    <w:abstractNumId w:val="6"/>
  </w:num>
  <w:num w:numId="3" w16cid:durableId="840389047">
    <w:abstractNumId w:val="5"/>
  </w:num>
  <w:num w:numId="4" w16cid:durableId="1794209559">
    <w:abstractNumId w:val="4"/>
  </w:num>
  <w:num w:numId="5" w16cid:durableId="424035318">
    <w:abstractNumId w:val="7"/>
  </w:num>
  <w:num w:numId="6" w16cid:durableId="678117068">
    <w:abstractNumId w:val="3"/>
  </w:num>
  <w:num w:numId="7" w16cid:durableId="1855923694">
    <w:abstractNumId w:val="2"/>
  </w:num>
  <w:num w:numId="8" w16cid:durableId="762385492">
    <w:abstractNumId w:val="1"/>
  </w:num>
  <w:num w:numId="9" w16cid:durableId="211708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027"/>
    <w:rsid w:val="00AA1D8D"/>
    <w:rsid w:val="00B47730"/>
    <w:rsid w:val="00CB0664"/>
    <w:rsid w:val="00F53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