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A71" w:rsidRDefault="004C66EA">
      <w:r>
        <w:t>Text editors were also developed that allowed changes and corrections to be made much more easily than with punched cards..</w:t>
      </w:r>
      <w:r>
        <w:br/>
        <w:t>Use of a static code analysis tool can help detect some possible problems.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</w:t>
      </w:r>
      <w:r>
        <w:t>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>Languages form an approximate spectrum from "l</w:t>
      </w:r>
      <w:r>
        <w:t>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elimination (debuggi</w:t>
      </w:r>
      <w:r>
        <w:t>ng).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BE6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2452569">
    <w:abstractNumId w:val="8"/>
  </w:num>
  <w:num w:numId="2" w16cid:durableId="1128863401">
    <w:abstractNumId w:val="6"/>
  </w:num>
  <w:num w:numId="3" w16cid:durableId="1863394228">
    <w:abstractNumId w:val="5"/>
  </w:num>
  <w:num w:numId="4" w16cid:durableId="307629877">
    <w:abstractNumId w:val="4"/>
  </w:num>
  <w:num w:numId="5" w16cid:durableId="1096706351">
    <w:abstractNumId w:val="7"/>
  </w:num>
  <w:num w:numId="6" w16cid:durableId="2064331726">
    <w:abstractNumId w:val="3"/>
  </w:num>
  <w:num w:numId="7" w16cid:durableId="2134205462">
    <w:abstractNumId w:val="2"/>
  </w:num>
  <w:num w:numId="8" w16cid:durableId="1692563900">
    <w:abstractNumId w:val="1"/>
  </w:num>
  <w:num w:numId="9" w16cid:durableId="5746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6EA"/>
    <w:rsid w:val="00AA1D8D"/>
    <w:rsid w:val="00B47730"/>
    <w:rsid w:val="00BE6A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