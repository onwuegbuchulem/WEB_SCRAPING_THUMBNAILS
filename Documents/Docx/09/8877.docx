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D78" w:rsidRDefault="00FD6951">
      <w:r>
        <w:t xml:space="preserve"> Implementation techniques include imperative languages (object-oriented or procedural), functional languages, and logic languages..</w:t>
      </w:r>
      <w:r>
        <w:br/>
      </w:r>
      <w:r>
        <w:br/>
        <w:t xml:space="preserve"> In the 1880s, Herman Hollerith invented the concept of storing data in machine-readable form.</w:t>
      </w:r>
      <w:r>
        <w:br/>
        <w:t>Some languages are more prone to some kinds of faults because their specification does not require compilers to perform as much checking as other languages.</w:t>
      </w:r>
      <w:r>
        <w:br/>
        <w:t>However, with the concept of the stored-program computer introduced in 1949, both programs and data were stored and manipulated in the same way in computer memory.</w:t>
      </w:r>
      <w:r>
        <w:br/>
        <w:t>Unreadable code often leads to bugs, inefficiencies, and duplicated code.</w:t>
      </w:r>
      <w:r>
        <w:br/>
        <w:t xml:space="preserve"> Programmable device</w:t>
      </w:r>
      <w:r>
        <w:t>s have existed for centuries.</w:t>
      </w:r>
      <w:r>
        <w:br/>
        <w:t>The Unified Modeling Language (UML) is a notation used for both the OOAD and MDA.</w:t>
      </w:r>
      <w:r>
        <w:br/>
        <w:t>Compilers harnessed the power of computers to make programming easier by allowing programmers to specify calculations by entering a formula using infix notation.</w:t>
      </w:r>
      <w:r>
        <w:br/>
        <w:t>Many programmers use forms of Agile software development where the various stages of formal software development are more integrated together into short cycles that take a few weeks rather than years.</w:t>
      </w:r>
      <w:r>
        <w:br/>
        <w:t xml:space="preserve"> These compiled languages allow the p</w:t>
      </w:r>
      <w:r>
        <w:t>rogrammer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r>
        <w:br/>
        <w:t>It involves designing and implementing algorithms, step-by-step specifications of procedures, by writing code in one or more programming languages.</w:t>
      </w:r>
      <w:r>
        <w:br/>
        <w:t xml:space="preserve"> Computer programmers are those who write computer software.</w:t>
      </w:r>
      <w:r>
        <w:br/>
        <w:t xml:space="preserve">FORTRAN, the first widely used </w:t>
      </w:r>
      <w:r>
        <w:t>high-level language to have a functional implementation, came out in 1957, and many other languages were soon developed—in particular, COBOL aimed at commercial data processing, and Lisp for computer research.</w:t>
      </w:r>
    </w:p>
    <w:sectPr w:rsidR="007C3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1273409">
    <w:abstractNumId w:val="8"/>
  </w:num>
  <w:num w:numId="2" w16cid:durableId="1315179987">
    <w:abstractNumId w:val="6"/>
  </w:num>
  <w:num w:numId="3" w16cid:durableId="1076824893">
    <w:abstractNumId w:val="5"/>
  </w:num>
  <w:num w:numId="4" w16cid:durableId="404841787">
    <w:abstractNumId w:val="4"/>
  </w:num>
  <w:num w:numId="5" w16cid:durableId="992753338">
    <w:abstractNumId w:val="7"/>
  </w:num>
  <w:num w:numId="6" w16cid:durableId="1921870327">
    <w:abstractNumId w:val="3"/>
  </w:num>
  <w:num w:numId="7" w16cid:durableId="1482304196">
    <w:abstractNumId w:val="2"/>
  </w:num>
  <w:num w:numId="8" w16cid:durableId="1497458716">
    <w:abstractNumId w:val="1"/>
  </w:num>
  <w:num w:numId="9" w16cid:durableId="43544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3D78"/>
    <w:rsid w:val="00AA1D8D"/>
    <w:rsid w:val="00B47730"/>
    <w:rsid w:val="00CB0664"/>
    <w:rsid w:val="00FC693F"/>
    <w:rsid w:val="00FD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