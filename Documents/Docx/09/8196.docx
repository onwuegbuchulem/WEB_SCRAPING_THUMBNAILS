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4C09" w:rsidRDefault="00155D90">
      <w:r>
        <w:t>They are the building blocks for all software, from the simplest applications to the most sophisticated ones..</w:t>
      </w:r>
      <w:r>
        <w:br/>
        <w:t xml:space="preserve">Trade-offs from this ideal involve finding enough programmers who know the language to build a team, the availability of compilers for that </w:t>
      </w:r>
      <w:r>
        <w:t>language, and the efficiency with which programs written in a given language execute.</w:t>
      </w:r>
      <w:r>
        <w:br/>
        <w:t>This can be a non-trivial task, for example as with parallel processes or some unusual software bugs.</w:t>
      </w:r>
      <w:r>
        <w:br/>
        <w:t xml:space="preserve"> Popular modeling techniques include Object-Oriented Analysis and Design (OOAD) and Model-Driven Architecture (MDA).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Scripting and breakpointing is also part of this process.</w:t>
      </w:r>
      <w:r>
        <w:br/>
        <w:t xml:space="preserve"> In the 1880s, Herman H</w:t>
      </w:r>
      <w:r>
        <w:t>ollerith invented the concept of storing data in machine-readable form.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Languages form an approximate spectrum from "low-level" to "high-level";</w:t>
      </w:r>
      <w:r>
        <w:t xml:space="preserve"> "low-level" languages are typically more machine-oriented and faster to execute, whereas "high-level" languages are more abstract and easier to use but execute less quickly.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Debugging is often done with IDEs. Standalone debuggers like GDB are also used, and these often provide less of a visual environment, usually using a comma</w:t>
      </w:r>
      <w:r>
        <w:t>nd line.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Sometimes software development is known as software engineering, especially when it employs formal methods or follows an engineering design process.</w:t>
      </w:r>
      <w:r>
        <w:br/>
        <w:t>However, Charles Babbage had already written his first program for the Analytical Engine in 1837.</w:t>
      </w:r>
    </w:p>
    <w:sectPr w:rsidR="002D4C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1966716">
    <w:abstractNumId w:val="8"/>
  </w:num>
  <w:num w:numId="2" w16cid:durableId="17587038">
    <w:abstractNumId w:val="6"/>
  </w:num>
  <w:num w:numId="3" w16cid:durableId="884758683">
    <w:abstractNumId w:val="5"/>
  </w:num>
  <w:num w:numId="4" w16cid:durableId="1157038098">
    <w:abstractNumId w:val="4"/>
  </w:num>
  <w:num w:numId="5" w16cid:durableId="611671041">
    <w:abstractNumId w:val="7"/>
  </w:num>
  <w:num w:numId="6" w16cid:durableId="632298307">
    <w:abstractNumId w:val="3"/>
  </w:num>
  <w:num w:numId="7" w16cid:durableId="489520550">
    <w:abstractNumId w:val="2"/>
  </w:num>
  <w:num w:numId="8" w16cid:durableId="1938513070">
    <w:abstractNumId w:val="1"/>
  </w:num>
  <w:num w:numId="9" w16cid:durableId="1227565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5D90"/>
    <w:rsid w:val="0029639D"/>
    <w:rsid w:val="002D4C09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2023-12-06T11:22:00Z</dcterms:modified>
  <cp:category/>
</cp:coreProperties>
</file>