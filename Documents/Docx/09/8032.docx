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59FB" w:rsidRDefault="003440BC">
      <w:r>
        <w:t>There exist a lot of different approaches for each of those tasks..</w:t>
      </w:r>
      <w:r>
        <w:br/>
        <w:t xml:space="preserve">While these are sometimes considered programming, often the term software development is used for this larger overall process – with the terms programming, implementation, and coding </w:t>
      </w:r>
      <w:r>
        <w:t>reserved for the writing and editing of code per se.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Implementation techniques include imperative languages (object-oriented or procedural), functional languages, and logic languages.</w:t>
      </w:r>
      <w:r>
        <w:br/>
        <w:t>The choice of language used is subject to many considerations, such as company policy, suitability to task, availability of third-party packages, or individual preferen</w:t>
      </w:r>
      <w:r>
        <w:t>ce.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Normally the first step in debugging is to attempt to reproduce the problem.</w:t>
      </w:r>
      <w:r>
        <w:br/>
        <w:t>They are the building blocks</w:t>
      </w:r>
      <w:r>
        <w:t xml:space="preserve"> for all software, from the simplest applications to the most sophisticated ones.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It affects the aspects of quality above, including portability, usability and most importantly maintainability.</w:t>
      </w:r>
      <w:r>
        <w:br/>
        <w:t xml:space="preserve">In 1206, the Arab engineer Al-Jazari invented a programmable drum machine where a musical mechanical automaton could be made </w:t>
      </w:r>
      <w:r>
        <w:t>to play different rhythms and drum patterns, via pegs and cams.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Programmers typically use high-level programming languages that are more easily intelligible to huma</w:t>
      </w:r>
      <w:r>
        <w:t>ns than machine code, which is directly executed by the central processing unit.</w:t>
      </w:r>
    </w:p>
    <w:sectPr w:rsidR="000159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8574848">
    <w:abstractNumId w:val="8"/>
  </w:num>
  <w:num w:numId="2" w16cid:durableId="812329313">
    <w:abstractNumId w:val="6"/>
  </w:num>
  <w:num w:numId="3" w16cid:durableId="2000497005">
    <w:abstractNumId w:val="5"/>
  </w:num>
  <w:num w:numId="4" w16cid:durableId="1628125477">
    <w:abstractNumId w:val="4"/>
  </w:num>
  <w:num w:numId="5" w16cid:durableId="312679671">
    <w:abstractNumId w:val="7"/>
  </w:num>
  <w:num w:numId="6" w16cid:durableId="1035546146">
    <w:abstractNumId w:val="3"/>
  </w:num>
  <w:num w:numId="7" w16cid:durableId="1405831462">
    <w:abstractNumId w:val="2"/>
  </w:num>
  <w:num w:numId="8" w16cid:durableId="1624383783">
    <w:abstractNumId w:val="1"/>
  </w:num>
  <w:num w:numId="9" w16cid:durableId="235747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9FB"/>
    <w:rsid w:val="00034616"/>
    <w:rsid w:val="0006063C"/>
    <w:rsid w:val="0015074B"/>
    <w:rsid w:val="0029639D"/>
    <w:rsid w:val="00326F90"/>
    <w:rsid w:val="003440B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2023-12-06T12:26:00Z</dcterms:modified>
  <cp:category/>
</cp:coreProperties>
</file>