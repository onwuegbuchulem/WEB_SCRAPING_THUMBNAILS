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ED5" w:rsidRDefault="008B6610">
      <w:r>
        <w:t xml:space="preserve"> High-level languages made the process of developing a program simpler and more understandable, and less bound to the underlying hardware..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</w:t>
      </w:r>
      <w:r>
        <w:t>lp detect some possible problems.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Integrated development environments (IDEs) aim to integrate all such help.</w:t>
      </w:r>
      <w:r>
        <w:br/>
        <w:t xml:space="preserve">However, with the concept of the stored-program computer introduced in 1949, both programs and data were stored and manipulated in the </w:t>
      </w:r>
      <w:r>
        <w:t>same way in computer memory.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exist a lot of different app</w:t>
      </w:r>
      <w:r>
        <w:t>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E66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763183">
    <w:abstractNumId w:val="8"/>
  </w:num>
  <w:num w:numId="2" w16cid:durableId="1582762770">
    <w:abstractNumId w:val="6"/>
  </w:num>
  <w:num w:numId="3" w16cid:durableId="916282357">
    <w:abstractNumId w:val="5"/>
  </w:num>
  <w:num w:numId="4" w16cid:durableId="711079794">
    <w:abstractNumId w:val="4"/>
  </w:num>
  <w:num w:numId="5" w16cid:durableId="1060786649">
    <w:abstractNumId w:val="7"/>
  </w:num>
  <w:num w:numId="6" w16cid:durableId="2126919541">
    <w:abstractNumId w:val="3"/>
  </w:num>
  <w:num w:numId="7" w16cid:durableId="1627007047">
    <w:abstractNumId w:val="2"/>
  </w:num>
  <w:num w:numId="8" w16cid:durableId="905799297">
    <w:abstractNumId w:val="1"/>
  </w:num>
  <w:num w:numId="9" w16cid:durableId="10223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610"/>
    <w:rsid w:val="00AA1D8D"/>
    <w:rsid w:val="00B47730"/>
    <w:rsid w:val="00CB0664"/>
    <w:rsid w:val="00E66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