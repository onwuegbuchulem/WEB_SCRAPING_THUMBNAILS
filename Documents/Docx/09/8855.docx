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71E6" w:rsidRDefault="00115EC6">
      <w:r>
        <w:t>For this purpose, algorithms are classified into orders using so-called Big O notation, which expresses resource use, such as execution time or memory consumption, in terms of the size of an input..</w:t>
      </w:r>
      <w:r>
        <w:br/>
      </w:r>
      <w:r>
        <w:t xml:space="preserve"> Machine code was the language of early programs, written in the instruction set of the particular machine, often in binary notation.</w:t>
      </w:r>
      <w:r>
        <w:br/>
        <w:t>FORTRAN, the first widely used high-level language to have a functional implementation, came out in 1957, and many other languages were soon developed—in particular, COBOL aimed at commercial data processing, and Lisp for computer research.</w:t>
      </w:r>
      <w:r>
        <w:br/>
        <w:t>Trade-offs from this ideal involve finding enough programmers who know the language to build a team, the availability of compilers for th</w:t>
      </w:r>
      <w:r>
        <w:t>at language, and the efficiency with which programs written in a given language execute.</w:t>
      </w:r>
      <w:r>
        <w:br/>
        <w:t xml:space="preserve"> In the 1880s, Herman Hollerith invented the concept of storing data in machine-readable form.</w:t>
      </w:r>
      <w:r>
        <w:br/>
        <w:t xml:space="preserve"> Computer programmers are those who write computer software.</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w:t>
      </w:r>
      <w:r>
        <w:t>number of existing lines of code written in the language (this underestimates the number of users of business languages such as COBOL).</w:t>
      </w:r>
      <w:r>
        <w:br/>
        <w:t xml:space="preserve"> Debugging is often done with IDEs. Standalone debuggers like GDB are also used, and these often provide less of a visual environment, usually using a command line.</w:t>
      </w:r>
      <w:r>
        <w:br/>
      </w:r>
      <w:r>
        <w:br/>
        <w:t xml:space="preserve"> Computer programming or coding is the composition of sequences of instructions, called programs, that computers can follow to perform tasks.</w:t>
      </w:r>
      <w:r>
        <w:br/>
        <w:t>In the 9th century, the Arab mathematician Al-Kindi described a cryp</w:t>
      </w:r>
      <w:r>
        <w:t>tographic algorithm for deciphering encrypted code, in A Manuscript on Deciphering Cryptographic Messages.</w:t>
      </w:r>
      <w:r>
        <w:br/>
        <w:t xml:space="preserve"> It is very difficult to determine what are the most popular modern programming languages.</w:t>
      </w:r>
      <w:r>
        <w:br/>
        <w:t>Expert programmers are familiar with a variety of well-established algorithms and their respective complexities and use this knowledge to choose algorithms that are best suited to the circumstances.</w:t>
      </w:r>
      <w:r>
        <w:br/>
      </w:r>
      <w:r>
        <w:br/>
        <w:t>Later a control panel (plug board) added to his 1906 Type I Tabulator allowed it to be programmed for different jo</w:t>
      </w:r>
      <w:r>
        <w:t>bs, and by the late 1940s, unit record equipment such as the IBM 602 and IBM 604, were programmed by control panels in a similar way, as were the first electronic computers.</w:t>
      </w:r>
      <w:r>
        <w:br/>
        <w:t xml:space="preserve"> After the bug is reproduced, the input of the program may need to be simplified to make it easier to debug.</w:t>
      </w:r>
    </w:p>
    <w:sectPr w:rsidR="002D71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7896771">
    <w:abstractNumId w:val="8"/>
  </w:num>
  <w:num w:numId="2" w16cid:durableId="1249272715">
    <w:abstractNumId w:val="6"/>
  </w:num>
  <w:num w:numId="3" w16cid:durableId="813761988">
    <w:abstractNumId w:val="5"/>
  </w:num>
  <w:num w:numId="4" w16cid:durableId="1547521542">
    <w:abstractNumId w:val="4"/>
  </w:num>
  <w:num w:numId="5" w16cid:durableId="178324787">
    <w:abstractNumId w:val="7"/>
  </w:num>
  <w:num w:numId="6" w16cid:durableId="88039350">
    <w:abstractNumId w:val="3"/>
  </w:num>
  <w:num w:numId="7" w16cid:durableId="1145588064">
    <w:abstractNumId w:val="2"/>
  </w:num>
  <w:num w:numId="8" w16cid:durableId="1210845300">
    <w:abstractNumId w:val="1"/>
  </w:num>
  <w:num w:numId="9" w16cid:durableId="228154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5EC6"/>
    <w:rsid w:val="0015074B"/>
    <w:rsid w:val="0029639D"/>
    <w:rsid w:val="002D71E6"/>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2023-12-06T07:58:00Z</dcterms:modified>
  <cp:category/>
</cp:coreProperties>
</file>