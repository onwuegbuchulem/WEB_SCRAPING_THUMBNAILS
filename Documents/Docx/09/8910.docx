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302" w:rsidRDefault="00A6707F">
      <w:r>
        <w:t>FORTRAN, the first widely used high-level language to have a functional implementation, came out in 1957, and many other languages were soon developed—in particular, COBOL aimed at commercial data processing, and Lisp for computer research..</w:t>
      </w:r>
      <w:r>
        <w:br/>
      </w:r>
      <w:r>
        <w:t>Techniques like Code refactoring can enhance readability.</w:t>
      </w:r>
      <w:r>
        <w:b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abbreviations for each operation code and meaningful names for specifying addresses.</w:t>
      </w:r>
      <w:r>
        <w:br/>
        <w:t>One approach popular for requirements analysis is Use Case analysis.</w:t>
      </w:r>
      <w:r>
        <w:br/>
        <w:t>It is usually easier to code in "high-l</w:t>
      </w:r>
      <w:r>
        <w:t>evel" languages than in "low-level" ones.</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w:t>
      </w:r>
      <w:r>
        <w:t>ons and heuristics.</w:t>
      </w:r>
      <w:r>
        <w:br/>
        <w:t xml:space="preserve"> Popular modeling techniques include Object-Oriented Analysis and Design (OOAD) and Model-Driven Architecture (MDA).</w:t>
      </w:r>
      <w:r>
        <w:br/>
        <w:t>Ideally, the programming language best suited for the task at hand will be selected.</w:t>
      </w:r>
      <w:r>
        <w:br/>
        <w:t xml:space="preserve"> High-level languages made the process of developing a program simpler and more understandable, and less bound to the underlying hardware.</w:t>
      </w:r>
      <w:r>
        <w:br/>
        <w:t>The Unified Modeling Language (UML) is a notation used for both the OOAD and MDA.</w:t>
      </w:r>
      <w:r>
        <w:br/>
        <w:t>There are many approaches to the Software development process.</w:t>
      </w:r>
      <w:r>
        <w:br/>
        <w:t xml:space="preserve">There </w:t>
      </w:r>
      <w:r>
        <w:t>exist a lot of different approaches for each of those tasks.</w:t>
      </w:r>
    </w:p>
    <w:sectPr w:rsidR="00A94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364783">
    <w:abstractNumId w:val="8"/>
  </w:num>
  <w:num w:numId="2" w16cid:durableId="2077773593">
    <w:abstractNumId w:val="6"/>
  </w:num>
  <w:num w:numId="3" w16cid:durableId="1321929421">
    <w:abstractNumId w:val="5"/>
  </w:num>
  <w:num w:numId="4" w16cid:durableId="1972783471">
    <w:abstractNumId w:val="4"/>
  </w:num>
  <w:num w:numId="5" w16cid:durableId="1891988242">
    <w:abstractNumId w:val="7"/>
  </w:num>
  <w:num w:numId="6" w16cid:durableId="1779328599">
    <w:abstractNumId w:val="3"/>
  </w:num>
  <w:num w:numId="7" w16cid:durableId="1440560887">
    <w:abstractNumId w:val="2"/>
  </w:num>
  <w:num w:numId="8" w16cid:durableId="1687906740">
    <w:abstractNumId w:val="1"/>
  </w:num>
  <w:num w:numId="9" w16cid:durableId="91208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707F"/>
    <w:rsid w:val="00A943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