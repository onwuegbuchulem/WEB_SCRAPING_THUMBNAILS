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02E" w:rsidRDefault="009436A0">
      <w:r>
        <w:t>Use of a static code analysis tool can help detect some possible problems..</w:t>
      </w:r>
      <w:r>
        <w:br/>
        <w:t xml:space="preserve"> Computer programmers are those who write computer software.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 xml:space="preserve">Assembly languages were soon developed that let the programmer specify instruction in a text format (e.g., ADD X, TOTAL), with abbreviations for each </w:t>
      </w:r>
      <w:r>
        <w:t>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</w:t>
      </w:r>
      <w:r>
        <w:t>icular machine, often in binary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0A2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416759">
    <w:abstractNumId w:val="8"/>
  </w:num>
  <w:num w:numId="2" w16cid:durableId="765734236">
    <w:abstractNumId w:val="6"/>
  </w:num>
  <w:num w:numId="3" w16cid:durableId="907111732">
    <w:abstractNumId w:val="5"/>
  </w:num>
  <w:num w:numId="4" w16cid:durableId="1466045058">
    <w:abstractNumId w:val="4"/>
  </w:num>
  <w:num w:numId="5" w16cid:durableId="549265147">
    <w:abstractNumId w:val="7"/>
  </w:num>
  <w:num w:numId="6" w16cid:durableId="830874579">
    <w:abstractNumId w:val="3"/>
  </w:num>
  <w:num w:numId="7" w16cid:durableId="1708679841">
    <w:abstractNumId w:val="2"/>
  </w:num>
  <w:num w:numId="8" w16cid:durableId="1229271391">
    <w:abstractNumId w:val="1"/>
  </w:num>
  <w:num w:numId="9" w16cid:durableId="60407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02E"/>
    <w:rsid w:val="0015074B"/>
    <w:rsid w:val="0029639D"/>
    <w:rsid w:val="00326F90"/>
    <w:rsid w:val="009436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