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AD" w:rsidRDefault="0074450C">
      <w:r>
        <w:t>Sometimes software development is known as software engineering, especially when it employs formal methods or follows an engineering design process..</w:t>
      </w:r>
      <w:r>
        <w:br/>
        <w:t xml:space="preserve">Trade-offs from this ideal involve finding enough programmers who know the language to build a team, </w:t>
      </w:r>
      <w:r>
        <w:t>the availability of compilers for that language, and the efficiency with which programs written in a given language execute.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Various visual programming languag</w:t>
      </w:r>
      <w:r>
        <w:t>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COBOL is still strong in corporate data centers often on large mainframe computers, Fortran in engineering appli</w:t>
      </w:r>
      <w:r>
        <w:t>cations, scripting languages in Web development, and C in embedded software.</w:t>
      </w:r>
      <w:r>
        <w:br/>
        <w:t>Techniques like Code refactoring can enhance readability.</w:t>
      </w:r>
      <w:r>
        <w:br/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academic field and the engineering practice of computer programming are both largely concerned with discovering and implementing the most eff</w:t>
      </w:r>
      <w:r>
        <w:t>icient algorithms for a given class of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Ideally, the programming language best suited for the task at hand will be selected.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</w:t>
      </w:r>
      <w:r>
        <w:t>IDEs) aim to integrate all such help.</w:t>
      </w:r>
    </w:p>
    <w:sectPr w:rsidR="00DB1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301285">
    <w:abstractNumId w:val="8"/>
  </w:num>
  <w:num w:numId="2" w16cid:durableId="1094133016">
    <w:abstractNumId w:val="6"/>
  </w:num>
  <w:num w:numId="3" w16cid:durableId="2013557177">
    <w:abstractNumId w:val="5"/>
  </w:num>
  <w:num w:numId="4" w16cid:durableId="1495611901">
    <w:abstractNumId w:val="4"/>
  </w:num>
  <w:num w:numId="5" w16cid:durableId="149565127">
    <w:abstractNumId w:val="7"/>
  </w:num>
  <w:num w:numId="6" w16cid:durableId="1215579047">
    <w:abstractNumId w:val="3"/>
  </w:num>
  <w:num w:numId="7" w16cid:durableId="498156937">
    <w:abstractNumId w:val="2"/>
  </w:num>
  <w:num w:numId="8" w16cid:durableId="1669552388">
    <w:abstractNumId w:val="1"/>
  </w:num>
  <w:num w:numId="9" w16cid:durableId="13467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50C"/>
    <w:rsid w:val="00AA1D8D"/>
    <w:rsid w:val="00B47730"/>
    <w:rsid w:val="00CB0664"/>
    <w:rsid w:val="00DB1C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