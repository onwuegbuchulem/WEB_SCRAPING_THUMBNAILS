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070" w:rsidRDefault="00456473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Many applications use a mix of </w:t>
      </w:r>
      <w:r>
        <w:t>several languages in their construction and use.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They are the building blocks for all software, f</w:t>
      </w:r>
      <w:r>
        <w:t>rom the simplest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</w:t>
      </w:r>
      <w:r>
        <w:t>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software engineering, especially when it employs formal methods or follows an engineering design process.</w:t>
      </w:r>
      <w:r>
        <w:br/>
        <w:t>Later a control panel (plug board) added to his 1906 Type I Tabulator allowed it to be programmed for different jobs, and by the late 1940s, unit record equipment such as the IBM 602 and IBM 604, were programme</w:t>
      </w:r>
      <w:r>
        <w:t>d by control panels in a similar way, as were the first electronic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 xml:space="preserve">Some languages are more prone to some kinds of faults because their specification does not require compilers to perform as much checking </w:t>
      </w:r>
      <w:r>
        <w:t>as other languages.</w:t>
      </w:r>
      <w:r>
        <w:br/>
        <w:t>Techniques like Code refactoring can enhance readability.</w:t>
      </w:r>
    </w:p>
    <w:sectPr w:rsidR="00812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268644">
    <w:abstractNumId w:val="8"/>
  </w:num>
  <w:num w:numId="2" w16cid:durableId="444621889">
    <w:abstractNumId w:val="6"/>
  </w:num>
  <w:num w:numId="3" w16cid:durableId="1976250867">
    <w:abstractNumId w:val="5"/>
  </w:num>
  <w:num w:numId="4" w16cid:durableId="1324238544">
    <w:abstractNumId w:val="4"/>
  </w:num>
  <w:num w:numId="5" w16cid:durableId="149176544">
    <w:abstractNumId w:val="7"/>
  </w:num>
  <w:num w:numId="6" w16cid:durableId="1295940289">
    <w:abstractNumId w:val="3"/>
  </w:num>
  <w:num w:numId="7" w16cid:durableId="2015768153">
    <w:abstractNumId w:val="2"/>
  </w:num>
  <w:num w:numId="8" w16cid:durableId="846407654">
    <w:abstractNumId w:val="1"/>
  </w:num>
  <w:num w:numId="9" w16cid:durableId="96746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473"/>
    <w:rsid w:val="008120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