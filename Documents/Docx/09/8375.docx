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6332" w:rsidRDefault="0089623C">
      <w:r>
        <w:t xml:space="preserve"> It is very difficult to determine what are the most popular modern programming languages..</w:t>
      </w:r>
      <w:r>
        <w:br/>
        <w:t xml:space="preserve">Compilers harnessed the power of computers to make programming easier by allowing programmers to specify calculations by entering a formula using infix </w:t>
      </w:r>
      <w:r>
        <w:t>notation.</w:t>
      </w:r>
      <w:r>
        <w:br/>
        <w:t>Assembly languages were soon developed that let the programmer specify instruction in a text format (e.g., ADD X, TOTAL), with abbreviations for each operation code and meaningful names for specifying addresses.</w:t>
      </w:r>
      <w:r>
        <w:br/>
        <w:t>A study found that a few simple readability transformations made code shorter and drastically reduced the time to understand it.</w:t>
      </w:r>
      <w:r>
        <w:br/>
        <w:t>Programming languages are essential for software development.</w:t>
      </w:r>
      <w:r>
        <w:br/>
        <w:t>Many programmers use forms of Agile software development where the various stages of formal softwar</w:t>
      </w:r>
      <w:r>
        <w:t>e development are more integrated together into short cycles that take a few weeks rather than years.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It is usually easier to code in "high-level" languages than in "low-level" ones.</w:t>
      </w:r>
      <w:r>
        <w:br/>
        <w:t>Text editors were also developed that allowed changes and corrections to be mad</w:t>
      </w:r>
      <w:r>
        <w:t>e much more easily than with punched cards.</w:t>
      </w:r>
      <w:r>
        <w:br/>
        <w:t>There are many approaches to the Software development process.</w:t>
      </w:r>
      <w:r>
        <w:br/>
        <w:t xml:space="preserve"> Following a consistent programming style often helps readability.</w:t>
      </w:r>
      <w:r>
        <w:br/>
        <w:t>They are the building blocks for all software, from the simplest applications to the most sophisticated ones.</w:t>
      </w:r>
      <w:r>
        <w:br/>
        <w:t>Integrated development environments (IDEs) aim to integrate all such help.</w:t>
      </w:r>
      <w:r>
        <w:br/>
        <w:t>In the 9th century, the Arab mathematician Al-Kindi described a cryptographic algorithm for deciphering encrypted code, in A Manuscript on Deciphering Cr</w:t>
      </w:r>
      <w:r>
        <w:t>yptographic Messages.</w:t>
      </w:r>
      <w:r>
        <w:br/>
        <w:t>There exist a lot of different approaches for each of those tasks.</w:t>
      </w:r>
    </w:p>
    <w:sectPr w:rsidR="00D863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25216900">
    <w:abstractNumId w:val="8"/>
  </w:num>
  <w:num w:numId="2" w16cid:durableId="1765300296">
    <w:abstractNumId w:val="6"/>
  </w:num>
  <w:num w:numId="3" w16cid:durableId="1025249725">
    <w:abstractNumId w:val="5"/>
  </w:num>
  <w:num w:numId="4" w16cid:durableId="857934995">
    <w:abstractNumId w:val="4"/>
  </w:num>
  <w:num w:numId="5" w16cid:durableId="473647717">
    <w:abstractNumId w:val="7"/>
  </w:num>
  <w:num w:numId="6" w16cid:durableId="275334087">
    <w:abstractNumId w:val="3"/>
  </w:num>
  <w:num w:numId="7" w16cid:durableId="2057272384">
    <w:abstractNumId w:val="2"/>
  </w:num>
  <w:num w:numId="8" w16cid:durableId="2141876218">
    <w:abstractNumId w:val="1"/>
  </w:num>
  <w:num w:numId="9" w16cid:durableId="823274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9623C"/>
    <w:rsid w:val="00AA1D8D"/>
    <w:rsid w:val="00B47730"/>
    <w:rsid w:val="00CB0664"/>
    <w:rsid w:val="00D8633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2023-12-06T07:00:00Z</dcterms:modified>
  <cp:category/>
</cp:coreProperties>
</file>