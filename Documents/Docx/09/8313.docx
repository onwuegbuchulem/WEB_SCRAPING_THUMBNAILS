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614" w:rsidRDefault="002908D9">
      <w:r>
        <w:t>For example, when a bug in a compiler can make it crash when parsing some large source file, a simplification of the test case that results in only few lines from the original source file can be sufficient to reproduce the same crash..</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 xml:space="preserve"> After the bug is reproduced, the input of the program may need to be simplified to make it easier to debug.</w:t>
      </w:r>
      <w:r>
        <w:br/>
        <w:t>Methods of meas</w:t>
      </w:r>
      <w:r>
        <w:t>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w:t>
      </w:r>
      <w:r>
        <w:t>guages.</w:t>
      </w:r>
      <w:r>
        <w:br/>
        <w:t>One approach popular for requirements analysis is Use Case analysis.</w:t>
      </w:r>
      <w:r>
        <w:br/>
        <w:t>Some languages are more prone to some kinds of faults because their specification does not require compilers to perform as much checking as other languages.</w:t>
      </w:r>
      <w:r>
        <w:br/>
        <w:t>Some text editors such as Emacs allow GDB to be invoked through them, to provide a visual environment.</w:t>
      </w:r>
      <w:r>
        <w:br/>
        <w:t>This can be a non-trivial task, for example as with parallel processes or some unusual software bugs.</w:t>
      </w:r>
      <w:r>
        <w:br/>
        <w:t>It is usually easier to code in "high-level" languages than in "low-level</w:t>
      </w:r>
      <w:r>
        <w:t>" ones.</w:t>
      </w:r>
      <w:r>
        <w:br/>
      </w:r>
      <w:r>
        <w:br/>
        <w:t>The first compiler related tool, the A-0 System, was developed in 1952 by Grace Hopper, who also coined the term 'compiler'.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Debugging is often done with IDEs. Standalone debuggers like GDB are also used, and these often provi</w:t>
      </w:r>
      <w:r>
        <w:t>de less of a visual environment, usually using a command line.</w:t>
      </w:r>
      <w:r>
        <w:br/>
        <w:t>Many programmers use forms of Agile software development where the various stages of formal software development are more integrated together into short cycles that take a few weeks rather than years.</w:t>
      </w:r>
    </w:p>
    <w:sectPr w:rsidR="009466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912338">
    <w:abstractNumId w:val="8"/>
  </w:num>
  <w:num w:numId="2" w16cid:durableId="990137158">
    <w:abstractNumId w:val="6"/>
  </w:num>
  <w:num w:numId="3" w16cid:durableId="1539705080">
    <w:abstractNumId w:val="5"/>
  </w:num>
  <w:num w:numId="4" w16cid:durableId="318582238">
    <w:abstractNumId w:val="4"/>
  </w:num>
  <w:num w:numId="5" w16cid:durableId="418214893">
    <w:abstractNumId w:val="7"/>
  </w:num>
  <w:num w:numId="6" w16cid:durableId="1402950846">
    <w:abstractNumId w:val="3"/>
  </w:num>
  <w:num w:numId="7" w16cid:durableId="2051151802">
    <w:abstractNumId w:val="2"/>
  </w:num>
  <w:num w:numId="8" w16cid:durableId="734356737">
    <w:abstractNumId w:val="1"/>
  </w:num>
  <w:num w:numId="9" w16cid:durableId="609238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8D9"/>
    <w:rsid w:val="0029639D"/>
    <w:rsid w:val="00326F90"/>
    <w:rsid w:val="009466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