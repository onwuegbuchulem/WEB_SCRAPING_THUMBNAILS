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853" w:rsidRDefault="00ED11F2">
      <w:r>
        <w:t>It is usually easier to code in "high-level" languages than in "low-level" ones..</w:t>
      </w:r>
      <w:r>
        <w:br/>
      </w:r>
      <w:r>
        <w:t xml:space="preserve"> It is very difficult to determine what are the most popular modern programming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applications use a mix of several languages in their construction and use.</w:t>
      </w:r>
      <w:r>
        <w:br/>
        <w:t>Scripting and breakpointing is also part of this process.</w:t>
      </w:r>
      <w:r>
        <w:br/>
        <w:t xml:space="preserve">Languages form an approximate spectrum from "low-level" to "high-level"; "low-level" languages are typically more machine-oriented </w:t>
      </w:r>
      <w:r>
        <w:t>and faster to execute, whereas "high-level" languages are more abstract and easier to use but execute less quickly.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</w:t>
      </w:r>
      <w:r>
        <w:t>mers have strong skills in natural human languages, and that learning to code is similar to learning a foreign language.</w:t>
      </w:r>
      <w:r>
        <w:br/>
        <w:t xml:space="preserve"> Programs were mostly entered using punched cards or paper tape.</w:t>
      </w:r>
      <w:r>
        <w:br/>
        <w:t>The Unified Modeling Language (UML) is a notation used for both the OOAD and MDA.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</w:t>
      </w:r>
      <w:r>
        <w:t>, and estimates of the number of existing lines of code written in the language (this underestimates the number of users of business languages such as COBOL).</w:t>
      </w:r>
      <w:r>
        <w:br/>
        <w:t>There exist a lot of different approaches for each of those tasks.</w:t>
      </w:r>
      <w:r>
        <w:br/>
        <w:t>Some text editors such as Emacs allow GDB to be invoked through them, to provide a visual environment.</w:t>
      </w:r>
      <w:r>
        <w:br/>
        <w:t xml:space="preserve"> Code-breaking algorithms have also existed for centuries.</w:t>
      </w:r>
      <w:r>
        <w:br/>
        <w:t>For this purpose, algorithms are classified into orders using so-called Big O notation, which expresses resource use, such a</w:t>
      </w:r>
      <w:r>
        <w:t>s execution time or memory consumption, in terms of the size of an input.</w:t>
      </w:r>
    </w:p>
    <w:sectPr w:rsidR="00F718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5957348">
    <w:abstractNumId w:val="8"/>
  </w:num>
  <w:num w:numId="2" w16cid:durableId="1973516531">
    <w:abstractNumId w:val="6"/>
  </w:num>
  <w:num w:numId="3" w16cid:durableId="516651390">
    <w:abstractNumId w:val="5"/>
  </w:num>
  <w:num w:numId="4" w16cid:durableId="227228717">
    <w:abstractNumId w:val="4"/>
  </w:num>
  <w:num w:numId="5" w16cid:durableId="174275360">
    <w:abstractNumId w:val="7"/>
  </w:num>
  <w:num w:numId="6" w16cid:durableId="1730301984">
    <w:abstractNumId w:val="3"/>
  </w:num>
  <w:num w:numId="7" w16cid:durableId="1284457793">
    <w:abstractNumId w:val="2"/>
  </w:num>
  <w:num w:numId="8" w16cid:durableId="1679233224">
    <w:abstractNumId w:val="1"/>
  </w:num>
  <w:num w:numId="9" w16cid:durableId="52182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D11F2"/>
    <w:rsid w:val="00F718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