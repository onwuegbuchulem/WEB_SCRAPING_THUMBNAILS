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5B67" w:rsidRDefault="007928B5">
      <w:r>
        <w:t>This can be a non-trivial task, for example as with parallel processes or some unusual software bugs..</w:t>
      </w:r>
      <w:r>
        <w:br/>
        <w:t>Use of a static code analysis tool can help detect some possible problems.</w:t>
      </w:r>
      <w:r>
        <w:br/>
      </w:r>
      <w:r>
        <w:t xml:space="preserve"> Debugging is a very important task in the software development process since having defects in a program can have significant consequences for its users.</w:t>
      </w:r>
      <w:r>
        <w:br/>
        <w:t>There exist a lot of different approaches for each of those tasks.</w:t>
      </w:r>
      <w:r>
        <w:br/>
        <w:t>Many applications use a mix of several languages in their construction and use.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Assembly languages w</w:t>
      </w:r>
      <w:r>
        <w:t>ere soon developed that let the programmer specify instruction in a text format (e.g., ADD X, TOTAL), with abbreviations for each operation code and meaningful names for specifying addresses.</w:t>
      </w:r>
      <w:r>
        <w:br/>
        <w:t>Programming languages are essential for software development.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Techniques like Code refactoring c</w:t>
      </w:r>
      <w:r>
        <w:t>an enhance readability.</w:t>
      </w:r>
      <w:r>
        <w:br/>
        <w:t xml:space="preserve"> In the 1880s, Herman Hollerith invented the concept of storing data in machine-readable form.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These compiled languages allow the programmer to write programs in terms that are syntactically richer, and more capa</w:t>
      </w:r>
      <w:r>
        <w:t>ble of abstracting the code, making it easy to target varying machine instruction sets via compilation declarations and heuristics.</w:t>
      </w:r>
      <w:r>
        <w:br/>
        <w:t>One approach popular for requirements analysis is Use Case analysis.</w:t>
      </w:r>
    </w:p>
    <w:sectPr w:rsidR="00F85B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0967451">
    <w:abstractNumId w:val="8"/>
  </w:num>
  <w:num w:numId="2" w16cid:durableId="1871214273">
    <w:abstractNumId w:val="6"/>
  </w:num>
  <w:num w:numId="3" w16cid:durableId="1135491404">
    <w:abstractNumId w:val="5"/>
  </w:num>
  <w:num w:numId="4" w16cid:durableId="540364154">
    <w:abstractNumId w:val="4"/>
  </w:num>
  <w:num w:numId="5" w16cid:durableId="1139693201">
    <w:abstractNumId w:val="7"/>
  </w:num>
  <w:num w:numId="6" w16cid:durableId="179852286">
    <w:abstractNumId w:val="3"/>
  </w:num>
  <w:num w:numId="7" w16cid:durableId="1517841575">
    <w:abstractNumId w:val="2"/>
  </w:num>
  <w:num w:numId="8" w16cid:durableId="774405007">
    <w:abstractNumId w:val="1"/>
  </w:num>
  <w:num w:numId="9" w16cid:durableId="1961380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928B5"/>
    <w:rsid w:val="00AA1D8D"/>
    <w:rsid w:val="00B47730"/>
    <w:rsid w:val="00CB0664"/>
    <w:rsid w:val="00F85B6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2023-12-06T08:09:00Z</dcterms:modified>
  <cp:category/>
</cp:coreProperties>
</file>