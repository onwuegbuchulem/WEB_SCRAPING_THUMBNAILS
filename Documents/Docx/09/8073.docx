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70D" w:rsidRDefault="00FD18CC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>Some of these factors include:</w:t>
      </w:r>
      <w:r>
        <w:br/>
        <w:t xml:space="preserve"> The presentation aspects of this (such as inde</w:t>
      </w:r>
      <w:r>
        <w:t>nts, line breaks, color highlighting, and so on) are often handled by the source code editor, but the content aspects reflect the programmer's talent and skills.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text editors such as Emacs allow GDB to be invoked through them, to</w:t>
      </w:r>
      <w:r>
        <w:t xml:space="preserve"> provide a visual environment.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>Proficient programming usually requ</w:t>
      </w:r>
      <w:r>
        <w:t>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Techniques like Code refactoring can enhance readability.</w:t>
      </w:r>
    </w:p>
    <w:sectPr w:rsidR="00E35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275704">
    <w:abstractNumId w:val="8"/>
  </w:num>
  <w:num w:numId="2" w16cid:durableId="2056194554">
    <w:abstractNumId w:val="6"/>
  </w:num>
  <w:num w:numId="3" w16cid:durableId="72437199">
    <w:abstractNumId w:val="5"/>
  </w:num>
  <w:num w:numId="4" w16cid:durableId="1007512581">
    <w:abstractNumId w:val="4"/>
  </w:num>
  <w:num w:numId="5" w16cid:durableId="2107187254">
    <w:abstractNumId w:val="7"/>
  </w:num>
  <w:num w:numId="6" w16cid:durableId="245769094">
    <w:abstractNumId w:val="3"/>
  </w:num>
  <w:num w:numId="7" w16cid:durableId="1893688667">
    <w:abstractNumId w:val="2"/>
  </w:num>
  <w:num w:numId="8" w16cid:durableId="385304072">
    <w:abstractNumId w:val="1"/>
  </w:num>
  <w:num w:numId="9" w16cid:durableId="144743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570D"/>
    <w:rsid w:val="00FC693F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