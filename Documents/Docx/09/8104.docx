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3498" w:rsidRDefault="00D957DC">
      <w:r>
        <w:t>By the late 1960s, data storage devices and computer terminals became inexpensive enough that programs could be created by typing directly into the computers..</w:t>
      </w:r>
      <w:r>
        <w:br/>
      </w:r>
      <w:r>
        <w:t xml:space="preserve"> Computer programmers are those who write computer software.</w:t>
      </w:r>
      <w:r>
        <w:br/>
        <w:t>He gave the first description of cryptanalysis by frequency analysis, the earliest code-breaking algorithm.</w:t>
      </w:r>
      <w:r>
        <w:br/>
        <w:t>For example, when a bug in a compiler can make it crash when parsing some large source file, a simplification of the test case that results in only few lines from the original source file can be sufficient to reproduce the same crash.</w:t>
      </w:r>
      <w:r>
        <w:br/>
        <w:t>There exist a lot of different approaches for each of those tasks.</w:t>
      </w:r>
      <w:r>
        <w:br/>
      </w:r>
      <w:r>
        <w:br/>
        <w:t xml:space="preserve"> Computer programming or coding is the c</w:t>
      </w:r>
      <w:r>
        <w:t>omposition of sequences of instructions, called programs, that computers can follow to perform tasks.</w:t>
      </w:r>
      <w:r>
        <w:br/>
        <w:t>Trial-and-error/divide-and-conquer is needed: the programmer will try to remove some parts of the original test case and check if the problem still exists.</w:t>
      </w:r>
      <w:r>
        <w:br/>
        <w:t xml:space="preserve"> Debugging is a very important task in the software development process since having defects in a program can have significant consequences for its users.</w:t>
      </w:r>
      <w:r>
        <w:br/>
        <w:t xml:space="preserve"> Code-breaking algorithms have also existed for centuries.</w:t>
      </w:r>
      <w:r>
        <w:br/>
        <w:t xml:space="preserve"> Popular modeling techniques include Obj</w:t>
      </w:r>
      <w:r>
        <w:t>ect-Oriented Analysis and Design (OOAD) and Model-Driven Architecture (MDA).</w:t>
      </w:r>
      <w:r>
        <w:br/>
        <w:t>Unreadable code often leads to bugs, inefficiencies, and duplicated code.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High-level languages made the process of developing a program simpler and more understandable, and less bound to the und</w:t>
      </w:r>
      <w:r>
        <w:t>erlying hardware.</w:t>
      </w:r>
      <w:r>
        <w:br/>
        <w:t>As early as the 9th century, a programmable music sequencer was invented by the Persian Banu Musa brothers, who described an automated mechanical flute player in the Book of Ingenious Devices.</w:t>
      </w:r>
      <w:r>
        <w:br/>
      </w:r>
    </w:p>
    <w:sectPr w:rsidR="006034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0446116">
    <w:abstractNumId w:val="8"/>
  </w:num>
  <w:num w:numId="2" w16cid:durableId="1725327375">
    <w:abstractNumId w:val="6"/>
  </w:num>
  <w:num w:numId="3" w16cid:durableId="957561686">
    <w:abstractNumId w:val="5"/>
  </w:num>
  <w:num w:numId="4" w16cid:durableId="876435391">
    <w:abstractNumId w:val="4"/>
  </w:num>
  <w:num w:numId="5" w16cid:durableId="1741097779">
    <w:abstractNumId w:val="7"/>
  </w:num>
  <w:num w:numId="6" w16cid:durableId="162009837">
    <w:abstractNumId w:val="3"/>
  </w:num>
  <w:num w:numId="7" w16cid:durableId="562106172">
    <w:abstractNumId w:val="2"/>
  </w:num>
  <w:num w:numId="8" w16cid:durableId="321350980">
    <w:abstractNumId w:val="1"/>
  </w:num>
  <w:num w:numId="9" w16cid:durableId="1389105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3498"/>
    <w:rsid w:val="00AA1D8D"/>
    <w:rsid w:val="00B47730"/>
    <w:rsid w:val="00CB0664"/>
    <w:rsid w:val="00D957D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2023-12-06T05:07:00Z</dcterms:modified>
  <cp:category/>
</cp:coreProperties>
</file>