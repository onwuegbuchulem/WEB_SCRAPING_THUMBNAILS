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33125" w:rsidRDefault="002850FB">
      <w:r>
        <w:t>Integrated development environments (IDEs) aim to integrate all such help..</w:t>
      </w:r>
      <w:r>
        <w:br/>
        <w:t xml:space="preserve">FORTRAN, the first widely used high-level language to have a functional implementation, came out in 1957, and many other languages were soon developed—in particular, COBOL </w:t>
      </w:r>
      <w:r>
        <w:t>aimed at commercial data processing, and Lisp for computer research.</w:t>
      </w:r>
      <w:r>
        <w:br/>
        <w:t xml:space="preserve"> It is very difficult to determine what are the most popular modern programming languages.</w:t>
      </w:r>
      <w:r>
        <w:br/>
        <w:t>A study found that a few simple readability transformations made code shorter and drastically reduced the time to understand it.</w:t>
      </w:r>
      <w:r>
        <w:br/>
        <w:t xml:space="preserve"> Whatever the approach to development may be, the final program must satisfy some fundamental properties.</w:t>
      </w:r>
      <w:r>
        <w:br/>
        <w:t>By the late 1960s, data storage devices and computer terminals became inexpensive enough that programs could be creat</w:t>
      </w:r>
      <w:r>
        <w:t>ed by typing directly into the computers.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>This can be a non-trivial task, for example as with parallel processes or some unusual software bugs.</w:t>
      </w:r>
      <w:r>
        <w:br/>
        <w:t>Use of a static code analysis tool can help detect some possible problems.</w:t>
      </w:r>
      <w:r>
        <w:br/>
        <w:t>Trial-and-error/divide-and-conquer is needed: the programmer will try to remove some parts of the original test case and check if the problem still exists</w:t>
      </w:r>
      <w:r>
        <w:t>.</w:t>
      </w:r>
      <w:r>
        <w:br/>
        <w:t>Scripting and breakpointing is also part of this process.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 xml:space="preserve"> Code-breaking algorithms have also existed for centuries.</w:t>
      </w:r>
      <w:r>
        <w:br/>
        <w:t>Ideally, the programming language best suited for the task at hand will be selected.</w:t>
      </w:r>
      <w:r>
        <w:br/>
        <w:t xml:space="preserve"> Programmable devices have existed for centuries.</w:t>
      </w:r>
    </w:p>
    <w:sectPr w:rsidR="0043312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67892540">
    <w:abstractNumId w:val="8"/>
  </w:num>
  <w:num w:numId="2" w16cid:durableId="324093420">
    <w:abstractNumId w:val="6"/>
  </w:num>
  <w:num w:numId="3" w16cid:durableId="1892382179">
    <w:abstractNumId w:val="5"/>
  </w:num>
  <w:num w:numId="4" w16cid:durableId="205874620">
    <w:abstractNumId w:val="4"/>
  </w:num>
  <w:num w:numId="5" w16cid:durableId="721831943">
    <w:abstractNumId w:val="7"/>
  </w:num>
  <w:num w:numId="6" w16cid:durableId="737940101">
    <w:abstractNumId w:val="3"/>
  </w:num>
  <w:num w:numId="7" w16cid:durableId="853419973">
    <w:abstractNumId w:val="2"/>
  </w:num>
  <w:num w:numId="8" w16cid:durableId="2064138586">
    <w:abstractNumId w:val="1"/>
  </w:num>
  <w:num w:numId="9" w16cid:durableId="19385161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850FB"/>
    <w:rsid w:val="0029639D"/>
    <w:rsid w:val="00326F90"/>
    <w:rsid w:val="0043312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1712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2023-12-06T11:12:00Z</dcterms:modified>
  <cp:category/>
</cp:coreProperties>
</file>