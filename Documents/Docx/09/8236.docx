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B662F" w:rsidRDefault="008E3979">
      <w:r>
        <w:t>Text editors were also developed that allowed changes and corrections to be made much more easily than with punched cards..</w:t>
      </w:r>
      <w:r>
        <w:br/>
      </w:r>
      <w:r>
        <w:t xml:space="preserve"> In the 1880s, Herman Hollerith invented the concept of storing data in machine-readable form.</w:t>
      </w:r>
      <w:r>
        <w:br/>
        <w:t>It involves designing and implementing algorithms, step-by-step specifications of procedures, by writing code in one or more programming languages.</w:t>
      </w:r>
      <w:r>
        <w:br/>
        <w:t>Trial-and-error/divide-and-conquer is needed: the programmer will try to remove some parts of the original test case and check if the problem still exists.</w:t>
      </w:r>
      <w:r>
        <w:br/>
        <w:t>Assembly languages were soon developed that let the programmer specify instruction in a text format (e.g., ADD X,</w:t>
      </w:r>
      <w:r>
        <w:t xml:space="preserve"> TOTAL), with abbreviations for each operation code and meaningful names for specifying addresses.</w:t>
      </w:r>
      <w:r>
        <w:br/>
        <w:t>In 1801, the Jacquard loom could produce entirely different weaves by changing the "program" – a series of pasteboard cards with holes punched in them.</w:t>
      </w:r>
      <w:r>
        <w:br/>
        <w:t xml:space="preserve"> Computer programmers are those who write computer software.</w:t>
      </w:r>
      <w:r>
        <w:br/>
        <w:t>This can be a non-trivial task, for example as with parallel processes or some unusual software bugs.</w:t>
      </w:r>
      <w:r>
        <w:br/>
        <w:t>However, Charles Babbage had already written his first program for the Analytical Engine in 1837.</w:t>
      </w:r>
      <w:r>
        <w:br/>
      </w:r>
      <w:r>
        <w:t xml:space="preserve"> It is very difficult to determine what are the most popular modern programming languages.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Some of these factors include:</w:t>
      </w:r>
      <w:r>
        <w:br/>
        <w:t xml:space="preserve"> The presentation aspects of this (such as indents, line breaks, color highlighting, and so on) are often handled by the source code editor, but the content aspects reflect the pr</w:t>
      </w:r>
      <w:r>
        <w:t>ogrammer's talent and skills.</w:t>
      </w:r>
      <w:r>
        <w:br/>
        <w:t xml:space="preserve"> After the bug is reproduced, the input of the program may need to be simplified to make it easier to debug.</w:t>
      </w:r>
      <w:r>
        <w:br/>
        <w:t>There exist a lot of different approaches for each of those tasks.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</w:p>
    <w:sectPr w:rsidR="008B662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68898613">
    <w:abstractNumId w:val="8"/>
  </w:num>
  <w:num w:numId="2" w16cid:durableId="187448680">
    <w:abstractNumId w:val="6"/>
  </w:num>
  <w:num w:numId="3" w16cid:durableId="458643738">
    <w:abstractNumId w:val="5"/>
  </w:num>
  <w:num w:numId="4" w16cid:durableId="1086609950">
    <w:abstractNumId w:val="4"/>
  </w:num>
  <w:num w:numId="5" w16cid:durableId="1939945237">
    <w:abstractNumId w:val="7"/>
  </w:num>
  <w:num w:numId="6" w16cid:durableId="646398213">
    <w:abstractNumId w:val="3"/>
  </w:num>
  <w:num w:numId="7" w16cid:durableId="1710447605">
    <w:abstractNumId w:val="2"/>
  </w:num>
  <w:num w:numId="8" w16cid:durableId="1746225115">
    <w:abstractNumId w:val="1"/>
  </w:num>
  <w:num w:numId="9" w16cid:durableId="21016774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B662F"/>
    <w:rsid w:val="008E397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2023-12-06T07:53:00Z</dcterms:modified>
  <cp:category/>
</cp:coreProperties>
</file>