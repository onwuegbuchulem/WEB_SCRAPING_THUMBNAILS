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DAE" w:rsidRDefault="0016395B">
      <w:r>
        <w:t>Trial-and-error/divide-and-conquer is needed: the programmer will try to remove some parts of the original test case and check if the problem still exists..</w:t>
      </w:r>
      <w:r>
        <w:br/>
        <w:t>It is usually easier to code in "high-level" languages than in "low-level" ones.</w:t>
      </w:r>
      <w:r>
        <w:br/>
        <w:t xml:space="preserve">The choice of </w:t>
      </w:r>
      <w:r>
        <w:t>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</w:t>
      </w:r>
      <w:r>
        <w:t>erived artifacts, such as programs' machine code.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Their jobs usually involve:</w:t>
      </w:r>
      <w:r>
        <w:br/>
        <w:t xml:space="preserve"> Alth</w:t>
      </w:r>
      <w:r>
        <w:t>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Trade-offs from this ideal involve finding enough programmers who know the language to build a team, the availability of compilers for that </w:t>
      </w:r>
      <w:r>
        <w:t>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</w:p>
    <w:sectPr w:rsidR="00F11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674214">
    <w:abstractNumId w:val="8"/>
  </w:num>
  <w:num w:numId="2" w16cid:durableId="2105101998">
    <w:abstractNumId w:val="6"/>
  </w:num>
  <w:num w:numId="3" w16cid:durableId="191459470">
    <w:abstractNumId w:val="5"/>
  </w:num>
  <w:num w:numId="4" w16cid:durableId="2037660211">
    <w:abstractNumId w:val="4"/>
  </w:num>
  <w:num w:numId="5" w16cid:durableId="1395197515">
    <w:abstractNumId w:val="7"/>
  </w:num>
  <w:num w:numId="6" w16cid:durableId="468521375">
    <w:abstractNumId w:val="3"/>
  </w:num>
  <w:num w:numId="7" w16cid:durableId="1002898169">
    <w:abstractNumId w:val="2"/>
  </w:num>
  <w:num w:numId="8" w16cid:durableId="1037704991">
    <w:abstractNumId w:val="1"/>
  </w:num>
  <w:num w:numId="9" w16cid:durableId="27926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95B"/>
    <w:rsid w:val="0029639D"/>
    <w:rsid w:val="00326F90"/>
    <w:rsid w:val="00AA1D8D"/>
    <w:rsid w:val="00B47730"/>
    <w:rsid w:val="00CB0664"/>
    <w:rsid w:val="00F11D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