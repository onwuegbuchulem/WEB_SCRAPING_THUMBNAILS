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30D86" w:rsidRDefault="00445717">
      <w:r>
        <w:t>Many programmers use forms of Agile software development where the various stages of formal software development are more integrated together into short cycles that take a few weeks rather than years..</w:t>
      </w:r>
      <w:r>
        <w:br/>
        <w:t xml:space="preserve">Programmers typically use high-level </w:t>
      </w:r>
      <w:r>
        <w:t>programming languages that are more easily intelligible to humans than machine code, which is directly executed by the central processing unit.</w:t>
      </w:r>
      <w:r>
        <w:br/>
        <w:t xml:space="preserve"> After the bug is reproduced, the input of the program may need to be simplified to make it easier to debug.</w:t>
      </w:r>
      <w:r>
        <w:br/>
        <w:t>Programming languages are essential for software development.</w:t>
      </w:r>
      <w:r>
        <w:br/>
        <w:t>Trial-and-error/divide-and-conquer is needed: the programmer will try to remove some parts of the original test case and check if the problem still exists.</w:t>
      </w:r>
      <w:r>
        <w:br/>
      </w:r>
      <w:r>
        <w:br/>
        <w:t>The first compiler related tool, the A-0</w:t>
      </w:r>
      <w:r>
        <w:t xml:space="preserve"> System, was developed in 1952 by Grace Hopper, who also coined the term 'compiler'.</w:t>
      </w:r>
      <w:r>
        <w:br/>
        <w:t>It affects the aspects of quality above, including portability, usability and most importantly maintainability.</w:t>
      </w:r>
      <w:r>
        <w:br/>
        <w:t>This can be a non-trivial task, for example as with parallel processes or some unusual software bugs.</w:t>
      </w:r>
      <w:r>
        <w:br/>
        <w:t>There exist a lot of different approaches for each of those tasks.</w:t>
      </w:r>
      <w:r>
        <w:br/>
        <w:t xml:space="preserve"> Following a consistent programming style often helps readability.</w:t>
      </w:r>
      <w:r>
        <w:br/>
        <w:t xml:space="preserve"> A similar technique used for database design is Entity-Relationship Modeling (</w:t>
      </w:r>
      <w:r>
        <w:t>ER Modeling).</w:t>
      </w:r>
      <w:r>
        <w:br/>
        <w:t xml:space="preserve"> Programs were mostly entered using punched cards or paper tape.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While these are sometimes considered progra</w:t>
      </w:r>
      <w:r>
        <w:t>mming, often the term software development is used for this larger overall process – with the terms programming, implementation, and coding reserved for the writing and editing of code per se.</w:t>
      </w:r>
    </w:p>
    <w:sectPr w:rsidR="00930D8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73164701">
    <w:abstractNumId w:val="8"/>
  </w:num>
  <w:num w:numId="2" w16cid:durableId="1989476968">
    <w:abstractNumId w:val="6"/>
  </w:num>
  <w:num w:numId="3" w16cid:durableId="1218467403">
    <w:abstractNumId w:val="5"/>
  </w:num>
  <w:num w:numId="4" w16cid:durableId="847208585">
    <w:abstractNumId w:val="4"/>
  </w:num>
  <w:num w:numId="5" w16cid:durableId="1082994388">
    <w:abstractNumId w:val="7"/>
  </w:num>
  <w:num w:numId="6" w16cid:durableId="1650481358">
    <w:abstractNumId w:val="3"/>
  </w:num>
  <w:num w:numId="7" w16cid:durableId="1240407496">
    <w:abstractNumId w:val="2"/>
  </w:num>
  <w:num w:numId="8" w16cid:durableId="939065351">
    <w:abstractNumId w:val="1"/>
  </w:num>
  <w:num w:numId="9" w16cid:durableId="941228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45717"/>
    <w:rsid w:val="00930D8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2023-12-06T06:32:00Z</dcterms:modified>
  <cp:category/>
</cp:coreProperties>
</file>