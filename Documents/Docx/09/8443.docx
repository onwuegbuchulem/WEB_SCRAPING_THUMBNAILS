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B95" w:rsidRDefault="00FE4515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Computer programmers are those who write computer software.</w:t>
      </w:r>
      <w:r>
        <w:br/>
        <w:t>It is usually easier to code in "high-level" languages than in "low-level" ones.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example, COBOL </w:t>
      </w:r>
      <w:r>
        <w:t>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</w:t>
      </w:r>
      <w:r>
        <w:t>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 xml:space="preserve">For this purpose, algorithms are classified into orders using so-called Big O notation, which expresses resource use, such as execution time or memory consumption, in terms of the size </w:t>
      </w:r>
      <w:r>
        <w:t>of an input.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Programs were mostly entered using punc</w:t>
      </w:r>
      <w:r>
        <w:t>hed cards or paper tape.</w:t>
      </w:r>
    </w:p>
    <w:sectPr w:rsidR="008D5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271917">
    <w:abstractNumId w:val="8"/>
  </w:num>
  <w:num w:numId="2" w16cid:durableId="217672462">
    <w:abstractNumId w:val="6"/>
  </w:num>
  <w:num w:numId="3" w16cid:durableId="678044896">
    <w:abstractNumId w:val="5"/>
  </w:num>
  <w:num w:numId="4" w16cid:durableId="2107723242">
    <w:abstractNumId w:val="4"/>
  </w:num>
  <w:num w:numId="5" w16cid:durableId="1515726843">
    <w:abstractNumId w:val="7"/>
  </w:num>
  <w:num w:numId="6" w16cid:durableId="624042349">
    <w:abstractNumId w:val="3"/>
  </w:num>
  <w:num w:numId="7" w16cid:durableId="1741832054">
    <w:abstractNumId w:val="2"/>
  </w:num>
  <w:num w:numId="8" w16cid:durableId="378476903">
    <w:abstractNumId w:val="1"/>
  </w:num>
  <w:num w:numId="9" w16cid:durableId="166639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5B95"/>
    <w:rsid w:val="00AA1D8D"/>
    <w:rsid w:val="00B47730"/>
    <w:rsid w:val="00CB0664"/>
    <w:rsid w:val="00FC693F"/>
    <w:rsid w:val="00F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