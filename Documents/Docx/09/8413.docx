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56C4" w:rsidRDefault="00A40BB5">
      <w:r>
        <w:t xml:space="preserve"> In the 1880s, Herman Hollerith invented the concept of storing data in machine-readable form..</w:t>
      </w:r>
      <w:r>
        <w:br/>
        <w:t xml:space="preserve">Trade-offs from this ideal involve finding enough programmers who know the language to build a team, the availability of compilers for that language, and the </w:t>
      </w:r>
      <w:r>
        <w:t>efficiency with which programs written in a given language execute.</w:t>
      </w:r>
      <w:r>
        <w:br/>
        <w:t>However, Charles Babbage had already written his first program for the Analytical Engine in 1837.</w:t>
      </w:r>
      <w:r>
        <w:br/>
        <w:t xml:space="preserve"> Following a consistent programming style often helps readability.</w:t>
      </w:r>
      <w:r>
        <w:br/>
        <w:t>Programming languages are essential for software development.</w:t>
      </w:r>
      <w:r>
        <w:br/>
        <w:t xml:space="preserve"> High-level languages made the process of developing a program simpler and more understandable, and less bound to the underlying hardware.</w:t>
      </w:r>
      <w:r>
        <w:br/>
        <w:t>Languages form an approximate spectrum from "low-level" to "high-level"; "low-</w:t>
      </w:r>
      <w:r>
        <w:t>level" languages are typically more machine-oriented and faster to execute, whereas "high-level" languages are more abstract and easier to use but execute less quickly.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He gave the first description of cryptanalysis by frequ</w:t>
      </w:r>
      <w:r>
        <w:t>ency analysis, the earliest code-breaking algorithm.</w:t>
      </w:r>
      <w:r>
        <w:br/>
        <w:t>While these are sometimes considered programming, often the term software development is used for this larger overall process – with the terms programming, implementation, and coding reserved for the writing and editing of code per se.</w:t>
      </w:r>
      <w:r>
        <w:br/>
        <w:t xml:space="preserve"> Readability is important because programmers spend the majority of their time reading, trying to understand, reusing and modifying existing source code, rather than writing new source code.</w:t>
      </w:r>
      <w:r>
        <w:br/>
        <w:t>In 1801, the Jacquard loom could</w:t>
      </w:r>
      <w:r>
        <w:t xml:space="preserve"> produce entirely different weaves by changing the "program" – a series of pasteboard cards with holes punched in them.</w:t>
      </w:r>
      <w:r>
        <w:br/>
        <w:t>However, readability is more than just programming style.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 languages are more prone to some kinds of fa</w:t>
      </w:r>
      <w:r>
        <w:t>ults because their specification does not require compilers to perform as much checking as other languages.</w:t>
      </w:r>
    </w:p>
    <w:sectPr w:rsidR="003156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770607">
    <w:abstractNumId w:val="8"/>
  </w:num>
  <w:num w:numId="2" w16cid:durableId="1081026868">
    <w:abstractNumId w:val="6"/>
  </w:num>
  <w:num w:numId="3" w16cid:durableId="939141517">
    <w:abstractNumId w:val="5"/>
  </w:num>
  <w:num w:numId="4" w16cid:durableId="391317337">
    <w:abstractNumId w:val="4"/>
  </w:num>
  <w:num w:numId="5" w16cid:durableId="1439645187">
    <w:abstractNumId w:val="7"/>
  </w:num>
  <w:num w:numId="6" w16cid:durableId="296449736">
    <w:abstractNumId w:val="3"/>
  </w:num>
  <w:num w:numId="7" w16cid:durableId="2024360884">
    <w:abstractNumId w:val="2"/>
  </w:num>
  <w:num w:numId="8" w16cid:durableId="2015106038">
    <w:abstractNumId w:val="1"/>
  </w:num>
  <w:num w:numId="9" w16cid:durableId="1176460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6C4"/>
    <w:rsid w:val="00326F90"/>
    <w:rsid w:val="00A40B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2023-12-06T06:12:00Z</dcterms:modified>
  <cp:category/>
</cp:coreProperties>
</file>