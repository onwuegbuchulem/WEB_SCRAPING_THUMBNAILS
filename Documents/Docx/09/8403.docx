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A67" w:rsidRDefault="0030008D">
      <w:r>
        <w:t>Use of a static code analysis tool can help detect some possible problems..</w:t>
      </w:r>
      <w:r>
        <w:br/>
        <w:t>The Unified Modeling Language (UML) is a notation used for both the OOAD and MDA.</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Some languages are more prone to some kinds of faults because their specification does not require compilers to perform as much checking as other languages.</w:t>
      </w:r>
      <w:r>
        <w:br/>
        <w:t>Text editors were also developed that allowed changes and corrections to be made much more easily than with punched cards.</w:t>
      </w:r>
      <w:r>
        <w:br/>
        <w:t xml:space="preserve">Provided the functions </w:t>
      </w:r>
      <w:r>
        <w:t>in a library follow the appropriate run-time conventions (e.g., method of passing arguments), then these functions may be written in any other language.</w:t>
      </w:r>
      <w:r>
        <w:br/>
        <w:t xml:space="preserve"> The first step in most formal software development processes is requirements analysis, followed by testing to determine value modeling, implementation, and failure elimination (debugging).</w:t>
      </w:r>
      <w:r>
        <w:br/>
      </w:r>
      <w:r>
        <w:br/>
        <w:t>The first compiler related tool, the A-0 System, was developed in 1952 by Grace Hopper, who also coined the term 'compiler'.</w:t>
      </w:r>
      <w:r>
        <w:br/>
        <w:t xml:space="preserve"> Readability is important because programme</w:t>
      </w:r>
      <w:r>
        <w:t>rs spend the majority of their time reading, trying to understand, reusing and modifying existing source code, rather than writing new source code.</w:t>
      </w:r>
      <w:r>
        <w:br/>
        <w:t>Many programmers use forms of Agile software development where the various stages of formal software development are more integrated together into short cycles that take a few weeks rather than years.</w:t>
      </w:r>
      <w:r>
        <w:br/>
        <w:t>Assembly languages were soon developed that let the programmer specify instruction in a text format (e.g., ADD X, TOTAL), with abbreviations for each operation cod</w:t>
      </w:r>
      <w:r>
        <w:t>e and meaningful names for specifying addresses.</w:t>
      </w:r>
      <w:r>
        <w:br/>
        <w:t>Sometimes software development is known as software engineering, especially when it employs formal methods or follows an engineering design process.</w:t>
      </w:r>
      <w:r>
        <w:br/>
        <w:t>Programming languages are essential for software development.</w:t>
      </w:r>
      <w:r>
        <w:br/>
        <w:t>There are many approaches to the Software development process.</w:t>
      </w:r>
      <w:r>
        <w:br/>
        <w:t>It involves designing and implementing algorithms, step-by-step specifications of procedures, by writing code in one or more programming languages.</w:t>
      </w:r>
    </w:p>
    <w:sectPr w:rsidR="00B86A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1019861">
    <w:abstractNumId w:val="8"/>
  </w:num>
  <w:num w:numId="2" w16cid:durableId="1866478349">
    <w:abstractNumId w:val="6"/>
  </w:num>
  <w:num w:numId="3" w16cid:durableId="1349674108">
    <w:abstractNumId w:val="5"/>
  </w:num>
  <w:num w:numId="4" w16cid:durableId="868026591">
    <w:abstractNumId w:val="4"/>
  </w:num>
  <w:num w:numId="5" w16cid:durableId="2133742105">
    <w:abstractNumId w:val="7"/>
  </w:num>
  <w:num w:numId="6" w16cid:durableId="1135760388">
    <w:abstractNumId w:val="3"/>
  </w:num>
  <w:num w:numId="7" w16cid:durableId="1948538117">
    <w:abstractNumId w:val="2"/>
  </w:num>
  <w:num w:numId="8" w16cid:durableId="937835123">
    <w:abstractNumId w:val="1"/>
  </w:num>
  <w:num w:numId="9" w16cid:durableId="178626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08D"/>
    <w:rsid w:val="00326F90"/>
    <w:rsid w:val="00AA1D8D"/>
    <w:rsid w:val="00B47730"/>
    <w:rsid w:val="00B86A6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