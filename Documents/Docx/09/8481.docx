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036" w:rsidRDefault="00951667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Many factors, having </w:t>
      </w:r>
      <w:r>
        <w:t>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</w:t>
      </w:r>
      <w:r>
        <w:t>, from the simplest applications to the most sophisticated ones.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</w:t>
      </w:r>
      <w:r>
        <w:t>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</w:t>
      </w:r>
      <w:r>
        <w:t>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Following a consistent programming style often helps readability.</w:t>
      </w:r>
    </w:p>
    <w:sectPr w:rsidR="000350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867017">
    <w:abstractNumId w:val="8"/>
  </w:num>
  <w:num w:numId="2" w16cid:durableId="122968191">
    <w:abstractNumId w:val="6"/>
  </w:num>
  <w:num w:numId="3" w16cid:durableId="1908805710">
    <w:abstractNumId w:val="5"/>
  </w:num>
  <w:num w:numId="4" w16cid:durableId="2000960120">
    <w:abstractNumId w:val="4"/>
  </w:num>
  <w:num w:numId="5" w16cid:durableId="596643022">
    <w:abstractNumId w:val="7"/>
  </w:num>
  <w:num w:numId="6" w16cid:durableId="1790271752">
    <w:abstractNumId w:val="3"/>
  </w:num>
  <w:num w:numId="7" w16cid:durableId="1072433192">
    <w:abstractNumId w:val="2"/>
  </w:num>
  <w:num w:numId="8" w16cid:durableId="235012710">
    <w:abstractNumId w:val="1"/>
  </w:num>
  <w:num w:numId="9" w16cid:durableId="48517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036"/>
    <w:rsid w:val="0006063C"/>
    <w:rsid w:val="0015074B"/>
    <w:rsid w:val="0029639D"/>
    <w:rsid w:val="00326F90"/>
    <w:rsid w:val="009516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