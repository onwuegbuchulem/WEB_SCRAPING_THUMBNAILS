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2F4C" w:rsidRDefault="00DB473D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After the bug is reproduced, the input of the program may need to be simplified to make it easier to debug.</w:t>
      </w:r>
      <w:r>
        <w:br/>
        <w:t>For example, COBOL is still strong in corporate data centers often on large mainframe computers, Fortran in engineerin</w:t>
      </w:r>
      <w:r>
        <w:t>g applications, scripting languages in Web development, and C in embedded software.</w:t>
      </w:r>
      <w:r>
        <w:br/>
      </w:r>
      <w:r>
        <w:br/>
        <w:t xml:space="preserve"> Popular modeling techniques include Object-Oriented Analysis and Design (OOAD) and Model-Driven Architecture (MDA).</w:t>
      </w:r>
      <w:r>
        <w:br/>
        <w:t>Unreadable code often leads to bugs, inefficiencies, and duplicated code.</w:t>
      </w:r>
      <w:r>
        <w:br/>
        <w:t>There are many approaches to the Software development process.</w:t>
      </w:r>
      <w:r>
        <w:br/>
        <w:t xml:space="preserve"> The first computer program is generally dated to 1843, when mathematician Ada Lovelace published an algorithm to calculate a sequence of Bernoulli numbers, intended to be c</w:t>
      </w:r>
      <w:r>
        <w:t>arried out by Charles Babbage's Analytical Engine.</w:t>
      </w:r>
      <w:r>
        <w:br/>
        <w:t xml:space="preserve"> Code-breaking algorithms have also existed for centuries.</w:t>
      </w:r>
      <w:r>
        <w:br/>
        <w:t>However, readability is more than just programming style.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FORTRAN, the first widely used high-level language to have a functional implementation, came out in 1957, and many other languages were soon developed—in particular, COBOL aimed at commercial data proc</w:t>
      </w:r>
      <w:r>
        <w:t>essing, and Lisp for computer research.</w:t>
      </w:r>
      <w:r>
        <w:br/>
        <w:t>Programming languages are essential for software development.</w:t>
      </w:r>
      <w:r>
        <w:br/>
        <w:t xml:space="preserve"> A similar technique used for database design is Entity-Relationship Modeling (ER Modeling).</w:t>
      </w:r>
    </w:p>
    <w:sectPr w:rsidR="00D52F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98474838">
    <w:abstractNumId w:val="8"/>
  </w:num>
  <w:num w:numId="2" w16cid:durableId="1168978683">
    <w:abstractNumId w:val="6"/>
  </w:num>
  <w:num w:numId="3" w16cid:durableId="613172286">
    <w:abstractNumId w:val="5"/>
  </w:num>
  <w:num w:numId="4" w16cid:durableId="279528401">
    <w:abstractNumId w:val="4"/>
  </w:num>
  <w:num w:numId="5" w16cid:durableId="1827821610">
    <w:abstractNumId w:val="7"/>
  </w:num>
  <w:num w:numId="6" w16cid:durableId="1555770157">
    <w:abstractNumId w:val="3"/>
  </w:num>
  <w:num w:numId="7" w16cid:durableId="840585061">
    <w:abstractNumId w:val="2"/>
  </w:num>
  <w:num w:numId="8" w16cid:durableId="1638339627">
    <w:abstractNumId w:val="1"/>
  </w:num>
  <w:num w:numId="9" w16cid:durableId="1728602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D52F4C"/>
    <w:rsid w:val="00DB473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2023-12-06T05:59:00Z</dcterms:modified>
  <cp:category/>
</cp:coreProperties>
</file>