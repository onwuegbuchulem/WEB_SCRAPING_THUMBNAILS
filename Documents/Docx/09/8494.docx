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21F59" w:rsidRDefault="00557571">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Some languages are very popular for particular kinds of applications, while some languages are regularly used to write many different kinds of applications.</w:t>
      </w:r>
      <w:r>
        <w:br/>
        <w:t>Also, specific user environment and usage history can make it difficult to reproduce the problem.</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In the 9th cent</w:t>
      </w:r>
      <w:r>
        <w:t>ury, the Arab mathematician Al-Kindi described a cryptographic algorithm for deciphering encrypted code, in A Manuscript on Deciphering Cryptographic Messages.</w:t>
      </w:r>
      <w:r>
        <w:br/>
        <w:t>There are many approaches to the Software development process.</w:t>
      </w:r>
      <w:r>
        <w:br/>
        <w:t xml:space="preserve"> It is very difficult to determine what are the most popular modern programming languages.</w:t>
      </w:r>
      <w:r>
        <w:br/>
        <w:t>However, because an assembly language is little more than a different notation for a machine language,  two machines with different instruction sets also have different assembly languages.</w:t>
      </w:r>
      <w:r>
        <w:br/>
        <w:t xml:space="preserve"> Allen Do</w:t>
      </w:r>
      <w:r>
        <w:t>wney, in his book How To Think Like A Computer Scientist, writes:</w:t>
      </w:r>
      <w:r>
        <w:br/>
        <w:t xml:space="preserve"> Many computer languages provide a mechanism to call functions provided by shared libraries.</w:t>
      </w:r>
      <w:r>
        <w:br/>
        <w:t>Expert programmers are familiar with a variety of well-established algorithms and their respective complexities and use this knowledge to choose algorithms that are best suited to the circumstances.</w:t>
      </w:r>
      <w:r>
        <w:br/>
        <w:t>The following properties are among the most important:</w:t>
      </w:r>
      <w:r>
        <w:br/>
      </w:r>
      <w:r>
        <w:br/>
        <w:t xml:space="preserve"> In computer programming, readability refers to the ease with which a human reader can comprehend </w:t>
      </w:r>
      <w:r>
        <w:t>the purpose, control flow, and operation of source code.</w:t>
      </w:r>
      <w:r>
        <w:br/>
        <w:t xml:space="preserve"> Machine code was the language of early programs, written in the instruction set of the particular machine, often in binary notation.</w:t>
      </w:r>
      <w:r>
        <w:br/>
        <w:t>Many applications use a mix of several languages in their construction and use.</w:t>
      </w:r>
      <w:r>
        <w:br/>
        <w:t>One approach popular for requirements analysis is Use Case analysis.</w:t>
      </w:r>
      <w:r>
        <w:br/>
        <w:t xml:space="preserve"> The academic field and the engineering practice of computer programming are both largely concerned with discovering and implementing the most efficient algorithms for a gi</w:t>
      </w:r>
      <w:r>
        <w:t>ven class of problems.</w:t>
      </w:r>
    </w:p>
    <w:sectPr w:rsidR="00521F5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02673908">
    <w:abstractNumId w:val="8"/>
  </w:num>
  <w:num w:numId="2" w16cid:durableId="1065254721">
    <w:abstractNumId w:val="6"/>
  </w:num>
  <w:num w:numId="3" w16cid:durableId="2121875571">
    <w:abstractNumId w:val="5"/>
  </w:num>
  <w:num w:numId="4" w16cid:durableId="542786402">
    <w:abstractNumId w:val="4"/>
  </w:num>
  <w:num w:numId="5" w16cid:durableId="1935701575">
    <w:abstractNumId w:val="7"/>
  </w:num>
  <w:num w:numId="6" w16cid:durableId="1908879244">
    <w:abstractNumId w:val="3"/>
  </w:num>
  <w:num w:numId="7" w16cid:durableId="1979723557">
    <w:abstractNumId w:val="2"/>
  </w:num>
  <w:num w:numId="8" w16cid:durableId="82264896">
    <w:abstractNumId w:val="1"/>
  </w:num>
  <w:num w:numId="9" w16cid:durableId="1847330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21F59"/>
    <w:rsid w:val="0055757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2023-12-06T11:58:00Z</dcterms:modified>
  <cp:category/>
</cp:coreProperties>
</file>