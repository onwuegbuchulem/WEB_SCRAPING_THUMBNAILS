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EB5" w:rsidRDefault="00351EF7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The Unified Modeling Language (UML) is a notation used for both the OOAD and MDA.</w:t>
      </w:r>
      <w:r>
        <w:br/>
        <w:t xml:space="preserve"> A similar technique used for database design is Entity-Relationship Modeling (ER Modeling).</w:t>
      </w:r>
      <w:r>
        <w:br/>
        <w:t>One approach popular for requirements analysis is Use Case analysis.</w:t>
      </w:r>
      <w:r>
        <w:br/>
      </w:r>
      <w:r>
        <w:br/>
        <w:t xml:space="preserve"> In the 1880s, Herman Hollerith invented the concept of storing data in machine-readable form.</w:t>
      </w:r>
      <w:r>
        <w:br/>
        <w:t xml:space="preserve"> Readability is important because programmers spend the majority of their time reading, trying to understand, reusing and modifying existing source code, rather than writi</w:t>
      </w:r>
      <w:r>
        <w:t>ng new source code.</w:t>
      </w:r>
      <w:r>
        <w:br/>
        <w:t>It affects the aspects of quality above, including portability, usability and most importantly maintainability.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Text editors were also developed that allowed changes and corrections to be made much more easily than with punched cards.</w:t>
      </w:r>
      <w:r>
        <w:br/>
        <w:t xml:space="preserve"> The first step in most formal software development processes is requirements anal</w:t>
      </w:r>
      <w:r>
        <w:t>ysis, followed by testing to determine value modeling, implementation, and failure elimination (debugging).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 study found that a few simple readability transformations made code shorter and drastically reduced the time to understand it.</w:t>
      </w:r>
      <w:r>
        <w:br/>
        <w:t xml:space="preserve"> The academic field and the engineering practice of computer pro</w:t>
      </w:r>
      <w:r>
        <w:t>gramming are both largely concerned with discovering and implementing the most efficient algorithms for a given class of problems.</w:t>
      </w:r>
      <w:r>
        <w:br/>
        <w:t xml:space="preserve"> Popular modeling techniques include Object-Oriented Analysis and Design (OOAD) and Model-Driven Architecture (MDA).</w:t>
      </w:r>
    </w:p>
    <w:sectPr w:rsidR="00903E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245472">
    <w:abstractNumId w:val="8"/>
  </w:num>
  <w:num w:numId="2" w16cid:durableId="172183244">
    <w:abstractNumId w:val="6"/>
  </w:num>
  <w:num w:numId="3" w16cid:durableId="310331818">
    <w:abstractNumId w:val="5"/>
  </w:num>
  <w:num w:numId="4" w16cid:durableId="1112169592">
    <w:abstractNumId w:val="4"/>
  </w:num>
  <w:num w:numId="5" w16cid:durableId="811218898">
    <w:abstractNumId w:val="7"/>
  </w:num>
  <w:num w:numId="6" w16cid:durableId="1069154526">
    <w:abstractNumId w:val="3"/>
  </w:num>
  <w:num w:numId="7" w16cid:durableId="112794164">
    <w:abstractNumId w:val="2"/>
  </w:num>
  <w:num w:numId="8" w16cid:durableId="72968120">
    <w:abstractNumId w:val="1"/>
  </w:num>
  <w:num w:numId="9" w16cid:durableId="107763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EF7"/>
    <w:rsid w:val="00903E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