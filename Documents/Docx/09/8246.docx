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22E" w:rsidRDefault="001063BF">
      <w:r>
        <w:t xml:space="preserve"> Debugging is a very important task in the software development process since having defects in a program can have significant consequences for its users..</w:t>
      </w:r>
      <w:r>
        <w:br/>
        <w:t xml:space="preserve"> Following a consistent programming style often helps readability.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</w:r>
      <w:r>
        <w:br/>
        <w:t xml:space="preserve"> Computer programming or coding is the composition of sequences of instructions, called programs, that computers c</w:t>
      </w:r>
      <w:r>
        <w:t>an follow to perform tasks.</w:t>
      </w:r>
      <w:r>
        <w:br/>
        <w:t xml:space="preserve"> Different programming languages support different styles of programming (called programming paradigms).</w:t>
      </w:r>
      <w:r>
        <w:br/>
        <w:t xml:space="preserve"> Programmable devices have existed for centuries.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He gave the first description of cryptanalys</w:t>
      </w:r>
      <w:r>
        <w:t>is by frequency analysis, the earliest code-breaking algorithm.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 choice of language used is subject to many considerations, such as compa</w:t>
      </w:r>
      <w:r>
        <w:t>ny policy, suitability to task, availability of third-party packages, or individual preference.</w:t>
      </w:r>
      <w:r>
        <w:br/>
        <w:t>This can be a non-trivial task, for example as with parallel processes or some unusual software bugs.</w:t>
      </w:r>
      <w:r>
        <w:br/>
        <w:t>Some text editors such as Emacs allow GDB to be invoked through them, to provide a visual environment.</w:t>
      </w:r>
      <w:r>
        <w:br/>
        <w:t>Trial-and-error/divide-and-conquer is needed: the programmer will try to remove some parts of the original test case and check if the problem still exists.</w:t>
      </w:r>
    </w:p>
    <w:sectPr w:rsidR="005912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12899">
    <w:abstractNumId w:val="8"/>
  </w:num>
  <w:num w:numId="2" w16cid:durableId="1387219689">
    <w:abstractNumId w:val="6"/>
  </w:num>
  <w:num w:numId="3" w16cid:durableId="532304028">
    <w:abstractNumId w:val="5"/>
  </w:num>
  <w:num w:numId="4" w16cid:durableId="1293974237">
    <w:abstractNumId w:val="4"/>
  </w:num>
  <w:num w:numId="5" w16cid:durableId="1724795746">
    <w:abstractNumId w:val="7"/>
  </w:num>
  <w:num w:numId="6" w16cid:durableId="1253079079">
    <w:abstractNumId w:val="3"/>
  </w:num>
  <w:num w:numId="7" w16cid:durableId="287321468">
    <w:abstractNumId w:val="2"/>
  </w:num>
  <w:num w:numId="8" w16cid:durableId="1197232534">
    <w:abstractNumId w:val="1"/>
  </w:num>
  <w:num w:numId="9" w16cid:durableId="129066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3BF"/>
    <w:rsid w:val="0015074B"/>
    <w:rsid w:val="0029639D"/>
    <w:rsid w:val="00326F90"/>
    <w:rsid w:val="005912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2023-12-06T08:47:00Z</dcterms:modified>
  <cp:category/>
</cp:coreProperties>
</file>