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D5F" w:rsidRDefault="00C1768A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However, readability is more than just programming style.</w:t>
      </w:r>
      <w:r>
        <w:br/>
        <w:t>Integrated development environments (IDEs) aim to integrate all such help.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In 12</w:t>
      </w:r>
      <w:r>
        <w:t>06, the Arab engineer Al-Jazari invented a programmable drum machine where a musical mechanical automaton could be made to play different rhythms and drum patterns, via pegs and cams.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New languages are generally designed around the syntax of a prior language with </w:t>
      </w:r>
      <w:r>
        <w:t>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Programmable devices have existed for centuries.</w:t>
      </w:r>
      <w:r>
        <w:br/>
        <w:t xml:space="preserve"> Some languages are very popular for particular kinds of applications, while some languages a</w:t>
      </w:r>
      <w:r>
        <w:t>re regularly used to write many different kinds of applications.</w:t>
      </w:r>
      <w:r>
        <w:br/>
        <w:t>Scripting and breakpointing is also part of this process.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Expert programmers are familiar with a variety of well-established algorithms and their respective complexities and use this knowledge to choose algorithms that are </w:t>
      </w:r>
      <w:r>
        <w:t>best suited to the circumstances.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974D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4743679">
    <w:abstractNumId w:val="8"/>
  </w:num>
  <w:num w:numId="2" w16cid:durableId="145361168">
    <w:abstractNumId w:val="6"/>
  </w:num>
  <w:num w:numId="3" w16cid:durableId="1899049684">
    <w:abstractNumId w:val="5"/>
  </w:num>
  <w:num w:numId="4" w16cid:durableId="492137644">
    <w:abstractNumId w:val="4"/>
  </w:num>
  <w:num w:numId="5" w16cid:durableId="667439329">
    <w:abstractNumId w:val="7"/>
  </w:num>
  <w:num w:numId="6" w16cid:durableId="1546478381">
    <w:abstractNumId w:val="3"/>
  </w:num>
  <w:num w:numId="7" w16cid:durableId="1813400695">
    <w:abstractNumId w:val="2"/>
  </w:num>
  <w:num w:numId="8" w16cid:durableId="1336227733">
    <w:abstractNumId w:val="1"/>
  </w:num>
  <w:num w:numId="9" w16cid:durableId="72753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4D5F"/>
    <w:rsid w:val="00AA1D8D"/>
    <w:rsid w:val="00B47730"/>
    <w:rsid w:val="00C1768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2023-12-06T11:54:00Z</dcterms:modified>
  <cp:category/>
</cp:coreProperties>
</file>