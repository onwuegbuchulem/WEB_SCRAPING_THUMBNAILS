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6D6A" w:rsidRDefault="00157BA2">
      <w:r>
        <w:t>It is usually easier to code in "high-level" languages than in "low-level" ones..</w:t>
      </w:r>
      <w:r>
        <w:br/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Some languages are more</w:t>
      </w:r>
      <w:r>
        <w:t xml:space="preserve"> prone to some kinds of faults because their specification does not require compilers to perform as much checking as other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Compilers harnessed the power of computers to make programming easier by allowing programmers to specify calculations by entering a formula using infix no</w:t>
      </w:r>
      <w:r>
        <w:t>tation.</w:t>
      </w:r>
      <w:r>
        <w:br/>
        <w:t>Unreadable code often leads to bugs, inefficiencies, and duplicated code.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In the 1880s, Herman Hollerith invented the concept of storing data in machine-readable form.</w:t>
      </w:r>
      <w:r>
        <w:br/>
        <w:t xml:space="preserve"> It is very difficult to determine what are the most popular modern programming languages.</w:t>
      </w:r>
      <w:r>
        <w:br/>
        <w:t>Languages form an approximate spectrum from</w:t>
      </w:r>
      <w:r>
        <w:t xml:space="preserve"> "low-level" to "high-level"; "low-level" languages are typically more machine-oriented and faster to execute, whereas "high-level" languages are more abstract and easier to use but execute less quickly.</w:t>
      </w:r>
      <w:r>
        <w:br/>
        <w:t>Normally the first step in debugging is to attempt to reproduce the problem.</w:t>
      </w:r>
      <w:r>
        <w:br/>
        <w:t>Scripting and breakpointing is also part of this process.</w:t>
      </w:r>
      <w:r>
        <w:br/>
        <w:t>Provided the functions in a library follow the appropriate run-time conventions (e.g., method of passing arguments), then these functions may be written in any other languag</w:t>
      </w:r>
      <w:r>
        <w:t>e.</w:t>
      </w:r>
    </w:p>
    <w:sectPr w:rsidR="00F96D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423114">
    <w:abstractNumId w:val="8"/>
  </w:num>
  <w:num w:numId="2" w16cid:durableId="462846736">
    <w:abstractNumId w:val="6"/>
  </w:num>
  <w:num w:numId="3" w16cid:durableId="1302610311">
    <w:abstractNumId w:val="5"/>
  </w:num>
  <w:num w:numId="4" w16cid:durableId="279260193">
    <w:abstractNumId w:val="4"/>
  </w:num>
  <w:num w:numId="5" w16cid:durableId="1982271551">
    <w:abstractNumId w:val="7"/>
  </w:num>
  <w:num w:numId="6" w16cid:durableId="1744911809">
    <w:abstractNumId w:val="3"/>
  </w:num>
  <w:num w:numId="7" w16cid:durableId="77557874">
    <w:abstractNumId w:val="2"/>
  </w:num>
  <w:num w:numId="8" w16cid:durableId="824934328">
    <w:abstractNumId w:val="1"/>
  </w:num>
  <w:num w:numId="9" w16cid:durableId="332874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7BA2"/>
    <w:rsid w:val="0029639D"/>
    <w:rsid w:val="00326F90"/>
    <w:rsid w:val="00AA1D8D"/>
    <w:rsid w:val="00B47730"/>
    <w:rsid w:val="00CB0664"/>
    <w:rsid w:val="00F96D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2023-12-06T12:14:00Z</dcterms:modified>
  <cp:category/>
</cp:coreProperties>
</file>