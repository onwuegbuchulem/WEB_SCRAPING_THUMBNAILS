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26C6" w:rsidRDefault="001E6FC7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There are many approaches to the Software development process.</w:t>
      </w:r>
      <w:r>
        <w:br/>
        <w:t xml:space="preserve"> Auxiliary tasks accompanying and related to programming include analyzing require</w:t>
      </w:r>
      <w:r>
        <w:t>ments, testing, debugging (investigating and fixing problems), implementation of build systems, and management of derived artifacts, such as programs' machine code.</w:t>
      </w:r>
      <w:r>
        <w:br/>
        <w:t xml:space="preserve"> Whatever the approach to development may be, the final program must satisfy some fundamental properties.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Debugging is a very important task in the software development process since having defects in a program can have significa</w:t>
      </w:r>
      <w:r>
        <w:t>nt consequences for its users.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Some text editors such as Emacs allow GDB to be invoked through them, to provide a visual environment.</w:t>
      </w:r>
      <w:r>
        <w:br/>
        <w:t xml:space="preserve"> Implementation techniques include imperative languages (object-oriented or procedural), functional languages, and logic languages.</w:t>
      </w:r>
      <w:r>
        <w:br/>
        <w:t>Text editors we</w:t>
      </w:r>
      <w:r>
        <w:t>re also developed that allowed changes and corrections to be made much more easily than with punched cards.</w:t>
      </w:r>
      <w:r>
        <w:br/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</w:t>
      </w:r>
      <w:r>
        <w:t xml:space="preserve"> same crash.</w:t>
      </w:r>
    </w:p>
    <w:sectPr w:rsidR="00CC26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6928773">
    <w:abstractNumId w:val="8"/>
  </w:num>
  <w:num w:numId="2" w16cid:durableId="215623988">
    <w:abstractNumId w:val="6"/>
  </w:num>
  <w:num w:numId="3" w16cid:durableId="1229149978">
    <w:abstractNumId w:val="5"/>
  </w:num>
  <w:num w:numId="4" w16cid:durableId="1574925143">
    <w:abstractNumId w:val="4"/>
  </w:num>
  <w:num w:numId="5" w16cid:durableId="203909911">
    <w:abstractNumId w:val="7"/>
  </w:num>
  <w:num w:numId="6" w16cid:durableId="1327317085">
    <w:abstractNumId w:val="3"/>
  </w:num>
  <w:num w:numId="7" w16cid:durableId="1220164360">
    <w:abstractNumId w:val="2"/>
  </w:num>
  <w:num w:numId="8" w16cid:durableId="2045711828">
    <w:abstractNumId w:val="1"/>
  </w:num>
  <w:num w:numId="9" w16cid:durableId="1764766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6FC7"/>
    <w:rsid w:val="0029639D"/>
    <w:rsid w:val="00326F90"/>
    <w:rsid w:val="00AA1D8D"/>
    <w:rsid w:val="00B47730"/>
    <w:rsid w:val="00CB0664"/>
    <w:rsid w:val="00CC26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2023-12-06T07:38:00Z</dcterms:modified>
  <cp:category/>
</cp:coreProperties>
</file>