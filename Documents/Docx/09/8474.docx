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4D9" w:rsidRDefault="00CA78B3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</w:t>
      </w:r>
      <w:r>
        <w:t>p for computer research.</w:t>
      </w:r>
      <w:r>
        <w:br/>
        <w:t>Ideally, the programming language best suited for the task at hand will be selected.</w:t>
      </w:r>
      <w:r>
        <w:br/>
        <w:t>They are the building blocks for all software, from the simplest applications to the most sophisticated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 xml:space="preserve"> Some languages are very popular for particular k</w:t>
      </w:r>
      <w:r>
        <w:t>inds of applications, while some languages are regularly used to write many different kinds of applications.</w:t>
      </w:r>
      <w:r>
        <w:br/>
        <w:t>Unreadable code often leads to bugs, inefficiencies, and duplicated code.</w:t>
      </w:r>
      <w:r>
        <w:br/>
        <w:t>He gave the first description of cryptanalysis by frequency analysis, the earliest code-breaking algorithm.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Integrated developme</w:t>
      </w:r>
      <w:r>
        <w:t>nt environments (IDEs) aim to integrate all such help.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High-level languages made the process of developing a program simpler and more understandable, and less bound to the underlying hardware.</w:t>
      </w:r>
    </w:p>
    <w:sectPr w:rsidR="005B14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093370">
    <w:abstractNumId w:val="8"/>
  </w:num>
  <w:num w:numId="2" w16cid:durableId="895169905">
    <w:abstractNumId w:val="6"/>
  </w:num>
  <w:num w:numId="3" w16cid:durableId="278338714">
    <w:abstractNumId w:val="5"/>
  </w:num>
  <w:num w:numId="4" w16cid:durableId="1699087740">
    <w:abstractNumId w:val="4"/>
  </w:num>
  <w:num w:numId="5" w16cid:durableId="65343158">
    <w:abstractNumId w:val="7"/>
  </w:num>
  <w:num w:numId="6" w16cid:durableId="599799889">
    <w:abstractNumId w:val="3"/>
  </w:num>
  <w:num w:numId="7" w16cid:durableId="1424649139">
    <w:abstractNumId w:val="2"/>
  </w:num>
  <w:num w:numId="8" w16cid:durableId="2135901755">
    <w:abstractNumId w:val="1"/>
  </w:num>
  <w:num w:numId="9" w16cid:durableId="19373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4D9"/>
    <w:rsid w:val="00AA1D8D"/>
    <w:rsid w:val="00B47730"/>
    <w:rsid w:val="00CA78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