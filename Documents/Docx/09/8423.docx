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9C7" w:rsidRDefault="00D8543B">
      <w:r>
        <w:t>Many programmers use forms of Agile software development where the various stages of formal software development are more integrated together into short cycles that take a few weeks rather than years..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Code-breaking algorithms have also existed for centuries.</w:t>
      </w:r>
      <w:r>
        <w:br/>
        <w:t>By the late 1960s, data storage devices and computer terminals became inexpensive enough that programs could be created by typing directly into the computers.</w:t>
      </w:r>
      <w:r>
        <w:br/>
        <w:t>Text editors were also developed that allowed c</w:t>
      </w:r>
      <w:r>
        <w:t>hanges and corrections to be made much more easily than with punched cards.</w:t>
      </w:r>
      <w:r>
        <w:br/>
        <w:t xml:space="preserve"> In the 1880s, Herman Hollerith invented the concept of storing data in machine-readable form.</w:t>
      </w:r>
      <w:r>
        <w:br/>
        <w:t>Also, specific user environment and usage history can make it difficult to reproduce the problem.</w:t>
      </w:r>
      <w:r>
        <w:br/>
        <w:t>A study found that a few simple readability transformations made code shorter and drastically reduced the time to understand it.</w:t>
      </w:r>
      <w:r>
        <w:br/>
        <w:t>Methods of measuring programming language popularity include: counting the number of job advertisements that menti</w:t>
      </w:r>
      <w:r>
        <w:t>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factors, having little or nothing to do with the ability of the computer to efficiently compile and execute the code, contribute to readability.</w:t>
      </w:r>
      <w:r>
        <w:br/>
        <w:t xml:space="preserve"> Machine code was the language of early programs, written in the instruct</w:t>
      </w:r>
      <w:r>
        <w:t>ion set of the particular machine, often in binary notation.</w:t>
      </w:r>
      <w:r>
        <w:br/>
        <w:t>There exist a lot of different approaches for each of those tasks.</w:t>
      </w:r>
      <w:r>
        <w:br/>
        <w:t>It involves designing and implementing algorithms, step-by-step specifications of procedures, by writing code in one or more programming languages.</w:t>
      </w:r>
      <w:r>
        <w:br/>
        <w:t xml:space="preserve"> High-level languages made the process of developing a program simpler and more understandable, and less bound to the underlying hardware.</w:t>
      </w:r>
      <w:r>
        <w:br/>
        <w:t xml:space="preserve"> These compiled languages allow the programmer to write programs in terms that are syntactically </w:t>
      </w:r>
      <w:r>
        <w:t>richer, and more capable of abstracting the code, making it easy to target varying machine instruction sets via compilation declarations and heuristics.</w:t>
      </w:r>
    </w:p>
    <w:sectPr w:rsidR="007F69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149967">
    <w:abstractNumId w:val="8"/>
  </w:num>
  <w:num w:numId="2" w16cid:durableId="1731920595">
    <w:abstractNumId w:val="6"/>
  </w:num>
  <w:num w:numId="3" w16cid:durableId="78790623">
    <w:abstractNumId w:val="5"/>
  </w:num>
  <w:num w:numId="4" w16cid:durableId="1554466441">
    <w:abstractNumId w:val="4"/>
  </w:num>
  <w:num w:numId="5" w16cid:durableId="1318455834">
    <w:abstractNumId w:val="7"/>
  </w:num>
  <w:num w:numId="6" w16cid:durableId="1283539774">
    <w:abstractNumId w:val="3"/>
  </w:num>
  <w:num w:numId="7" w16cid:durableId="32966227">
    <w:abstractNumId w:val="2"/>
  </w:num>
  <w:num w:numId="8" w16cid:durableId="1125081038">
    <w:abstractNumId w:val="1"/>
  </w:num>
  <w:num w:numId="9" w16cid:durableId="59173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69C7"/>
    <w:rsid w:val="00AA1D8D"/>
    <w:rsid w:val="00B47730"/>
    <w:rsid w:val="00CB0664"/>
    <w:rsid w:val="00D854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