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6B07" w:rsidRDefault="00A25D4E">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It affects the aspects of quality above, including portability, usability and most importantly maintainability.</w:t>
      </w:r>
      <w:r>
        <w:br/>
        <w:t xml:space="preserve"> Popular modeling techniques include Object-Oriented Analysis and Design (OOAD) and Model-Driven Architecture (MDA).</w:t>
      </w:r>
      <w:r>
        <w:br/>
        <w:t>Some text editors such as Emacs allow GDB to be invoked through them, to provide a visual environment.</w:t>
      </w:r>
      <w:r>
        <w:br/>
        <w:t xml:space="preserve"> Programmable devices have existed for centuries.</w:t>
      </w:r>
      <w:r>
        <w:br/>
        <w:t>For example, COBOL is still strong in corporate data centers often on large mainframe computers, Fortran in engineering applicati</w:t>
      </w:r>
      <w:r>
        <w:t>ons, scripting languages in Web development, and C in embedded software.</w:t>
      </w:r>
      <w:r>
        <w:br/>
        <w:t xml:space="preserve"> Readability is important because programmers spend the majority of their time reading, trying to understand, reusing and modifying existing source code, rather than writing new source code.</w:t>
      </w:r>
      <w:r>
        <w:br/>
        <w:t>By the late 1960s, data storage devices and computer terminals became inexpensive enough that programs could be created by typing directly into the computers.</w:t>
      </w:r>
      <w:r>
        <w:br/>
        <w:t>There exist a lot of different approaches for each of those tasks.</w:t>
      </w:r>
      <w:r>
        <w:br/>
        <w:t>Provided the functions</w:t>
      </w:r>
      <w:r>
        <w:t xml:space="preserve"> in a library follow the appropriate run-time conventions (e.g., method of passing arguments), then these functions may be written in any other language.</w:t>
      </w:r>
      <w:r>
        <w:br/>
        <w:t>Compilers harnessed the power of computers to make programming easier by allowing programmers to specify calculations by entering a formula using infix notation.</w:t>
      </w:r>
      <w:r>
        <w:br/>
        <w:t xml:space="preserve">Methods of measuring programming language popularity include: counting the number of job advertisements that mention the language, the number of books sold and courses teaching the language (this </w:t>
      </w:r>
      <w:r>
        <w:t>overestimates the importance of newer languages), and estimates of the number of existing lines of code written in the language (this underestimates the number of users of business languages such as COBOL).</w:t>
      </w:r>
      <w:r>
        <w:br/>
        <w:t>They are the building blocks for all software, from the simplest applications to the most sophisticated ones.</w:t>
      </w:r>
      <w:r>
        <w:br/>
        <w:t>The following properties are among the most important:</w:t>
      </w:r>
      <w:r>
        <w:br/>
      </w:r>
      <w:r>
        <w:br/>
        <w:t xml:space="preserve"> In computer programming, readability refers to the ease with which a human reader can comprehend the purpose, control flow, and operation </w:t>
      </w:r>
      <w:r>
        <w:t>of source code.</w:t>
      </w:r>
      <w:r>
        <w:br/>
        <w:t xml:space="preserve"> Programs were mostly entered using punched cards or paper tape.</w:t>
      </w:r>
    </w:p>
    <w:sectPr w:rsidR="00936B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5140531">
    <w:abstractNumId w:val="8"/>
  </w:num>
  <w:num w:numId="2" w16cid:durableId="2015953505">
    <w:abstractNumId w:val="6"/>
  </w:num>
  <w:num w:numId="3" w16cid:durableId="556161366">
    <w:abstractNumId w:val="5"/>
  </w:num>
  <w:num w:numId="4" w16cid:durableId="1458135167">
    <w:abstractNumId w:val="4"/>
  </w:num>
  <w:num w:numId="5" w16cid:durableId="139350002">
    <w:abstractNumId w:val="7"/>
  </w:num>
  <w:num w:numId="6" w16cid:durableId="414715702">
    <w:abstractNumId w:val="3"/>
  </w:num>
  <w:num w:numId="7" w16cid:durableId="831527588">
    <w:abstractNumId w:val="2"/>
  </w:num>
  <w:num w:numId="8" w16cid:durableId="437723364">
    <w:abstractNumId w:val="1"/>
  </w:num>
  <w:num w:numId="9" w16cid:durableId="1603102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36B07"/>
    <w:rsid w:val="00A25D4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2023-12-06T11:55:00Z</dcterms:modified>
  <cp:category/>
</cp:coreProperties>
</file>