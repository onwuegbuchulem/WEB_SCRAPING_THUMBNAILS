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5E3" w:rsidRDefault="008356E0">
      <w:r>
        <w:t>It affects the aspects of quality above, including portability, usability and most importantly maintainability..</w:t>
      </w:r>
      <w:r>
        <w:br/>
        <w:t>Some text editors such as Emacs allow GDB to be invoked through them, to provide a visual environment.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>Text editors were also developed that allowed changes and</w:t>
      </w:r>
      <w:r>
        <w:t xml:space="preserve">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computers </w:t>
      </w:r>
      <w:r>
        <w:t>can follow to perform tasks.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Scripting and breakpointing is also part of this process.</w:t>
      </w:r>
      <w:r>
        <w:br/>
        <w:t xml:space="preserve"> The first computer program is general</w:t>
      </w:r>
      <w:r>
        <w:t>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</w:p>
    <w:sectPr w:rsidR="00DB3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524944">
    <w:abstractNumId w:val="8"/>
  </w:num>
  <w:num w:numId="2" w16cid:durableId="1728411724">
    <w:abstractNumId w:val="6"/>
  </w:num>
  <w:num w:numId="3" w16cid:durableId="1203591778">
    <w:abstractNumId w:val="5"/>
  </w:num>
  <w:num w:numId="4" w16cid:durableId="1204059687">
    <w:abstractNumId w:val="4"/>
  </w:num>
  <w:num w:numId="5" w16cid:durableId="351878437">
    <w:abstractNumId w:val="7"/>
  </w:num>
  <w:num w:numId="6" w16cid:durableId="1664821903">
    <w:abstractNumId w:val="3"/>
  </w:num>
  <w:num w:numId="7" w16cid:durableId="1505782983">
    <w:abstractNumId w:val="2"/>
  </w:num>
  <w:num w:numId="8" w16cid:durableId="1380863484">
    <w:abstractNumId w:val="1"/>
  </w:num>
  <w:num w:numId="9" w16cid:durableId="21025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6E0"/>
    <w:rsid w:val="00AA1D8D"/>
    <w:rsid w:val="00B47730"/>
    <w:rsid w:val="00CB0664"/>
    <w:rsid w:val="00DB35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