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A6F" w:rsidRDefault="006A2ED6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Programmable devices have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After the bug is reproduced, the input of the program may need to be simplified to make it easier to debug.</w:t>
      </w:r>
      <w:r>
        <w:br/>
        <w:t>Expert programmers are familiar with a variety of well-established algorithms and their respective complexities and use this k</w:t>
      </w:r>
      <w:r>
        <w:t>nowledge to choose algorithms that are best suited to the circumstances.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existing sour</w:t>
      </w:r>
      <w:r>
        <w:t>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This can be a non-trivial task, for example as with parallel processes or some unusual software bugs.</w:t>
      </w:r>
      <w:r>
        <w:br/>
        <w:t xml:space="preserve"> Machine code wa</w:t>
      </w:r>
      <w:r>
        <w:t>s the language of early programs, written in the instruction set of the particular machine, often in binary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These compiled languages allow the programmer to write programs in terms that are syntactically richer, and more capable of abstracting the code, making it e</w:t>
      </w:r>
      <w:r>
        <w:t>asy to target varying machine instruction sets via compilation declarations and heuristics.</w:t>
      </w:r>
    </w:p>
    <w:sectPr w:rsidR="00C55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265504">
    <w:abstractNumId w:val="8"/>
  </w:num>
  <w:num w:numId="2" w16cid:durableId="142089911">
    <w:abstractNumId w:val="6"/>
  </w:num>
  <w:num w:numId="3" w16cid:durableId="1114978347">
    <w:abstractNumId w:val="5"/>
  </w:num>
  <w:num w:numId="4" w16cid:durableId="1074817182">
    <w:abstractNumId w:val="4"/>
  </w:num>
  <w:num w:numId="5" w16cid:durableId="406193235">
    <w:abstractNumId w:val="7"/>
  </w:num>
  <w:num w:numId="6" w16cid:durableId="395248560">
    <w:abstractNumId w:val="3"/>
  </w:num>
  <w:num w:numId="7" w16cid:durableId="1975137821">
    <w:abstractNumId w:val="2"/>
  </w:num>
  <w:num w:numId="8" w16cid:durableId="286399454">
    <w:abstractNumId w:val="1"/>
  </w:num>
  <w:num w:numId="9" w16cid:durableId="174051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2ED6"/>
    <w:rsid w:val="00AA1D8D"/>
    <w:rsid w:val="00B47730"/>
    <w:rsid w:val="00C55A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