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421" w:rsidRDefault="00E758B8">
      <w:r>
        <w:t>A study found that a few simple readability transformations made code shorter and drastically reduced the time to understand it..</w:t>
      </w:r>
      <w:r>
        <w:br/>
        <w:t xml:space="preserve">In 1206, the Arab engineer Al-Jazari invented a programmable drum machine where a musical mechanical automaton could be </w:t>
      </w:r>
      <w:r>
        <w:t>made to play different rhythms and drum patterns, via pegs and cams.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Debugging is a very important task in the software development process since having defects in a </w:t>
      </w:r>
      <w:r>
        <w:t>program can have significant consequences for its users.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Some text editors such as Emacs allow GDB to be invoked through them, to provide a visual </w:t>
      </w:r>
      <w:r>
        <w:t>environment.</w:t>
      </w:r>
      <w:r>
        <w:br/>
        <w:t>Also, specific user environment and usage history can make it difficult to reproduce the problem.</w:t>
      </w:r>
      <w:r>
        <w:br/>
        <w:t xml:space="preserve"> Popular modeling techniques include Object-Oriented Analysis and Design (OOAD) and Model-Driven Architecture (MDA).</w:t>
      </w:r>
      <w:r>
        <w:br/>
        <w:t>However, Charles Babbage had already written his first program for the Analytical Engine in 1837.</w:t>
      </w:r>
      <w:r>
        <w:br/>
        <w:t>Programming languages are essential for software development.</w:t>
      </w:r>
      <w:r>
        <w:br/>
        <w:t xml:space="preserve"> Programmable devices have existed for centuries.</w:t>
      </w:r>
      <w:r>
        <w:br/>
        <w:t xml:space="preserve"> In the 1880s, Herman Hollerith invented the concept of storing data in ma</w:t>
      </w:r>
      <w:r>
        <w:t>chine-readable form.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ED54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1289775">
    <w:abstractNumId w:val="8"/>
  </w:num>
  <w:num w:numId="2" w16cid:durableId="509612841">
    <w:abstractNumId w:val="6"/>
  </w:num>
  <w:num w:numId="3" w16cid:durableId="1372653280">
    <w:abstractNumId w:val="5"/>
  </w:num>
  <w:num w:numId="4" w16cid:durableId="133565163">
    <w:abstractNumId w:val="4"/>
  </w:num>
  <w:num w:numId="5" w16cid:durableId="846138138">
    <w:abstractNumId w:val="7"/>
  </w:num>
  <w:num w:numId="6" w16cid:durableId="442459927">
    <w:abstractNumId w:val="3"/>
  </w:num>
  <w:num w:numId="7" w16cid:durableId="2035811354">
    <w:abstractNumId w:val="2"/>
  </w:num>
  <w:num w:numId="8" w16cid:durableId="35128240">
    <w:abstractNumId w:val="1"/>
  </w:num>
  <w:num w:numId="9" w16cid:durableId="95761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758B8"/>
    <w:rsid w:val="00ED54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2023-12-06T11:57:00Z</dcterms:modified>
  <cp:category/>
</cp:coreProperties>
</file>