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0A33" w:rsidRDefault="00F06625">
      <w:r>
        <w:t xml:space="preserve"> Implementation techniques include imperative languages (object-oriented or procedural), functional languages, and logic languages..</w:t>
      </w:r>
      <w:r>
        <w:br/>
        <w:t>Text editors were also developed that allowed changes and corrections to be made much more easily than with punched cards.</w:t>
      </w:r>
      <w:r>
        <w:br/>
        <w:t>It is usually easier to code in "high-level" languages than in "low-level" ones.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Programs were mostly entered using punched cards or pape</w:t>
      </w:r>
      <w:r>
        <w:t>r tape.</w:t>
      </w:r>
      <w:r>
        <w:br/>
        <w:t>Programmers typically use high-level programming languages that are more easily intelligible to humans than machine code, which is directly executed by the central processing unit.</w:t>
      </w:r>
      <w:r>
        <w:br/>
        <w:t>It affects the aspects of quality above, including portability, usability and most importantly maintainability.</w:t>
      </w:r>
      <w:r>
        <w:br/>
        <w:t>While these are sometimes considered programming, often the term software development is used for this larger overall process – with the terms programming, implementation, and coding reserved for the writing and</w:t>
      </w:r>
      <w:r>
        <w:t xml:space="preserve"> editing of code per se.</w:t>
      </w:r>
      <w:r>
        <w:br/>
        <w:t xml:space="preserve"> Readability is important because programmers spend the majority of their time reading, trying to understand, reusing and modifying existing source code, rather than writing new source code.</w:t>
      </w:r>
      <w:r>
        <w:br/>
        <w:t>Provided the functions in a library follow the appropriate run-time conventions (e.g., method of passing arguments), then these functions may be written in any other language.</w:t>
      </w:r>
      <w:r>
        <w:br/>
      </w:r>
      <w:r>
        <w:br/>
        <w:t xml:space="preserve"> After the bug is reproduced, the input of the program may need to be simplified to make it easier to debug.</w:t>
      </w:r>
      <w:r>
        <w:br/>
        <w:t xml:space="preserve"> Some lang</w:t>
      </w:r>
      <w:r>
        <w:t>uages are very popular for particular kinds of applications, while some languages are regularly used to write many different kinds of applications.</w:t>
      </w:r>
      <w:r>
        <w:br/>
      </w:r>
      <w:r>
        <w:br/>
        <w:t xml:space="preserve"> Computer programming or coding is the composition of sequences of instructions, called programs, that computers can follow to perform tasks.</w:t>
      </w:r>
      <w:r>
        <w:br/>
        <w:t>In 1801, the Jacquard loom could produce entirely different weaves by changing the "program" – a series of pasteboard cards with holes punched in them.</w:t>
      </w:r>
    </w:p>
    <w:sectPr w:rsidR="001B0A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7345880">
    <w:abstractNumId w:val="8"/>
  </w:num>
  <w:num w:numId="2" w16cid:durableId="1315258259">
    <w:abstractNumId w:val="6"/>
  </w:num>
  <w:num w:numId="3" w16cid:durableId="1766150041">
    <w:abstractNumId w:val="5"/>
  </w:num>
  <w:num w:numId="4" w16cid:durableId="296569034">
    <w:abstractNumId w:val="4"/>
  </w:num>
  <w:num w:numId="5" w16cid:durableId="324482778">
    <w:abstractNumId w:val="7"/>
  </w:num>
  <w:num w:numId="6" w16cid:durableId="139614040">
    <w:abstractNumId w:val="3"/>
  </w:num>
  <w:num w:numId="7" w16cid:durableId="1977249572">
    <w:abstractNumId w:val="2"/>
  </w:num>
  <w:num w:numId="8" w16cid:durableId="1145246770">
    <w:abstractNumId w:val="1"/>
  </w:num>
  <w:num w:numId="9" w16cid:durableId="1793206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0A33"/>
    <w:rsid w:val="0029639D"/>
    <w:rsid w:val="00326F90"/>
    <w:rsid w:val="00AA1D8D"/>
    <w:rsid w:val="00B47730"/>
    <w:rsid w:val="00CB0664"/>
    <w:rsid w:val="00F0662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2023-12-06T05:25:00Z</dcterms:modified>
  <cp:category/>
</cp:coreProperties>
</file>