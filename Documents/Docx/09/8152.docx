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12D" w:rsidRDefault="006E0859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Various visual programming languages have also been developed with the intent to resolve readability concern</w:t>
      </w:r>
      <w:r>
        <w:t>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After th</w:t>
      </w:r>
      <w:r>
        <w:t>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part of this process.</w:t>
      </w:r>
      <w:r>
        <w:br/>
        <w:t>There exist a lot of different approaches for each of t</w:t>
      </w:r>
      <w:r>
        <w:t>hose tasks.</w:t>
      </w:r>
    </w:p>
    <w:sectPr w:rsidR="00D21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429140">
    <w:abstractNumId w:val="8"/>
  </w:num>
  <w:num w:numId="2" w16cid:durableId="1077942753">
    <w:abstractNumId w:val="6"/>
  </w:num>
  <w:num w:numId="3" w16cid:durableId="1249383899">
    <w:abstractNumId w:val="5"/>
  </w:num>
  <w:num w:numId="4" w16cid:durableId="114909640">
    <w:abstractNumId w:val="4"/>
  </w:num>
  <w:num w:numId="5" w16cid:durableId="541553104">
    <w:abstractNumId w:val="7"/>
  </w:num>
  <w:num w:numId="6" w16cid:durableId="752631510">
    <w:abstractNumId w:val="3"/>
  </w:num>
  <w:num w:numId="7" w16cid:durableId="465201916">
    <w:abstractNumId w:val="2"/>
  </w:num>
  <w:num w:numId="8" w16cid:durableId="2114742827">
    <w:abstractNumId w:val="1"/>
  </w:num>
  <w:num w:numId="9" w16cid:durableId="28266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859"/>
    <w:rsid w:val="00AA1D8D"/>
    <w:rsid w:val="00B47730"/>
    <w:rsid w:val="00CB0664"/>
    <w:rsid w:val="00D211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