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1DA2" w:rsidRDefault="00E11530">
      <w:r>
        <w:t xml:space="preserve"> After the bug is reproduced, the input of the program may need to be simplified to make it easier to debug..</w:t>
      </w:r>
      <w:r>
        <w:br/>
        <w:t xml:space="preserve"> Computer programmers are those who write computer software.</w:t>
      </w:r>
      <w:r>
        <w:br/>
        <w:t xml:space="preserve">FORTRAN, the first widely used high-level language to have a functional </w:t>
      </w:r>
      <w:r>
        <w:t>implementation, came out in 1957, and many other languages were soon developed—in particular, COBOL aimed at commercial data processing, and Lisp for computer research.</w:t>
      </w:r>
      <w:r>
        <w:br/>
        <w:t>However, Charles Babbage had already written his first program for the Analytical Engine in 1837.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Machine code was the language of early programs, written in the</w:t>
      </w:r>
      <w:r>
        <w:t xml:space="preserve"> instruction set of the particular machine, often in binary notation.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Following a consistent programming style often helps readability.</w:t>
      </w:r>
      <w:r>
        <w:br/>
        <w:t xml:space="preserve"> Different programming languages support different styles of programming (called programming paradigms).</w:t>
      </w:r>
      <w:r>
        <w:br/>
        <w:t>Many factors, having little or nothing to do</w:t>
      </w:r>
      <w:r>
        <w:t xml:space="preserve"> with the ability of the computer to efficiently compile and execute the code, contribute to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It is very difficult to determine what are the most popular modern programming languages.</w:t>
      </w:r>
      <w:r>
        <w:br/>
        <w:t>In the 9th century, the Arab mathematician Al-Kindi described a cryptographic algorithm for deciphering encrypted code, in A M</w:t>
      </w:r>
      <w:r>
        <w:t>anuscript on Deciphering Cryptographic Messages.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B41D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4873015">
    <w:abstractNumId w:val="8"/>
  </w:num>
  <w:num w:numId="2" w16cid:durableId="1161239265">
    <w:abstractNumId w:val="6"/>
  </w:num>
  <w:num w:numId="3" w16cid:durableId="246697878">
    <w:abstractNumId w:val="5"/>
  </w:num>
  <w:num w:numId="4" w16cid:durableId="1722242233">
    <w:abstractNumId w:val="4"/>
  </w:num>
  <w:num w:numId="5" w16cid:durableId="1488084679">
    <w:abstractNumId w:val="7"/>
  </w:num>
  <w:num w:numId="6" w16cid:durableId="1707950016">
    <w:abstractNumId w:val="3"/>
  </w:num>
  <w:num w:numId="7" w16cid:durableId="390079846">
    <w:abstractNumId w:val="2"/>
  </w:num>
  <w:num w:numId="8" w16cid:durableId="1379209424">
    <w:abstractNumId w:val="1"/>
  </w:num>
  <w:num w:numId="9" w16cid:durableId="74051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1DA2"/>
    <w:rsid w:val="00B47730"/>
    <w:rsid w:val="00CB0664"/>
    <w:rsid w:val="00E115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2023-12-06T07:08:00Z</dcterms:modified>
  <cp:category/>
</cp:coreProperties>
</file>