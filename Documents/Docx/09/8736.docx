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458F" w:rsidRDefault="00C92946">
      <w:r>
        <w:t>Scripting and breakpointing is also part of this process..</w:t>
      </w:r>
      <w:r>
        <w:br/>
        <w:t>The Unified Modeling Language (UML) is a notation used for both the OOAD and MDA.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However, Charles Babbage had already written his first program for the Analytical Engine in 1837.</w:t>
      </w:r>
      <w:r>
        <w:br/>
        <w:t xml:space="preserve"> Computer programmers are those who write computer software.</w:t>
      </w:r>
      <w:r>
        <w:br/>
        <w:t xml:space="preserve"> These compiled languages allow the programmer to write programs in terms that are syntactically richer, and more capable of abst</w:t>
      </w:r>
      <w:r>
        <w:t>racting the code, making it easy to target varying machine instruction sets via compilation declarations and heuristics.</w:t>
      </w:r>
      <w:r>
        <w:br/>
        <w:t xml:space="preserve"> Programs were mostly entered using punched cards or paper tape.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Sometimes software development is known as software engineering, especially when it employs formal methods or follows an engineering design process.</w:t>
      </w:r>
      <w:r>
        <w:br/>
        <w:t>This can be a non-triv</w:t>
      </w:r>
      <w:r>
        <w:t>ial task, for example as with parallel processes or some unusual software bugs.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There exist a lot of different approaches for each of those tasks.</w:t>
      </w:r>
      <w:r>
        <w:br/>
        <w:t>Languages form an approximate spectrum from "low-level" to "high-level"; "low-level" languages are typically more machine-oriented and faster to execute, whereas "high-level" languages are more</w:t>
      </w:r>
      <w:r>
        <w:t xml:space="preserve"> abstract and easier to use but execute less quickly.</w:t>
      </w:r>
      <w:r>
        <w:br/>
        <w:t>Programming languages are essential for software development.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2445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0286119">
    <w:abstractNumId w:val="8"/>
  </w:num>
  <w:num w:numId="2" w16cid:durableId="783160321">
    <w:abstractNumId w:val="6"/>
  </w:num>
  <w:num w:numId="3" w16cid:durableId="1795366882">
    <w:abstractNumId w:val="5"/>
  </w:num>
  <w:num w:numId="4" w16cid:durableId="1692564204">
    <w:abstractNumId w:val="4"/>
  </w:num>
  <w:num w:numId="5" w16cid:durableId="491995938">
    <w:abstractNumId w:val="7"/>
  </w:num>
  <w:num w:numId="6" w16cid:durableId="765080284">
    <w:abstractNumId w:val="3"/>
  </w:num>
  <w:num w:numId="7" w16cid:durableId="1330673172">
    <w:abstractNumId w:val="2"/>
  </w:num>
  <w:num w:numId="8" w16cid:durableId="247078488">
    <w:abstractNumId w:val="1"/>
  </w:num>
  <w:num w:numId="9" w16cid:durableId="530146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458F"/>
    <w:rsid w:val="0029639D"/>
    <w:rsid w:val="00326F90"/>
    <w:rsid w:val="00AA1D8D"/>
    <w:rsid w:val="00B47730"/>
    <w:rsid w:val="00C9294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2023-12-06T07:42:00Z</dcterms:modified>
  <cp:category/>
</cp:coreProperties>
</file>