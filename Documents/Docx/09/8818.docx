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0D7" w:rsidRDefault="00B41E3B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Use of a static code analysis tool can help detect some </w:t>
      </w:r>
      <w:r>
        <w:t>possible problems.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COBOL is still strong in corporate data centers often on large mainframe computers, Fortran in engineering applications, scripting languages in Web deve</w:t>
      </w:r>
      <w:r>
        <w:t>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 xml:space="preserve">Normally the </w:t>
      </w:r>
      <w:r>
        <w:t>first step in debugging is to attempt to reproduce the problem.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</w:t>
      </w:r>
      <w:r>
        <w:t>ut execute less quickly.</w:t>
      </w:r>
      <w:r>
        <w:br/>
        <w:t>This can be a non-trivial task, for example as with parallel processes or some unusual software bugs.</w:t>
      </w:r>
    </w:p>
    <w:sectPr w:rsidR="00E300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769638">
    <w:abstractNumId w:val="8"/>
  </w:num>
  <w:num w:numId="2" w16cid:durableId="1808737222">
    <w:abstractNumId w:val="6"/>
  </w:num>
  <w:num w:numId="3" w16cid:durableId="2046784404">
    <w:abstractNumId w:val="5"/>
  </w:num>
  <w:num w:numId="4" w16cid:durableId="342126035">
    <w:abstractNumId w:val="4"/>
  </w:num>
  <w:num w:numId="5" w16cid:durableId="685592391">
    <w:abstractNumId w:val="7"/>
  </w:num>
  <w:num w:numId="6" w16cid:durableId="1534807588">
    <w:abstractNumId w:val="3"/>
  </w:num>
  <w:num w:numId="7" w16cid:durableId="954095152">
    <w:abstractNumId w:val="2"/>
  </w:num>
  <w:num w:numId="8" w16cid:durableId="1756896510">
    <w:abstractNumId w:val="1"/>
  </w:num>
  <w:num w:numId="9" w16cid:durableId="16351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E3B"/>
    <w:rsid w:val="00B47730"/>
    <w:rsid w:val="00CB0664"/>
    <w:rsid w:val="00E30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