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C03" w:rsidRDefault="00F1747C">
      <w:r>
        <w:t>Use of a static code analysis tool can help detect some possible problems..</w:t>
      </w:r>
      <w:r>
        <w:br/>
        <w:t xml:space="preserve">FORTRAN, the first widely used high-level language to have a functional implementation, came out in 1957, and many other languages were soon developed—in particular, COBOL </w:t>
      </w:r>
      <w:r>
        <w:t>aimed at commercial data processing, and Lisp for computer research.</w:t>
      </w:r>
      <w:r>
        <w:br/>
        <w:t>Integrated development environments (IDEs) aim to integrate all such help.</w:t>
      </w:r>
      <w:r>
        <w:br/>
        <w:t>He gave the first description of cryptanalysis by frequency analysis, the earliest code-breaking algorithm.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Normally the first step </w:t>
      </w:r>
      <w:r>
        <w:t>in debugging is to attempt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Techniques like Code refactoring can enhance readability.</w:t>
      </w:r>
      <w:r>
        <w:br/>
        <w:t>For this purpose, algorithms are classified into orders using so-called Big O notation, which expresses</w:t>
      </w:r>
      <w:r>
        <w:t xml:space="preserve"> resource use, such as execution time or memory consumption, in terms of the size of an input.</w:t>
      </w:r>
      <w:r>
        <w:br/>
        <w:t xml:space="preserve"> Whatever the approach to development may be, the final program must satisfy some fundamental properties.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</w:t>
      </w:r>
      <w:r>
        <w:t>guages, and that learning to code is similar to learning a foreign language.</w:t>
      </w:r>
      <w:r>
        <w:br/>
        <w:t>However, Charles Babbage had already written his first program for the Analytical Engine in 1837.</w:t>
      </w:r>
      <w:r>
        <w:br/>
        <w:t>Text editors were also developed that allowed changes and corrections to be made much more easily than with punched cards.</w:t>
      </w:r>
    </w:p>
    <w:sectPr w:rsidR="004F5C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022188">
    <w:abstractNumId w:val="8"/>
  </w:num>
  <w:num w:numId="2" w16cid:durableId="1248612924">
    <w:abstractNumId w:val="6"/>
  </w:num>
  <w:num w:numId="3" w16cid:durableId="242230130">
    <w:abstractNumId w:val="5"/>
  </w:num>
  <w:num w:numId="4" w16cid:durableId="1762339073">
    <w:abstractNumId w:val="4"/>
  </w:num>
  <w:num w:numId="5" w16cid:durableId="245386588">
    <w:abstractNumId w:val="7"/>
  </w:num>
  <w:num w:numId="6" w16cid:durableId="1799835097">
    <w:abstractNumId w:val="3"/>
  </w:num>
  <w:num w:numId="7" w16cid:durableId="1413090012">
    <w:abstractNumId w:val="2"/>
  </w:num>
  <w:num w:numId="8" w16cid:durableId="1332219043">
    <w:abstractNumId w:val="1"/>
  </w:num>
  <w:num w:numId="9" w16cid:durableId="212553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C03"/>
    <w:rsid w:val="00AA1D8D"/>
    <w:rsid w:val="00B47730"/>
    <w:rsid w:val="00CB0664"/>
    <w:rsid w:val="00F174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