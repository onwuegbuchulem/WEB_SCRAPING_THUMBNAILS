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A7D" w:rsidRDefault="0096422A">
      <w:r>
        <w:t>They are the building blocks for all software, from the simplest applications to the most sophisticated ones..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 xml:space="preserve">In 1801, the Jacquard loom could produce entirely different weaves by changing the "program" – a series of pasteboard cards </w:t>
      </w:r>
      <w:r>
        <w:t>with holes punched in them.</w:t>
      </w:r>
      <w:r>
        <w:br/>
        <w:t>It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readability is more than just programming s</w:t>
      </w:r>
      <w:r>
        <w:t>tyle.</w:t>
      </w:r>
      <w:r>
        <w:br/>
        <w:t>Integrated development environments (IDEs) aim to integrate all such help.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Unreadable code often leads to bugs, inefficiencies, and duplicated code.</w:t>
      </w:r>
      <w:r>
        <w:br/>
        <w:t>FORTRAN, the first widely used high-level language to have a functional implementation, came out in 1957, and many other languages were soon developed—in particular, COBOL aimed at commercial d</w:t>
      </w:r>
      <w:r>
        <w:t>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</w:p>
    <w:sectPr w:rsidR="00603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212302">
    <w:abstractNumId w:val="8"/>
  </w:num>
  <w:num w:numId="2" w16cid:durableId="1930846729">
    <w:abstractNumId w:val="6"/>
  </w:num>
  <w:num w:numId="3" w16cid:durableId="754740683">
    <w:abstractNumId w:val="5"/>
  </w:num>
  <w:num w:numId="4" w16cid:durableId="314065256">
    <w:abstractNumId w:val="4"/>
  </w:num>
  <w:num w:numId="5" w16cid:durableId="147554073">
    <w:abstractNumId w:val="7"/>
  </w:num>
  <w:num w:numId="6" w16cid:durableId="51126994">
    <w:abstractNumId w:val="3"/>
  </w:num>
  <w:num w:numId="7" w16cid:durableId="478815188">
    <w:abstractNumId w:val="2"/>
  </w:num>
  <w:num w:numId="8" w16cid:durableId="329456099">
    <w:abstractNumId w:val="1"/>
  </w:num>
  <w:num w:numId="9" w16cid:durableId="7870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A7D"/>
    <w:rsid w:val="009642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