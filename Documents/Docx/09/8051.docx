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0501" w:rsidRDefault="00E14239">
      <w:r>
        <w:t xml:space="preserve"> Computer programmers are those who write computer software..</w:t>
      </w:r>
      <w:r>
        <w:br/>
        <w:t>However, with the concept of the stored-program computer introduced in 1949, both programs and data were stored and manipulated in the same way in computer memory.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>Text editors were also developed that allowed changes and corrections to be made much more easily than with punched cards.</w:t>
      </w:r>
      <w:r>
        <w:br/>
        <w:t>Also, specific user environment and usage history can make it difficult to reproduce the problem.</w:t>
      </w:r>
      <w:r>
        <w:br/>
        <w:t>Expert programmers are familiar with a variety of well-established algorithms and their respective complexities and use this k</w:t>
      </w:r>
      <w:r>
        <w:t>nowledge to choose algorithms that are best suited to the circumstances.</w:t>
      </w:r>
      <w:r>
        <w:br/>
        <w:t xml:space="preserve"> Machine code was the language of early programs, written in the instruction set of the particular machine, often in binary notation.</w:t>
      </w:r>
      <w:r>
        <w:br/>
        <w:t>However, Charles Babbage had already written his first program for the Analytical Engine in 1837.</w:t>
      </w:r>
      <w:r>
        <w:br/>
        <w:t>Some text editors such as Emacs allow GDB to be invoked through them, to provide a visual environment.</w:t>
      </w:r>
      <w:r>
        <w:br/>
        <w:t xml:space="preserve"> Some languages are very popular for particular kinds of applications, while some languages are regularl</w:t>
      </w:r>
      <w:r>
        <w:t>y used to write many different kinds of applications.</w:t>
      </w:r>
      <w:r>
        <w:br/>
        <w:t>A study found that a few simple readability transformations made code shorter and drastically reduced the time to understand it.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The first computer program is generally dated to 1843, when mathematician Ada Lovelace published an algorithm to calculate a sequence of B</w:t>
      </w:r>
      <w:r>
        <w:t>ernoulli numbers, intended to be carried out by Charles Babbage's Analytical Engine.</w:t>
      </w:r>
      <w:r>
        <w:br/>
        <w:t xml:space="preserve"> Following a consistent programming style often helps readability.</w:t>
      </w:r>
      <w:r>
        <w:br/>
        <w:t>In 1801, the Jacquard loom could produce entirely different weaves by changing the "program" – a series of pasteboard cards with holes punched in them.</w:t>
      </w:r>
    </w:p>
    <w:sectPr w:rsidR="002805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4212239">
    <w:abstractNumId w:val="8"/>
  </w:num>
  <w:num w:numId="2" w16cid:durableId="680472163">
    <w:abstractNumId w:val="6"/>
  </w:num>
  <w:num w:numId="3" w16cid:durableId="2003005987">
    <w:abstractNumId w:val="5"/>
  </w:num>
  <w:num w:numId="4" w16cid:durableId="1359164103">
    <w:abstractNumId w:val="4"/>
  </w:num>
  <w:num w:numId="5" w16cid:durableId="1640070282">
    <w:abstractNumId w:val="7"/>
  </w:num>
  <w:num w:numId="6" w16cid:durableId="846016416">
    <w:abstractNumId w:val="3"/>
  </w:num>
  <w:num w:numId="7" w16cid:durableId="1124033833">
    <w:abstractNumId w:val="2"/>
  </w:num>
  <w:num w:numId="8" w16cid:durableId="914751737">
    <w:abstractNumId w:val="1"/>
  </w:num>
  <w:num w:numId="9" w16cid:durableId="451246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0501"/>
    <w:rsid w:val="0029639D"/>
    <w:rsid w:val="00326F90"/>
    <w:rsid w:val="00AA1D8D"/>
    <w:rsid w:val="00B47730"/>
    <w:rsid w:val="00CB0664"/>
    <w:rsid w:val="00E142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2023-12-06T07:58:00Z</dcterms:modified>
  <cp:category/>
</cp:coreProperties>
</file>