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42FF" w:rsidRDefault="00F71A4D">
      <w:r>
        <w:t>Integrated development environments (IDEs) aim to integrate all such help..</w:t>
      </w:r>
      <w:r>
        <w:br/>
        <w:t>Use of a static code analysis tool can help detect some possible problems.</w:t>
      </w:r>
      <w:r>
        <w:br/>
        <w:t>However, readability is more than just programming style.</w:t>
      </w:r>
      <w:r>
        <w:br/>
        <w:t xml:space="preserve">A study found that a few simple </w:t>
      </w:r>
      <w:r>
        <w:t>readability transformations made code shorter and drastically reduced the time to understand it.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It is very difficult to determine what are the most popula</w:t>
      </w:r>
      <w:r>
        <w:t>r modern programming languages.</w:t>
      </w:r>
      <w:r>
        <w:br/>
        <w:t>Ideally, the programming language best suited for the task at hand will be selected.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Some langua</w:t>
      </w:r>
      <w:r>
        <w:t>ges are more prone to some kinds of faults because their specification does not require compilers to perform as much checking as other languages.</w:t>
      </w:r>
      <w:r>
        <w:br/>
        <w:t>Normally the first step in debugging is to attempt to reproduce the problem.</w:t>
      </w:r>
      <w:r>
        <w:br/>
        <w:t xml:space="preserve"> A similar technique used for database design is Entity-Relationship Modeling (ER Modeling).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Following a consistent programming style often</w:t>
      </w:r>
      <w:r>
        <w:t xml:space="preserve"> helps readability.</w:t>
      </w:r>
    </w:p>
    <w:sectPr w:rsidR="001042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7125058">
    <w:abstractNumId w:val="8"/>
  </w:num>
  <w:num w:numId="2" w16cid:durableId="146628603">
    <w:abstractNumId w:val="6"/>
  </w:num>
  <w:num w:numId="3" w16cid:durableId="1939412294">
    <w:abstractNumId w:val="5"/>
  </w:num>
  <w:num w:numId="4" w16cid:durableId="1066686697">
    <w:abstractNumId w:val="4"/>
  </w:num>
  <w:num w:numId="5" w16cid:durableId="1394423309">
    <w:abstractNumId w:val="7"/>
  </w:num>
  <w:num w:numId="6" w16cid:durableId="393937800">
    <w:abstractNumId w:val="3"/>
  </w:num>
  <w:num w:numId="7" w16cid:durableId="1686860771">
    <w:abstractNumId w:val="2"/>
  </w:num>
  <w:num w:numId="8" w16cid:durableId="448550833">
    <w:abstractNumId w:val="1"/>
  </w:num>
  <w:num w:numId="9" w16cid:durableId="1003513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42FF"/>
    <w:rsid w:val="0015074B"/>
    <w:rsid w:val="0029639D"/>
    <w:rsid w:val="00326F90"/>
    <w:rsid w:val="00AA1D8D"/>
    <w:rsid w:val="00B47730"/>
    <w:rsid w:val="00CB0664"/>
    <w:rsid w:val="00F71A4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2023-12-06T06:11:00Z</dcterms:modified>
  <cp:category/>
</cp:coreProperties>
</file>