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71C" w:rsidRDefault="00E851EB">
      <w:r>
        <w:t xml:space="preserve"> High-level languages made the process of developing a program simpler and more understandable, and less bound to the underlying hardware..</w:t>
      </w:r>
      <w:r>
        <w:br/>
        <w:t>Programming languages are essential for software development.</w:t>
      </w:r>
      <w:r>
        <w:br/>
        <w:t>It affects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r>
        <w:br/>
        <w:t>It i</w:t>
      </w:r>
      <w:r>
        <w:t>s usually easier to code in "high-level" languages than in "low-level" ones.</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Later a control pan</w:t>
      </w:r>
      <w:r>
        <w:t>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Unreadable code often leads to bugs, inefficiencies, and duplicated code.</w:t>
      </w:r>
      <w:r>
        <w:br/>
        <w:t>Trial-and-error/divide-and-conquer is needed: the pr</w:t>
      </w:r>
      <w:r>
        <w:t>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p>
    <w:sectPr w:rsidR="00A907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960273">
    <w:abstractNumId w:val="8"/>
  </w:num>
  <w:num w:numId="2" w16cid:durableId="1999191415">
    <w:abstractNumId w:val="6"/>
  </w:num>
  <w:num w:numId="3" w16cid:durableId="760487080">
    <w:abstractNumId w:val="5"/>
  </w:num>
  <w:num w:numId="4" w16cid:durableId="1951666661">
    <w:abstractNumId w:val="4"/>
  </w:num>
  <w:num w:numId="5" w16cid:durableId="1345860290">
    <w:abstractNumId w:val="7"/>
  </w:num>
  <w:num w:numId="6" w16cid:durableId="52822396">
    <w:abstractNumId w:val="3"/>
  </w:num>
  <w:num w:numId="7" w16cid:durableId="904681356">
    <w:abstractNumId w:val="2"/>
  </w:num>
  <w:num w:numId="8" w16cid:durableId="652443539">
    <w:abstractNumId w:val="1"/>
  </w:num>
  <w:num w:numId="9" w16cid:durableId="203654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071C"/>
    <w:rsid w:val="00AA1D8D"/>
    <w:rsid w:val="00B47730"/>
    <w:rsid w:val="00CB0664"/>
    <w:rsid w:val="00E851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