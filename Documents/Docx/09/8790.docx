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BCC" w:rsidRDefault="00E71FEA">
      <w:r>
        <w:t>There are many approaches to the Software development process..</w:t>
      </w:r>
      <w:r>
        <w:br/>
        <w:t>Scripting and breakpointing is also part of this process.</w:t>
      </w:r>
      <w:r>
        <w:br/>
      </w:r>
      <w: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There exist a lot </w:t>
      </w:r>
      <w:r>
        <w:t>of different approaches for each of those tasks.</w:t>
      </w:r>
      <w:r>
        <w:br/>
        <w:t>Some text editors such as Emacs allow GDB to be invoked through them, to provide a visual environment.</w:t>
      </w:r>
      <w:r>
        <w:br/>
        <w:t xml:space="preserve"> Implementation techniques include imperative languages (object-oriented or procedural), functional languages, and logic languages.</w:t>
      </w:r>
      <w:r>
        <w:br/>
        <w:t>Trial-and-error/divide-and-conquer is needed: the programmer will try to remove some parts of the original test case and check if the problem still exists.</w:t>
      </w:r>
      <w:r>
        <w:br/>
        <w:t>Compilers harnessed the power of computers to make programming easier by</w:t>
      </w:r>
      <w:r>
        <w:t xml:space="preserve"> allowing programmers to specify calculations by entering a formula using infix notation.</w:t>
      </w:r>
      <w:r>
        <w:br/>
        <w:t>Techniques like Code refactoring can enhance readability.</w:t>
      </w:r>
      <w:r>
        <w:br/>
        <w:t>Text editors were also developed that allowed changes and corrections to be made much more easily than with punched cards.</w:t>
      </w:r>
      <w:r>
        <w:br/>
        <w:t>FORTRAN, the first widely used high-level language to have a functional implementation, came out in 1957, and many other languages were soon developed—in particular, COBOL aimed at commercial data processing, and Lisp for computer research.</w:t>
      </w:r>
      <w:r>
        <w:br/>
      </w:r>
      <w:r>
        <w:t>Languages form an approximate spectrum from "low-level" to "high-level"; "low-level" languages are typically more machine-oriented and faster to execute, whereas "high-level" languages are more abstract and easier to use but execute less quickly.</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 f</w:t>
      </w:r>
      <w:r>
        <w:t>or all software, from the simplest applications to the most sophisticated ones.</w:t>
      </w:r>
    </w:p>
    <w:sectPr w:rsidR="00986B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558428">
    <w:abstractNumId w:val="8"/>
  </w:num>
  <w:num w:numId="2" w16cid:durableId="2122606208">
    <w:abstractNumId w:val="6"/>
  </w:num>
  <w:num w:numId="3" w16cid:durableId="1776249142">
    <w:abstractNumId w:val="5"/>
  </w:num>
  <w:num w:numId="4" w16cid:durableId="309209099">
    <w:abstractNumId w:val="4"/>
  </w:num>
  <w:num w:numId="5" w16cid:durableId="317802677">
    <w:abstractNumId w:val="7"/>
  </w:num>
  <w:num w:numId="6" w16cid:durableId="1839543534">
    <w:abstractNumId w:val="3"/>
  </w:num>
  <w:num w:numId="7" w16cid:durableId="1088423359">
    <w:abstractNumId w:val="2"/>
  </w:num>
  <w:num w:numId="8" w16cid:durableId="630205726">
    <w:abstractNumId w:val="1"/>
  </w:num>
  <w:num w:numId="9" w16cid:durableId="1613587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6BCC"/>
    <w:rsid w:val="00AA1D8D"/>
    <w:rsid w:val="00B47730"/>
    <w:rsid w:val="00CB0664"/>
    <w:rsid w:val="00E71F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