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CB1" w:rsidRDefault="001145AE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It involves designing and implementing algorithms, step-by-step specifications of procedures, by writing code in one or more programming languages.</w:t>
      </w:r>
      <w:r>
        <w:br/>
        <w:t>Ideally, the programming language best suited for the task at hand will be selected.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Many factors, having little or nothing to do wi</w:t>
      </w:r>
      <w:r>
        <w:t>th the ability of the computer to efficiently compile and execute the code, contribute to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Code-breaking algorithms have also existed for centuries.</w:t>
      </w:r>
      <w:r>
        <w:br/>
        <w:t>FORTRAN, the first widely used high-level language to have a functional implementation, came out in 1957, and many other languages were soon developed—</w:t>
      </w:r>
      <w:r>
        <w:t>in particular, COBOL aimed at commercial data processing, and Lisp for computer research.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He gave the first description </w:t>
      </w:r>
      <w:r>
        <w:t>of cryptanalysis by frequency analysis, the earliest code-breaking algorithm.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Charles Babbage had already written his first program for the Analytical Engine in 1837.</w:t>
      </w:r>
      <w:r>
        <w:br/>
      </w:r>
      <w:r>
        <w:br/>
        <w:t>Assembly languages were soon developed that let the programmer specify instruction in a text format (e.g., ADD X, TOTAL), with abbreviations for each operation code and meaningful names for sp</w:t>
      </w:r>
      <w:r>
        <w:t>ecifying addresses.</w:t>
      </w:r>
    </w:p>
    <w:sectPr w:rsidR="00BE5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962683">
    <w:abstractNumId w:val="8"/>
  </w:num>
  <w:num w:numId="2" w16cid:durableId="92209507">
    <w:abstractNumId w:val="6"/>
  </w:num>
  <w:num w:numId="3" w16cid:durableId="1438284030">
    <w:abstractNumId w:val="5"/>
  </w:num>
  <w:num w:numId="4" w16cid:durableId="580139599">
    <w:abstractNumId w:val="4"/>
  </w:num>
  <w:num w:numId="5" w16cid:durableId="244337723">
    <w:abstractNumId w:val="7"/>
  </w:num>
  <w:num w:numId="6" w16cid:durableId="302347475">
    <w:abstractNumId w:val="3"/>
  </w:num>
  <w:num w:numId="7" w16cid:durableId="1007631828">
    <w:abstractNumId w:val="2"/>
  </w:num>
  <w:num w:numId="8" w16cid:durableId="276638981">
    <w:abstractNumId w:val="1"/>
  </w:num>
  <w:num w:numId="9" w16cid:durableId="72896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5AE"/>
    <w:rsid w:val="0015074B"/>
    <w:rsid w:val="0029639D"/>
    <w:rsid w:val="00326F90"/>
    <w:rsid w:val="00AA1D8D"/>
    <w:rsid w:val="00B47730"/>
    <w:rsid w:val="00BE5C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2023-12-06T08:15:00Z</dcterms:modified>
  <cp:category/>
</cp:coreProperties>
</file>