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54F" w:rsidRDefault="00E61389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</w:t>
      </w:r>
      <w:r>
        <w:t xml:space="preserve"> foreign language.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</w:r>
      <w:r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Ideally, the programming language best suited for the task at hand will be selected.</w:t>
      </w:r>
      <w:r>
        <w:br/>
        <w:t>Compilers harnessed the power of computers to make programming easier</w:t>
      </w:r>
      <w:r>
        <w:t xml:space="preserve"> by allowing programmers to specify calculations by entering a formula using infix notation.</w:t>
      </w:r>
    </w:p>
    <w:sectPr w:rsidR="000A7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295692">
    <w:abstractNumId w:val="8"/>
  </w:num>
  <w:num w:numId="2" w16cid:durableId="1819807354">
    <w:abstractNumId w:val="6"/>
  </w:num>
  <w:num w:numId="3" w16cid:durableId="1152216347">
    <w:abstractNumId w:val="5"/>
  </w:num>
  <w:num w:numId="4" w16cid:durableId="995037682">
    <w:abstractNumId w:val="4"/>
  </w:num>
  <w:num w:numId="5" w16cid:durableId="1825196331">
    <w:abstractNumId w:val="7"/>
  </w:num>
  <w:num w:numId="6" w16cid:durableId="239173559">
    <w:abstractNumId w:val="3"/>
  </w:num>
  <w:num w:numId="7" w16cid:durableId="285475970">
    <w:abstractNumId w:val="2"/>
  </w:num>
  <w:num w:numId="8" w16cid:durableId="171990638">
    <w:abstractNumId w:val="1"/>
  </w:num>
  <w:num w:numId="9" w16cid:durableId="79536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54F"/>
    <w:rsid w:val="0015074B"/>
    <w:rsid w:val="0029639D"/>
    <w:rsid w:val="00326F90"/>
    <w:rsid w:val="00AA1D8D"/>
    <w:rsid w:val="00B47730"/>
    <w:rsid w:val="00CB0664"/>
    <w:rsid w:val="00E613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