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58D" w:rsidRDefault="00B71118">
      <w:r>
        <w:t>A study found that a few simple readability transformations made code shorter and drastically reduced the time to understand it..</w:t>
      </w:r>
      <w:r>
        <w:br/>
        <w:t xml:space="preserve">Some languages are more prone to some kinds of faults because their specification does not require compilers to perform as </w:t>
      </w:r>
      <w:r>
        <w:t>much checking as other languages.</w:t>
      </w:r>
      <w:r>
        <w:br/>
        <w:t>However, readability is more than just programming style.</w:t>
      </w:r>
      <w:r>
        <w:br/>
        <w:t xml:space="preserve"> After the bug is reproduced, the input of the program may need to be simplified to make it easier to debug.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While these are sometimes considered programming, often the term software development is used for this larger overall process – wi</w:t>
      </w:r>
      <w:r>
        <w:t>th the terms programming, implementation, and coding reserved for the writing and editing of code per 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However, with the concept of the stored-program </w:t>
      </w:r>
      <w:r>
        <w:t>computer introduced in 1949, both programs and data were stored and manipulated in the same way in computer memory.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Assembly languages were soon developed that let the programmer specify instruction in a text format (e.g., ADD X, TOTAL), with abbreviations for each operation code and meaningful names for specifying ad</w:t>
      </w:r>
      <w:r>
        <w:t>dresses.</w:t>
      </w:r>
      <w:r>
        <w:br/>
        <w:t>Many applications use a mix of several languages in their construction and use.</w:t>
      </w:r>
      <w:r>
        <w:br/>
        <w:t xml:space="preserve"> Code-breaking algorithms have also existed for centuries.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0D45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6072126">
    <w:abstractNumId w:val="8"/>
  </w:num>
  <w:num w:numId="2" w16cid:durableId="172189544">
    <w:abstractNumId w:val="6"/>
  </w:num>
  <w:num w:numId="3" w16cid:durableId="121962566">
    <w:abstractNumId w:val="5"/>
  </w:num>
  <w:num w:numId="4" w16cid:durableId="1012103432">
    <w:abstractNumId w:val="4"/>
  </w:num>
  <w:num w:numId="5" w16cid:durableId="1488402930">
    <w:abstractNumId w:val="7"/>
  </w:num>
  <w:num w:numId="6" w16cid:durableId="980960893">
    <w:abstractNumId w:val="3"/>
  </w:num>
  <w:num w:numId="7" w16cid:durableId="1089304629">
    <w:abstractNumId w:val="2"/>
  </w:num>
  <w:num w:numId="8" w16cid:durableId="1409038143">
    <w:abstractNumId w:val="1"/>
  </w:num>
  <w:num w:numId="9" w16cid:durableId="146265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58D"/>
    <w:rsid w:val="0015074B"/>
    <w:rsid w:val="0029639D"/>
    <w:rsid w:val="00326F90"/>
    <w:rsid w:val="00AA1D8D"/>
    <w:rsid w:val="00B47730"/>
    <w:rsid w:val="00B711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2023-12-06T06:46:00Z</dcterms:modified>
  <cp:category/>
</cp:coreProperties>
</file>