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030" w:rsidRDefault="00F3609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Unreadable code often leads to bugs, inefficiencies, and duplicated code.</w:t>
      </w:r>
      <w:r>
        <w:br/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</w:t>
      </w:r>
      <w:r>
        <w:t>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Scripting and breakpoint</w:t>
      </w:r>
      <w:r>
        <w:t>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</w:t>
      </w:r>
      <w:r>
        <w:t>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8E7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197657">
    <w:abstractNumId w:val="8"/>
  </w:num>
  <w:num w:numId="2" w16cid:durableId="274750662">
    <w:abstractNumId w:val="6"/>
  </w:num>
  <w:num w:numId="3" w16cid:durableId="1554779660">
    <w:abstractNumId w:val="5"/>
  </w:num>
  <w:num w:numId="4" w16cid:durableId="1730879025">
    <w:abstractNumId w:val="4"/>
  </w:num>
  <w:num w:numId="5" w16cid:durableId="1559389951">
    <w:abstractNumId w:val="7"/>
  </w:num>
  <w:num w:numId="6" w16cid:durableId="9382641">
    <w:abstractNumId w:val="3"/>
  </w:num>
  <w:num w:numId="7" w16cid:durableId="120340916">
    <w:abstractNumId w:val="2"/>
  </w:num>
  <w:num w:numId="8" w16cid:durableId="2066903818">
    <w:abstractNumId w:val="1"/>
  </w:num>
  <w:num w:numId="9" w16cid:durableId="158499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030"/>
    <w:rsid w:val="00AA1D8D"/>
    <w:rsid w:val="00B47730"/>
    <w:rsid w:val="00CB0664"/>
    <w:rsid w:val="00F36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