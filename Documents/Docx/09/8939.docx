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4B4" w:rsidRDefault="007E2BE4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 text editors such as Emacs allow GDB to be invoked through them, to provide a visual environment.</w:t>
      </w:r>
      <w:r>
        <w:br/>
        <w:t xml:space="preserve"> Code-breaking algorithms have also existed for centuries.</w:t>
      </w:r>
      <w:r>
        <w:br/>
        <w:t>Text editors were also devel</w:t>
      </w:r>
      <w:r>
        <w:t>oped that allowed changes and corrections to be made much more easily than with punched cards.</w:t>
      </w:r>
      <w:r>
        <w:br/>
        <w:t xml:space="preserve"> Programmable devices have existed for centuries.</w:t>
      </w:r>
      <w:r>
        <w:br/>
        <w:t>Many applications use a mix of several languages in their construction and use.</w:t>
      </w:r>
      <w:r>
        <w:br/>
        <w:t>It affects the aspects of quality above, including portability, usability and most importantly maintainability.</w:t>
      </w:r>
      <w:r>
        <w:br/>
        <w:t>However, Charles Babbage had already written his first program for the Analytical Engine in 1837.</w:t>
      </w:r>
      <w:r>
        <w:br/>
        <w:t>The following properties are among the most important:</w:t>
      </w:r>
      <w:r>
        <w:br/>
      </w:r>
      <w:r>
        <w:br/>
        <w:t xml:space="preserve"> In computer programm</w:t>
      </w:r>
      <w:r>
        <w:t>ing, readability refers to the ease with which a human reader can comprehend the purpose, control flow, and operation of source code.</w:t>
      </w:r>
      <w:r>
        <w:br/>
        <w:t>Many factors, having little or nothing to do with the ability of the computer to efficiently compile and execute the code, contribute to readability.</w:t>
      </w:r>
      <w:r>
        <w:br/>
        <w:t>It is usually easier to code in "high-level" languages than in "low-level" ones.</w:t>
      </w:r>
      <w:r>
        <w:br/>
        <w:t>Programmers typically use high-level programming languages that are more easily intelligible to humans than machine code, which is directly execute</w:t>
      </w:r>
      <w:r>
        <w:t>d by the central processing unit.</w:t>
      </w:r>
      <w:r>
        <w:br/>
        <w:t>They are the building blocks for all software, from the simplest applications to the most sophisticated ones.</w:t>
      </w:r>
    </w:p>
    <w:sectPr w:rsidR="002B14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200922">
    <w:abstractNumId w:val="8"/>
  </w:num>
  <w:num w:numId="2" w16cid:durableId="1691103080">
    <w:abstractNumId w:val="6"/>
  </w:num>
  <w:num w:numId="3" w16cid:durableId="741174644">
    <w:abstractNumId w:val="5"/>
  </w:num>
  <w:num w:numId="4" w16cid:durableId="347101697">
    <w:abstractNumId w:val="4"/>
  </w:num>
  <w:num w:numId="5" w16cid:durableId="1661690796">
    <w:abstractNumId w:val="7"/>
  </w:num>
  <w:num w:numId="6" w16cid:durableId="1082337900">
    <w:abstractNumId w:val="3"/>
  </w:num>
  <w:num w:numId="7" w16cid:durableId="1980188493">
    <w:abstractNumId w:val="2"/>
  </w:num>
  <w:num w:numId="8" w16cid:durableId="161743241">
    <w:abstractNumId w:val="1"/>
  </w:num>
  <w:num w:numId="9" w16cid:durableId="57062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4B4"/>
    <w:rsid w:val="00326F90"/>
    <w:rsid w:val="007E2B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2023-12-06T08:47:00Z</dcterms:modified>
  <cp:category/>
</cp:coreProperties>
</file>