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317D" w:rsidRDefault="00997A08">
      <w:r>
        <w:br/>
        <w:t>The first compiler related tool, the A-0 System, was developed in 1952 by Grace Hopper, who also coined the term 'compiler'..</w:t>
      </w:r>
      <w:r>
        <w:br/>
        <w:t xml:space="preserve">In 1801, the Jacquard loom could produce entirely different weaves by changing the "program" – a series of pasteboard cards </w:t>
      </w:r>
      <w:r>
        <w:t>with holes punched in them.</w:t>
      </w:r>
      <w:r>
        <w:br/>
        <w:t>It is usually easier to code in "high-level" languages than in "low-level" ones.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This can be a non-trivial task, for example as with parallel processes or some unusual software bugs.</w:t>
      </w:r>
      <w:r>
        <w:br/>
        <w:t xml:space="preserve"> Following a consistent programming style often helps readability.</w:t>
      </w:r>
      <w:r>
        <w:br/>
        <w:t>Also, specific user environment and usage history can make it difficult to reproduce the pr</w:t>
      </w:r>
      <w:r>
        <w:t>oblem.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There exist a lot of different approaches for ea</w:t>
      </w:r>
      <w:r>
        <w:t>ch of those tasks.</w:t>
      </w:r>
      <w:r>
        <w:br/>
        <w:t>There are many approaches to the Software development process.</w:t>
      </w:r>
      <w:r>
        <w:br/>
        <w:t>Normally the first step in debugging is to attempt to reproduce the problem.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New languages are generally designed around the syntax of a prior language with new functionality added, (for example C++ adds object-orientation to C, and J</w:t>
      </w:r>
      <w:r>
        <w:t>ava adds memory management and bytecode to C++, but as a result, loses efficiency and the ability for low-level manipulation).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C531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9856720">
    <w:abstractNumId w:val="8"/>
  </w:num>
  <w:num w:numId="2" w16cid:durableId="1404109329">
    <w:abstractNumId w:val="6"/>
  </w:num>
  <w:num w:numId="3" w16cid:durableId="650518761">
    <w:abstractNumId w:val="5"/>
  </w:num>
  <w:num w:numId="4" w16cid:durableId="1364475486">
    <w:abstractNumId w:val="4"/>
  </w:num>
  <w:num w:numId="5" w16cid:durableId="1130633210">
    <w:abstractNumId w:val="7"/>
  </w:num>
  <w:num w:numId="6" w16cid:durableId="1913154857">
    <w:abstractNumId w:val="3"/>
  </w:num>
  <w:num w:numId="7" w16cid:durableId="703214917">
    <w:abstractNumId w:val="2"/>
  </w:num>
  <w:num w:numId="8" w16cid:durableId="883299033">
    <w:abstractNumId w:val="1"/>
  </w:num>
  <w:num w:numId="9" w16cid:durableId="971715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7A08"/>
    <w:rsid w:val="00AA1D8D"/>
    <w:rsid w:val="00B47730"/>
    <w:rsid w:val="00C5317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2023-12-06T11:08:00Z</dcterms:modified>
  <cp:category/>
</cp:coreProperties>
</file>