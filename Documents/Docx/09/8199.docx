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7E8E" w:rsidRDefault="0085578C">
      <w:r>
        <w:t>Text editors were also developed that allowed changes and corrections to be made much more easily than with punched cards..</w:t>
      </w:r>
      <w:r>
        <w:br/>
        <w:t>He gave the first description of cryptanalysis by frequency analysis, the earliest code-breaking algorithm.</w:t>
      </w:r>
      <w:r>
        <w:br/>
        <w:t xml:space="preserve">In the 9th </w:t>
      </w:r>
      <w:r>
        <w:t>century, the Arab mathematician Al-Kindi described a cryptographic algorithm for deciphering encrypted code, in A Manuscript on Deciphering Cryptographic Messages.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Different programming languages support different styles of programming (called programming paradigms).</w:t>
      </w:r>
      <w:r>
        <w:br/>
        <w:t>Languages form an approximate spectrum from "low</w:t>
      </w:r>
      <w:r>
        <w:t>-level" to "high-level"; "low-level" languages are typically more machine-oriented and faster to execute, whereas "high-level" languages are more abstract and easier to use but execute less quickly.</w:t>
      </w:r>
      <w:r>
        <w:br/>
        <w:t>Sometimes software development is known as software engineering, especially when it employs formal methods or follows an engineering design process.</w:t>
      </w:r>
      <w:r>
        <w:br/>
        <w:t>Expert programmers are familiar with a variety of well-established algorithms and their respective complexities and use this knowledge to choose algorithms that are</w:t>
      </w:r>
      <w:r>
        <w:t xml:space="preserve"> best suited to the circumstances.</w:t>
      </w:r>
      <w:r>
        <w:br/>
        <w:t>Scripting and breakpointing is also part of this process.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After the bug is reproduced, the input of the program may need to be simplified to make it easier to debug.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The Unified Modeling La</w:t>
      </w:r>
      <w:r>
        <w:t>nguage (UML) is a notation used for both the OOAD and MDA.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It is usually easier to code in "high-level" languages than in "low-level" ones.</w:t>
      </w:r>
    </w:p>
    <w:sectPr w:rsidR="001E7E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4876070">
    <w:abstractNumId w:val="8"/>
  </w:num>
  <w:num w:numId="2" w16cid:durableId="503545332">
    <w:abstractNumId w:val="6"/>
  </w:num>
  <w:num w:numId="3" w16cid:durableId="1360156073">
    <w:abstractNumId w:val="5"/>
  </w:num>
  <w:num w:numId="4" w16cid:durableId="873426990">
    <w:abstractNumId w:val="4"/>
  </w:num>
  <w:num w:numId="5" w16cid:durableId="1488588232">
    <w:abstractNumId w:val="7"/>
  </w:num>
  <w:num w:numId="6" w16cid:durableId="427118518">
    <w:abstractNumId w:val="3"/>
  </w:num>
  <w:num w:numId="7" w16cid:durableId="63113736">
    <w:abstractNumId w:val="2"/>
  </w:num>
  <w:num w:numId="8" w16cid:durableId="807866224">
    <w:abstractNumId w:val="1"/>
  </w:num>
  <w:num w:numId="9" w16cid:durableId="892232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7E8E"/>
    <w:rsid w:val="0029639D"/>
    <w:rsid w:val="00326F90"/>
    <w:rsid w:val="0085578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2023-12-06T12:10:00Z</dcterms:modified>
  <cp:category/>
</cp:coreProperties>
</file>