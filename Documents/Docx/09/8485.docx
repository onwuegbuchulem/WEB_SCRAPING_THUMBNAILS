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043B" w:rsidRDefault="00D273D7">
      <w:r>
        <w:t xml:space="preserve"> Computer programmers are those who write computer software..</w:t>
      </w:r>
      <w:r>
        <w:br/>
        <w:t xml:space="preserve">For example, when a bug in a compiler can make it crash when parsing some large source file, a simplification of the test case that results in only few lines from the original source file can </w:t>
      </w:r>
      <w:r>
        <w:t>be sufficient to reproduce the same crash.</w:t>
      </w:r>
      <w:r>
        <w:br/>
        <w:t>They are the building blocks for all software, from the simplest applications to the most sophisticated ones.</w:t>
      </w:r>
      <w:r>
        <w:br/>
        <w:t>Some text editors such as Emacs allow GDB to be invoked through them, to provide a visual environment.</w:t>
      </w:r>
      <w:r>
        <w:br/>
        <w:t xml:space="preserve"> It is very difficult to determine what are the most popular modern programming languages.</w:t>
      </w:r>
      <w:r>
        <w:br/>
        <w:t>However, readability is more than just programming style.</w:t>
      </w:r>
      <w:r>
        <w:br/>
        <w:t xml:space="preserve"> New languages are generally designed around the syntax of a prior language with new functionality added, (</w:t>
      </w:r>
      <w:r>
        <w:t>for example C++ adds object-orientation to C, and Java adds memory management and bytecode to C++, but as a result, loses efficiency and the ability for low-level manipulation).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Languages form an approximate spectrum from "low-level" to </w:t>
      </w:r>
      <w:r>
        <w:t>"high-level"; "low-level" languages are typically more machine-oriented and faster to execute, whereas "high-level" languages are more abstract and easier to use but execute less quickly.</w:t>
      </w:r>
      <w:r>
        <w:br/>
        <w:t>There are many approaches to the Software development process.</w:t>
      </w:r>
      <w:r>
        <w:br/>
        <w:t>However, Charles Babbage had already written his first program for the Analytical Engine in 1837.</w:t>
      </w:r>
      <w:r>
        <w:br/>
        <w:t xml:space="preserve"> The first computer program is generally dated to 1843, when mathematician Ada Lovelace published an algorithm to calculate a sequence of Bernoulli numbers, intend</w:t>
      </w:r>
      <w:r>
        <w:t>ed to be carried out by Charles Babbage's Analytical Engine.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AD04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0668774">
    <w:abstractNumId w:val="8"/>
  </w:num>
  <w:num w:numId="2" w16cid:durableId="1766875709">
    <w:abstractNumId w:val="6"/>
  </w:num>
  <w:num w:numId="3" w16cid:durableId="145511248">
    <w:abstractNumId w:val="5"/>
  </w:num>
  <w:num w:numId="4" w16cid:durableId="1904290586">
    <w:abstractNumId w:val="4"/>
  </w:num>
  <w:num w:numId="5" w16cid:durableId="619460085">
    <w:abstractNumId w:val="7"/>
  </w:num>
  <w:num w:numId="6" w16cid:durableId="600994063">
    <w:abstractNumId w:val="3"/>
  </w:num>
  <w:num w:numId="7" w16cid:durableId="1353264452">
    <w:abstractNumId w:val="2"/>
  </w:num>
  <w:num w:numId="8" w16cid:durableId="1932733768">
    <w:abstractNumId w:val="1"/>
  </w:num>
  <w:num w:numId="9" w16cid:durableId="164261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D043B"/>
    <w:rsid w:val="00B47730"/>
    <w:rsid w:val="00CB0664"/>
    <w:rsid w:val="00D273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2023-12-06T07:05:00Z</dcterms:modified>
  <cp:category/>
</cp:coreProperties>
</file>