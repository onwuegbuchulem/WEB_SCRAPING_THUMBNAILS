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25FC" w:rsidRDefault="00151233">
      <w:r>
        <w:t xml:space="preserve"> Allen Downey, in his book How To Think Like A Computer Scientist, writes:</w:t>
      </w:r>
      <w:r>
        <w:br/>
      </w:r>
      <w:r>
        <w:t xml:space="preserve"> Many computer languages provide a mechanism to call functions provided by shared libraries..</w:t>
      </w:r>
      <w:r>
        <w:br/>
        <w:t>Text editors were also developed that allowed changes and corrections to be made much more easily than with punched cards.</w:t>
      </w:r>
      <w:r>
        <w:br/>
        <w:t>In 1801, the Jacquard loom could produce entirely different weaves by changing the "program" – a series of pasteboard cards with holes punched in them.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Proficient programming u</w:t>
      </w:r>
      <w:r>
        <w:t>sually requires expertise in several different subjects, including knowledge of the application domain, details of programming languages and generic code libraries, specialized algorithms, and formal logic.</w:t>
      </w:r>
      <w:r>
        <w:br/>
      </w:r>
      <w:r>
        <w:br/>
        <w:t xml:space="preserve"> Computer programmers are those who write computer software.</w:t>
      </w:r>
      <w:r>
        <w:br/>
        <w:t>A study found that a few simple readability transformations made code shorter and drastically reduced the time to understand it.</w:t>
      </w:r>
      <w:r>
        <w:br/>
        <w:t>Some text editors such as Emacs allow GDB to be invoked through them, to provide a visual environment.</w:t>
      </w:r>
      <w:r>
        <w:br/>
        <w:t>Many progra</w:t>
      </w:r>
      <w:r>
        <w:t>mmers use forms of Agile software development where the various stages of formal software development are more integrated together into short cycles that take a few weeks rather than years.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the source code editor, but the content aspects </w:t>
      </w:r>
      <w:r>
        <w:t>reflect the programmer's talent and skills.</w:t>
      </w:r>
      <w:r>
        <w:br/>
        <w:t>Trial-and-error/divide-and-conquer is needed: the programmer will try to remove some parts of the original test case and check if the problem still exists.</w:t>
      </w:r>
      <w:r>
        <w:br/>
        <w:t>It is usually easier to code in "high-level" languages than in "low-level" ones.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C825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6430497">
    <w:abstractNumId w:val="8"/>
  </w:num>
  <w:num w:numId="2" w16cid:durableId="1466003702">
    <w:abstractNumId w:val="6"/>
  </w:num>
  <w:num w:numId="3" w16cid:durableId="1615752527">
    <w:abstractNumId w:val="5"/>
  </w:num>
  <w:num w:numId="4" w16cid:durableId="809513573">
    <w:abstractNumId w:val="4"/>
  </w:num>
  <w:num w:numId="5" w16cid:durableId="344525956">
    <w:abstractNumId w:val="7"/>
  </w:num>
  <w:num w:numId="6" w16cid:durableId="1833526994">
    <w:abstractNumId w:val="3"/>
  </w:num>
  <w:num w:numId="7" w16cid:durableId="497965204">
    <w:abstractNumId w:val="2"/>
  </w:num>
  <w:num w:numId="8" w16cid:durableId="1215699236">
    <w:abstractNumId w:val="1"/>
  </w:num>
  <w:num w:numId="9" w16cid:durableId="491676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1233"/>
    <w:rsid w:val="0029639D"/>
    <w:rsid w:val="00326F90"/>
    <w:rsid w:val="00AA1D8D"/>
    <w:rsid w:val="00B47730"/>
    <w:rsid w:val="00C825F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2023-12-06T08:47:00Z</dcterms:modified>
  <cp:category/>
</cp:coreProperties>
</file>