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A59" w:rsidRDefault="008B40D8">
      <w:r>
        <w:t>Programming languages are essential for software development..</w:t>
      </w:r>
      <w:r>
        <w:br/>
        <w:t>This can be a non-trivial task, for example as with parallel processes or some unusual software bugs.</w:t>
      </w:r>
      <w:r>
        <w:br/>
      </w:r>
      <w:r>
        <w:t xml:space="preserve"> Code-breaking algorithms have also existed for centuries.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 similar technique used for database design is Entity-Relationship Modeling (ER Modeling).</w:t>
      </w:r>
      <w:r>
        <w:br/>
      </w:r>
      <w:r>
        <w:br/>
        <w:t>The first compiler related to</w:t>
      </w:r>
      <w:r>
        <w:t>ol, the A-0 System, was developed in 1952 by Grace Hopper, who also coined the term 'compiler'.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Later a control panel (plug board) added to his 1906 Type I Tabulator allowed it to be programme</w:t>
      </w:r>
      <w:r>
        <w:t>d for different jobs, and by the late 1940s, unit record equipment such as the IBM 602 and IBM 604, were programmed by control panels in a similar way, as were the first electronic computers.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It is very difficult to determine what are the most popular modern programming languages.</w:t>
      </w:r>
      <w:r>
        <w:br/>
        <w:t>However, Charles Babbage had alread</w:t>
      </w:r>
      <w:r>
        <w:t>y written his first program for the Analytical Engine in 1837.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Text editors were also developed that allowed changes and corrections to be made much more easily than with punched cards.</w:t>
      </w:r>
    </w:p>
    <w:sectPr w:rsidR="00FF2A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8032407">
    <w:abstractNumId w:val="8"/>
  </w:num>
  <w:num w:numId="2" w16cid:durableId="582030732">
    <w:abstractNumId w:val="6"/>
  </w:num>
  <w:num w:numId="3" w16cid:durableId="913509107">
    <w:abstractNumId w:val="5"/>
  </w:num>
  <w:num w:numId="4" w16cid:durableId="933829406">
    <w:abstractNumId w:val="4"/>
  </w:num>
  <w:num w:numId="5" w16cid:durableId="652029118">
    <w:abstractNumId w:val="7"/>
  </w:num>
  <w:num w:numId="6" w16cid:durableId="933592595">
    <w:abstractNumId w:val="3"/>
  </w:num>
  <w:num w:numId="7" w16cid:durableId="1478691455">
    <w:abstractNumId w:val="2"/>
  </w:num>
  <w:num w:numId="8" w16cid:durableId="1895123211">
    <w:abstractNumId w:val="1"/>
  </w:num>
  <w:num w:numId="9" w16cid:durableId="865994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40D8"/>
    <w:rsid w:val="00AA1D8D"/>
    <w:rsid w:val="00B47730"/>
    <w:rsid w:val="00CB0664"/>
    <w:rsid w:val="00FC693F"/>
    <w:rsid w:val="00FF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2023-12-06T05:56:00Z</dcterms:modified>
  <cp:category/>
</cp:coreProperties>
</file>