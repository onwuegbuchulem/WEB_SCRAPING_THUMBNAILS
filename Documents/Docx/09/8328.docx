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C00" w:rsidRDefault="004503A5">
      <w:r>
        <w:t>However, because an assembly language is little more than a different notation for a machine language,  two machines with different instruction sets also have different assembly languages..</w:t>
      </w:r>
      <w:r>
        <w:br/>
      </w:r>
      <w:r>
        <w:t xml:space="preserve"> Programs were mostly entered using punched cards or paper tape.</w:t>
      </w:r>
      <w:r>
        <w:br/>
        <w:t xml:space="preserve"> Some languages are very popular for particular kinds of applications, while some languages are regularly used to write many different kinds of applications.</w:t>
      </w:r>
      <w:r>
        <w:br/>
        <w:t xml:space="preserve"> Computer programmers are those who write computer software.</w:t>
      </w:r>
      <w:r>
        <w:br/>
        <w:t>A study found that a few simple readability transformations made code shorter and drastically reduced the time to understand it.</w:t>
      </w:r>
      <w:r>
        <w:br/>
        <w:t>Provided the functions in a library follow the appropriate run-time conventions (e.g., method of pa</w:t>
      </w:r>
      <w:r>
        <w:t>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w:t>
      </w:r>
      <w:r>
        <w:t xml:space="preserve"> the source code editor, but the content aspects reflect the programmer's talent and skills.</w:t>
      </w:r>
      <w:r>
        <w:br/>
        <w:t>Scripting and breakpointing is also part of this process.</w:t>
      </w:r>
      <w:r>
        <w:br/>
        <w:t>It involves designing and implementing algorithms, step-by-step specifications of procedures, by writing code in one or more programming languages.</w:t>
      </w:r>
      <w:r>
        <w:br/>
        <w:t xml:space="preserve"> The first step in most formal software development processes is requirements analysis, followed by testing to determine value modeling, implementation, and failure elimination (debugging).</w:t>
      </w:r>
      <w:r>
        <w:br/>
      </w:r>
      <w:r>
        <w:br/>
        <w:t>In 1206, the Arab engi</w:t>
      </w:r>
      <w:r>
        <w:t>neer Al-Jazari invented a programmable drum machine where a musical mechanical automaton could be made to play different rhythms and drum patterns, via pegs and cams.</w:t>
      </w:r>
      <w:r>
        <w:br/>
        <w:t>They are the building blocks for all software, from the simplest applications to the most sophisticated ones.</w:t>
      </w:r>
      <w:r>
        <w:br/>
        <w:t>By the late 1960s, data storage devices and computer terminals became inexpensive enough that programs could be created by typing directly into the computers.</w:t>
      </w:r>
    </w:p>
    <w:sectPr w:rsidR="00CD6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269815">
    <w:abstractNumId w:val="8"/>
  </w:num>
  <w:num w:numId="2" w16cid:durableId="36977909">
    <w:abstractNumId w:val="6"/>
  </w:num>
  <w:num w:numId="3" w16cid:durableId="1590774825">
    <w:abstractNumId w:val="5"/>
  </w:num>
  <w:num w:numId="4" w16cid:durableId="1135872255">
    <w:abstractNumId w:val="4"/>
  </w:num>
  <w:num w:numId="5" w16cid:durableId="960264898">
    <w:abstractNumId w:val="7"/>
  </w:num>
  <w:num w:numId="6" w16cid:durableId="1156334211">
    <w:abstractNumId w:val="3"/>
  </w:num>
  <w:num w:numId="7" w16cid:durableId="1687711698">
    <w:abstractNumId w:val="2"/>
  </w:num>
  <w:num w:numId="8" w16cid:durableId="932711875">
    <w:abstractNumId w:val="1"/>
  </w:num>
  <w:num w:numId="9" w16cid:durableId="202716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3A5"/>
    <w:rsid w:val="00AA1D8D"/>
    <w:rsid w:val="00B47730"/>
    <w:rsid w:val="00CB0664"/>
    <w:rsid w:val="00CD6C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