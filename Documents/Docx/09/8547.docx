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2BD0" w:rsidRDefault="000E41BF">
      <w:r>
        <w:t xml:space="preserve"> Some languages are very popular for particular kinds of applications, while some languages are regularly used to write many different kinds of applications..</w:t>
      </w:r>
      <w:r>
        <w:br/>
        <w:t>Languages form an approximate spectrum from "low-level" to "high-level"; "low-level" languages are typically more machine-oriented and faster to execute, whereas "high-level" languages are more abstract and easier to use but execute less quickly.</w:t>
      </w:r>
      <w:r>
        <w:br/>
        <w:t>Many factors, having little or nothing to do with the ability of the computer to efficiently compile and execute the code, contribute to readability.</w:t>
      </w:r>
      <w:r>
        <w:br/>
        <w:t>Normally the first step in debugging is to attempt to reproduce the problem.</w:t>
      </w:r>
      <w:r>
        <w:br/>
        <w:t xml:space="preserve"> Machine code was the language of ear</w:t>
      </w:r>
      <w:r>
        <w:t>ly programs, written in the instruction set of the particular machine, often in binary notation.</w:t>
      </w:r>
      <w:r>
        <w:br/>
        <w:t>Many programmers use forms of Agile software development where the various stages of formal software development are more integrated together into short cycles that take a few weeks rather than years.</w:t>
      </w:r>
      <w:r>
        <w:br/>
        <w:t xml:space="preserve"> Auxiliary tasks accompanying and related to programming include analyzing requirements, testing, debugging (investigating and fixing problems), implementation of build systems, and management of derived artifacts,</w:t>
      </w:r>
      <w:r>
        <w:t xml:space="preserve"> such as programs' machine code.</w:t>
      </w:r>
      <w:r>
        <w:br/>
        <w:t>In 1206, the Arab engineer Al-Jazari invented a programmable drum machine where a musical mechanical automaton could be made to play different rhythms and drum patterns, via pegs and cams.</w:t>
      </w:r>
      <w:r>
        <w:br/>
        <w:t>Programmers typically use high-level programming languages that are more easily intelligible to humans than machine code, which is directly executed by the central processing unit.</w:t>
      </w:r>
      <w:r>
        <w:br/>
        <w:t xml:space="preserve"> In the 1880s, Herman Hollerith invented the concept of storing data in machine-readable form.</w:t>
      </w:r>
      <w:r>
        <w:br/>
        <w:t xml:space="preserve"> Computer prog</w:t>
      </w:r>
      <w:r>
        <w:t>rammers are those who write computer software.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 Unified Modeling Language (UML) is a notation used for both the OOAD and MDA.</w:t>
      </w:r>
      <w:r>
        <w:br/>
        <w:t>The following properties are among the most important:</w:t>
      </w:r>
      <w:r>
        <w:br/>
      </w:r>
      <w:r>
        <w:br/>
        <w:t xml:space="preserve"> In computer programming, readability refers to the ease with which a human r</w:t>
      </w:r>
      <w:r>
        <w:t>eader can comprehend the purpose, control flow, and operation of source code.</w:t>
      </w:r>
      <w:r>
        <w:br/>
        <w:t>The choice of language used is subject to many considerations, such as company policy, suitability to task, availability of third-party packages, or individual preference.</w:t>
      </w:r>
    </w:p>
    <w:sectPr w:rsidR="00A72B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8021444">
    <w:abstractNumId w:val="8"/>
  </w:num>
  <w:num w:numId="2" w16cid:durableId="604264586">
    <w:abstractNumId w:val="6"/>
  </w:num>
  <w:num w:numId="3" w16cid:durableId="1799100529">
    <w:abstractNumId w:val="5"/>
  </w:num>
  <w:num w:numId="4" w16cid:durableId="1702434057">
    <w:abstractNumId w:val="4"/>
  </w:num>
  <w:num w:numId="5" w16cid:durableId="1501853437">
    <w:abstractNumId w:val="7"/>
  </w:num>
  <w:num w:numId="6" w16cid:durableId="1059593652">
    <w:abstractNumId w:val="3"/>
  </w:num>
  <w:num w:numId="7" w16cid:durableId="187377556">
    <w:abstractNumId w:val="2"/>
  </w:num>
  <w:num w:numId="8" w16cid:durableId="450517585">
    <w:abstractNumId w:val="1"/>
  </w:num>
  <w:num w:numId="9" w16cid:durableId="1157305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41BF"/>
    <w:rsid w:val="0015074B"/>
    <w:rsid w:val="0029639D"/>
    <w:rsid w:val="00326F90"/>
    <w:rsid w:val="00A72BD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2023-12-06T11:46:00Z</dcterms:modified>
  <cp:category/>
</cp:coreProperties>
</file>