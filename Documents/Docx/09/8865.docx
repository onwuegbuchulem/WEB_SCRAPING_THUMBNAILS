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4C7" w:rsidRDefault="00B849AF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Techniques like Code refactoring can enhance readability.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Allen Downey, in his b</w:t>
      </w:r>
      <w:r>
        <w:t>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When debugging the problem in a GUI, the p</w:t>
      </w:r>
      <w:r>
        <w:t>rogrammer can try to skip some user interaction from the original problem description and check if remaining actions are sufficient for bugs to appear.</w:t>
      </w:r>
      <w:r>
        <w:br/>
        <w:t>Ideally, the programming language best suited for the task at hand will be 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</w:t>
      </w:r>
      <w:r>
        <w:t>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6E7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14204">
    <w:abstractNumId w:val="8"/>
  </w:num>
  <w:num w:numId="2" w16cid:durableId="1963264550">
    <w:abstractNumId w:val="6"/>
  </w:num>
  <w:num w:numId="3" w16cid:durableId="317224564">
    <w:abstractNumId w:val="5"/>
  </w:num>
  <w:num w:numId="4" w16cid:durableId="1764687921">
    <w:abstractNumId w:val="4"/>
  </w:num>
  <w:num w:numId="5" w16cid:durableId="2139182132">
    <w:abstractNumId w:val="7"/>
  </w:num>
  <w:num w:numId="6" w16cid:durableId="1442459590">
    <w:abstractNumId w:val="3"/>
  </w:num>
  <w:num w:numId="7" w16cid:durableId="1601837951">
    <w:abstractNumId w:val="2"/>
  </w:num>
  <w:num w:numId="8" w16cid:durableId="1465351192">
    <w:abstractNumId w:val="1"/>
  </w:num>
  <w:num w:numId="9" w16cid:durableId="5147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4C7"/>
    <w:rsid w:val="00AA1D8D"/>
    <w:rsid w:val="00B47730"/>
    <w:rsid w:val="00B849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