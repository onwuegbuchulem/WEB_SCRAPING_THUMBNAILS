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09AC" w:rsidRDefault="00AE4489">
      <w:r>
        <w:t>Integrated development environments (IDEs) aim to integrate all such help..</w:t>
      </w:r>
      <w:r>
        <w:br/>
        <w:t xml:space="preserve">In the 9th century, the Arab mathematician Al-Kindi described a cryptographic algorithm for deciphering encrypted code, in A Manuscript on Deciphering Cryptographic </w:t>
      </w:r>
      <w:r>
        <w:t>Messages.</w:t>
      </w:r>
      <w:r>
        <w:br/>
        <w:t xml:space="preserve"> Different programming languages support different styles of programming (called programming paradigms).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</w:t>
      </w:r>
      <w:r>
        <w:t>alytical Engine.</w:t>
      </w:r>
      <w:r>
        <w:br/>
        <w:t xml:space="preserve"> After the bug is reproduced, the input of the program may need to be simplified to make it easier to debug.</w:t>
      </w:r>
      <w:r>
        <w:br/>
        <w:t>Programming languages are essential for software development.</w:t>
      </w:r>
      <w:r>
        <w:br/>
        <w:t xml:space="preserve"> Code-breaking algorithms have also existed for centuries.</w:t>
      </w:r>
      <w:r>
        <w:br/>
        <w:t>It affects the aspects of quality above, including portability, usability and most importantly maintainability.</w:t>
      </w:r>
      <w:r>
        <w:br/>
        <w:t>Assembly languages were soon developed that let the programmer specify instruction in a text format (e.g., ADD X, TOTAL), with abbreviations for each ope</w:t>
      </w:r>
      <w:r>
        <w:t>ration code and meaningful names for specifying addresses.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Auxiliary tasks accompanying and related to programming include analyzing requirements, test</w:t>
      </w:r>
      <w:r>
        <w:t>ing, debugging (investigating and fixing problems), implementation of build systems, and management of derived artifacts, such as programs' machine code.</w:t>
      </w:r>
      <w:r>
        <w:br/>
        <w:t xml:space="preserve"> Computer programmers are those who write computer software.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9809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6746229">
    <w:abstractNumId w:val="8"/>
  </w:num>
  <w:num w:numId="2" w16cid:durableId="1730302874">
    <w:abstractNumId w:val="6"/>
  </w:num>
  <w:num w:numId="3" w16cid:durableId="50352290">
    <w:abstractNumId w:val="5"/>
  </w:num>
  <w:num w:numId="4" w16cid:durableId="365327981">
    <w:abstractNumId w:val="4"/>
  </w:num>
  <w:num w:numId="5" w16cid:durableId="2125804405">
    <w:abstractNumId w:val="7"/>
  </w:num>
  <w:num w:numId="6" w16cid:durableId="1975794560">
    <w:abstractNumId w:val="3"/>
  </w:num>
  <w:num w:numId="7" w16cid:durableId="1743018924">
    <w:abstractNumId w:val="2"/>
  </w:num>
  <w:num w:numId="8" w16cid:durableId="1821379903">
    <w:abstractNumId w:val="1"/>
  </w:num>
  <w:num w:numId="9" w16cid:durableId="1369918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09AC"/>
    <w:rsid w:val="00AA1D8D"/>
    <w:rsid w:val="00AE448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2023-12-06T07:49:00Z</dcterms:modified>
  <cp:category/>
</cp:coreProperties>
</file>