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1C99" w:rsidRDefault="00056EEA">
      <w:r>
        <w:t>This can be a non-trivial task, for example as with parallel processes or some unusual software bugs..</w:t>
      </w:r>
      <w:r>
        <w:br/>
        <w:t xml:space="preserve">Languages form an approximate spectrum from "low-level" to "high-level"; "low-level" languages are typically more machine-oriented and faster to </w:t>
      </w:r>
      <w:r>
        <w:t>execute, whereas "high-level" languages are more abstract and easier to use but execute less quickly.</w:t>
      </w:r>
      <w:r>
        <w:br/>
        <w:t xml:space="preserve"> Implementation techniques include imperative languages (object-oriented or procedural), functional languages, and logic languages.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F</w:t>
      </w:r>
      <w:r>
        <w:t>ollowing a consistent programming style often helps readability.</w:t>
      </w:r>
      <w:r>
        <w:br/>
        <w:t xml:space="preserve"> It is very difficult to determine what are the most popular modern programming languages.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There exist a lot of different approaches for each of those tasks.</w:t>
      </w:r>
      <w:r>
        <w:br/>
        <w:t xml:space="preserve"> Popular modeling techniques include Object-Oriented Analysis and Design (OOAD) and Mod</w:t>
      </w:r>
      <w:r>
        <w:t>el-Driven Architecture (MDA).</w:t>
      </w:r>
      <w:r>
        <w:br/>
        <w:t>However, readability is more than just programming style.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Some languages are more prone to some kinds of faults because their specification does not require compilers to perform as much checking as other languages.</w:t>
      </w:r>
      <w:r>
        <w:br/>
        <w:t>It involves designing and imple</w:t>
      </w:r>
      <w:r>
        <w:t>menting algorithms, step-by-step specifications of procedures, by writing code in one or more programming languages.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Some languages are very popular for particular kinds of applications, while some languages are regularly used to write many different kinds of applications.</w:t>
      </w:r>
    </w:p>
    <w:sectPr w:rsidR="00501C9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0928935">
    <w:abstractNumId w:val="8"/>
  </w:num>
  <w:num w:numId="2" w16cid:durableId="1710950913">
    <w:abstractNumId w:val="6"/>
  </w:num>
  <w:num w:numId="3" w16cid:durableId="2145854035">
    <w:abstractNumId w:val="5"/>
  </w:num>
  <w:num w:numId="4" w16cid:durableId="1442917043">
    <w:abstractNumId w:val="4"/>
  </w:num>
  <w:num w:numId="5" w16cid:durableId="1463309998">
    <w:abstractNumId w:val="7"/>
  </w:num>
  <w:num w:numId="6" w16cid:durableId="50740440">
    <w:abstractNumId w:val="3"/>
  </w:num>
  <w:num w:numId="7" w16cid:durableId="562107647">
    <w:abstractNumId w:val="2"/>
  </w:num>
  <w:num w:numId="8" w16cid:durableId="1456482985">
    <w:abstractNumId w:val="1"/>
  </w:num>
  <w:num w:numId="9" w16cid:durableId="1704666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6EEA"/>
    <w:rsid w:val="0006063C"/>
    <w:rsid w:val="0015074B"/>
    <w:rsid w:val="0029639D"/>
    <w:rsid w:val="00326F90"/>
    <w:rsid w:val="00501C9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2023-12-06T06:49:00Z</dcterms:modified>
  <cp:category/>
</cp:coreProperties>
</file>