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4043" w:rsidRDefault="0028662C">
      <w:r>
        <w:t>Programming languages are essential for software development..</w:t>
      </w:r>
      <w:r>
        <w:br/>
        <w:t xml:space="preserve"> Computer programmers are those who write computer software.</w:t>
      </w:r>
      <w:r>
        <w:br/>
        <w:t>Ideally, the programming language best suited for the task at hand will be selected.</w:t>
      </w:r>
      <w:r>
        <w:br/>
        <w:t xml:space="preserve">However, because an assembly language is </w:t>
      </w:r>
      <w:r>
        <w:t>little more than a different notation for a machine language,  two machines with different instruction sets also have different assembly languages.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It involves designing and implementing algorithms, step-by-step specifications of procedures, by writing code in one </w:t>
      </w:r>
      <w:r>
        <w:t>or more programming languages.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These compiled languages allow the programmer to write programs in terms that are syntac</w:t>
      </w:r>
      <w:r>
        <w:t>tically richer, and more capable of abstracting the code, making it easy to target varying machine instruction sets via compilation declarations and heuristics.</w:t>
      </w:r>
      <w:r>
        <w:br/>
        <w:t>Sometimes software development is known as software engineering, especially when it employs formal methods or follows an engineering design process.</w:t>
      </w:r>
      <w:r>
        <w:br/>
        <w:t>FORTRAN, the first widely used high-level language to have a functional implementation, came out in 1957, and many other languages were soon developed—in particular, COBOL aimed at commercial data proce</w:t>
      </w:r>
      <w:r>
        <w:t>ssing, and Lisp for computer research.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In the 9th c</w:t>
      </w:r>
      <w:r>
        <w:t>entury, the Arab mathematician Al-Kindi described a cryptographic algorithm for deciphering encrypted code, in A Manuscript on Deciphering Cryptographic Messages.</w:t>
      </w:r>
    </w:p>
    <w:sectPr w:rsidR="00D540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22630711">
    <w:abstractNumId w:val="8"/>
  </w:num>
  <w:num w:numId="2" w16cid:durableId="61486993">
    <w:abstractNumId w:val="6"/>
  </w:num>
  <w:num w:numId="3" w16cid:durableId="2044863060">
    <w:abstractNumId w:val="5"/>
  </w:num>
  <w:num w:numId="4" w16cid:durableId="1373261499">
    <w:abstractNumId w:val="4"/>
  </w:num>
  <w:num w:numId="5" w16cid:durableId="1945187251">
    <w:abstractNumId w:val="7"/>
  </w:num>
  <w:num w:numId="6" w16cid:durableId="1714453781">
    <w:abstractNumId w:val="3"/>
  </w:num>
  <w:num w:numId="7" w16cid:durableId="251203918">
    <w:abstractNumId w:val="2"/>
  </w:num>
  <w:num w:numId="8" w16cid:durableId="911963153">
    <w:abstractNumId w:val="1"/>
  </w:num>
  <w:num w:numId="9" w16cid:durableId="1154680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662C"/>
    <w:rsid w:val="0029639D"/>
    <w:rsid w:val="00326F90"/>
    <w:rsid w:val="00AA1D8D"/>
    <w:rsid w:val="00B47730"/>
    <w:rsid w:val="00CB0664"/>
    <w:rsid w:val="00D5404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2023-12-06T06:08:00Z</dcterms:modified>
  <cp:category/>
</cp:coreProperties>
</file>