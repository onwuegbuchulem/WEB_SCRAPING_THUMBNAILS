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A43" w:rsidRDefault="000B1CED">
      <w:r>
        <w:t xml:space="preserve"> Allen Downey, in his book How To Think Like A Computer Scientist, writes:</w:t>
      </w:r>
      <w:r>
        <w:br/>
      </w:r>
      <w:r>
        <w:t xml:space="preserve"> Many computer languages provide a mechanism to call functions provided by shared libraries..</w:t>
      </w:r>
      <w:r>
        <w:br/>
        <w:t xml:space="preserve"> Some languages are very popular for particular kinds of applications, while some languages are regularly used to write many different kinds of applications.</w:t>
      </w:r>
      <w:r>
        <w:br/>
        <w:t>For this purpose, algorithms are classified into orders using so-called Big O notation, which expresses resource use, such as execution time or memory consumption, in terms of the size of an input.</w:t>
      </w:r>
      <w:r>
        <w:br/>
        <w:t>For example, when a bug in a compiler can make it crash when parsing some large source file, a simplification of the test case that results in only few lin</w:t>
      </w:r>
      <w:r>
        <w:t>es from the original source file can be sufficient to reproduce the same crash.</w:t>
      </w:r>
      <w:r>
        <w:br/>
        <w:t xml:space="preserve"> Different programming languages support different styles of programming (called programming paradigms).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w:t>
      </w:r>
      <w:r>
        <w:t>sentation aspects of 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t>Techniques like Code refactoring can enhance readability.</w:t>
      </w:r>
      <w:r>
        <w:br/>
        <w:t xml:space="preserve"> Auxiliary tasks accompanying and related to programming in</w:t>
      </w:r>
      <w:r>
        <w:t>clude analyzing requirements, testing, debugging (investigating and fixing problems), implementation of build systems, and management of derived artifacts, such as programs' machine code.</w:t>
      </w:r>
      <w:r>
        <w:br/>
        <w:t>By the late 1960s, data storage devices and computer terminals became inexpensive enough that programs could be created by typing directly into the computers.</w:t>
      </w:r>
      <w:r>
        <w:br/>
        <w:t>However, because an assembly language is little more than a different notation for a machine language,  two machines with different instruction sets also have differ</w:t>
      </w:r>
      <w:r>
        <w:t>ent assembly languages.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Readability is important because programmers spend the majority of their time reading, trying to understand, reusing and modifying existing source code, rather than writing new source code.</w:t>
      </w:r>
      <w:r>
        <w:br/>
        <w:t>Text editors were also developed that allowed chan</w:t>
      </w:r>
      <w:r>
        <w:t>ges and corrections to be made much more easily than with punched cards.</w:t>
      </w:r>
    </w:p>
    <w:sectPr w:rsidR="00365A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641686">
    <w:abstractNumId w:val="8"/>
  </w:num>
  <w:num w:numId="2" w16cid:durableId="2145073593">
    <w:abstractNumId w:val="6"/>
  </w:num>
  <w:num w:numId="3" w16cid:durableId="2101561592">
    <w:abstractNumId w:val="5"/>
  </w:num>
  <w:num w:numId="4" w16cid:durableId="1356271200">
    <w:abstractNumId w:val="4"/>
  </w:num>
  <w:num w:numId="5" w16cid:durableId="1235703942">
    <w:abstractNumId w:val="7"/>
  </w:num>
  <w:num w:numId="6" w16cid:durableId="1462650996">
    <w:abstractNumId w:val="3"/>
  </w:num>
  <w:num w:numId="7" w16cid:durableId="1639532005">
    <w:abstractNumId w:val="2"/>
  </w:num>
  <w:num w:numId="8" w16cid:durableId="2051688124">
    <w:abstractNumId w:val="1"/>
  </w:num>
  <w:num w:numId="9" w16cid:durableId="79471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CED"/>
    <w:rsid w:val="0015074B"/>
    <w:rsid w:val="0029639D"/>
    <w:rsid w:val="00326F90"/>
    <w:rsid w:val="00365A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