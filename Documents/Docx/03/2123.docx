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501" w:rsidRDefault="00B22185">
      <w:r>
        <w:br/>
        <w:t>The first compiler related tool, the A-0 System, was developed in 1952 by Grace Hopper, who also coined the term 'compiler'..</w:t>
      </w:r>
      <w:r>
        <w:br/>
        <w:t>The Unified Modeling Language (UML) is a notation used for both the OOAD and MDA.</w:t>
      </w:r>
      <w:r>
        <w:br/>
      </w:r>
      <w:r>
        <w:t xml:space="preserve"> It is very difficult to determine what are the most popular modern programming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Many factors, having little or nothing to do with the </w:t>
      </w:r>
      <w:r>
        <w:t>ability of the computer to efficiently compile and execute the code, contribute to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Languages form an approximate spectrum from "low-level" to "high-level"; "low-level" languages are typically more machine-oriented and faster to execute, whereas "high-l</w:t>
      </w:r>
      <w:r>
        <w:t>evel" languages are more abstract and easier to use but execute less quickly.</w:t>
      </w:r>
      <w:r>
        <w:br/>
        <w:t xml:space="preserve"> Implementation techniques include imperative languages (object-oriented or procedural), functional languages, and logic languages.</w:t>
      </w:r>
      <w:r>
        <w:br/>
        <w:t>He gave the first description of cryptanalysis by frequency analysis, the earliest code-breaking algorithm.</w:t>
      </w:r>
      <w:r>
        <w:br/>
        <w:t xml:space="preserve"> In the 1880s, Herman Hollerith invented the concept of storing data in machine-readable form.</w:t>
      </w:r>
      <w:r>
        <w:br/>
        <w:t>Many programmers use forms of Agile software development where the various stages of formal softwar</w:t>
      </w:r>
      <w:r>
        <w:t>e development are more integrated together into short cycles that take a few weeks rather than years.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Some languages are very popular for p</w:t>
      </w:r>
      <w:r>
        <w:t>articular kinds of applications, while some languages are regularly used to write many different kinds of applications.</w:t>
      </w:r>
    </w:p>
    <w:sectPr w:rsidR="009765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842040">
    <w:abstractNumId w:val="8"/>
  </w:num>
  <w:num w:numId="2" w16cid:durableId="1749646500">
    <w:abstractNumId w:val="6"/>
  </w:num>
  <w:num w:numId="3" w16cid:durableId="1190800443">
    <w:abstractNumId w:val="5"/>
  </w:num>
  <w:num w:numId="4" w16cid:durableId="1556696546">
    <w:abstractNumId w:val="4"/>
  </w:num>
  <w:num w:numId="5" w16cid:durableId="1393307604">
    <w:abstractNumId w:val="7"/>
  </w:num>
  <w:num w:numId="6" w16cid:durableId="1838642990">
    <w:abstractNumId w:val="3"/>
  </w:num>
  <w:num w:numId="7" w16cid:durableId="733820577">
    <w:abstractNumId w:val="2"/>
  </w:num>
  <w:num w:numId="8" w16cid:durableId="1000736337">
    <w:abstractNumId w:val="1"/>
  </w:num>
  <w:num w:numId="9" w16cid:durableId="214303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6501"/>
    <w:rsid w:val="00AA1D8D"/>
    <w:rsid w:val="00B2218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