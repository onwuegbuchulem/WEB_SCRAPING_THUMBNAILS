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4FD" w:rsidRDefault="001F51C5">
      <w:r>
        <w:t>Normally the first step in debugging is to attempt to reproduce the problem..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In the 1880s, Herman Hollerith invented the concept of storing data in machine-readable form.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</w:t>
      </w:r>
      <w:r>
        <w:t>nd manipulated in the same way in computer memory.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>Scripting and break</w:t>
      </w:r>
      <w:r>
        <w:t>pointing is also part of this process.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DA5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488408">
    <w:abstractNumId w:val="8"/>
  </w:num>
  <w:num w:numId="2" w16cid:durableId="1899629791">
    <w:abstractNumId w:val="6"/>
  </w:num>
  <w:num w:numId="3" w16cid:durableId="1118914343">
    <w:abstractNumId w:val="5"/>
  </w:num>
  <w:num w:numId="4" w16cid:durableId="879173658">
    <w:abstractNumId w:val="4"/>
  </w:num>
  <w:num w:numId="5" w16cid:durableId="1739403380">
    <w:abstractNumId w:val="7"/>
  </w:num>
  <w:num w:numId="6" w16cid:durableId="1081177183">
    <w:abstractNumId w:val="3"/>
  </w:num>
  <w:num w:numId="7" w16cid:durableId="266042109">
    <w:abstractNumId w:val="2"/>
  </w:num>
  <w:num w:numId="8" w16cid:durableId="1820269610">
    <w:abstractNumId w:val="1"/>
  </w:num>
  <w:num w:numId="9" w16cid:durableId="112932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1C5"/>
    <w:rsid w:val="0029639D"/>
    <w:rsid w:val="00326F90"/>
    <w:rsid w:val="00AA1D8D"/>
    <w:rsid w:val="00B47730"/>
    <w:rsid w:val="00CB0664"/>
    <w:rsid w:val="00DA5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