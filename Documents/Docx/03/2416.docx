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711" w:rsidRDefault="00F54C80">
      <w:r>
        <w:t>Unreadable code often leads to bugs, inefficiencies, and duplicated code..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</w:t>
      </w:r>
      <w:r>
        <w:t xml:space="preserve">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>Many programmers use forms of Agile software development where the various stages of form</w:t>
      </w:r>
      <w:r>
        <w:t>al software development are more integrated together into short cycles that take a few weeks rather than 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Proficient </w:t>
      </w:r>
      <w:r>
        <w:t>programming usually requires expertise in several different subjects, including knowledge of the application domain, details of programming languages and generic code libraries, specialized algorithms, and formal logic.</w:t>
      </w:r>
    </w:p>
    <w:sectPr w:rsidR="00952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837904">
    <w:abstractNumId w:val="8"/>
  </w:num>
  <w:num w:numId="2" w16cid:durableId="1843084150">
    <w:abstractNumId w:val="6"/>
  </w:num>
  <w:num w:numId="3" w16cid:durableId="814418213">
    <w:abstractNumId w:val="5"/>
  </w:num>
  <w:num w:numId="4" w16cid:durableId="1293369800">
    <w:abstractNumId w:val="4"/>
  </w:num>
  <w:num w:numId="5" w16cid:durableId="673990881">
    <w:abstractNumId w:val="7"/>
  </w:num>
  <w:num w:numId="6" w16cid:durableId="573047241">
    <w:abstractNumId w:val="3"/>
  </w:num>
  <w:num w:numId="7" w16cid:durableId="1799251357">
    <w:abstractNumId w:val="2"/>
  </w:num>
  <w:num w:numId="8" w16cid:durableId="805004006">
    <w:abstractNumId w:val="1"/>
  </w:num>
  <w:num w:numId="9" w16cid:durableId="97741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2711"/>
    <w:rsid w:val="00AA1D8D"/>
    <w:rsid w:val="00B47730"/>
    <w:rsid w:val="00CB0664"/>
    <w:rsid w:val="00F54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