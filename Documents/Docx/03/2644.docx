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259" w:rsidRDefault="00723F4B">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r>
        <w:br/>
        <w:t xml:space="preserve"> Code-breaking algorithms have also existed fo</w:t>
      </w:r>
      <w:r>
        <w:t>r centuries.</w:t>
      </w:r>
      <w:r>
        <w:br/>
        <w:t xml:space="preserve"> Popular modeling techniques include Object-Oriented Analysis and Design (OOAD) and Model-Driven Architecture (MDA).</w:t>
      </w:r>
      <w:r>
        <w:br/>
        <w:t>A study found that a few simple readability transformations made code shorter and drastically reduced the time to understand it.</w:t>
      </w:r>
      <w:r>
        <w:br/>
        <w:t>Also, specific user environment and usage history can make it difficult to reproduce the problem.</w:t>
      </w:r>
      <w:r>
        <w:br/>
        <w:t>By the late 1960s, data storage devices and computer terminals became inexpensive enough that programs could be created by typing directly into the compute</w:t>
      </w:r>
      <w:r>
        <w:t>rs.</w:t>
      </w:r>
      <w:r>
        <w:br/>
        <w:t xml:space="preserve"> After the bug is reproduced, the input of the program may need to be simplified to make it easier to debug.</w:t>
      </w:r>
      <w:r>
        <w:br/>
        <w:t xml:space="preserve"> In the 1880s, Herman Hollerith invented the concept of storing data in machine-readable form.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One approach popular for requirements analysis is Use Cas</w:t>
      </w:r>
      <w:r>
        <w:t>e analysis.</w:t>
      </w:r>
      <w:r>
        <w:br/>
      </w:r>
      <w:r>
        <w:br/>
        <w:t xml:space="preserve"> Computer programming or coding is the composition of sequences of instructions, called programs, that computers can follow to perform tasks.</w:t>
      </w:r>
      <w:r>
        <w:br/>
        <w:t>However, Charles Babbage had already written his first program for the Analytical Engine in 1837.</w:t>
      </w:r>
      <w:r>
        <w:br/>
        <w:t>The choice of language used is subject to many considerations, such as company policy, suitability to task, availability of third-party packages, or individual preference.</w:t>
      </w:r>
    </w:p>
    <w:sectPr w:rsidR="006632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1583151">
    <w:abstractNumId w:val="8"/>
  </w:num>
  <w:num w:numId="2" w16cid:durableId="948708553">
    <w:abstractNumId w:val="6"/>
  </w:num>
  <w:num w:numId="3" w16cid:durableId="1284773797">
    <w:abstractNumId w:val="5"/>
  </w:num>
  <w:num w:numId="4" w16cid:durableId="1383021610">
    <w:abstractNumId w:val="4"/>
  </w:num>
  <w:num w:numId="5" w16cid:durableId="883636436">
    <w:abstractNumId w:val="7"/>
  </w:num>
  <w:num w:numId="6" w16cid:durableId="96608085">
    <w:abstractNumId w:val="3"/>
  </w:num>
  <w:num w:numId="7" w16cid:durableId="437070417">
    <w:abstractNumId w:val="2"/>
  </w:num>
  <w:num w:numId="8" w16cid:durableId="1219588723">
    <w:abstractNumId w:val="1"/>
  </w:num>
  <w:num w:numId="9" w16cid:durableId="971062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3259"/>
    <w:rsid w:val="00723F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2023-12-06T12:07:00Z</dcterms:modified>
  <cp:category/>
</cp:coreProperties>
</file>