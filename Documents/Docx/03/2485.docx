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709" w:rsidRDefault="001B1A3F">
      <w:r>
        <w:t>Programming languages are essential for software development..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 xml:space="preserve"> In the 1880s, Herman Hollerith invented the concep</w:t>
      </w:r>
      <w:r>
        <w:t>t of storing data in machine-readable form.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</w:r>
      <w:r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Machine code was the language of early programs, written in the instructi</w:t>
      </w:r>
      <w:r>
        <w:t>on set of the particular machine, often in binary notation.</w:t>
      </w:r>
    </w:p>
    <w:sectPr w:rsidR="00DD07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747812">
    <w:abstractNumId w:val="8"/>
  </w:num>
  <w:num w:numId="2" w16cid:durableId="695422747">
    <w:abstractNumId w:val="6"/>
  </w:num>
  <w:num w:numId="3" w16cid:durableId="1602758722">
    <w:abstractNumId w:val="5"/>
  </w:num>
  <w:num w:numId="4" w16cid:durableId="1261571697">
    <w:abstractNumId w:val="4"/>
  </w:num>
  <w:num w:numId="5" w16cid:durableId="920526938">
    <w:abstractNumId w:val="7"/>
  </w:num>
  <w:num w:numId="6" w16cid:durableId="1348678911">
    <w:abstractNumId w:val="3"/>
  </w:num>
  <w:num w:numId="7" w16cid:durableId="2041738274">
    <w:abstractNumId w:val="2"/>
  </w:num>
  <w:num w:numId="8" w16cid:durableId="1604530576">
    <w:abstractNumId w:val="1"/>
  </w:num>
  <w:num w:numId="9" w16cid:durableId="63499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A3F"/>
    <w:rsid w:val="0029639D"/>
    <w:rsid w:val="00326F90"/>
    <w:rsid w:val="00AA1D8D"/>
    <w:rsid w:val="00B47730"/>
    <w:rsid w:val="00CB0664"/>
    <w:rsid w:val="00DD07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