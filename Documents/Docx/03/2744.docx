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FE4" w:rsidRDefault="00BB3831">
      <w:r>
        <w:t>Many factors, having little or nothing to do with the ability of the computer to efficiently compile and execute the code, contribute to readability..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In the 1880s, Herman Hollerith invented the concept of storing data in machine-readable form.</w:t>
      </w:r>
      <w:r>
        <w:br/>
        <w:t>It is usually easier to code in "high-level" languages than in "low-lev</w:t>
      </w:r>
      <w:r>
        <w:t>el" ones.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Computer programmers are those who write computer software.</w:t>
      </w:r>
      <w:r>
        <w:br/>
        <w:t>There exist a lot of different approaches for each of those tasks.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Programming languages are </w:t>
      </w:r>
      <w:r>
        <w:t>essential for software development.</w:t>
      </w:r>
      <w:r>
        <w:br/>
        <w:t>Techniques like Code refactoring can enhance readability.</w:t>
      </w:r>
      <w:r>
        <w:br/>
        <w:t>Some text editors such as Emacs allow GDB to be invoked through them, to provide a visual environment.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 choice of language used is subject to many considerations, such as company policy, suitability to task, availability of third-party pack</w:t>
      </w:r>
      <w:r>
        <w:t>ages, or individual preference.</w:t>
      </w:r>
      <w:r>
        <w:br/>
        <w:t>One approach popular for requirements analysis is Use Case analysis.</w:t>
      </w:r>
    </w:p>
    <w:sectPr w:rsidR="00F44F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3984903">
    <w:abstractNumId w:val="8"/>
  </w:num>
  <w:num w:numId="2" w16cid:durableId="1338314316">
    <w:abstractNumId w:val="6"/>
  </w:num>
  <w:num w:numId="3" w16cid:durableId="775177600">
    <w:abstractNumId w:val="5"/>
  </w:num>
  <w:num w:numId="4" w16cid:durableId="1568420303">
    <w:abstractNumId w:val="4"/>
  </w:num>
  <w:num w:numId="5" w16cid:durableId="1566529844">
    <w:abstractNumId w:val="7"/>
  </w:num>
  <w:num w:numId="6" w16cid:durableId="345402033">
    <w:abstractNumId w:val="3"/>
  </w:num>
  <w:num w:numId="7" w16cid:durableId="1598252906">
    <w:abstractNumId w:val="2"/>
  </w:num>
  <w:num w:numId="8" w16cid:durableId="1495216592">
    <w:abstractNumId w:val="1"/>
  </w:num>
  <w:num w:numId="9" w16cid:durableId="184806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3831"/>
    <w:rsid w:val="00CB0664"/>
    <w:rsid w:val="00F44F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2023-12-06T11:17:00Z</dcterms:modified>
  <cp:category/>
</cp:coreProperties>
</file>