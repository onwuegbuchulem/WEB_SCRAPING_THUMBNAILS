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DAF" w:rsidRDefault="00832A7D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However, Charles Babbage had already written his first program for the </w:t>
      </w:r>
      <w:r>
        <w:t>Analytical Engine in 1837.</w:t>
      </w:r>
      <w:r>
        <w:br/>
        <w:t>Scripting and breakpointing is also part of this process.</w:t>
      </w:r>
      <w:r>
        <w:br/>
        <w:t>It is usually easier to code in "high-level" languages than in "low-level" ones.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In the 1880s, Herman Hollerith invented the concept of storing data in machine-readable form.</w:t>
      </w:r>
      <w:r>
        <w:br/>
        <w:t>It affects the aspects of quality above, including portabi</w:t>
      </w:r>
      <w:r>
        <w:t>lity, usability and most importantly maintainability.</w:t>
      </w:r>
      <w:r>
        <w:br/>
        <w:t>There exist a lot of different approaches for each of those tasks.</w:t>
      </w:r>
      <w:r>
        <w:br/>
        <w:t>There are many approaches to the Software development process.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Programmable devices have existed for centuries.</w:t>
      </w:r>
      <w:r>
        <w:br/>
        <w:t xml:space="preserve"> Va</w:t>
      </w:r>
      <w:r>
        <w:t>rious visual programming languages have also been developed with the intent to resolve readability concerns by adopting non-traditional approaches to code structure and display.</w:t>
      </w:r>
      <w:r>
        <w:br/>
        <w:t>He gave the first description of cryptanalysis by frequency analysis, the earliest code-breaking algorithm.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</w:t>
      </w:r>
      <w:r>
        <w:t>e crash.</w:t>
      </w:r>
    </w:p>
    <w:sectPr w:rsidR="00B70D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2337405">
    <w:abstractNumId w:val="8"/>
  </w:num>
  <w:num w:numId="2" w16cid:durableId="1543051108">
    <w:abstractNumId w:val="6"/>
  </w:num>
  <w:num w:numId="3" w16cid:durableId="925462744">
    <w:abstractNumId w:val="5"/>
  </w:num>
  <w:num w:numId="4" w16cid:durableId="763453914">
    <w:abstractNumId w:val="4"/>
  </w:num>
  <w:num w:numId="5" w16cid:durableId="298846219">
    <w:abstractNumId w:val="7"/>
  </w:num>
  <w:num w:numId="6" w16cid:durableId="1771319785">
    <w:abstractNumId w:val="3"/>
  </w:num>
  <w:num w:numId="7" w16cid:durableId="2130003712">
    <w:abstractNumId w:val="2"/>
  </w:num>
  <w:num w:numId="8" w16cid:durableId="817192427">
    <w:abstractNumId w:val="1"/>
  </w:num>
  <w:num w:numId="9" w16cid:durableId="123955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2A7D"/>
    <w:rsid w:val="00AA1D8D"/>
    <w:rsid w:val="00B47730"/>
    <w:rsid w:val="00B70DA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2023-12-06T07:57:00Z</dcterms:modified>
  <cp:category/>
</cp:coreProperties>
</file>