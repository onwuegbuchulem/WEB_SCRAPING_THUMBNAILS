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795" w:rsidRDefault="000D6CA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</w:t>
      </w:r>
      <w:r>
        <w:t>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</w:t>
      </w:r>
      <w:r>
        <w:t>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remove some parts of the original test case and check if the problem still</w:t>
      </w:r>
      <w:r>
        <w:t xml:space="preserve">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</w:p>
    <w:sectPr w:rsidR="00906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979403">
    <w:abstractNumId w:val="8"/>
  </w:num>
  <w:num w:numId="2" w16cid:durableId="381903247">
    <w:abstractNumId w:val="6"/>
  </w:num>
  <w:num w:numId="3" w16cid:durableId="1551308753">
    <w:abstractNumId w:val="5"/>
  </w:num>
  <w:num w:numId="4" w16cid:durableId="344945356">
    <w:abstractNumId w:val="4"/>
  </w:num>
  <w:num w:numId="5" w16cid:durableId="1826822774">
    <w:abstractNumId w:val="7"/>
  </w:num>
  <w:num w:numId="6" w16cid:durableId="1109398639">
    <w:abstractNumId w:val="3"/>
  </w:num>
  <w:num w:numId="7" w16cid:durableId="688214589">
    <w:abstractNumId w:val="2"/>
  </w:num>
  <w:num w:numId="8" w16cid:durableId="2122988743">
    <w:abstractNumId w:val="1"/>
  </w:num>
  <w:num w:numId="9" w16cid:durableId="5738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CA6"/>
    <w:rsid w:val="0015074B"/>
    <w:rsid w:val="0029639D"/>
    <w:rsid w:val="00326F90"/>
    <w:rsid w:val="009067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