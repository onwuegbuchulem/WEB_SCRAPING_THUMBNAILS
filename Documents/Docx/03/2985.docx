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2925" w:rsidRDefault="00903251">
      <w:r>
        <w:t>Programming languages are essential for software development..</w:t>
      </w:r>
      <w:r>
        <w:br/>
      </w:r>
      <w:r>
        <w:t xml:space="preserve"> After the bug is reproduced, the input of the program may need to be simplified to make it easier to debug.</w:t>
      </w:r>
      <w:r>
        <w:br/>
        <w:t>Normally the first step in debugging is to attempt to reproduce the problem.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Techniques like Code refactoring can enhance readability.</w:t>
      </w:r>
      <w:r>
        <w:br/>
        <w:t>Trial-and-error/divide-and-conquer is needed: the programmer will try to re</w:t>
      </w:r>
      <w:r>
        <w:t>move some parts of the original test case and check if the problem still exists.</w:t>
      </w:r>
      <w:r>
        <w:br/>
        <w:t>Some text editors such as Emacs allow GDB to be invoked through them, to provide a visual environment.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The Unified Modeling Language (UML) is a notation used for both the OOAD and MDA.</w:t>
      </w:r>
      <w:r>
        <w:br/>
        <w:t>Integrated development environments (IDEs) aim to integrate all s</w:t>
      </w:r>
      <w:r>
        <w:t>uch help.</w:t>
      </w:r>
      <w:r>
        <w:br/>
        <w:t>Text editors were also developed that allowed changes and corrections to be made much more easily than with punched cards.</w:t>
      </w:r>
      <w:r>
        <w:br/>
        <w:t>A study found that a few simple readability transformations made code shorter and drastically reduced the time to understand it.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Programm</w:t>
      </w:r>
      <w:r>
        <w:t>able devices have existed for centuries.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F729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8228880">
    <w:abstractNumId w:val="8"/>
  </w:num>
  <w:num w:numId="2" w16cid:durableId="2090811573">
    <w:abstractNumId w:val="6"/>
  </w:num>
  <w:num w:numId="3" w16cid:durableId="1643346788">
    <w:abstractNumId w:val="5"/>
  </w:num>
  <w:num w:numId="4" w16cid:durableId="1537815229">
    <w:abstractNumId w:val="4"/>
  </w:num>
  <w:num w:numId="5" w16cid:durableId="742021069">
    <w:abstractNumId w:val="7"/>
  </w:num>
  <w:num w:numId="6" w16cid:durableId="771169939">
    <w:abstractNumId w:val="3"/>
  </w:num>
  <w:num w:numId="7" w16cid:durableId="1744377070">
    <w:abstractNumId w:val="2"/>
  </w:num>
  <w:num w:numId="8" w16cid:durableId="553195638">
    <w:abstractNumId w:val="1"/>
  </w:num>
  <w:num w:numId="9" w16cid:durableId="1896549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3251"/>
    <w:rsid w:val="00AA1D8D"/>
    <w:rsid w:val="00B47730"/>
    <w:rsid w:val="00CB0664"/>
    <w:rsid w:val="00F729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2023-12-06T07:03:00Z</dcterms:modified>
  <cp:category/>
</cp:coreProperties>
</file>