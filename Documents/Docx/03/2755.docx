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473" w:rsidRDefault="00020B2C">
      <w:r>
        <w:br/>
        <w:t>The first compiler related tool, the A-0 System, was developed in 1952 by Grace Hopper, who also coined the term 'compiler'..</w:t>
      </w:r>
      <w:r>
        <w:br/>
      </w:r>
      <w:r>
        <w:t xml:space="preserve"> Readability is important because programmers spend the majority of their time reading, trying to understand, reusing and modifying existing source code, rather than writing new source code.</w:t>
      </w:r>
      <w:r>
        <w:br/>
        <w:t>Text editors were also developed that allowed changes and corrections to be made much more easily than with punched cards.</w:t>
      </w:r>
      <w:r>
        <w:br/>
        <w:t xml:space="preserve"> Code-breaking algorithms have also existed for centuries.</w:t>
      </w:r>
      <w:r>
        <w:br/>
        <w:t xml:space="preserve"> High-level languages made the process of developing a program simpler and more understandable, and less bound to the underlying hardware.</w:t>
      </w:r>
      <w:r>
        <w:br/>
      </w:r>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 xml:space="preserve"> It is very difficult to determine what are the mos</w:t>
      </w:r>
      <w:r>
        <w:t>t popular modern programming languages.</w:t>
      </w:r>
      <w:r>
        <w:br/>
        <w:t>The Unified Modeling Language (UML) is a notation used for both the OOAD and MDA.</w:t>
      </w:r>
      <w:r>
        <w:br/>
        <w:t xml:space="preserve"> Computer programmers are those who write computer software.</w:t>
      </w:r>
      <w:r>
        <w:br/>
        <w:t xml:space="preserve"> Debugging is a very important task in the software development process since having defects in a program can have significant consequences for its users.</w:t>
      </w:r>
      <w:r>
        <w:br/>
        <w:t xml:space="preserve">For example, COBOL is still strong in corporate data centers often on large mainframe computers, Fortran in engineering applications, scripting languages in Web development, </w:t>
      </w:r>
      <w:r>
        <w:t>and C in embedded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As early as the 9th century, a programmable music sequencer was invented by the Persian Banu Musa brothers, who described an automated m</w:t>
      </w:r>
      <w:r>
        <w:t>echanical flute player in the Book of Ingenious Devices.</w:t>
      </w:r>
    </w:p>
    <w:sectPr w:rsidR="008E7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533802">
    <w:abstractNumId w:val="8"/>
  </w:num>
  <w:num w:numId="2" w16cid:durableId="26609297">
    <w:abstractNumId w:val="6"/>
  </w:num>
  <w:num w:numId="3" w16cid:durableId="1912275653">
    <w:abstractNumId w:val="5"/>
  </w:num>
  <w:num w:numId="4" w16cid:durableId="668603308">
    <w:abstractNumId w:val="4"/>
  </w:num>
  <w:num w:numId="5" w16cid:durableId="2075543435">
    <w:abstractNumId w:val="7"/>
  </w:num>
  <w:num w:numId="6" w16cid:durableId="1968776041">
    <w:abstractNumId w:val="3"/>
  </w:num>
  <w:num w:numId="7" w16cid:durableId="384449155">
    <w:abstractNumId w:val="2"/>
  </w:num>
  <w:num w:numId="8" w16cid:durableId="536629495">
    <w:abstractNumId w:val="1"/>
  </w:num>
  <w:num w:numId="9" w16cid:durableId="156486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B2C"/>
    <w:rsid w:val="00034616"/>
    <w:rsid w:val="0006063C"/>
    <w:rsid w:val="0015074B"/>
    <w:rsid w:val="0029639D"/>
    <w:rsid w:val="00326F90"/>
    <w:rsid w:val="008E74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