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4DA" w:rsidRDefault="00EF4077">
      <w:r>
        <w:t>This can be a non-trivial task, for example as with parallel processes or some unusual software bugs..</w:t>
      </w:r>
      <w:r>
        <w:br/>
        <w:t>Use of a static code analysis tool can help detect some possible problems.</w:t>
      </w:r>
      <w:r>
        <w:br/>
        <w:t xml:space="preserve">Trade-offs from this ideal involve finding enough programmers who know the </w:t>
      </w:r>
      <w:r>
        <w:t>language to build a team, the availability of compilers for that language, and the efficiency with which programs written in a given language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Debugging is often done with IDEs. Standalone debuggers like GDB are also used, and these often provide less of a visua</w:t>
      </w:r>
      <w:r>
        <w:t>l environment, usually using a command line.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computer program is generally dated to 1843, when mathematician Ada Lovelace published an algorithm to</w:t>
      </w:r>
      <w:r>
        <w:t xml:space="preserve">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 study found that a few s</w:t>
      </w:r>
      <w:r>
        <w:t>imple readability transformations made code shorter and drastically reduced the time to understand it.</w:t>
      </w:r>
      <w:r>
        <w:br/>
        <w:t xml:space="preserve"> Programmable devices have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B074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8425182">
    <w:abstractNumId w:val="8"/>
  </w:num>
  <w:num w:numId="2" w16cid:durableId="1580284577">
    <w:abstractNumId w:val="6"/>
  </w:num>
  <w:num w:numId="3" w16cid:durableId="771587236">
    <w:abstractNumId w:val="5"/>
  </w:num>
  <w:num w:numId="4" w16cid:durableId="283194307">
    <w:abstractNumId w:val="4"/>
  </w:num>
  <w:num w:numId="5" w16cid:durableId="575093777">
    <w:abstractNumId w:val="7"/>
  </w:num>
  <w:num w:numId="6" w16cid:durableId="1381635439">
    <w:abstractNumId w:val="3"/>
  </w:num>
  <w:num w:numId="7" w16cid:durableId="1279488025">
    <w:abstractNumId w:val="2"/>
  </w:num>
  <w:num w:numId="8" w16cid:durableId="1691831088">
    <w:abstractNumId w:val="1"/>
  </w:num>
  <w:num w:numId="9" w16cid:durableId="197894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74DA"/>
    <w:rsid w:val="00B47730"/>
    <w:rsid w:val="00CB0664"/>
    <w:rsid w:val="00EF40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