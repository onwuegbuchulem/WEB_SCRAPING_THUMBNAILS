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3D4" w:rsidRDefault="006F40EA">
      <w:r>
        <w:t>Many applications use a mix of several languages in their construction and use..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</w:t>
      </w:r>
      <w:r>
        <w:t>d in them.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</w:t>
      </w:r>
      <w:r>
        <w:t>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</w:p>
    <w:sectPr w:rsidR="00B03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050173">
    <w:abstractNumId w:val="8"/>
  </w:num>
  <w:num w:numId="2" w16cid:durableId="940141740">
    <w:abstractNumId w:val="6"/>
  </w:num>
  <w:num w:numId="3" w16cid:durableId="45566880">
    <w:abstractNumId w:val="5"/>
  </w:num>
  <w:num w:numId="4" w16cid:durableId="1189490121">
    <w:abstractNumId w:val="4"/>
  </w:num>
  <w:num w:numId="5" w16cid:durableId="539903830">
    <w:abstractNumId w:val="7"/>
  </w:num>
  <w:num w:numId="6" w16cid:durableId="2001418079">
    <w:abstractNumId w:val="3"/>
  </w:num>
  <w:num w:numId="7" w16cid:durableId="1434789016">
    <w:abstractNumId w:val="2"/>
  </w:num>
  <w:num w:numId="8" w16cid:durableId="93786230">
    <w:abstractNumId w:val="1"/>
  </w:num>
  <w:num w:numId="9" w16cid:durableId="8220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0EA"/>
    <w:rsid w:val="00AA1D8D"/>
    <w:rsid w:val="00B033D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