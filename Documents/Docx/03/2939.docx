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02E4" w:rsidRDefault="00E16720">
      <w:r>
        <w:t>A study found that a few simple readability transformations made code shorter and drastically reduced the time to understand it..</w:t>
      </w:r>
      <w:r>
        <w:br/>
      </w:r>
      <w:r>
        <w:br/>
      </w:r>
      <w:r>
        <w:t xml:space="preserve"> Computer programming or coding is the composition of sequences of instructions, called programs, that computers can follow to perform tasks.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Auxiliary tasks accompanying and related to programming inc</w:t>
      </w:r>
      <w:r>
        <w:t>lude analyzing requirements, testing, debugging (investigating and fixing problems), implementation of build systems, and management of derived artifacts, such as programs' machine code.</w:t>
      </w:r>
      <w:r>
        <w:br/>
        <w:t>Text editors were also developed that allowed changes and corrections to be made much more easily than with punched cards.</w:t>
      </w:r>
      <w:r>
        <w:br/>
        <w:t>Ideally, the programming language best suited for the task at hand will be selected.</w:t>
      </w:r>
      <w:r>
        <w:br/>
        <w:t>It affects the aspects of quality above, including portability, usability and most importantly maintainability.</w:t>
      </w:r>
      <w:r>
        <w:br/>
        <w:t>FORTR</w:t>
      </w:r>
      <w:r>
        <w:t>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There exist a lot of different approaches for each of those tasks.</w:t>
      </w:r>
      <w:r>
        <w:br/>
        <w:t>Many factors, having little or nothing to do with the ability of the computer to efficiently compile and execute the code, contribute to readability.</w:t>
      </w:r>
      <w:r>
        <w:br/>
        <w:t>However, with the concept of the stored-program computer in</w:t>
      </w:r>
      <w:r>
        <w:t>troduced in 1949, both programs and data were stored and manipulated in the same way in computer memory.</w:t>
      </w:r>
      <w:r>
        <w:br/>
        <w:t>He gave the first description of cryptanalysis by frequency analysis, the earliest code-breaking algorithm.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Languages form an approximate spectrum from "low-level" to "high-level"; "low-level" languages are typically m</w:t>
      </w:r>
      <w:r>
        <w:t>ore machine-oriented and faster to execute, whereas "high-level" languages are more abstract and easier to use but execute less quickly.</w:t>
      </w:r>
    </w:p>
    <w:sectPr w:rsidR="004D02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6219836">
    <w:abstractNumId w:val="8"/>
  </w:num>
  <w:num w:numId="2" w16cid:durableId="800465372">
    <w:abstractNumId w:val="6"/>
  </w:num>
  <w:num w:numId="3" w16cid:durableId="330837136">
    <w:abstractNumId w:val="5"/>
  </w:num>
  <w:num w:numId="4" w16cid:durableId="1452363158">
    <w:abstractNumId w:val="4"/>
  </w:num>
  <w:num w:numId="5" w16cid:durableId="450319260">
    <w:abstractNumId w:val="7"/>
  </w:num>
  <w:num w:numId="6" w16cid:durableId="673185988">
    <w:abstractNumId w:val="3"/>
  </w:num>
  <w:num w:numId="7" w16cid:durableId="443230055">
    <w:abstractNumId w:val="2"/>
  </w:num>
  <w:num w:numId="8" w16cid:durableId="720714478">
    <w:abstractNumId w:val="1"/>
  </w:num>
  <w:num w:numId="9" w16cid:durableId="798646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02E4"/>
    <w:rsid w:val="00AA1D8D"/>
    <w:rsid w:val="00B47730"/>
    <w:rsid w:val="00CB0664"/>
    <w:rsid w:val="00E1672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2023-12-06T06:00:00Z</dcterms:modified>
  <cp:category/>
</cp:coreProperties>
</file>