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24E" w:rsidRDefault="00AC325D">
      <w:r>
        <w:t>Programmers typically use high-level programming languages that are more easily intelligible to humans than machine code, which is directly executed by the central processing unit..</w:t>
      </w:r>
      <w:r>
        <w:br/>
        <w:t xml:space="preserve">Unreadable code often leads to bugs, inefficiencies, and </w:t>
      </w:r>
      <w:r>
        <w:t>duplicated code.</w:t>
      </w:r>
      <w:r>
        <w:br/>
        <w:t>A study found that a few simple readability transformations made code shorter and drastically reduced the time to understand it.</w:t>
      </w:r>
      <w:r>
        <w:br/>
        <w:t>For example, when a bug in a compiler can make it crash when parsing some large source file, a simplification of the test case that results in only few lines from the original source file can be sufficient to reproduce the same crash.</w:t>
      </w:r>
      <w:r>
        <w:br/>
        <w:t xml:space="preserve"> Following a consistent programming style often helps readability.</w:t>
      </w:r>
      <w:r>
        <w:br/>
        <w:t xml:space="preserve"> The first computer program is generally dated to 1843, when mat</w:t>
      </w:r>
      <w:r>
        <w:t>hematician Ada Lovelace published an algorithm to calculate a sequence of Bernoulli numbers, intended to be carried out by Charles Babbage's Analytical Engine.</w:t>
      </w:r>
      <w:r>
        <w:br/>
        <w:t>Trade-offs from this ideal involve finding enough programmers who know the language to build a team, the availability of compilers for that language, and the efficiency with which programs written in a given language execute.</w:t>
      </w:r>
      <w:r>
        <w:br/>
        <w:t xml:space="preserve">While these are sometimes considered programming, often the term software development is used for this larger overall process </w:t>
      </w:r>
      <w:r>
        <w:t>– with the terms programming, implementation, and coding reserved for the writing and editing of code per 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Text editors were also developed that allowed changes and corrections to be made much more easily than with punched cards.</w:t>
      </w:r>
      <w:r>
        <w:br/>
        <w:t>Use of a static code analysis</w:t>
      </w:r>
      <w:r>
        <w:t xml:space="preserve"> tool can help detect some possible problems.</w:t>
      </w:r>
      <w:r>
        <w:br/>
        <w:t>Also, specific user environment and usage history can make it difficult to reproduce the problem.</w:t>
      </w:r>
      <w:r>
        <w:br/>
        <w:t xml:space="preserve"> Machine code was the language of early programs, written in the instruction set of the particular machine, often in binary notation.</w:t>
      </w:r>
      <w:r>
        <w:br/>
        <w:t xml:space="preserve"> It is very difficult to determine what are the most popular modern programming languages.</w:t>
      </w:r>
      <w:r>
        <w:br/>
        <w:t>Provided the functions in a library follow the appropriate run-time conventions (e.g., method of passing arguments), then these functions may b</w:t>
      </w:r>
      <w:r>
        <w:t>e written in any other language.</w:t>
      </w:r>
    </w:p>
    <w:sectPr w:rsidR="000C42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2948440">
    <w:abstractNumId w:val="8"/>
  </w:num>
  <w:num w:numId="2" w16cid:durableId="2127507386">
    <w:abstractNumId w:val="6"/>
  </w:num>
  <w:num w:numId="3" w16cid:durableId="1198853413">
    <w:abstractNumId w:val="5"/>
  </w:num>
  <w:num w:numId="4" w16cid:durableId="2026327526">
    <w:abstractNumId w:val="4"/>
  </w:num>
  <w:num w:numId="5" w16cid:durableId="791286126">
    <w:abstractNumId w:val="7"/>
  </w:num>
  <w:num w:numId="6" w16cid:durableId="1516533329">
    <w:abstractNumId w:val="3"/>
  </w:num>
  <w:num w:numId="7" w16cid:durableId="1908418546">
    <w:abstractNumId w:val="2"/>
  </w:num>
  <w:num w:numId="8" w16cid:durableId="1620450395">
    <w:abstractNumId w:val="1"/>
  </w:num>
  <w:num w:numId="9" w16cid:durableId="13834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24E"/>
    <w:rsid w:val="0015074B"/>
    <w:rsid w:val="0029639D"/>
    <w:rsid w:val="00326F90"/>
    <w:rsid w:val="00AA1D8D"/>
    <w:rsid w:val="00AC325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