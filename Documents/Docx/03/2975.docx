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A7E91" w:rsidRDefault="005E2906">
      <w:r>
        <w:t>There exist a lot of different approaches for each of those tasks..</w:t>
      </w:r>
      <w:r>
        <w:br/>
        <w:t>The following properties are among the most important:</w:t>
      </w:r>
      <w:r>
        <w:br/>
      </w:r>
      <w:r>
        <w:br/>
      </w:r>
      <w:r>
        <w:t xml:space="preserve"> In computer programming, readability refers to the ease with which a human reader can comprehend the purpose, control flow, and operation of source code.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>Many programmers use forms of Agile software development where the various stages of formal software development are more integrated together into short cycles tha</w:t>
      </w:r>
      <w:r>
        <w:t>t take a few weeks rather than years.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>Use of a static code analysis tool can help detect some possible problems.</w:t>
      </w:r>
      <w:r>
        <w:br/>
        <w:t>It is usually easier to code in "high-level" languages than in "low-level" one</w:t>
      </w:r>
      <w:r>
        <w:t>s.</w:t>
      </w:r>
      <w:r>
        <w:br/>
        <w:t xml:space="preserve"> Different programming languages support different styles of programming (called programming paradigms).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>Programming languages are essential for software development.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 xml:space="preserve"> It is</w:t>
      </w:r>
      <w:r>
        <w:t xml:space="preserve"> very difficult to determine what are the most popular modern programming languages.</w:t>
      </w:r>
      <w:r>
        <w:br/>
        <w:t xml:space="preserve"> Implementation techniques include imperative languages (object-oriented or procedural), functional languages, and logic languages.</w:t>
      </w:r>
      <w:r>
        <w:br/>
        <w:t>One approach popular for requirements analysis is Use Case analysis.</w:t>
      </w:r>
    </w:p>
    <w:sectPr w:rsidR="00EA7E9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2951081">
    <w:abstractNumId w:val="8"/>
  </w:num>
  <w:num w:numId="2" w16cid:durableId="906888100">
    <w:abstractNumId w:val="6"/>
  </w:num>
  <w:num w:numId="3" w16cid:durableId="494028176">
    <w:abstractNumId w:val="5"/>
  </w:num>
  <w:num w:numId="4" w16cid:durableId="269245088">
    <w:abstractNumId w:val="4"/>
  </w:num>
  <w:num w:numId="5" w16cid:durableId="1608584972">
    <w:abstractNumId w:val="7"/>
  </w:num>
  <w:num w:numId="6" w16cid:durableId="2051952535">
    <w:abstractNumId w:val="3"/>
  </w:num>
  <w:num w:numId="7" w16cid:durableId="1918126057">
    <w:abstractNumId w:val="2"/>
  </w:num>
  <w:num w:numId="8" w16cid:durableId="1464880486">
    <w:abstractNumId w:val="1"/>
  </w:num>
  <w:num w:numId="9" w16cid:durableId="14028671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E2906"/>
    <w:rsid w:val="00AA1D8D"/>
    <w:rsid w:val="00B47730"/>
    <w:rsid w:val="00CB0664"/>
    <w:rsid w:val="00EA7E9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2023-12-06T06:04:00Z</dcterms:modified>
  <cp:category/>
</cp:coreProperties>
</file>