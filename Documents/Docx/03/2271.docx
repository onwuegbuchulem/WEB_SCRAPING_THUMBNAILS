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430" w:rsidRDefault="008451F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</w:t>
      </w:r>
      <w:r>
        <w:t>indents, line breaks, color highlighting, and so on) are often handled by the source code editor, but the content aspects reflect the programmer's talent and skills.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</w:t>
      </w:r>
      <w:r>
        <w:t>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</w:t>
      </w:r>
      <w:r>
        <w:t>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Use of a static code analysis tool can help detect some possible probl</w:t>
      </w:r>
      <w:r>
        <w:t>ems.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E564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537129">
    <w:abstractNumId w:val="8"/>
  </w:num>
  <w:num w:numId="2" w16cid:durableId="796410628">
    <w:abstractNumId w:val="6"/>
  </w:num>
  <w:num w:numId="3" w16cid:durableId="101607713">
    <w:abstractNumId w:val="5"/>
  </w:num>
  <w:num w:numId="4" w16cid:durableId="1611547664">
    <w:abstractNumId w:val="4"/>
  </w:num>
  <w:num w:numId="5" w16cid:durableId="1720713764">
    <w:abstractNumId w:val="7"/>
  </w:num>
  <w:num w:numId="6" w16cid:durableId="1099912590">
    <w:abstractNumId w:val="3"/>
  </w:num>
  <w:num w:numId="7" w16cid:durableId="507793671">
    <w:abstractNumId w:val="2"/>
  </w:num>
  <w:num w:numId="8" w16cid:durableId="665128797">
    <w:abstractNumId w:val="1"/>
  </w:num>
  <w:num w:numId="9" w16cid:durableId="19984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1F9"/>
    <w:rsid w:val="00AA1D8D"/>
    <w:rsid w:val="00B47730"/>
    <w:rsid w:val="00CB0664"/>
    <w:rsid w:val="00E564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