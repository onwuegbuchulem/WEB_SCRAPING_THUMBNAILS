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F82" w:rsidRDefault="00B1675E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</w:t>
      </w:r>
      <w:r>
        <w:t xml:space="preserve">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</w:t>
      </w:r>
      <w:r>
        <w:t>ce 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 xml:space="preserve">When debugging the problem </w:t>
      </w:r>
      <w:r>
        <w:t>in a GUI, the programmer can try to skip some user interaction from the original problem description and check if remaining actions are sufficient for bugs to appear.</w:t>
      </w:r>
      <w:r>
        <w:br/>
        <w:t xml:space="preserve"> Computer programmers are those who write computer software.</w:t>
      </w:r>
      <w:r>
        <w:br/>
        <w:t>In 1801, the Jacquard loom could produce entirely different weaves by changing the "program" – a series of pasteboard cards with holes punched in them.</w:t>
      </w:r>
    </w:p>
    <w:sectPr w:rsidR="00D70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882923">
    <w:abstractNumId w:val="8"/>
  </w:num>
  <w:num w:numId="2" w16cid:durableId="874542922">
    <w:abstractNumId w:val="6"/>
  </w:num>
  <w:num w:numId="3" w16cid:durableId="1690257656">
    <w:abstractNumId w:val="5"/>
  </w:num>
  <w:num w:numId="4" w16cid:durableId="498467520">
    <w:abstractNumId w:val="4"/>
  </w:num>
  <w:num w:numId="5" w16cid:durableId="1169449118">
    <w:abstractNumId w:val="7"/>
  </w:num>
  <w:num w:numId="6" w16cid:durableId="2097553483">
    <w:abstractNumId w:val="3"/>
  </w:num>
  <w:num w:numId="7" w16cid:durableId="718747645">
    <w:abstractNumId w:val="2"/>
  </w:num>
  <w:num w:numId="8" w16cid:durableId="1213887940">
    <w:abstractNumId w:val="1"/>
  </w:num>
  <w:num w:numId="9" w16cid:durableId="145000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675E"/>
    <w:rsid w:val="00B47730"/>
    <w:rsid w:val="00CB0664"/>
    <w:rsid w:val="00D70F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