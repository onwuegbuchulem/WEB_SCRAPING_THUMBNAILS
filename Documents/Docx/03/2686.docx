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C6F" w:rsidRDefault="00E72F78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Sometimes software development is known as software engineering, especially when it employs formal methods or follows an engineering design process.</w:t>
      </w:r>
      <w:r>
        <w:br/>
        <w:t>Normally the first step in debugging is to attempt t</w:t>
      </w:r>
      <w:r>
        <w:t>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>Compilers harnessed the power of computers to make programming easier by allowing programmers to specify calculations by entering a formula using infix notation.</w:t>
      </w:r>
      <w:r>
        <w:br/>
        <w:t>Expert programmers are familiar with a variety of well-established algorithms and t</w:t>
      </w:r>
      <w:r>
        <w:t>heir respective complexities and use this knowledge to choose algorithms that are best suited to the circumstances.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This can be a non-trivial task, for example as with parallel processes or some unusual software bugs.</w:t>
      </w:r>
      <w:r>
        <w:br/>
        <w:t>Many programmers use forms of Agile software development where the various stages of formal software development are more integrated together into short cy</w:t>
      </w:r>
      <w:r>
        <w:t>cles that take a few weeks rather than years.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Following a consistent programming style often helps readability.</w:t>
      </w:r>
    </w:p>
    <w:sectPr w:rsidR="00A43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03764">
    <w:abstractNumId w:val="8"/>
  </w:num>
  <w:num w:numId="2" w16cid:durableId="1489176132">
    <w:abstractNumId w:val="6"/>
  </w:num>
  <w:num w:numId="3" w16cid:durableId="1249461068">
    <w:abstractNumId w:val="5"/>
  </w:num>
  <w:num w:numId="4" w16cid:durableId="1647470999">
    <w:abstractNumId w:val="4"/>
  </w:num>
  <w:num w:numId="5" w16cid:durableId="1078938007">
    <w:abstractNumId w:val="7"/>
  </w:num>
  <w:num w:numId="6" w16cid:durableId="1245534852">
    <w:abstractNumId w:val="3"/>
  </w:num>
  <w:num w:numId="7" w16cid:durableId="1157963820">
    <w:abstractNumId w:val="2"/>
  </w:num>
  <w:num w:numId="8" w16cid:durableId="448859257">
    <w:abstractNumId w:val="1"/>
  </w:num>
  <w:num w:numId="9" w16cid:durableId="37913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3C6F"/>
    <w:rsid w:val="00AA1D8D"/>
    <w:rsid w:val="00B47730"/>
    <w:rsid w:val="00CB0664"/>
    <w:rsid w:val="00E72F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