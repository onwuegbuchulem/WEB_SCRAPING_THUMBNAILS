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12D3" w:rsidRDefault="00560BEB">
      <w:r>
        <w:t>Compilers harnessed the power of computers to make programming easier by allowing programmers to specify calculations by entering a formula using infix notation..</w:t>
      </w:r>
      <w:r>
        <w:br/>
      </w:r>
      <w:r>
        <w:t xml:space="preserve"> Programs were mostly entered using punched cards or paper tape.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Many applications use a mix of several languages in their construction and use.</w:t>
      </w:r>
      <w:r>
        <w:br/>
      </w:r>
      <w:r>
        <w:br/>
        <w:t xml:space="preserve"> Computer programming or coding is the composition of sequences of instruct</w:t>
      </w:r>
      <w:r>
        <w:t>ions, called programs, that computers can follow to perform tasks.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It is very difficult to determine what are the most popular modern programming lang</w:t>
      </w:r>
      <w:r>
        <w:t>uages.</w:t>
      </w:r>
      <w:r>
        <w:br/>
        <w:t xml:space="preserve"> Implementation techniques include imperative languages (object-oriented or procedural), functional languages, and logic languages.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Machine code was the language of early programs, written in the instruction set of the particular machine, often in binary notation.</w:t>
      </w:r>
      <w:r>
        <w:br/>
        <w:t>For example, when a bug in a</w:t>
      </w:r>
      <w:r>
        <w:t xml:space="preserve"> compiler can make it crash when parsing some large source file, a simplification of the test case that results in only few lines from the original source file can be sufficient to reproduce the same crash.</w:t>
      </w:r>
      <w:r>
        <w:br/>
        <w:t>Techniques like Code refactoring can enhance readability.</w:t>
      </w:r>
      <w:r>
        <w:br/>
        <w:t>There exist a lot of different approaches for each of those tasks.</w:t>
      </w:r>
    </w:p>
    <w:sectPr w:rsidR="001E12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833465">
    <w:abstractNumId w:val="8"/>
  </w:num>
  <w:num w:numId="2" w16cid:durableId="1603142619">
    <w:abstractNumId w:val="6"/>
  </w:num>
  <w:num w:numId="3" w16cid:durableId="1797678090">
    <w:abstractNumId w:val="5"/>
  </w:num>
  <w:num w:numId="4" w16cid:durableId="586579284">
    <w:abstractNumId w:val="4"/>
  </w:num>
  <w:num w:numId="5" w16cid:durableId="1491949051">
    <w:abstractNumId w:val="7"/>
  </w:num>
  <w:num w:numId="6" w16cid:durableId="1762098145">
    <w:abstractNumId w:val="3"/>
  </w:num>
  <w:num w:numId="7" w16cid:durableId="2060396873">
    <w:abstractNumId w:val="2"/>
  </w:num>
  <w:num w:numId="8" w16cid:durableId="790199960">
    <w:abstractNumId w:val="1"/>
  </w:num>
  <w:num w:numId="9" w16cid:durableId="31399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12D3"/>
    <w:rsid w:val="0029639D"/>
    <w:rsid w:val="00326F90"/>
    <w:rsid w:val="00560B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2023-12-06T12:25:00Z</dcterms:modified>
  <cp:category/>
</cp:coreProperties>
</file>