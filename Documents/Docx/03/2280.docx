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0DC" w:rsidRDefault="00B103F4">
      <w:r>
        <w:t>The Unified Modeling Language (UML) is a notation used for both the OOAD and MDA..</w:t>
      </w:r>
      <w:r>
        <w:br/>
        <w:t xml:space="preserve">Later a control panel (plug board) added to his 1906 Type I Tabulator allowed it to be programmed for different jobs, and by the late 1940s, unit record equipment such as </w:t>
      </w:r>
      <w:r>
        <w:t>the IBM 602 and IBM 604, were programmed by control panels in a similar way, as were the first electronic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</w:t>
      </w:r>
      <w:r>
        <w:t xml:space="preserve"> Analysis and Design (OOAD) and Model-Driven Architecture (MDA).</w:t>
      </w:r>
      <w:r>
        <w:br/>
        <w:t>They are the building blocks for all software, from the simplest applications to the most sophisticated ones.</w:t>
      </w:r>
      <w:r>
        <w:br/>
        <w:t>Many factors, having little or nothing to do with the ability of the computer to efficiently compile and execute the code, contribute to readability.</w:t>
      </w:r>
      <w:r>
        <w:br/>
        <w:t>Many programmers use forms of Agile software development where the various stages of formal software development are more integrated together into short cycles that take a few weeks rathe</w:t>
      </w:r>
      <w:r>
        <w:t>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</w:t>
      </w:r>
      <w:r>
        <w:t>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Charles Bab</w:t>
      </w:r>
      <w:r>
        <w:t>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B87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305157">
    <w:abstractNumId w:val="8"/>
  </w:num>
  <w:num w:numId="2" w16cid:durableId="1189102515">
    <w:abstractNumId w:val="6"/>
  </w:num>
  <w:num w:numId="3" w16cid:durableId="177819184">
    <w:abstractNumId w:val="5"/>
  </w:num>
  <w:num w:numId="4" w16cid:durableId="1423183739">
    <w:abstractNumId w:val="4"/>
  </w:num>
  <w:num w:numId="5" w16cid:durableId="960113723">
    <w:abstractNumId w:val="7"/>
  </w:num>
  <w:num w:numId="6" w16cid:durableId="1854294021">
    <w:abstractNumId w:val="3"/>
  </w:num>
  <w:num w:numId="7" w16cid:durableId="443964337">
    <w:abstractNumId w:val="2"/>
  </w:num>
  <w:num w:numId="8" w16cid:durableId="1286430389">
    <w:abstractNumId w:val="1"/>
  </w:num>
  <w:num w:numId="9" w16cid:durableId="191601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3F4"/>
    <w:rsid w:val="00B47730"/>
    <w:rsid w:val="00B870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