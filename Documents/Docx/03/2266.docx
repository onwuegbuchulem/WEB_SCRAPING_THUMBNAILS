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E3D1C" w:rsidRDefault="00643446">
      <w:r>
        <w:t>However, Charles Babbage had already written his first program for the Analytical Engine in 1837..</w:t>
      </w:r>
      <w:r>
        <w:br/>
      </w:r>
      <w:r>
        <w:t xml:space="preserve"> It is very difficult to determine what are the most popular modern programming languages.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 xml:space="preserve"> Implementation techniques include imperative languages (object-oriented or procedural), functional languages, and logic languages.</w:t>
      </w:r>
      <w:r>
        <w:br/>
        <w:t>For this purpose, algorithms are classified into orders using so-called Big O notation, which ex</w:t>
      </w:r>
      <w:r>
        <w:t>presses resource use, such as execution time or memory consumption, in terms of the size of an input.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Text editors were also developed that allowed changes and corrections to be made much more easily than with punched cards.</w:t>
      </w:r>
      <w:r>
        <w:br/>
      </w:r>
      <w:r>
        <w:br/>
        <w:t>He gave the first description of cryptanalysis by frequency analysis, the earliest code-breaking algorithm.</w:t>
      </w:r>
      <w:r>
        <w:br/>
        <w:t>For exampl</w:t>
      </w:r>
      <w:r>
        <w:t>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>There exist a lot of different approaches for each of those tasks.</w:t>
      </w:r>
      <w:r>
        <w:br/>
        <w:t xml:space="preserve"> Machine code was the language of early programs, written in the instruction set of the particular machine, often in binary notation.</w:t>
      </w:r>
      <w:r>
        <w:br/>
        <w:t xml:space="preserve"> Auxiliary tasks accompanying and related to programming include analyzing requirement</w:t>
      </w:r>
      <w:r>
        <w:t>s, testing, debugging (investigating and fixing problems), implementation of build systems, and management of derived artifacts, such as programs' machine code.</w:t>
      </w:r>
      <w:r>
        <w:br/>
        <w:t>Use of a static code analysis tool can help detect some possible problems.</w:t>
      </w:r>
      <w:r>
        <w:br/>
        <w:t xml:space="preserve"> Computer programmers are those who write computer software.</w:t>
      </w:r>
    </w:p>
    <w:sectPr w:rsidR="00EE3D1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2095320">
    <w:abstractNumId w:val="8"/>
  </w:num>
  <w:num w:numId="2" w16cid:durableId="1742558971">
    <w:abstractNumId w:val="6"/>
  </w:num>
  <w:num w:numId="3" w16cid:durableId="851379029">
    <w:abstractNumId w:val="5"/>
  </w:num>
  <w:num w:numId="4" w16cid:durableId="16390434">
    <w:abstractNumId w:val="4"/>
  </w:num>
  <w:num w:numId="5" w16cid:durableId="125197723">
    <w:abstractNumId w:val="7"/>
  </w:num>
  <w:num w:numId="6" w16cid:durableId="1854030105">
    <w:abstractNumId w:val="3"/>
  </w:num>
  <w:num w:numId="7" w16cid:durableId="1828135098">
    <w:abstractNumId w:val="2"/>
  </w:num>
  <w:num w:numId="8" w16cid:durableId="612707340">
    <w:abstractNumId w:val="1"/>
  </w:num>
  <w:num w:numId="9" w16cid:durableId="2246835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43446"/>
    <w:rsid w:val="00AA1D8D"/>
    <w:rsid w:val="00B47730"/>
    <w:rsid w:val="00CB0664"/>
    <w:rsid w:val="00EE3D1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2023-12-06T08:32:00Z</dcterms:modified>
  <cp:category/>
</cp:coreProperties>
</file>