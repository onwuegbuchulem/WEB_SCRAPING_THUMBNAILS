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312" w:rsidRDefault="00CA6B85">
      <w:r>
        <w:t>By the late 1960s, data storage devices and computer terminals became inexpensive enough that programs could be created by typing directly into the computers..</w:t>
      </w:r>
      <w:r>
        <w:br/>
        <w:t>Integrated development environments (IDEs) aim to integrate all such help.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</w:t>
      </w:r>
      <w:r>
        <w:t>ile some languages are regularly used to write many different kinds of applications.</w:t>
      </w:r>
      <w:r>
        <w:br/>
        <w:t>Scripting and breakpointing is also part of this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  <w:t xml:space="preserve">Sometimes software development is known as software engineering, especially when it employs formal methods </w:t>
      </w:r>
      <w:r>
        <w:t>or follows an engineering design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 xml:space="preserve"> Debug</w:t>
      </w:r>
      <w:r>
        <w:t>ging is a very important task in the software development process since having defects in a program can have significant consequences for its users.</w:t>
      </w:r>
    </w:p>
    <w:sectPr w:rsidR="00792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7742780">
    <w:abstractNumId w:val="8"/>
  </w:num>
  <w:num w:numId="2" w16cid:durableId="1910142743">
    <w:abstractNumId w:val="6"/>
  </w:num>
  <w:num w:numId="3" w16cid:durableId="1640956275">
    <w:abstractNumId w:val="5"/>
  </w:num>
  <w:num w:numId="4" w16cid:durableId="1396322718">
    <w:abstractNumId w:val="4"/>
  </w:num>
  <w:num w:numId="5" w16cid:durableId="1733582760">
    <w:abstractNumId w:val="7"/>
  </w:num>
  <w:num w:numId="6" w16cid:durableId="1191456071">
    <w:abstractNumId w:val="3"/>
  </w:num>
  <w:num w:numId="7" w16cid:durableId="714351235">
    <w:abstractNumId w:val="2"/>
  </w:num>
  <w:num w:numId="8" w16cid:durableId="1374846932">
    <w:abstractNumId w:val="1"/>
  </w:num>
  <w:num w:numId="9" w16cid:durableId="63776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312"/>
    <w:rsid w:val="00AA1D8D"/>
    <w:rsid w:val="00B47730"/>
    <w:rsid w:val="00CA6B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