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0F7" w:rsidRDefault="00A63405">
      <w:r>
        <w:t xml:space="preserve"> Programmable devices have existed for centuries..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</w:r>
      <w:r>
        <w:t>Programming languages are essential for software development.</w:t>
      </w:r>
      <w:r>
        <w:br/>
        <w:t>One approach popular for requirements analysis is Use Case analysis.</w:t>
      </w:r>
      <w:r>
        <w:br/>
        <w:t>Techniques like Code refactoring can enhance readability.</w:t>
      </w:r>
      <w:r>
        <w:br/>
        <w:t xml:space="preserve"> After the bug is reproduced, the input of the program may need to be simplified to make it easier to debug.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It is very difficult to </w:t>
      </w:r>
      <w:r>
        <w:t>determine what are the most popular modern programming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Auxiliary tasks accompanying and related to programming include analyzing requ</w:t>
      </w:r>
      <w:r>
        <w:t>irements, testing, debugging (investigating and fixing problems), implementation of build systems, and management of derived artifacts, such as programs' machine code.</w:t>
      </w:r>
      <w:r>
        <w:br/>
        <w:t>Ideally, the programming language best suited for the task at hand will be selected.</w:t>
      </w:r>
      <w:r>
        <w:br/>
        <w:t>Use of a static code analysis tool can help detect some possible problems.</w:t>
      </w:r>
      <w:r>
        <w:br/>
        <w:t>Trade-offs from this ideal involve finding enough programmers who know the language to build a team, the availability of compilers for that language, and the efficiency with which prog</w:t>
      </w:r>
      <w:r>
        <w:t>rams written in a given language execute.</w:t>
      </w:r>
      <w:r>
        <w:br/>
        <w:t>Scripting and breakpointing is also part of this process.</w:t>
      </w:r>
    </w:p>
    <w:sectPr w:rsidR="00EB20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9974827">
    <w:abstractNumId w:val="8"/>
  </w:num>
  <w:num w:numId="2" w16cid:durableId="1104617708">
    <w:abstractNumId w:val="6"/>
  </w:num>
  <w:num w:numId="3" w16cid:durableId="806582654">
    <w:abstractNumId w:val="5"/>
  </w:num>
  <w:num w:numId="4" w16cid:durableId="961499584">
    <w:abstractNumId w:val="4"/>
  </w:num>
  <w:num w:numId="5" w16cid:durableId="875966648">
    <w:abstractNumId w:val="7"/>
  </w:num>
  <w:num w:numId="6" w16cid:durableId="749087354">
    <w:abstractNumId w:val="3"/>
  </w:num>
  <w:num w:numId="7" w16cid:durableId="1241406830">
    <w:abstractNumId w:val="2"/>
  </w:num>
  <w:num w:numId="8" w16cid:durableId="115410903">
    <w:abstractNumId w:val="1"/>
  </w:num>
  <w:num w:numId="9" w16cid:durableId="100436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3405"/>
    <w:rsid w:val="00AA1D8D"/>
    <w:rsid w:val="00B47730"/>
    <w:rsid w:val="00CB0664"/>
    <w:rsid w:val="00EB20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2023-12-06T07:50:00Z</dcterms:modified>
  <cp:category/>
</cp:coreProperties>
</file>