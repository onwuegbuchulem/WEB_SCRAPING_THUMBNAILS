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6B41" w:rsidRDefault="001858D9">
      <w:r>
        <w:t xml:space="preserve"> Programs were mostly entered using punched cards or paper tape..</w:t>
      </w:r>
      <w:r>
        <w:br/>
        <w:t>Normally the first step in debugging is to attempt to reproduce the problem.</w:t>
      </w:r>
      <w:r>
        <w:br/>
      </w:r>
      <w:r>
        <w:t xml:space="preserve"> Implementation techniques include imperative languages (object-oriented or procedural), functional languages, and logic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Programmable devices have existed for centuries.</w:t>
      </w:r>
      <w:r>
        <w:br/>
        <w:t>In 1801, the Jacquard loom could produce entirely different weaves by changing the "program" – a series of pasteboard cards with holes punched in them.</w:t>
      </w:r>
      <w:r>
        <w:br/>
        <w:t>Scripting and break</w:t>
      </w:r>
      <w:r>
        <w:t>pointing is also part of this process.</w:t>
      </w:r>
      <w:r>
        <w:br/>
        <w:t>Unreadable code often leads to bugs, inefficiencies, and duplicated code.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For example, COBOL is still strong in corporate data centers often on large mainframe comput</w:t>
      </w:r>
      <w:r>
        <w:t>ers, Fortran in engineering applications, scripting languages in Web development, and C in embedded software.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Readability is important because programmers spend the majority of their time reading, trying to understand, reusing and modifying existing source code, rather than writing ne</w:t>
      </w:r>
      <w:r>
        <w:t>w source code.</w:t>
      </w:r>
      <w:r>
        <w:br/>
        <w:t xml:space="preserve"> Computer programmers are those who write computer software.</w:t>
      </w:r>
      <w:r>
        <w:br/>
        <w:t>Ideally, the programming language best suited for the task at hand will be selected.</w:t>
      </w:r>
    </w:p>
    <w:sectPr w:rsidR="00856B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62453582">
    <w:abstractNumId w:val="8"/>
  </w:num>
  <w:num w:numId="2" w16cid:durableId="94599654">
    <w:abstractNumId w:val="6"/>
  </w:num>
  <w:num w:numId="3" w16cid:durableId="1536693240">
    <w:abstractNumId w:val="5"/>
  </w:num>
  <w:num w:numId="4" w16cid:durableId="473988395">
    <w:abstractNumId w:val="4"/>
  </w:num>
  <w:num w:numId="5" w16cid:durableId="1235047464">
    <w:abstractNumId w:val="7"/>
  </w:num>
  <w:num w:numId="6" w16cid:durableId="1357971556">
    <w:abstractNumId w:val="3"/>
  </w:num>
  <w:num w:numId="7" w16cid:durableId="639728830">
    <w:abstractNumId w:val="2"/>
  </w:num>
  <w:num w:numId="8" w16cid:durableId="628628645">
    <w:abstractNumId w:val="1"/>
  </w:num>
  <w:num w:numId="9" w16cid:durableId="178542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58D9"/>
    <w:rsid w:val="0029639D"/>
    <w:rsid w:val="00326F90"/>
    <w:rsid w:val="00856B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2023-12-06T05:20:00Z</dcterms:modified>
  <cp:category/>
</cp:coreProperties>
</file>