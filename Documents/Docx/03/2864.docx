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7800" w:rsidRDefault="008342A6">
      <w:r>
        <w:t>Text editors were also developed that allowed changes and corrections to be made much more easily than with punched cards..</w:t>
      </w:r>
      <w:r>
        <w:br/>
        <w:t xml:space="preserve">The choice of language used is subject to many considerations, such as company policy, suitability to task, availability of </w:t>
      </w:r>
      <w:r>
        <w:t>third-party packages, or individual preference.</w:t>
      </w:r>
      <w:r>
        <w:br/>
        <w:t>In 1206, the Arab engineer Al-Jazari invented a programmable drum machine where a musical mechanical automaton could be made to play different rhythms and drum patterns, via pegs and cams.</w:t>
      </w:r>
      <w:r>
        <w:br/>
        <w:t xml:space="preserve"> Whatever the approach to development may be, the final program must satisfy some fundamental properties.</w:t>
      </w:r>
      <w:r>
        <w:br/>
        <w:t xml:space="preserve"> Debugging is often done with IDEs. Standalone debuggers like GDB are also used, and these often provide less of a visual environment, usually using a command line.</w:t>
      </w:r>
      <w:r>
        <w:br/>
      </w:r>
      <w:r>
        <w:br/>
        <w:t>The</w:t>
      </w:r>
      <w:r>
        <w:t xml:space="preserve"> first compiler related tool, the A-0 System, was developed in 1952 by Grace Hopper, who also coined the term 'compiler'.</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The first computer program is generally dated to 1843, when mathematician Ada Lovelace published an algorithm to calculate a sequence of Be</w:t>
      </w:r>
      <w:r>
        <w:t>rnoulli numbers, intended to be carried out by Charles Babbage's Analytical Engine.</w:t>
      </w:r>
      <w:r>
        <w:br/>
        <w:t>However, with the concept of the stored-program computer introduced in 1949, both programs and data were stored and manipulated in the same way in computer memory.</w:t>
      </w:r>
      <w:r>
        <w:br/>
        <w:t>However, readability is more than just programming style.</w:t>
      </w:r>
      <w:r>
        <w:br/>
        <w:t>It involves designing and implementing algorithms, step-by-step specifications of procedures, by writing code in one or more programming languages.</w:t>
      </w:r>
      <w:r>
        <w:br/>
        <w:t>Trade-offs from this ideal involve finding enough programm</w:t>
      </w:r>
      <w:r>
        <w:t>ers who know the language to build a team, the availability of compilers for that language, and the efficiency with which programs written in a given language execute.</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It is usually easier to code in "high-level" languages than in "low-</w:t>
      </w:r>
      <w:r>
        <w:t>level" ones.</w:t>
      </w:r>
      <w:r>
        <w:br/>
        <w:t>However, because an assembly language is little more than a different notation for a machine language,  two machines with different instruction sets also have different assembly languages.</w:t>
      </w:r>
    </w:p>
    <w:sectPr w:rsidR="009E780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81310845">
    <w:abstractNumId w:val="8"/>
  </w:num>
  <w:num w:numId="2" w16cid:durableId="82607446">
    <w:abstractNumId w:val="6"/>
  </w:num>
  <w:num w:numId="3" w16cid:durableId="1940479527">
    <w:abstractNumId w:val="5"/>
  </w:num>
  <w:num w:numId="4" w16cid:durableId="510295765">
    <w:abstractNumId w:val="4"/>
  </w:num>
  <w:num w:numId="5" w16cid:durableId="2085446789">
    <w:abstractNumId w:val="7"/>
  </w:num>
  <w:num w:numId="6" w16cid:durableId="2142720510">
    <w:abstractNumId w:val="3"/>
  </w:num>
  <w:num w:numId="7" w16cid:durableId="182549489">
    <w:abstractNumId w:val="2"/>
  </w:num>
  <w:num w:numId="8" w16cid:durableId="275795493">
    <w:abstractNumId w:val="1"/>
  </w:num>
  <w:num w:numId="9" w16cid:durableId="1737045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342A6"/>
    <w:rsid w:val="009E780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2023-12-06T12:19:00Z</dcterms:modified>
  <cp:category/>
</cp:coreProperties>
</file>