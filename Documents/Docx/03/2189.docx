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FE4" w:rsidRDefault="00561F43">
      <w:r>
        <w:t>One approach popular for requirements analysis is Use Case analysis..</w:t>
      </w:r>
      <w:r>
        <w:br/>
      </w:r>
      <w:r>
        <w:br/>
        <w:t>A study found that a few simple readability transformations made code shorter and drastically reduced the time to understand it.</w:t>
      </w:r>
      <w:r>
        <w:br/>
        <w:t xml:space="preserve">FORTRAN, the first widely used high-level </w:t>
      </w:r>
      <w:r>
        <w:t>language to have a functional implementation, came out in 1957, and many other languages were soon developed—in particular, COBOL aimed at commercial data processing, and Lisp for computer research.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Implementation techniques include imperative languages (object-oriented or procedural), functional languages, and logic languages.</w:t>
      </w:r>
      <w:r>
        <w:br/>
        <w:t>The choice of langu</w:t>
      </w:r>
      <w:r>
        <w:t>age used is subject to many considerations, such as company policy, suitability to task, availability of third-party packages, or individual preference.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Trade-offs from this ideal involve finding enough programmers who know the language to build a team, the availability of compilers for that language, and the efficiency with which programs written in a gi</w:t>
      </w:r>
      <w:r>
        <w:t>ven language execute.</w:t>
      </w:r>
      <w:r>
        <w:br/>
        <w:t>It is usually easier to code in "high-level" languages than in "low-level" ones.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Programming languages are essential for software development.</w:t>
      </w:r>
      <w:r>
        <w:br/>
        <w:t>In 1206, the Arab engineer Al-Jazari invented a programmable drum machine where a musical mechanical automaton could be made to play different rhythms a</w:t>
      </w:r>
      <w:r>
        <w:t>nd drum patterns, via pegs and cams.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EB7F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875447">
    <w:abstractNumId w:val="8"/>
  </w:num>
  <w:num w:numId="2" w16cid:durableId="215776180">
    <w:abstractNumId w:val="6"/>
  </w:num>
  <w:num w:numId="3" w16cid:durableId="1798255549">
    <w:abstractNumId w:val="5"/>
  </w:num>
  <w:num w:numId="4" w16cid:durableId="1979021251">
    <w:abstractNumId w:val="4"/>
  </w:num>
  <w:num w:numId="5" w16cid:durableId="1620069935">
    <w:abstractNumId w:val="7"/>
  </w:num>
  <w:num w:numId="6" w16cid:durableId="703289785">
    <w:abstractNumId w:val="3"/>
  </w:num>
  <w:num w:numId="7" w16cid:durableId="319115809">
    <w:abstractNumId w:val="2"/>
  </w:num>
  <w:num w:numId="8" w16cid:durableId="1330405739">
    <w:abstractNumId w:val="1"/>
  </w:num>
  <w:num w:numId="9" w16cid:durableId="47837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1F43"/>
    <w:rsid w:val="00AA1D8D"/>
    <w:rsid w:val="00B47730"/>
    <w:rsid w:val="00CB0664"/>
    <w:rsid w:val="00EB7F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2023-12-06T07:01:00Z</dcterms:modified>
  <cp:category/>
</cp:coreProperties>
</file>