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01C2" w:rsidRDefault="0042098F">
      <w:r>
        <w:t>While these are sometimes considered programming, often the term software development is used for this larger overall process – with the terms programming, implementation, and coding reserved for the writing and editing of code per se..</w:t>
      </w:r>
      <w:r>
        <w:br/>
      </w:r>
      <w:r>
        <w:t xml:space="preserve"> In the 1880s, Herman Hollerith invented the concept of storing data in machine-readable form.</w:t>
      </w:r>
      <w:r>
        <w:br/>
        <w:t>Normally the first step in debugging is to attempt to reproduce 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w:t>
      </w:r>
      <w:r>
        <w:t>ates the number of users of business languages such as COBOL).</w:t>
      </w:r>
      <w:r>
        <w:br/>
        <w:t xml:space="preserve"> It is very difficult to determine what are the most popular modern programming languages.</w:t>
      </w:r>
      <w:r>
        <w:br/>
        <w:t>Unreadable code often leads to bugs, inefficiencies, and duplicated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w:t>
      </w:r>
      <w:r>
        <w:t>rs.</w:t>
      </w:r>
      <w:r>
        <w:br/>
        <w:t>In 1206, the Arab engineer Al-Jazari invented a programmable drum machine where a musical mechanical automaton could be made to play different rhythms and drum patterns, via pegs and cams.</w:t>
      </w:r>
      <w:r>
        <w:br/>
        <w:t xml:space="preserve"> Debugging is often done with IDEs. Standalone debuggers like GDB are also used, and these often provide less of a visual environment, usually using a command line.</w:t>
      </w:r>
      <w:r>
        <w:br/>
        <w:t>Text editors were also developed that allowed changes and corrections to be made much more easily than with punched cards.</w:t>
      </w:r>
      <w:r>
        <w:br/>
        <w:t>A study found that a few simple</w:t>
      </w:r>
      <w:r>
        <w:t xml:space="preserve"> readability transformations made code shorter and drastically reduced the time to understand it.</w:t>
      </w:r>
      <w:r>
        <w:br/>
        <w:t>Integrated development environments (IDEs) aim to integrate all such help.</w:t>
      </w:r>
      <w:r>
        <w:br/>
        <w:t>In the 9th century, the Arab mathematician Al-Kindi described a cryptographic algorithm for deciphering encrypted code, in A Manuscript on Deciphering Cryptographic Messages.</w:t>
      </w:r>
      <w:r>
        <w:br/>
        <w:t>In 1801, the Jacquard loom could produce entirely different weaves by changing the "program" – a series of pasteboard cards with holes punched in them.</w:t>
      </w:r>
      <w:r>
        <w:br/>
        <w:t>Expert progr</w:t>
      </w:r>
      <w:r>
        <w:t>ammers are familiar with a variety of well-established algorithms and their respective complexities and use this knowledge to choose algorithms that are best suited to the circumstances.</w:t>
      </w:r>
    </w:p>
    <w:sectPr w:rsidR="000401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5826765">
    <w:abstractNumId w:val="8"/>
  </w:num>
  <w:num w:numId="2" w16cid:durableId="1742874226">
    <w:abstractNumId w:val="6"/>
  </w:num>
  <w:num w:numId="3" w16cid:durableId="1362509264">
    <w:abstractNumId w:val="5"/>
  </w:num>
  <w:num w:numId="4" w16cid:durableId="404956418">
    <w:abstractNumId w:val="4"/>
  </w:num>
  <w:num w:numId="5" w16cid:durableId="109672425">
    <w:abstractNumId w:val="7"/>
  </w:num>
  <w:num w:numId="6" w16cid:durableId="1316907868">
    <w:abstractNumId w:val="3"/>
  </w:num>
  <w:num w:numId="7" w16cid:durableId="1466197637">
    <w:abstractNumId w:val="2"/>
  </w:num>
  <w:num w:numId="8" w16cid:durableId="225721669">
    <w:abstractNumId w:val="1"/>
  </w:num>
  <w:num w:numId="9" w16cid:durableId="1306660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1C2"/>
    <w:rsid w:val="0006063C"/>
    <w:rsid w:val="0015074B"/>
    <w:rsid w:val="0029639D"/>
    <w:rsid w:val="00326F90"/>
    <w:rsid w:val="0042098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2023-12-06T07:16:00Z</dcterms:modified>
  <cp:category/>
</cp:coreProperties>
</file>