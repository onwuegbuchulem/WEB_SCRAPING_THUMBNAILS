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71" w:rsidRDefault="00876536">
      <w:r>
        <w:br/>
        <w:t>Text editors were also developed that allowed changes and corrections to be made much more easily than with punched cards..</w:t>
      </w:r>
      <w:r>
        <w:br/>
        <w:t xml:space="preserve">Programmers typically use high-level programming languages that are more easily intelligible to humans than machine code, </w:t>
      </w:r>
      <w:r>
        <w:t>which is directly executed by the central processing unit.</w:t>
      </w:r>
      <w:r>
        <w:br/>
        <w:t>Programming languages are essential for software development.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Code-breaking algorithms have also existed for centuries.</w:t>
      </w:r>
      <w:r>
        <w:br/>
        <w:t xml:space="preserve"> Machine code was the language of early programs, written in the instruction set of the particular machine, often in bin</w:t>
      </w:r>
      <w:r>
        <w:t>ary notation.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Computer programmers are those who write computer software.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When debugging the problem in a GUI, the programmer can try to skip some user interaction </w:t>
      </w:r>
      <w:r>
        <w:t>from the original problem description and check if remaining actions are sufficient for bugs to appear.</w:t>
      </w:r>
      <w:r>
        <w:br/>
        <w:t>Scripting and breakpointing is also part of this process.</w:t>
      </w:r>
      <w:r>
        <w:br/>
        <w:t xml:space="preserve"> After the bug is reproduced, the input of the program may need to be simplified to make it easier to debug.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Integrated</w:t>
      </w:r>
      <w:r>
        <w:t xml:space="preserve"> development environments (IDEs) aim to integrate all such help.</w:t>
      </w:r>
    </w:p>
    <w:sectPr w:rsidR="000F61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6766943">
    <w:abstractNumId w:val="8"/>
  </w:num>
  <w:num w:numId="2" w16cid:durableId="1077290684">
    <w:abstractNumId w:val="6"/>
  </w:num>
  <w:num w:numId="3" w16cid:durableId="1600942537">
    <w:abstractNumId w:val="5"/>
  </w:num>
  <w:num w:numId="4" w16cid:durableId="1583559831">
    <w:abstractNumId w:val="4"/>
  </w:num>
  <w:num w:numId="5" w16cid:durableId="980161544">
    <w:abstractNumId w:val="7"/>
  </w:num>
  <w:num w:numId="6" w16cid:durableId="1538739890">
    <w:abstractNumId w:val="3"/>
  </w:num>
  <w:num w:numId="7" w16cid:durableId="916668077">
    <w:abstractNumId w:val="2"/>
  </w:num>
  <w:num w:numId="8" w16cid:durableId="896667302">
    <w:abstractNumId w:val="1"/>
  </w:num>
  <w:num w:numId="9" w16cid:durableId="38911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171"/>
    <w:rsid w:val="0015074B"/>
    <w:rsid w:val="0029639D"/>
    <w:rsid w:val="00326F90"/>
    <w:rsid w:val="0087653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2023-12-06T12:23:00Z</dcterms:modified>
  <cp:category/>
</cp:coreProperties>
</file>