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58B" w:rsidRDefault="00A2725B">
      <w:r>
        <w:t>As early as the 9th century, a programmable music sequencer was invented by the Persian Banu Musa brothers, who described an automated mechanical flute player in the Book of Ingenious Devices..</w:t>
      </w:r>
      <w:r>
        <w:br/>
      </w:r>
      <w:r>
        <w:t xml:space="preserve"> It is very difficult to determine what are the most popular modern programming languages.</w:t>
      </w:r>
      <w:r>
        <w:br/>
      </w:r>
      <w:r>
        <w:br/>
        <w:t xml:space="preserve"> Computer programming or coding is the composition of sequences of instructions, called programs, that computers can follow to perform tasks.</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w:t>
      </w:r>
      <w:r>
        <w:t>opment are more integrated together into short cycles that take a few weeks rather than years.</w:t>
      </w:r>
      <w:r>
        <w:br/>
        <w:t xml:space="preserve"> Debugging is a very important task in the software development process since having defects in a program can have significant consequences for its users.</w:t>
      </w:r>
      <w:r>
        <w:br/>
        <w:t>Sometimes software development is known as software engineering, especially when it employs formal methods or follows an engineering design process.</w:t>
      </w:r>
      <w:r>
        <w:br/>
        <w:t>Integrated development environments (IDEs) aim to integrate all such help.</w:t>
      </w:r>
      <w:r>
        <w:br/>
        <w:t>Languages form an approximate spectrum</w:t>
      </w:r>
      <w:r>
        <w:t xml:space="preserve">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w:t>
      </w:r>
      <w:r>
        <w:t>aving little or nothing to do with the ability of the computer to efficiently compile and execute the code, contribute to readability.</w:t>
      </w:r>
      <w:r>
        <w:br/>
        <w:t>When debugging the problem in a GUI, the programmer can 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 computer memory.</w:t>
      </w:r>
      <w:r>
        <w:br/>
        <w:t xml:space="preserve"> Debugging is often</w:t>
      </w:r>
      <w:r>
        <w:t xml:space="preserve"> done with IDEs. Standalone debuggers like GDB are also used, and these often provide less of a visual environment, usually using a command line.</w:t>
      </w:r>
      <w:r>
        <w:br/>
        <w:t>In the 9th century, the Arab mathematician Al-Kindi described a cryptographic algorithm for deciphering encrypted code, in A Manuscript on Deciphering Cryptographic Messages.</w:t>
      </w:r>
    </w:p>
    <w:sectPr w:rsidR="001565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052942">
    <w:abstractNumId w:val="8"/>
  </w:num>
  <w:num w:numId="2" w16cid:durableId="263927536">
    <w:abstractNumId w:val="6"/>
  </w:num>
  <w:num w:numId="3" w16cid:durableId="1321228569">
    <w:abstractNumId w:val="5"/>
  </w:num>
  <w:num w:numId="4" w16cid:durableId="1353915639">
    <w:abstractNumId w:val="4"/>
  </w:num>
  <w:num w:numId="5" w16cid:durableId="791440666">
    <w:abstractNumId w:val="7"/>
  </w:num>
  <w:num w:numId="6" w16cid:durableId="53895570">
    <w:abstractNumId w:val="3"/>
  </w:num>
  <w:num w:numId="7" w16cid:durableId="668021379">
    <w:abstractNumId w:val="2"/>
  </w:num>
  <w:num w:numId="8" w16cid:durableId="1449860806">
    <w:abstractNumId w:val="1"/>
  </w:num>
  <w:num w:numId="9" w16cid:durableId="105277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58B"/>
    <w:rsid w:val="0029639D"/>
    <w:rsid w:val="00326F90"/>
    <w:rsid w:val="00A272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