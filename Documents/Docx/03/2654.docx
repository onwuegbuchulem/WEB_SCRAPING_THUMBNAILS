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8E0" w:rsidRDefault="007C2735">
      <w:r>
        <w:t xml:space="preserve"> Machine code was the language of early programs, written in the instruction set of the particular machine, often in binary notation..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</w:t>
      </w:r>
      <w:r>
        <w:t>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</w:t>
      </w:r>
      <w:r>
        <w:t>he aspects of quality above, including portability, usability and most importantly maintainability.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</w:t>
      </w:r>
      <w:r>
        <w:t>ontent aspects reflect the programmer's talent and skills.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C20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674217">
    <w:abstractNumId w:val="8"/>
  </w:num>
  <w:num w:numId="2" w16cid:durableId="983239380">
    <w:abstractNumId w:val="6"/>
  </w:num>
  <w:num w:numId="3" w16cid:durableId="933896497">
    <w:abstractNumId w:val="5"/>
  </w:num>
  <w:num w:numId="4" w16cid:durableId="942803807">
    <w:abstractNumId w:val="4"/>
  </w:num>
  <w:num w:numId="5" w16cid:durableId="1836258696">
    <w:abstractNumId w:val="7"/>
  </w:num>
  <w:num w:numId="6" w16cid:durableId="1024131168">
    <w:abstractNumId w:val="3"/>
  </w:num>
  <w:num w:numId="7" w16cid:durableId="1510216649">
    <w:abstractNumId w:val="2"/>
  </w:num>
  <w:num w:numId="8" w16cid:durableId="52699876">
    <w:abstractNumId w:val="1"/>
  </w:num>
  <w:num w:numId="9" w16cid:durableId="157577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735"/>
    <w:rsid w:val="00AA1D8D"/>
    <w:rsid w:val="00B47730"/>
    <w:rsid w:val="00C208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