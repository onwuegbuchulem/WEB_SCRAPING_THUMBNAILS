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1658F" w:rsidRDefault="00401EA9">
      <w:r>
        <w:t>For this purpose, algorithms are classified into orders using so-called Big O notation, which expresses resource use, such as execution time or memory consumption, in terms of the size of an input..</w:t>
      </w:r>
      <w:r>
        <w:br/>
        <w:t xml:space="preserve">Ideally, the programming language best suited for the </w:t>
      </w:r>
      <w:r>
        <w:t>task at hand will be selected.</w:t>
      </w:r>
      <w:r>
        <w:br/>
        <w:t xml:space="preserve"> Some languages are very popular for particular kinds of applications, while some languages are regularly used to write many different kinds of applications.</w:t>
      </w:r>
      <w:r>
        <w:br/>
        <w:t xml:space="preserve"> Readability is important because programmers spend the majority of their time reading, trying to understand, reusing and modifying existing source code, rather than writing new source code.</w:t>
      </w:r>
      <w:r>
        <w:br/>
        <w:t>They are the building blocks for all software, from the simplest applications to the most sophisticated ones.</w:t>
      </w:r>
      <w:r>
        <w:br/>
        <w:t>It is usually easier t</w:t>
      </w:r>
      <w:r>
        <w:t>o code in "high-level" languages than in "low-level" ones.</w:t>
      </w:r>
      <w:r>
        <w:b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Some text editors such as Emacs allow GDB to be invoked through them, to provide a visual environment.</w:t>
      </w:r>
      <w:r>
        <w:br/>
        <w:t>It affects the aspects of quality above, including portability, usability and most importantly maint</w:t>
      </w:r>
      <w:r>
        <w:t>ainability.</w:t>
      </w:r>
      <w:r>
        <w:br/>
        <w:t>Normally the first step in debugging is to attempt to reproduce the problem.</w:t>
      </w:r>
      <w:r>
        <w:br/>
        <w:t>Compilers harnessed the power of computers to make programming easier by allowing programmers to specify calculations by entering a formula using infix notation.</w:t>
      </w:r>
      <w:r>
        <w:br/>
        <w:t>Trade-offs from this ideal involve finding enough programmers who know the language to build a team, the availability of compilers for that language, and the efficiency with which programs written in a given language execute.</w:t>
      </w:r>
      <w:r>
        <w:br/>
        <w:t>Many programmers use forms of Agile</w:t>
      </w:r>
      <w:r>
        <w:t xml:space="preserve"> software development where the various stages of formal software development are more integrated together into short cycles that take a few weeks rather than years.</w:t>
      </w:r>
      <w:r>
        <w:br/>
        <w:t>Techniques like Code refactoring can enhance readability.</w:t>
      </w:r>
      <w:r>
        <w:br/>
        <w:t>Unreadable code often leads to bugs, inefficiencies, and duplicated code.</w:t>
      </w:r>
    </w:p>
    <w:sectPr w:rsidR="00D1658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623608855">
    <w:abstractNumId w:val="8"/>
  </w:num>
  <w:num w:numId="2" w16cid:durableId="833492686">
    <w:abstractNumId w:val="6"/>
  </w:num>
  <w:num w:numId="3" w16cid:durableId="1385912183">
    <w:abstractNumId w:val="5"/>
  </w:num>
  <w:num w:numId="4" w16cid:durableId="1363017859">
    <w:abstractNumId w:val="4"/>
  </w:num>
  <w:num w:numId="5" w16cid:durableId="2078748951">
    <w:abstractNumId w:val="7"/>
  </w:num>
  <w:num w:numId="6" w16cid:durableId="344981825">
    <w:abstractNumId w:val="3"/>
  </w:num>
  <w:num w:numId="7" w16cid:durableId="1634289676">
    <w:abstractNumId w:val="2"/>
  </w:num>
  <w:num w:numId="8" w16cid:durableId="158694077">
    <w:abstractNumId w:val="1"/>
  </w:num>
  <w:num w:numId="9" w16cid:durableId="11574994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01EA9"/>
    <w:rsid w:val="00AA1D8D"/>
    <w:rsid w:val="00B47730"/>
    <w:rsid w:val="00CB0664"/>
    <w:rsid w:val="00D1658F"/>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311</Words>
  <Characters>1776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2083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2023-12-06T11:52:00Z</dcterms:modified>
  <cp:category/>
</cp:coreProperties>
</file>