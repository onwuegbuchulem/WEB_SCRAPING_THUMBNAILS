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B25" w:rsidRDefault="00045994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</w:t>
      </w:r>
      <w:r>
        <w:t>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</w:t>
      </w:r>
      <w:r>
        <w:t>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(OOAD) and Model-Driven Architecture (MDA).</w:t>
      </w:r>
    </w:p>
    <w:sectPr w:rsidR="00AD7B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063515">
    <w:abstractNumId w:val="8"/>
  </w:num>
  <w:num w:numId="2" w16cid:durableId="1501197345">
    <w:abstractNumId w:val="6"/>
  </w:num>
  <w:num w:numId="3" w16cid:durableId="1731423416">
    <w:abstractNumId w:val="5"/>
  </w:num>
  <w:num w:numId="4" w16cid:durableId="2018270371">
    <w:abstractNumId w:val="4"/>
  </w:num>
  <w:num w:numId="5" w16cid:durableId="458454845">
    <w:abstractNumId w:val="7"/>
  </w:num>
  <w:num w:numId="6" w16cid:durableId="92434772">
    <w:abstractNumId w:val="3"/>
  </w:num>
  <w:num w:numId="7" w16cid:durableId="866022431">
    <w:abstractNumId w:val="2"/>
  </w:num>
  <w:num w:numId="8" w16cid:durableId="1251889191">
    <w:abstractNumId w:val="1"/>
  </w:num>
  <w:num w:numId="9" w16cid:durableId="17092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94"/>
    <w:rsid w:val="0006063C"/>
    <w:rsid w:val="0015074B"/>
    <w:rsid w:val="0029639D"/>
    <w:rsid w:val="00326F90"/>
    <w:rsid w:val="00AA1D8D"/>
    <w:rsid w:val="00AD7B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