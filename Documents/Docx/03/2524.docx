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20B" w:rsidRDefault="00071C7A">
      <w:r>
        <w:t>Integrated development environments (IDEs) aim to integrate all such help..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</w:t>
      </w:r>
      <w:r>
        <w:t xml:space="preserve">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provide less of a visual environment,</w:t>
      </w:r>
      <w:r>
        <w:t xml:space="preserve">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Many applications use </w:t>
      </w:r>
      <w:r>
        <w:t>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</w:p>
    <w:sectPr w:rsidR="006A7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157719">
    <w:abstractNumId w:val="8"/>
  </w:num>
  <w:num w:numId="2" w16cid:durableId="1196189421">
    <w:abstractNumId w:val="6"/>
  </w:num>
  <w:num w:numId="3" w16cid:durableId="2112167037">
    <w:abstractNumId w:val="5"/>
  </w:num>
  <w:num w:numId="4" w16cid:durableId="2071270224">
    <w:abstractNumId w:val="4"/>
  </w:num>
  <w:num w:numId="5" w16cid:durableId="831261360">
    <w:abstractNumId w:val="7"/>
  </w:num>
  <w:num w:numId="6" w16cid:durableId="1386414677">
    <w:abstractNumId w:val="3"/>
  </w:num>
  <w:num w:numId="7" w16cid:durableId="325522980">
    <w:abstractNumId w:val="2"/>
  </w:num>
  <w:num w:numId="8" w16cid:durableId="1868791696">
    <w:abstractNumId w:val="1"/>
  </w:num>
  <w:num w:numId="9" w16cid:durableId="18390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C7A"/>
    <w:rsid w:val="0015074B"/>
    <w:rsid w:val="0029639D"/>
    <w:rsid w:val="00326F90"/>
    <w:rsid w:val="006A72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