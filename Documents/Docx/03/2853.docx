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3691" w:rsidRDefault="00684E1F">
      <w:r>
        <w:t>Scripting and breakpointing is also part of this process..</w:t>
      </w:r>
      <w:r>
        <w:br/>
        <w:t xml:space="preserve"> Programmable devices have existed for centuries.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It involves designing and implementing algorithms, step-by-step specifications of procedures, by writing code in one or more programming languages.</w:t>
      </w:r>
      <w:r>
        <w:br/>
        <w:t>However, readability is more than just programming style.</w:t>
      </w:r>
      <w:r>
        <w:br/>
      </w:r>
      <w:r>
        <w:br/>
        <w:t xml:space="preserve"> Computer programming or coding is the composition of sequ</w:t>
      </w:r>
      <w:r>
        <w:t>ences of instructions, called programs, that computers can follow to perform tasks.</w:t>
      </w:r>
      <w:r>
        <w:br/>
        <w:t xml:space="preserve"> Popular modeling techniques include Object-Oriented Analysis and Design (OOAD) and Model-Driven Architecture (MDA).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>The first compiler related tool, the A-0 System, was developed in 1952 by Grace Hopper, who also coined the term</w:t>
      </w:r>
      <w:r>
        <w:t xml:space="preserve"> 'compiler'.</w:t>
      </w:r>
      <w:r>
        <w:br/>
        <w:t>Integrated development environments (IDEs) aim to integrate all such help.</w:t>
      </w:r>
      <w:r>
        <w:br/>
        <w:t>In 1801, the Jacquard loom could produce entirely different weaves by changing the "program" – a series of pasteboard cards with holes punched in them.</w:t>
      </w:r>
      <w:r>
        <w:br/>
        <w:t>Text editors were also developed that allowed changes and corrections to be made much more easily than with punched cards.</w:t>
      </w:r>
      <w:r>
        <w:br/>
        <w:t>It is usually easier to code in "high-level" languages than in "low-level" ones.</w:t>
      </w:r>
      <w:r>
        <w:br/>
      </w:r>
      <w:r>
        <w:br/>
        <w:t xml:space="preserve"> High-level languages made the process of developing a program simp</w:t>
      </w:r>
      <w:r>
        <w:t>ler and more understandable, and less bound to the underlying hardware.</w:t>
      </w:r>
    </w:p>
    <w:sectPr w:rsidR="001836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0071311">
    <w:abstractNumId w:val="8"/>
  </w:num>
  <w:num w:numId="2" w16cid:durableId="1049306771">
    <w:abstractNumId w:val="6"/>
  </w:num>
  <w:num w:numId="3" w16cid:durableId="993681933">
    <w:abstractNumId w:val="5"/>
  </w:num>
  <w:num w:numId="4" w16cid:durableId="2093235271">
    <w:abstractNumId w:val="4"/>
  </w:num>
  <w:num w:numId="5" w16cid:durableId="744759976">
    <w:abstractNumId w:val="7"/>
  </w:num>
  <w:num w:numId="6" w16cid:durableId="1085879774">
    <w:abstractNumId w:val="3"/>
  </w:num>
  <w:num w:numId="7" w16cid:durableId="902562674">
    <w:abstractNumId w:val="2"/>
  </w:num>
  <w:num w:numId="8" w16cid:durableId="1536842127">
    <w:abstractNumId w:val="1"/>
  </w:num>
  <w:num w:numId="9" w16cid:durableId="87662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3691"/>
    <w:rsid w:val="0029639D"/>
    <w:rsid w:val="00326F90"/>
    <w:rsid w:val="00684E1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2023-12-06T07:49:00Z</dcterms:modified>
  <cp:category/>
</cp:coreProperties>
</file>