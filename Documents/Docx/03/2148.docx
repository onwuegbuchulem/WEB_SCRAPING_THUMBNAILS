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4A9A" w:rsidRDefault="00F4022E">
      <w:r>
        <w:t>In 1801, the Jacquard loom could produce entirely different weaves by changing the "program" – a series of pasteboard cards with holes punched in them..</w:t>
      </w:r>
      <w:r>
        <w:br/>
        <w:t xml:space="preserve">A study found that a few simple readability transformations made code shorter and </w:t>
      </w:r>
      <w:r>
        <w:t>drastically reduced the time to understand it.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One approach popular for requirements analysis is Use Case analysis.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In 1206, the Arab engineer Al-Jazari invented a programmable drum machine where</w:t>
      </w:r>
      <w:r>
        <w:t xml:space="preserve"> a musical mechanical automaton could be made to play different rhythms and drum patterns, via pegs and cams.</w:t>
      </w:r>
      <w:r>
        <w:br/>
        <w:t xml:space="preserve"> After the bug is reproduced, the input of the program may need to be simplified to make it easier to debug.</w:t>
      </w:r>
      <w:r>
        <w:br/>
        <w:t>Unreadable code often leads to bugs, inefficiencies, and duplicated code.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Code-breaking algorithms have also existed for cen</w:t>
      </w:r>
      <w:r>
        <w:t>turies.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The first computer program is generally dated to 1843, when mathematician Ada Lovelace published an algorithm </w:t>
      </w:r>
      <w:r>
        <w:t>to calculate a sequence of Bernoulli numbers, intended to be carried out by Charles Babbage's Analytical Engine.</w:t>
      </w:r>
      <w:r>
        <w:br/>
        <w:t>Text editors were also developed that allowed changes and corrections to be made much more easily than with punched cards.</w:t>
      </w:r>
      <w:r>
        <w:br/>
        <w:t>Also, specific user environment and usage history can make it difficult to reproduce the problem.</w:t>
      </w:r>
    </w:p>
    <w:sectPr w:rsidR="00C84A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1979829">
    <w:abstractNumId w:val="8"/>
  </w:num>
  <w:num w:numId="2" w16cid:durableId="1708291656">
    <w:abstractNumId w:val="6"/>
  </w:num>
  <w:num w:numId="3" w16cid:durableId="185212644">
    <w:abstractNumId w:val="5"/>
  </w:num>
  <w:num w:numId="4" w16cid:durableId="1491024929">
    <w:abstractNumId w:val="4"/>
  </w:num>
  <w:num w:numId="5" w16cid:durableId="1979072333">
    <w:abstractNumId w:val="7"/>
  </w:num>
  <w:num w:numId="6" w16cid:durableId="300038772">
    <w:abstractNumId w:val="3"/>
  </w:num>
  <w:num w:numId="7" w16cid:durableId="326369378">
    <w:abstractNumId w:val="2"/>
  </w:num>
  <w:num w:numId="8" w16cid:durableId="707951833">
    <w:abstractNumId w:val="1"/>
  </w:num>
  <w:num w:numId="9" w16cid:durableId="1245997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84A9A"/>
    <w:rsid w:val="00CB0664"/>
    <w:rsid w:val="00F4022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2023-12-06T11:26:00Z</dcterms:modified>
  <cp:category/>
</cp:coreProperties>
</file>