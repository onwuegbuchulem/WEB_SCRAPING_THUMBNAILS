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030" w:rsidRDefault="00D6648E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Code-breaking algorithms have also existed for centuries.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  <w:r>
        <w:br/>
        <w:t xml:space="preserve"> Machine code was the language of early programs, written in the instruction set of the particular machine, oft</w:t>
      </w:r>
      <w:r>
        <w:t>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</w:t>
      </w:r>
      <w:r>
        <w:t>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</w:t>
      </w:r>
      <w:r>
        <w:t>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</w:p>
    <w:sectPr w:rsidR="008E10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418584">
    <w:abstractNumId w:val="8"/>
  </w:num>
  <w:num w:numId="2" w16cid:durableId="291596294">
    <w:abstractNumId w:val="6"/>
  </w:num>
  <w:num w:numId="3" w16cid:durableId="1836146388">
    <w:abstractNumId w:val="5"/>
  </w:num>
  <w:num w:numId="4" w16cid:durableId="36470264">
    <w:abstractNumId w:val="4"/>
  </w:num>
  <w:num w:numId="5" w16cid:durableId="843281168">
    <w:abstractNumId w:val="7"/>
  </w:num>
  <w:num w:numId="6" w16cid:durableId="457845896">
    <w:abstractNumId w:val="3"/>
  </w:num>
  <w:num w:numId="7" w16cid:durableId="1493183749">
    <w:abstractNumId w:val="2"/>
  </w:num>
  <w:num w:numId="8" w16cid:durableId="2014529544">
    <w:abstractNumId w:val="1"/>
  </w:num>
  <w:num w:numId="9" w16cid:durableId="82405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030"/>
    <w:rsid w:val="00AA1D8D"/>
    <w:rsid w:val="00B47730"/>
    <w:rsid w:val="00CB0664"/>
    <w:rsid w:val="00D664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