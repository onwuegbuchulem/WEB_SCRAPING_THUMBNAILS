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07E" w:rsidRDefault="000D7EC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often done with IDEs. Standalone debuggers like GDB are also used, and these often provide less of a visual environmen</w:t>
      </w:r>
      <w:r>
        <w:t>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</w:t>
      </w:r>
      <w:r>
        <w:t xml:space="preserve"> test case and check if the problem still exists.</w:t>
      </w:r>
      <w:r>
        <w:br/>
        <w:t>Some text editors such as Emacs allow GDB to be invoked through them, to provide a visual environment.</w:t>
      </w:r>
      <w:r>
        <w:br/>
        <w:t>However, Charles Babbage had already written his first program for the Analytical Engine in 1837.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computer program is generally dated to 1843, when mathematician Ada Lovelace published an algorithm t</w:t>
      </w:r>
      <w:r>
        <w:t>o calculate a sequence of Bernoulli numbers, intended to be carried out by Charles Babbage's Analytical Engine.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There are many approaches to the Software development </w:t>
      </w:r>
      <w:r>
        <w:t>process.</w:t>
      </w:r>
    </w:p>
    <w:sectPr w:rsidR="00460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196157">
    <w:abstractNumId w:val="8"/>
  </w:num>
  <w:num w:numId="2" w16cid:durableId="583800709">
    <w:abstractNumId w:val="6"/>
  </w:num>
  <w:num w:numId="3" w16cid:durableId="753355109">
    <w:abstractNumId w:val="5"/>
  </w:num>
  <w:num w:numId="4" w16cid:durableId="1377125369">
    <w:abstractNumId w:val="4"/>
  </w:num>
  <w:num w:numId="5" w16cid:durableId="863791287">
    <w:abstractNumId w:val="7"/>
  </w:num>
  <w:num w:numId="6" w16cid:durableId="1008170492">
    <w:abstractNumId w:val="3"/>
  </w:num>
  <w:num w:numId="7" w16cid:durableId="175194817">
    <w:abstractNumId w:val="2"/>
  </w:num>
  <w:num w:numId="8" w16cid:durableId="810054062">
    <w:abstractNumId w:val="1"/>
  </w:num>
  <w:num w:numId="9" w16cid:durableId="205442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EC4"/>
    <w:rsid w:val="0015074B"/>
    <w:rsid w:val="0029639D"/>
    <w:rsid w:val="00326F90"/>
    <w:rsid w:val="004600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