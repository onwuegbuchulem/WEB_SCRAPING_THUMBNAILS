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A91" w:rsidRDefault="00344084">
      <w:r>
        <w:t>The Unified Modeling Language (UML) is a notation used for both the OOAD and MDA..</w:t>
      </w:r>
      <w:r>
        <w:br/>
        <w:t xml:space="preserve"> Computer programmers are those who write computer software.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exist a lot of different approaches for each of those tasks.</w:t>
      </w:r>
      <w:r>
        <w:br/>
        <w:t xml:space="preserve"> Following a consistent programming style often helps readability.</w:t>
      </w:r>
      <w:r>
        <w:br/>
        <w:t xml:space="preserve"> Some languages are very popular for particular kinds of application</w:t>
      </w:r>
      <w:r>
        <w:t>s, while some languages are regularly used to write many different kinds of applications.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programmers use forms of Agile software development where the</w:t>
      </w:r>
      <w:r>
        <w:t xml:space="preserve"> various stages of formal software development are more integrated together into short cycles that take a few weeks rather than years.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Also, specific user environment and usage history can make it difficult to reproduce the problem.</w:t>
      </w:r>
      <w:r>
        <w:br/>
        <w:t>It affects the aspects of quality above, including portability, usability and most impor</w:t>
      </w:r>
      <w:r>
        <w:t>tantly maintainability.</w:t>
      </w:r>
      <w:r>
        <w:br/>
        <w:t>Ideally, the programming language best suited for the task at hand will be selected.</w:t>
      </w:r>
    </w:p>
    <w:sectPr w:rsidR="00156A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394103">
    <w:abstractNumId w:val="8"/>
  </w:num>
  <w:num w:numId="2" w16cid:durableId="619994874">
    <w:abstractNumId w:val="6"/>
  </w:num>
  <w:num w:numId="3" w16cid:durableId="921913562">
    <w:abstractNumId w:val="5"/>
  </w:num>
  <w:num w:numId="4" w16cid:durableId="187792337">
    <w:abstractNumId w:val="4"/>
  </w:num>
  <w:num w:numId="5" w16cid:durableId="1201624979">
    <w:abstractNumId w:val="7"/>
  </w:num>
  <w:num w:numId="6" w16cid:durableId="157380428">
    <w:abstractNumId w:val="3"/>
  </w:num>
  <w:num w:numId="7" w16cid:durableId="467892142">
    <w:abstractNumId w:val="2"/>
  </w:num>
  <w:num w:numId="8" w16cid:durableId="1385253778">
    <w:abstractNumId w:val="1"/>
  </w:num>
  <w:num w:numId="9" w16cid:durableId="128033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A91"/>
    <w:rsid w:val="0029639D"/>
    <w:rsid w:val="00326F90"/>
    <w:rsid w:val="003440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