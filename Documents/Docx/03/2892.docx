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5A5E" w:rsidRDefault="00FA08AF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  <w:t xml:space="preserve"> Programmable devices have existed for centuries.</w:t>
      </w:r>
      <w:r>
        <w:br/>
        <w:t xml:space="preserve"> Computer programmers are those who write computer software.</w:t>
      </w:r>
      <w:r>
        <w:br/>
        <w:t xml:space="preserve"> Different programming languages support different styles of programming (called programming paradigms).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Trade-offs from this ideal involve finding enough programmer</w:t>
      </w:r>
      <w:r>
        <w:t>s who know the language to build a team, the availability of compilers for that language, and the efficiency with which programs written in a given language execute.</w:t>
      </w:r>
      <w:r>
        <w:br/>
        <w:t xml:space="preserve"> Programs were mostly entered using punched cards or paper tape.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Whatever the approach to development may be, the final program must s</w:t>
      </w:r>
      <w:r>
        <w:t>atisfy some fundamental properties.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The Unified Modeling Language (UML) is a notation used for both the OOAD and MDA.</w:t>
      </w:r>
      <w:r>
        <w:br/>
        <w:t>Some languages are more prone to some kinds of faults because their specification does not require compilers to perform as much checking as other languages.</w:t>
      </w:r>
      <w:r>
        <w:br/>
      </w:r>
      <w:r>
        <w:br/>
        <w:t xml:space="preserve"> Computer programming or coding is the co</w:t>
      </w:r>
      <w:r>
        <w:t>mposition of sequences of instructions, called programs, that computers can follow to perform tasks.</w:t>
      </w:r>
      <w:r>
        <w:br/>
        <w:t>A study found that a few simple readability transformations made code shorter and drastically reduced the time to understand it.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7F5A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3837690">
    <w:abstractNumId w:val="8"/>
  </w:num>
  <w:num w:numId="2" w16cid:durableId="688799095">
    <w:abstractNumId w:val="6"/>
  </w:num>
  <w:num w:numId="3" w16cid:durableId="1922593403">
    <w:abstractNumId w:val="5"/>
  </w:num>
  <w:num w:numId="4" w16cid:durableId="75132263">
    <w:abstractNumId w:val="4"/>
  </w:num>
  <w:num w:numId="5" w16cid:durableId="2132626423">
    <w:abstractNumId w:val="7"/>
  </w:num>
  <w:num w:numId="6" w16cid:durableId="419446621">
    <w:abstractNumId w:val="3"/>
  </w:num>
  <w:num w:numId="7" w16cid:durableId="124130591">
    <w:abstractNumId w:val="2"/>
  </w:num>
  <w:num w:numId="8" w16cid:durableId="1153062784">
    <w:abstractNumId w:val="1"/>
  </w:num>
  <w:num w:numId="9" w16cid:durableId="1989820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5A5E"/>
    <w:rsid w:val="00AA1D8D"/>
    <w:rsid w:val="00B47730"/>
    <w:rsid w:val="00CB0664"/>
    <w:rsid w:val="00FA08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2023-12-06T08:24:00Z</dcterms:modified>
  <cp:category/>
</cp:coreProperties>
</file>