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257C6" w:rsidRDefault="001E21F1">
      <w:r>
        <w:t xml:space="preserve"> Whatever the approach to development may be, the final program must satisfy some fundamental properties..</w:t>
      </w:r>
      <w:r>
        <w:br/>
        <w:t xml:space="preserve">In 1801, the Jacquard loom could produce entirely different weaves by changing the "program" – a series of pasteboard cards with holes punched in </w:t>
      </w:r>
      <w:r>
        <w:t>them.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>Also, specific user environment and usage history can make it difficult to reproduce the problem.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>Programming languages are essential fo</w:t>
      </w:r>
      <w:r>
        <w:t>r software development.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 xml:space="preserve"> Different programming languages support different styles of pro</w:t>
      </w:r>
      <w:r>
        <w:t>gramming (called programming paradigms).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>Expert programmers are familiar with a variety of</w:t>
      </w:r>
      <w:r>
        <w:t xml:space="preserve"> well-established algorithms and their respective complexities and use this knowledge to choose algorithms that are best suited to the circumstances.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>Trial-and</w:t>
      </w:r>
      <w:r>
        <w:t>-error/divide-and-conquer is needed: the programmer will try to remove some parts of the original test case and check if the problem still exists.</w:t>
      </w:r>
    </w:p>
    <w:sectPr w:rsidR="007257C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89744305">
    <w:abstractNumId w:val="8"/>
  </w:num>
  <w:num w:numId="2" w16cid:durableId="1786997366">
    <w:abstractNumId w:val="6"/>
  </w:num>
  <w:num w:numId="3" w16cid:durableId="736780397">
    <w:abstractNumId w:val="5"/>
  </w:num>
  <w:num w:numId="4" w16cid:durableId="1707020147">
    <w:abstractNumId w:val="4"/>
  </w:num>
  <w:num w:numId="5" w16cid:durableId="1988853198">
    <w:abstractNumId w:val="7"/>
  </w:num>
  <w:num w:numId="6" w16cid:durableId="978534342">
    <w:abstractNumId w:val="3"/>
  </w:num>
  <w:num w:numId="7" w16cid:durableId="1984307637">
    <w:abstractNumId w:val="2"/>
  </w:num>
  <w:num w:numId="8" w16cid:durableId="642538300">
    <w:abstractNumId w:val="1"/>
  </w:num>
  <w:num w:numId="9" w16cid:durableId="16841653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E21F1"/>
    <w:rsid w:val="0029639D"/>
    <w:rsid w:val="00326F90"/>
    <w:rsid w:val="007257C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365</Words>
  <Characters>2083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2023-12-06T12:44:00Z</dcterms:modified>
  <cp:category/>
</cp:coreProperties>
</file>