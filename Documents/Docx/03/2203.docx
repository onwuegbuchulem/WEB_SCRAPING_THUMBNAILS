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906" w:rsidRDefault="00AD492A">
      <w:r>
        <w:t>This can be a non-trivial task, for example as with parallel processes or some unusual software bugs..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In the 9th century, the Arab mathematician Al-Kindi described a cryptographic algorithm for deciphering encrypted code, in </w:t>
      </w:r>
      <w:r>
        <w:t>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Compilers harnessed the power </w:t>
      </w:r>
      <w:r>
        <w:t>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  <w:r>
        <w:br/>
        <w:t>It affects the aspects of quality above, including portability, usability and most importantly mainta</w:t>
      </w:r>
      <w:r>
        <w:t>inability.</w:t>
      </w:r>
      <w:r>
        <w:br/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</w:p>
    <w:sectPr w:rsidR="003F5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204201">
    <w:abstractNumId w:val="8"/>
  </w:num>
  <w:num w:numId="2" w16cid:durableId="685450037">
    <w:abstractNumId w:val="6"/>
  </w:num>
  <w:num w:numId="3" w16cid:durableId="480582086">
    <w:abstractNumId w:val="5"/>
  </w:num>
  <w:num w:numId="4" w16cid:durableId="1128357633">
    <w:abstractNumId w:val="4"/>
  </w:num>
  <w:num w:numId="5" w16cid:durableId="1912345260">
    <w:abstractNumId w:val="7"/>
  </w:num>
  <w:num w:numId="6" w16cid:durableId="480737630">
    <w:abstractNumId w:val="3"/>
  </w:num>
  <w:num w:numId="7" w16cid:durableId="1598901815">
    <w:abstractNumId w:val="2"/>
  </w:num>
  <w:num w:numId="8" w16cid:durableId="1505975588">
    <w:abstractNumId w:val="1"/>
  </w:num>
  <w:num w:numId="9" w16cid:durableId="212483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906"/>
    <w:rsid w:val="00AA1D8D"/>
    <w:rsid w:val="00AD492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