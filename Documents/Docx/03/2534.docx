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6DB" w:rsidRDefault="00617435">
      <w:r>
        <w:t>Some text editors such as Emacs allow GDB to be invoked through them, to provide a visual environment..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</w:t>
      </w:r>
      <w:r>
        <w:t>ers are those who write computer software.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The first step in most formal software development processes is requirements analysis, followed by test</w:t>
      </w:r>
      <w:r>
        <w:t>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new functionality added, (fo</w:t>
      </w:r>
      <w:r>
        <w:t>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</w:p>
    <w:sectPr w:rsidR="002516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49586">
    <w:abstractNumId w:val="8"/>
  </w:num>
  <w:num w:numId="2" w16cid:durableId="218175181">
    <w:abstractNumId w:val="6"/>
  </w:num>
  <w:num w:numId="3" w16cid:durableId="114716349">
    <w:abstractNumId w:val="5"/>
  </w:num>
  <w:num w:numId="4" w16cid:durableId="481895235">
    <w:abstractNumId w:val="4"/>
  </w:num>
  <w:num w:numId="5" w16cid:durableId="2081176002">
    <w:abstractNumId w:val="7"/>
  </w:num>
  <w:num w:numId="6" w16cid:durableId="1299456211">
    <w:abstractNumId w:val="3"/>
  </w:num>
  <w:num w:numId="7" w16cid:durableId="605113221">
    <w:abstractNumId w:val="2"/>
  </w:num>
  <w:num w:numId="8" w16cid:durableId="265306589">
    <w:abstractNumId w:val="1"/>
  </w:num>
  <w:num w:numId="9" w16cid:durableId="5428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6DB"/>
    <w:rsid w:val="0029639D"/>
    <w:rsid w:val="00326F90"/>
    <w:rsid w:val="006174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