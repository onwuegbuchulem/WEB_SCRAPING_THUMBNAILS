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01A" w:rsidRDefault="003660A4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It is very difficult to determine what are the most popular modern programming languages.</w:t>
      </w:r>
      <w:r>
        <w:br/>
        <w:t>Some text editors such as Emacs allow GDB to be invoked through them, to provide a visual environment.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Various visual programming languages have also been developed with the intent to resolve readability concerns by adopting non-traditional approaches to code s</w:t>
      </w:r>
      <w:r>
        <w:t>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High-leve</w:t>
      </w:r>
      <w:r>
        <w:t>l languages made 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Whatever t</w:t>
      </w:r>
      <w:r>
        <w:t>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 similar technique used for database</w:t>
      </w:r>
      <w:r>
        <w:t xml:space="preserve"> design is Entity-Relationship Modeling (ER Modeling).</w:t>
      </w:r>
      <w:r>
        <w:br/>
        <w:t xml:space="preserve"> Computer programmers are those who write computer software.</w:t>
      </w:r>
    </w:p>
    <w:sectPr w:rsidR="00F950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037099">
    <w:abstractNumId w:val="8"/>
  </w:num>
  <w:num w:numId="2" w16cid:durableId="496506678">
    <w:abstractNumId w:val="6"/>
  </w:num>
  <w:num w:numId="3" w16cid:durableId="337737318">
    <w:abstractNumId w:val="5"/>
  </w:num>
  <w:num w:numId="4" w16cid:durableId="1484542701">
    <w:abstractNumId w:val="4"/>
  </w:num>
  <w:num w:numId="5" w16cid:durableId="426969931">
    <w:abstractNumId w:val="7"/>
  </w:num>
  <w:num w:numId="6" w16cid:durableId="322978038">
    <w:abstractNumId w:val="3"/>
  </w:num>
  <w:num w:numId="7" w16cid:durableId="535775725">
    <w:abstractNumId w:val="2"/>
  </w:num>
  <w:num w:numId="8" w16cid:durableId="1877691053">
    <w:abstractNumId w:val="1"/>
  </w:num>
  <w:num w:numId="9" w16cid:durableId="36498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0A4"/>
    <w:rsid w:val="00AA1D8D"/>
    <w:rsid w:val="00B47730"/>
    <w:rsid w:val="00CB0664"/>
    <w:rsid w:val="00F950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