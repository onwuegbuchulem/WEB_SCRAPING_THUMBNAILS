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4848" w:rsidRDefault="000907BE">
      <w:r>
        <w:t>It affects the aspects of quality above, including portability, usability and most importantly maintainability..</w:t>
      </w:r>
      <w:r>
        <w:br/>
        <w:t xml:space="preserve">Sometimes software development is known as software engineering, especially when it employs formal methods or follows an engineering </w:t>
      </w:r>
      <w:r>
        <w:t>design process.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There exist a lot of different approaches for each of those tasks.</w:t>
      </w:r>
      <w:r>
        <w:br/>
        <w:t>Programming languages are essential for software development.</w:t>
      </w:r>
      <w:r>
        <w:br/>
        <w:t xml:space="preserve"> Popular modeling techniques include Object-Oriented Analysi</w:t>
      </w:r>
      <w:r>
        <w:t>s and Design (OOAD) and Model-Driven Architecture (MDA).</w:t>
      </w:r>
      <w:r>
        <w:br/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Unreadable code often leads to bugs, inefficiencies, and duplicated code.</w:t>
      </w:r>
      <w:r>
        <w:br/>
        <w:t>While these are sometimes considered programming, often the term software development is used for this larger overall process – with the terms programming, implementation, and coding reserved for the writi</w:t>
      </w:r>
      <w:r>
        <w:t>ng and editing of code per se.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Code-breaking algorithms have also existed for centuries.</w:t>
      </w:r>
      <w:r>
        <w:br/>
        <w:t xml:space="preserve"> Following a consistent program</w:t>
      </w:r>
      <w:r>
        <w:t>ming style often helps readability.</w:t>
      </w:r>
    </w:p>
    <w:sectPr w:rsidR="003348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1847658">
    <w:abstractNumId w:val="8"/>
  </w:num>
  <w:num w:numId="2" w16cid:durableId="35007955">
    <w:abstractNumId w:val="6"/>
  </w:num>
  <w:num w:numId="3" w16cid:durableId="1426262178">
    <w:abstractNumId w:val="5"/>
  </w:num>
  <w:num w:numId="4" w16cid:durableId="918321121">
    <w:abstractNumId w:val="4"/>
  </w:num>
  <w:num w:numId="5" w16cid:durableId="1836989751">
    <w:abstractNumId w:val="7"/>
  </w:num>
  <w:num w:numId="6" w16cid:durableId="652611412">
    <w:abstractNumId w:val="3"/>
  </w:num>
  <w:num w:numId="7" w16cid:durableId="1326277402">
    <w:abstractNumId w:val="2"/>
  </w:num>
  <w:num w:numId="8" w16cid:durableId="1703941089">
    <w:abstractNumId w:val="1"/>
  </w:num>
  <w:num w:numId="9" w16cid:durableId="340664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7BE"/>
    <w:rsid w:val="0015074B"/>
    <w:rsid w:val="0029639D"/>
    <w:rsid w:val="00326F90"/>
    <w:rsid w:val="0033484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2023-12-06T12:41:00Z</dcterms:modified>
  <cp:category/>
</cp:coreProperties>
</file>