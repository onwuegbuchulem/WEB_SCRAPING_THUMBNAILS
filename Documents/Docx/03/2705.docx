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B8E" w:rsidRDefault="00F40CCF">
      <w:r>
        <w:t xml:space="preserve"> A similar technique used for database design is Entity-Relationship Modeling (ER Modeling)..</w:t>
      </w:r>
      <w:r>
        <w:br/>
        <w:t>It is usually easier to code in "high-level" languages than in "low-level" ones.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involves designing and implementing algorithms, step-by-step specifications of procedures, by writing code in one or more programming languages.</w:t>
      </w:r>
      <w:r>
        <w:br/>
        <w:t>Also, specific user environment and usage history can make it difficult to reproduce the problem.</w:t>
      </w:r>
      <w:r>
        <w:br/>
        <w:t>Provided the funct</w:t>
      </w:r>
      <w:r>
        <w:t>ions in a library follow the appropriate run-time conventions (e.g., method of passing arguments), then these functions may be written in any other language.</w:t>
      </w:r>
      <w:r>
        <w:br/>
        <w:t xml:space="preserve"> Implementation techniques include imperative languages (object-oriented or procedural), functional languages, and logic languages.</w:t>
      </w:r>
      <w:r>
        <w:br/>
      </w:r>
      <w:r>
        <w:br/>
        <w:t>The first compiler related tool, the A-0 System, was developed in 1952 by Grace Hopper, who also coined the term 'compiler'.</w:t>
      </w:r>
      <w:r>
        <w:br/>
        <w:t>Trial-and-error/divide-and-conquer is needed: the programmer will try to remove some parts of th</w:t>
      </w:r>
      <w:r>
        <w:t>e original test case and check if the problem still exists.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the 9th century, the Arab mathematician Al-Kindi described a cryptographic algorithm for deciphering encrypted code, in A Manuscript on Deciphering Cryptographic</w:t>
      </w:r>
      <w:r>
        <w:t xml:space="preserve"> Messages.</w:t>
      </w:r>
      <w:r>
        <w:b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r>
        <w:br/>
        <w:t xml:space="preserve"> Programmable devices have existed for centuries.</w:t>
      </w:r>
      <w:r>
        <w:br/>
        <w:t>In 1801, the Jacquard loom could produce entirely different weaves by changing the "program" – a series of pasteboard cards with holes punched in them.</w:t>
      </w:r>
    </w:p>
    <w:sectPr w:rsidR="00801B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279951">
    <w:abstractNumId w:val="8"/>
  </w:num>
  <w:num w:numId="2" w16cid:durableId="1374380937">
    <w:abstractNumId w:val="6"/>
  </w:num>
  <w:num w:numId="3" w16cid:durableId="120730949">
    <w:abstractNumId w:val="5"/>
  </w:num>
  <w:num w:numId="4" w16cid:durableId="1095590554">
    <w:abstractNumId w:val="4"/>
  </w:num>
  <w:num w:numId="5" w16cid:durableId="2057970903">
    <w:abstractNumId w:val="7"/>
  </w:num>
  <w:num w:numId="6" w16cid:durableId="1468812708">
    <w:abstractNumId w:val="3"/>
  </w:num>
  <w:num w:numId="7" w16cid:durableId="1203708821">
    <w:abstractNumId w:val="2"/>
  </w:num>
  <w:num w:numId="8" w16cid:durableId="2046562063">
    <w:abstractNumId w:val="1"/>
  </w:num>
  <w:num w:numId="9" w16cid:durableId="88070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1B8E"/>
    <w:rsid w:val="00AA1D8D"/>
    <w:rsid w:val="00B47730"/>
    <w:rsid w:val="00CB0664"/>
    <w:rsid w:val="00F40C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2023-12-06T06:52:00Z</dcterms:modified>
  <cp:category/>
</cp:coreProperties>
</file>