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D17" w:rsidRDefault="00815850">
      <w:r>
        <w:t xml:space="preserve"> The first step in most formal software development processes is requirements analysis, followed by testing to determine value modeling, implementation, and failure elimination (debugging)..</w:t>
      </w:r>
      <w:r>
        <w:br/>
        <w:t>They are the building blocks for all software, from the simplest applications to the most sophisticated ones.</w:t>
      </w:r>
      <w:r>
        <w:br/>
        <w:t xml:space="preserve"> After the bug is reproduced, the input of the program may need to be simplified to make it easier to debug.</w:t>
      </w:r>
      <w:r>
        <w:br/>
        <w:t>In the 9th century, the Arab mathematician Al-Kindi described a cryptographic algorithm for deciphering encrypted code, in A Manuscript on Deciphering Cryptographic Messages.</w:t>
      </w:r>
      <w:r>
        <w:br/>
        <w:t>While these are sometimes considered programming, often the term software development is used for this larger overall</w:t>
      </w:r>
      <w:r>
        <w:t xml:space="preserve"> process – with the terms programming, implementation, and coding reserved for the writing and editing of code per se.</w:t>
      </w:r>
      <w:r>
        <w:br/>
        <w:t xml:space="preserve"> Debugging is a very important task in the software development process since having defects in a program can have significant consequences for its users.</w:t>
      </w:r>
      <w:r>
        <w:br/>
      </w:r>
      <w:r>
        <w:br/>
        <w:t>The first compiler related tool, the A-0 System, was developed in 1952 by Grace Hopper, who also coined the term 'compiler'.</w:t>
      </w:r>
      <w:r>
        <w:br/>
        <w:t>For example, when a bug in a compiler can make it crash when parsing some large source file, a simplification of</w:t>
      </w:r>
      <w:r>
        <w:t xml:space="preserve"> the test case that results in only few lines from the original source file can be sufficient to reproduce the same crash.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He gave the first description of cryptanalysis by frequency analysis, the earliest code-breaking algorithm.</w:t>
      </w:r>
      <w:r>
        <w:br/>
        <w:t>Some languages are more prone to some kin</w:t>
      </w:r>
      <w:r>
        <w:t>ds of faults because their specification does not require compilers to perform as much checking as other languages.</w:t>
      </w:r>
      <w:r>
        <w:br/>
        <w:t>There are many approaches to the Software development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w:t>
      </w:r>
      <w:r>
        <w:t>erestimates the number of users of business languages such as COBOL).</w:t>
      </w:r>
      <w:r>
        <w:br/>
        <w:t>This can be a non-trivial task, for example as with parallel processes or some unusual software bugs.</w:t>
      </w:r>
      <w:r>
        <w:br/>
        <w:t>Languages form an approximate spectrum from "low-level" to "high-level"; "low-level" languages are typically more machine-oriented and faster to execute, whereas "high-level" languages are more abstract and easier to use but execute less quickly.</w:t>
      </w:r>
    </w:p>
    <w:sectPr w:rsidR="00DE5D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887836">
    <w:abstractNumId w:val="8"/>
  </w:num>
  <w:num w:numId="2" w16cid:durableId="1072889960">
    <w:abstractNumId w:val="6"/>
  </w:num>
  <w:num w:numId="3" w16cid:durableId="1919560693">
    <w:abstractNumId w:val="5"/>
  </w:num>
  <w:num w:numId="4" w16cid:durableId="15037958">
    <w:abstractNumId w:val="4"/>
  </w:num>
  <w:num w:numId="5" w16cid:durableId="433520846">
    <w:abstractNumId w:val="7"/>
  </w:num>
  <w:num w:numId="6" w16cid:durableId="743375783">
    <w:abstractNumId w:val="3"/>
  </w:num>
  <w:num w:numId="7" w16cid:durableId="1749958790">
    <w:abstractNumId w:val="2"/>
  </w:num>
  <w:num w:numId="8" w16cid:durableId="1474829556">
    <w:abstractNumId w:val="1"/>
  </w:num>
  <w:num w:numId="9" w16cid:durableId="1041780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5850"/>
    <w:rsid w:val="00AA1D8D"/>
    <w:rsid w:val="00B47730"/>
    <w:rsid w:val="00CB0664"/>
    <w:rsid w:val="00DE5D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2023-12-06T12:34:00Z</dcterms:modified>
  <cp:category/>
</cp:coreProperties>
</file>