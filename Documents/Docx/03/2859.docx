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1405" w:rsidRDefault="007D5799">
      <w:r>
        <w:t>Programming languages are essential for software development..</w:t>
      </w:r>
      <w:r>
        <w:br/>
        <w:t>It involves designing and implementing algorithms, step-by-step specifications of procedures, by writing code in one or more programming languages.</w:t>
      </w:r>
      <w:r>
        <w:br/>
      </w:r>
      <w:r>
        <w:t xml:space="preserve"> Different programming languages support different styles of programming (called programming paradigms).</w:t>
      </w:r>
      <w:r>
        <w:br/>
        <w:t xml:space="preserve"> Computer programmers are those who write computer software.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He gave the first description of cryptanalysis by frequency analysis, the earliest code-breaking algorithm.</w:t>
      </w:r>
      <w:r>
        <w:br/>
        <w:t xml:space="preserve"> Implementation techniques include imperative languages (object-oriented or procedural), functi</w:t>
      </w:r>
      <w:r>
        <w:t>onal languages, and logic languages.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 After the bug is reproduced, the input of the program may need to be simplified to make it easier to debug.</w:t>
      </w:r>
      <w:r>
        <w:br/>
        <w:t>Proficient programming usually requires expertise in several different subjects, including knowledge of the application domain, de</w:t>
      </w:r>
      <w:r>
        <w:t>tails of programming languages and generic code libraries, specialized algorithms, and formal logic.</w:t>
      </w:r>
      <w:r>
        <w:br/>
        <w:t>There are many approaches to the Software development process.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Many applications use a mix of several languages in their construction and use.</w:t>
      </w:r>
      <w:r>
        <w:br/>
        <w:t>For this purpose, algorithms are classified into orders using so-called Big O</w:t>
      </w:r>
      <w:r>
        <w:t xml:space="preserve"> notation, which expresses resource use, such as execution time or memory consumption, in terms of the size of an input.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</w:p>
    <w:sectPr w:rsidR="005714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30510701">
    <w:abstractNumId w:val="8"/>
  </w:num>
  <w:num w:numId="2" w16cid:durableId="642471431">
    <w:abstractNumId w:val="6"/>
  </w:num>
  <w:num w:numId="3" w16cid:durableId="1517885143">
    <w:abstractNumId w:val="5"/>
  </w:num>
  <w:num w:numId="4" w16cid:durableId="120075475">
    <w:abstractNumId w:val="4"/>
  </w:num>
  <w:num w:numId="5" w16cid:durableId="626665304">
    <w:abstractNumId w:val="7"/>
  </w:num>
  <w:num w:numId="6" w16cid:durableId="1893929370">
    <w:abstractNumId w:val="3"/>
  </w:num>
  <w:num w:numId="7" w16cid:durableId="1532717846">
    <w:abstractNumId w:val="2"/>
  </w:num>
  <w:num w:numId="8" w16cid:durableId="827942480">
    <w:abstractNumId w:val="1"/>
  </w:num>
  <w:num w:numId="9" w16cid:durableId="509443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71405"/>
    <w:rsid w:val="007D579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2023-12-06T07:38:00Z</dcterms:modified>
  <cp:category/>
</cp:coreProperties>
</file>