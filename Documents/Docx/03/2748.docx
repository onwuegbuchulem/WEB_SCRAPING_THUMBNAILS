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DFE" w:rsidRDefault="00612BEA">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He gave the first description of cryptanalysis by frequency analysis, the earliest code-breaking algorithm.</w:t>
      </w:r>
      <w:r>
        <w:br/>
        <w:t>Some languages are more prone to some kinds of faults because their specification does not require compilers to perform as much checking as other languages.</w:t>
      </w:r>
      <w:r>
        <w:br/>
      </w:r>
      <w:r>
        <w:br/>
        <w:t>The first compiler related tool, the A-0 System, was developed in 1952 by Grace Hopper, who also coine</w:t>
      </w:r>
      <w:r>
        <w:t>d the term 'compiler'.</w:t>
      </w:r>
      <w:r>
        <w:br/>
        <w:t>There exist a lot of different approaches for each of those tasks.</w:t>
      </w:r>
      <w:r>
        <w:br/>
        <w:t>Compilers harnessed the power of computers to make programming easier by allowing programmers to specify calculations by entering a formula using infix notation.</w:t>
      </w:r>
      <w:r>
        <w:br/>
        <w:t xml:space="preserve"> Different programming languages support different styles of programming (called programming paradigms).</w:t>
      </w:r>
      <w:r>
        <w:br/>
        <w:t xml:space="preserve"> Computer programmers are those who write computer software.</w:t>
      </w:r>
      <w:r>
        <w:br/>
        <w:t>There are many approaches to the Software development process.</w:t>
      </w:r>
      <w:r>
        <w:br/>
        <w:t>In the 9th century, the Arab ma</w:t>
      </w:r>
      <w:r>
        <w:t>thematician Al-Kindi described a cryptographic algorithm for deciphering encrypted code, in A Manuscript on Deciphering Cryptographic Messages.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In the 1880s, Herman Hollerith invented the concept of storing data in machine-rea</w:t>
      </w:r>
      <w:r>
        <w:t>dable form.</w:t>
      </w:r>
      <w:r>
        <w:br/>
        <w:t>Expert programmers are familiar with a variety of well-established algorithms and their respective complexities and use this knowledge to choose algorithms that are best suited to the circumstances.</w:t>
      </w:r>
      <w:r>
        <w:br/>
        <w:t>In 1206, the Arab engineer Al-Jazari invented a programmable drum machine where a musical mechanical automaton could be made to play different rhythms and drum patterns, via pegs and cams.</w:t>
      </w:r>
    </w:p>
    <w:sectPr w:rsidR="00547D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7444137">
    <w:abstractNumId w:val="8"/>
  </w:num>
  <w:num w:numId="2" w16cid:durableId="166792425">
    <w:abstractNumId w:val="6"/>
  </w:num>
  <w:num w:numId="3" w16cid:durableId="991526499">
    <w:abstractNumId w:val="5"/>
  </w:num>
  <w:num w:numId="4" w16cid:durableId="920718875">
    <w:abstractNumId w:val="4"/>
  </w:num>
  <w:num w:numId="5" w16cid:durableId="1376737718">
    <w:abstractNumId w:val="7"/>
  </w:num>
  <w:num w:numId="6" w16cid:durableId="295987753">
    <w:abstractNumId w:val="3"/>
  </w:num>
  <w:num w:numId="7" w16cid:durableId="705521190">
    <w:abstractNumId w:val="2"/>
  </w:num>
  <w:num w:numId="8" w16cid:durableId="1455440317">
    <w:abstractNumId w:val="1"/>
  </w:num>
  <w:num w:numId="9" w16cid:durableId="1334145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7DFE"/>
    <w:rsid w:val="00612B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2023-12-06T06:27:00Z</dcterms:modified>
  <cp:category/>
</cp:coreProperties>
</file>