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6A9" w:rsidRDefault="00FD7B2A">
      <w:r>
        <w:t xml:space="preserve"> Popular modeling techniques include Object-Oriented Analysis and Design (OOAD) and Model-Driven Architecture (MDA)..</w:t>
      </w:r>
      <w:r>
        <w:br/>
        <w:t>Ideally, the programming language best suited for the task at hand will be selected.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He gave the first description of cryptanalysis by frequency analysis, the earliest code-breaking algorithm.</w:t>
      </w:r>
      <w:r>
        <w:br/>
        <w:t>Some text editors such as Emacs allow GDB to be invoked through them, to provide a visual environment.</w:t>
      </w:r>
      <w:r>
        <w:br/>
        <w:t>However, readability is more than just programming style.</w:t>
      </w:r>
      <w:r>
        <w:br/>
        <w:t>Many factors, having little or nothing to do with the ability of the computer to efficiently compile and</w:t>
      </w:r>
      <w:r>
        <w:t xml:space="preserve"> execute the code, contribute to readability.</w:t>
      </w:r>
      <w:r>
        <w:br/>
        <w:t>The Unified Modeling Language (UML) is a notation used for both the OOAD and MDA.</w:t>
      </w:r>
      <w:r>
        <w:br/>
        <w:t xml:space="preserve"> Following a consistent programming style often helps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Techniques like Code refactoring can enhance readability.</w:t>
      </w:r>
      <w:r>
        <w:br/>
      </w:r>
      <w:r>
        <w:br/>
        <w:t>The first compiler related tool, the A-0 System, was developed in 1952 by Grace Hopper, who also co</w:t>
      </w:r>
      <w:r>
        <w:t>ined the term 'compiler'.</w:t>
      </w:r>
      <w:r>
        <w:br/>
        <w:t>Programming languages are essential for software development.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Computer programmers are those who write computer software.</w:t>
      </w:r>
    </w:p>
    <w:sectPr w:rsidR="00B146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358498">
    <w:abstractNumId w:val="8"/>
  </w:num>
  <w:num w:numId="2" w16cid:durableId="2063210225">
    <w:abstractNumId w:val="6"/>
  </w:num>
  <w:num w:numId="3" w16cid:durableId="1722901650">
    <w:abstractNumId w:val="5"/>
  </w:num>
  <w:num w:numId="4" w16cid:durableId="1978224653">
    <w:abstractNumId w:val="4"/>
  </w:num>
  <w:num w:numId="5" w16cid:durableId="210582758">
    <w:abstractNumId w:val="7"/>
  </w:num>
  <w:num w:numId="6" w16cid:durableId="1632399874">
    <w:abstractNumId w:val="3"/>
  </w:num>
  <w:num w:numId="7" w16cid:durableId="261913077">
    <w:abstractNumId w:val="2"/>
  </w:num>
  <w:num w:numId="8" w16cid:durableId="358170369">
    <w:abstractNumId w:val="1"/>
  </w:num>
  <w:num w:numId="9" w16cid:durableId="8561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46A9"/>
    <w:rsid w:val="00B47730"/>
    <w:rsid w:val="00CB0664"/>
    <w:rsid w:val="00FC693F"/>
    <w:rsid w:val="00FD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2023-12-06T06:12:00Z</dcterms:modified>
  <cp:category/>
</cp:coreProperties>
</file>