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488F" w:rsidRDefault="00A71223">
      <w:r>
        <w:t>There exist a lot of different approaches for each of those tasks..</w:t>
      </w:r>
      <w:r>
        <w:br/>
      </w:r>
      <w:r>
        <w:t xml:space="preserve"> Readability is important because programmers spend the majority of their time reading, trying to understand, reusing and modifying existing source code, rather than writing new source code.</w:t>
      </w:r>
      <w:r>
        <w:br/>
        <w:t xml:space="preserve"> Some languages are very popular for particular kinds of applications, while some languages are regularly used to write many different kinds of applications.</w:t>
      </w:r>
      <w:r>
        <w:br/>
        <w:t>However, because an assembly language is little more than a different notation for a machine language,  two machines with different instruction sets also have diff</w:t>
      </w:r>
      <w:r>
        <w:t>erent assembly languages.</w:t>
      </w:r>
      <w:r>
        <w:br/>
        <w:t>Many programmers use forms of Agile software development where the various stages of formal software development are more integrated together into short cycles that take a few weeks rather than years.</w:t>
      </w:r>
      <w:r>
        <w:br/>
        <w:t>In 1206, the Arab engineer Al-Jazari invented a programmable drum machine where a musical mechanical automaton could be made to play different rhythms and drum patterns, via pegs and cams.</w:t>
      </w:r>
      <w:r>
        <w:br/>
        <w:t xml:space="preserve"> The academic field and the engineering practice of computer programming are both largely concer</w:t>
      </w:r>
      <w:r>
        <w:t>ned with discovering and implementing the most efficient algorithms for a given class of problems.</w:t>
      </w:r>
      <w:r>
        <w:br/>
        <w:t>Unreadable code often leads to bugs, inefficiencies, and duplicated code.</w:t>
      </w:r>
      <w:r>
        <w:br/>
        <w:t xml:space="preserve"> Programs were mostly entered using punched cards or paper tape.</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The first computer program is ge</w:t>
      </w:r>
      <w:r>
        <w:t>nerally dated to 1843, when mathematician Ada Lovelace published an algorithm to calculate a sequence of Bernoulli numbers, intended to be carried out by Charles Babbage's Analytical Engine.</w:t>
      </w:r>
      <w:r>
        <w:br/>
        <w:t xml:space="preserve"> The first step in most formal software development processes is requirements analysis, followed by testing to determine value modeling, implementation, and failure elimination (debugging).</w:t>
      </w:r>
      <w:r>
        <w:br/>
        <w:t>Proficient programming usually requires expertise in several different subjects, including knowledge of the application domain, det</w:t>
      </w:r>
      <w:r>
        <w:t>ails of programming languages and generic code libraries, specialized algorithms, and formal logic.</w:t>
      </w:r>
      <w:r>
        <w:br/>
        <w:t>By the late 1960s, data storage devices and computer terminals became inexpensive enough that programs could be created by typing directly into the computers.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3C48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0052993">
    <w:abstractNumId w:val="8"/>
  </w:num>
  <w:num w:numId="2" w16cid:durableId="1272010140">
    <w:abstractNumId w:val="6"/>
  </w:num>
  <w:num w:numId="3" w16cid:durableId="1299602075">
    <w:abstractNumId w:val="5"/>
  </w:num>
  <w:num w:numId="4" w16cid:durableId="1663005412">
    <w:abstractNumId w:val="4"/>
  </w:num>
  <w:num w:numId="5" w16cid:durableId="1298223406">
    <w:abstractNumId w:val="7"/>
  </w:num>
  <w:num w:numId="6" w16cid:durableId="105271237">
    <w:abstractNumId w:val="3"/>
  </w:num>
  <w:num w:numId="7" w16cid:durableId="178201463">
    <w:abstractNumId w:val="2"/>
  </w:num>
  <w:num w:numId="8" w16cid:durableId="1225486477">
    <w:abstractNumId w:val="1"/>
  </w:num>
  <w:num w:numId="9" w16cid:durableId="1925918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488F"/>
    <w:rsid w:val="00A7122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2023-12-06T05:40:00Z</dcterms:modified>
  <cp:category/>
</cp:coreProperties>
</file>