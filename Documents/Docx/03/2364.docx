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8ED" w:rsidRDefault="00993618">
      <w:r>
        <w:t>Ideally, the programming language best suited for the task at hand will be selected..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  <w:r>
        <w:br/>
        <w:t>Programming languages are essential for software development.</w:t>
      </w:r>
      <w:r>
        <w:br/>
      </w:r>
      <w:r>
        <w:br/>
        <w:t>The firs</w:t>
      </w:r>
      <w:r>
        <w:t>t compiler related tool, the A-0 System, was developed in 1952 by Grace Hopper, who also coined the term 'compiler'.</w:t>
      </w:r>
      <w:r>
        <w:br/>
        <w:t>Text editors were also developed that allowed changes and corrections to be made much more easily than with punched cards.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languages are more prone to some kinds of faults because their sp</w:t>
      </w:r>
      <w:r>
        <w:t>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 xml:space="preserve"> High-level languages made the process of developing a program simpler and more understandable, and less bound to the underlying hardware.</w:t>
      </w:r>
    </w:p>
    <w:sectPr w:rsidR="001028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46410">
    <w:abstractNumId w:val="8"/>
  </w:num>
  <w:num w:numId="2" w16cid:durableId="1788549404">
    <w:abstractNumId w:val="6"/>
  </w:num>
  <w:num w:numId="3" w16cid:durableId="235362222">
    <w:abstractNumId w:val="5"/>
  </w:num>
  <w:num w:numId="4" w16cid:durableId="2029016746">
    <w:abstractNumId w:val="4"/>
  </w:num>
  <w:num w:numId="5" w16cid:durableId="1745486810">
    <w:abstractNumId w:val="7"/>
  </w:num>
  <w:num w:numId="6" w16cid:durableId="801002526">
    <w:abstractNumId w:val="3"/>
  </w:num>
  <w:num w:numId="7" w16cid:durableId="1472207330">
    <w:abstractNumId w:val="2"/>
  </w:num>
  <w:num w:numId="8" w16cid:durableId="923219165">
    <w:abstractNumId w:val="1"/>
  </w:num>
  <w:num w:numId="9" w16cid:durableId="87873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8ED"/>
    <w:rsid w:val="0015074B"/>
    <w:rsid w:val="0029639D"/>
    <w:rsid w:val="00326F90"/>
    <w:rsid w:val="009936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