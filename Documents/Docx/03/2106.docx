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200E" w:rsidRDefault="002B3234">
      <w:r>
        <w:t>Programming languages are essential for software development..</w:t>
      </w:r>
      <w:r>
        <w:br/>
        <w:t>Many factors, having little or nothing to do with the ability of the computer to efficiently compile and execute the code, contribute to readability.</w:t>
      </w:r>
      <w:r>
        <w:br/>
        <w:t xml:space="preserve">In 1206, the Arab engineer </w:t>
      </w:r>
      <w:r>
        <w:t>Al-Jazari invented a programmable drum machine where a musical mechanical automaton could be made to play different rhythms and drum patterns, via pegs and cams.</w:t>
      </w:r>
      <w:r>
        <w:br/>
        <w:t>However, with the concept of the stored-program computer introduced in 1949, both programs and data were stored and manipulated in the same way in computer memory.</w:t>
      </w:r>
      <w:r>
        <w:br/>
        <w:t>Compilers harnessed the power of computers to make programming easier by allowing programmers to specify calculations by entering a formula using infix notation.</w:t>
      </w:r>
      <w:r>
        <w:br/>
        <w:t xml:space="preserve"> Code-breaking algorithm</w:t>
      </w:r>
      <w:r>
        <w:t>s have also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example, when a bug in a compiler can make it crash when parsing some large source file, a simplification of the test case that results in only few lines from the original source file can be sufficient to reproduce the same</w:t>
      </w:r>
      <w:r>
        <w:t xml:space="preserve"> crash.</w:t>
      </w:r>
      <w:r>
        <w:br/>
        <w:t>Expert programmers are familiar with a variety of well-established algorithms and their respective complexities and use this knowledge to choose algorithms that are best suited to the circumstances.</w:t>
      </w:r>
      <w:r>
        <w:br/>
        <w:t>Provided the functions in a library follow the appropriate run-time conventions (e.g., method of passing arguments), then these functions may be written in any other language.</w:t>
      </w:r>
      <w:r>
        <w:br/>
        <w:t xml:space="preserve"> The first step in most formal software development processes is requirements analysis, followed by testing to determine value mo</w:t>
      </w:r>
      <w:r>
        <w:t>deling, implementation, and failure elimination (debugging).</w:t>
      </w:r>
      <w:r>
        <w:br/>
      </w:r>
      <w:r>
        <w:br/>
        <w:t xml:space="preserve"> Computer programming or coding is the composition of sequences of instructions, called programs, that computers can follow to perform tasks.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because an assembly lan</w:t>
      </w:r>
      <w:r>
        <w:t>guage is little more than a different notation for a machine language,  two machines with different instruction sets also have different assembly languages.</w:t>
      </w:r>
      <w:r>
        <w:br/>
        <w:t>Use of a static code analysis tool can help detect some possible problems.</w:t>
      </w:r>
    </w:p>
    <w:sectPr w:rsidR="00D820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2900963">
    <w:abstractNumId w:val="8"/>
  </w:num>
  <w:num w:numId="2" w16cid:durableId="291180835">
    <w:abstractNumId w:val="6"/>
  </w:num>
  <w:num w:numId="3" w16cid:durableId="361521490">
    <w:abstractNumId w:val="5"/>
  </w:num>
  <w:num w:numId="4" w16cid:durableId="1961447303">
    <w:abstractNumId w:val="4"/>
  </w:num>
  <w:num w:numId="5" w16cid:durableId="39978821">
    <w:abstractNumId w:val="7"/>
  </w:num>
  <w:num w:numId="6" w16cid:durableId="502552194">
    <w:abstractNumId w:val="3"/>
  </w:num>
  <w:num w:numId="7" w16cid:durableId="1968504917">
    <w:abstractNumId w:val="2"/>
  </w:num>
  <w:num w:numId="8" w16cid:durableId="140972097">
    <w:abstractNumId w:val="1"/>
  </w:num>
  <w:num w:numId="9" w16cid:durableId="209859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234"/>
    <w:rsid w:val="00326F90"/>
    <w:rsid w:val="00AA1D8D"/>
    <w:rsid w:val="00B47730"/>
    <w:rsid w:val="00CB0664"/>
    <w:rsid w:val="00D820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2023-12-06T07:09:00Z</dcterms:modified>
  <cp:category/>
</cp:coreProperties>
</file>