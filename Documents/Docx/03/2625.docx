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65CFA" w:rsidRDefault="008106D2">
      <w:r>
        <w:t>FORTRAN, the first widely used high-level language to have a functional implementation, came out in 1957, and many other languages were soon developed—in particular, COBOL aimed at commercial data processing, and Lisp for computer research..</w:t>
      </w:r>
      <w:r>
        <w:br/>
      </w:r>
      <w:r>
        <w:t xml:space="preserve"> Various visual programming languages have also been developed with the intent to resolve readability concerns by adopting non-traditional approaches to code structure and display.</w:t>
      </w:r>
      <w:r>
        <w:br/>
        <w:t>Scripting and breakpointing is also part of this process.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Their jobs usually involve:</w:t>
      </w:r>
      <w:r>
        <w:br/>
        <w:t xml:space="preserve"> Although programming has been presented in the media as</w:t>
      </w:r>
      <w:r>
        <w:t xml:space="preserve"> a somewhat mathematical subject, some research shows that good programmers have strong skills in natural human languages, and that learning to code is similar to learning a foreign language.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Some of these factors include:</w:t>
      </w:r>
      <w:r>
        <w:br/>
        <w:t xml:space="preserve"> The presentation aspects of this (such as indents, line breaks, color highlighting, and so on) are often handled by the sour</w:t>
      </w:r>
      <w:r>
        <w:t>ce code editor, but the content aspects reflect the programmer's talent and skills.</w:t>
      </w:r>
      <w:r>
        <w:br/>
        <w:t>Many factors, having little or nothing to do with the ability of the computer to efficiently compile and execute the code, contribute to readability.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In the 9th century, the Arab ma</w:t>
      </w:r>
      <w:r>
        <w:t>thematician Al-Kindi described a cryptographic algorithm for deciphering encrypted code, in A Manuscript on Deciphering Cryptographic Messages.</w:t>
      </w:r>
      <w:r>
        <w:br/>
        <w:t xml:space="preserve"> Machine code was the language of early programs, written in the instruction set of the particular machine, often in binary notation.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Some text editors such as Emacs allow GDB to be invoked th</w:t>
      </w:r>
      <w:r>
        <w:t>rough them, to provide a visual environment.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 xml:space="preserve"> A similar technique used for database design is Entity-Relationship Modeling (ER Modeling).</w:t>
      </w:r>
    </w:p>
    <w:sectPr w:rsidR="00965CF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84416927">
    <w:abstractNumId w:val="8"/>
  </w:num>
  <w:num w:numId="2" w16cid:durableId="977144243">
    <w:abstractNumId w:val="6"/>
  </w:num>
  <w:num w:numId="3" w16cid:durableId="291257404">
    <w:abstractNumId w:val="5"/>
  </w:num>
  <w:num w:numId="4" w16cid:durableId="181825110">
    <w:abstractNumId w:val="4"/>
  </w:num>
  <w:num w:numId="5" w16cid:durableId="1931162212">
    <w:abstractNumId w:val="7"/>
  </w:num>
  <w:num w:numId="6" w16cid:durableId="876551461">
    <w:abstractNumId w:val="3"/>
  </w:num>
  <w:num w:numId="7" w16cid:durableId="641932726">
    <w:abstractNumId w:val="2"/>
  </w:num>
  <w:num w:numId="8" w16cid:durableId="693652308">
    <w:abstractNumId w:val="1"/>
  </w:num>
  <w:num w:numId="9" w16cid:durableId="494079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106D2"/>
    <w:rsid w:val="00965CF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2023-12-06T11:23:00Z</dcterms:modified>
  <cp:category/>
</cp:coreProperties>
</file>