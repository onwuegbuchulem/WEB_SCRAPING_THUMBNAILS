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1282" w:rsidRDefault="00BF545E">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 xml:space="preserve"> Some languages are very popular for particular kinds of applications, while some languages are regularly used to write many different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Sometimes software development is known as software engineering, especially when it employs formal methods or fol</w:t>
      </w:r>
      <w:r>
        <w:t>lows an engineering design process.</w:t>
      </w:r>
      <w:r>
        <w:br/>
        <w:t>Some languages are more prone to some kinds of faults because their specification does not require compilers to perform as much checking as other languages.</w:t>
      </w:r>
      <w:r>
        <w:br/>
        <w:t xml:space="preserve"> Programmable devices have existed for centuries.</w:t>
      </w:r>
      <w:r>
        <w:br/>
        <w:t>When debugging the problem in a GUI, the programmer can try to skip some user interaction from the original problem description and check if remaining actions are sufficient for bugs to appear.</w:t>
      </w:r>
      <w:r>
        <w:br/>
        <w:t xml:space="preserve"> Computer programmers are those who write computer software.</w:t>
      </w:r>
      <w:r>
        <w:br/>
        <w:t>Programmers ty</w:t>
      </w:r>
      <w:r>
        <w:t>pically use high-level programming languages that are more easily intelligible to humans than machine code, which is directly executed by the central processing unit.</w:t>
      </w:r>
      <w:r>
        <w:br/>
        <w:t>In 1801, the Jacquard loom could produce entirely different weaves by changing the "program" – a series of pasteboard cards with holes punched in them.</w:t>
      </w:r>
      <w:r>
        <w:br/>
        <w:t xml:space="preserve"> Debugging is often done with IDEs. Standalone debuggers like GDB are also used, and these often provide less of a visual environment, usually using a command line.</w:t>
      </w:r>
      <w:r>
        <w:br/>
        <w:t>By the late 1960s, data stor</w:t>
      </w:r>
      <w:r>
        <w:t>age devices and computer terminals became inexpensive enough that programs could be created by typing directly into the computers.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academic field and the engineering practice of computer programming are both largely concerned with discovering and implementing the mo</w:t>
      </w:r>
      <w:r>
        <w:t>st efficient algorithms for a given class of problems.</w:t>
      </w:r>
      <w:r>
        <w:br/>
        <w:t>One approach popular for requirements analysis is Use Case analysis.</w:t>
      </w:r>
    </w:p>
    <w:sectPr w:rsidR="003412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2988822">
    <w:abstractNumId w:val="8"/>
  </w:num>
  <w:num w:numId="2" w16cid:durableId="1093208585">
    <w:abstractNumId w:val="6"/>
  </w:num>
  <w:num w:numId="3" w16cid:durableId="264311224">
    <w:abstractNumId w:val="5"/>
  </w:num>
  <w:num w:numId="4" w16cid:durableId="484705853">
    <w:abstractNumId w:val="4"/>
  </w:num>
  <w:num w:numId="5" w16cid:durableId="1456365856">
    <w:abstractNumId w:val="7"/>
  </w:num>
  <w:num w:numId="6" w16cid:durableId="619604378">
    <w:abstractNumId w:val="3"/>
  </w:num>
  <w:num w:numId="7" w16cid:durableId="385304898">
    <w:abstractNumId w:val="2"/>
  </w:num>
  <w:num w:numId="8" w16cid:durableId="2109496249">
    <w:abstractNumId w:val="1"/>
  </w:num>
  <w:num w:numId="9" w16cid:durableId="96234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1282"/>
    <w:rsid w:val="00AA1D8D"/>
    <w:rsid w:val="00B47730"/>
    <w:rsid w:val="00BF54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