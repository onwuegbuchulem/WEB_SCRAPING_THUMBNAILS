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26ED5" w:rsidRDefault="00551AF2">
      <w:r>
        <w:t>Text editors were also developed that allowed changes and corrections to be made much more easily than with punched cards..</w:t>
      </w:r>
      <w:r>
        <w:br/>
        <w:t xml:space="preserve">A study found that a few simple readability transformations made code shorter and drastically reduced the time to </w:t>
      </w:r>
      <w:r>
        <w:t>understand it.</w:t>
      </w:r>
      <w:r>
        <w:br/>
        <w:t>However, Charles Babbage had already written his first program for the Analytical Engine in 1837.</w:t>
      </w:r>
      <w:r>
        <w:br/>
        <w:t xml:space="preserve"> Programs were mostly entered using punched cards or paper tape.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Provided the functions in a library follow the appropriate run-time conventions (e.g., method of passing argum</w:t>
      </w:r>
      <w:r>
        <w:t>ents), then these functions may be written in any other language.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>Programmers typically use high-level programming languages that are more easily in</w:t>
      </w:r>
      <w:r>
        <w:t>telligible to humans than machine code, which is directly executed by the central processing unit.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 xml:space="preserve"> A similar technique used for database design is Entity-Relationship Modeling (ER Modeling).</w:t>
      </w:r>
      <w:r>
        <w:br/>
        <w:t>Techniques like Code refactoring can enhance readability.</w:t>
      </w:r>
      <w:r>
        <w:br/>
        <w:t>There are many approaches to the Software development process.</w:t>
      </w:r>
      <w:r>
        <w:br/>
        <w:t xml:space="preserve"> Whatever the approach to development may be</w:t>
      </w:r>
      <w:r>
        <w:t>, the final program must satisfy some fundamental properties.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</w:p>
    <w:sectPr w:rsidR="00C26ED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42435158">
    <w:abstractNumId w:val="8"/>
  </w:num>
  <w:num w:numId="2" w16cid:durableId="624849623">
    <w:abstractNumId w:val="6"/>
  </w:num>
  <w:num w:numId="3" w16cid:durableId="890503971">
    <w:abstractNumId w:val="5"/>
  </w:num>
  <w:num w:numId="4" w16cid:durableId="118498161">
    <w:abstractNumId w:val="4"/>
  </w:num>
  <w:num w:numId="5" w16cid:durableId="1711689835">
    <w:abstractNumId w:val="7"/>
  </w:num>
  <w:num w:numId="6" w16cid:durableId="920605998">
    <w:abstractNumId w:val="3"/>
  </w:num>
  <w:num w:numId="7" w16cid:durableId="1314220445">
    <w:abstractNumId w:val="2"/>
  </w:num>
  <w:num w:numId="8" w16cid:durableId="995114425">
    <w:abstractNumId w:val="1"/>
  </w:num>
  <w:num w:numId="9" w16cid:durableId="1756003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51AF2"/>
    <w:rsid w:val="00AA1D8D"/>
    <w:rsid w:val="00B47730"/>
    <w:rsid w:val="00C26ED5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2023-12-06T08:01:00Z</dcterms:modified>
  <cp:category/>
</cp:coreProperties>
</file>