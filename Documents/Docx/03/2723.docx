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6547" w:rsidRDefault="006A6D61">
      <w:r>
        <w:t>There exist a lot of different approaches for each of those tasks..</w:t>
      </w:r>
      <w:r>
        <w:br/>
        <w:t xml:space="preserve">Later a control panel (plug board) added to his 1906 Type I Tabulator allowed it to be programmed for different jobs, and by the late 1940s, unit record equipment such as the IBM 602 </w:t>
      </w:r>
      <w:r>
        <w:t>and IBM 604, were programmed by control panels in a similar way, as were the first electronic computers.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When debugging the problem in a GUI, the programmer can try to skip some user interaction from the origi</w:t>
      </w:r>
      <w:r>
        <w:t>nal problem description and check if remaining actions are sufficient for bugs to appear.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Implementation techniques include imperative languages (object-oriented or procedural), f</w:t>
      </w:r>
      <w:r>
        <w:t>unctional languages, and logic languages.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Expert programmers are familiar wi</w:t>
      </w:r>
      <w:r>
        <w:t>th a variety of well-established algorithms and their respective complexities and use this knowledge to choose algorithms that are best suited to the circumstances.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There are many approaches to the Software development process.</w:t>
      </w:r>
      <w:r>
        <w:br/>
        <w:t xml:space="preserve"> Programmable devices have existed fo</w:t>
      </w:r>
      <w:r>
        <w:t>r centuries.</w:t>
      </w:r>
      <w:r>
        <w:br/>
        <w:t>Some languages are more prone to some kinds of faults because their specification does not require compilers to perform as much checking as other languages.</w:t>
      </w:r>
    </w:p>
    <w:sectPr w:rsidR="00D365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6216474">
    <w:abstractNumId w:val="8"/>
  </w:num>
  <w:num w:numId="2" w16cid:durableId="292978322">
    <w:abstractNumId w:val="6"/>
  </w:num>
  <w:num w:numId="3" w16cid:durableId="1316684667">
    <w:abstractNumId w:val="5"/>
  </w:num>
  <w:num w:numId="4" w16cid:durableId="1547645149">
    <w:abstractNumId w:val="4"/>
  </w:num>
  <w:num w:numId="5" w16cid:durableId="1471244668">
    <w:abstractNumId w:val="7"/>
  </w:num>
  <w:num w:numId="6" w16cid:durableId="947006789">
    <w:abstractNumId w:val="3"/>
  </w:num>
  <w:num w:numId="7" w16cid:durableId="491721836">
    <w:abstractNumId w:val="2"/>
  </w:num>
  <w:num w:numId="8" w16cid:durableId="193425150">
    <w:abstractNumId w:val="1"/>
  </w:num>
  <w:num w:numId="9" w16cid:durableId="64593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6D61"/>
    <w:rsid w:val="00AA1D8D"/>
    <w:rsid w:val="00B47730"/>
    <w:rsid w:val="00CB0664"/>
    <w:rsid w:val="00D365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2023-12-06T11:28:00Z</dcterms:modified>
  <cp:category/>
</cp:coreProperties>
</file>