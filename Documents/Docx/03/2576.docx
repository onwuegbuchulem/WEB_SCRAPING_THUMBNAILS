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367" w:rsidRDefault="005C79FE">
      <w:r>
        <w:t>Scripting and breakpointing is also part of this process..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</w:t>
      </w:r>
      <w:r>
        <w:t>uage execute.</w:t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</w:r>
      <w:r>
        <w:br/>
        <w:t>Later a control panel (plug board) added to his 1906 Type I Tabulator allowed it to be program</w:t>
      </w:r>
      <w:r>
        <w:t>med for different jobs, and by the late 1940s, unit record equipment such as the IBM 602 and IBM 604, were programmed by control panels in a similar way, as were the first electronic computers.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Programs were mostly entered using punched cards or paper tape.</w:t>
      </w:r>
      <w:r>
        <w:br/>
        <w:t>A study foun</w:t>
      </w:r>
      <w:r>
        <w:t>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</w:p>
    <w:sectPr w:rsidR="007C5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9137">
    <w:abstractNumId w:val="8"/>
  </w:num>
  <w:num w:numId="2" w16cid:durableId="589462942">
    <w:abstractNumId w:val="6"/>
  </w:num>
  <w:num w:numId="3" w16cid:durableId="1106926059">
    <w:abstractNumId w:val="5"/>
  </w:num>
  <w:num w:numId="4" w16cid:durableId="1814178640">
    <w:abstractNumId w:val="4"/>
  </w:num>
  <w:num w:numId="5" w16cid:durableId="2070684727">
    <w:abstractNumId w:val="7"/>
  </w:num>
  <w:num w:numId="6" w16cid:durableId="82605507">
    <w:abstractNumId w:val="3"/>
  </w:num>
  <w:num w:numId="7" w16cid:durableId="1704404797">
    <w:abstractNumId w:val="2"/>
  </w:num>
  <w:num w:numId="8" w16cid:durableId="1423382243">
    <w:abstractNumId w:val="1"/>
  </w:num>
  <w:num w:numId="9" w16cid:durableId="6071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9FE"/>
    <w:rsid w:val="007C53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