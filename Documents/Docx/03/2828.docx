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660" w:rsidRDefault="007E6391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Text editors were also developed that allowed changes and corrections to be made much more easily than with punched cards.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Programs were mostly entered usi</w:t>
      </w:r>
      <w:r>
        <w:t>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Programming lan</w:t>
      </w:r>
      <w:r>
        <w:t>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</w:t>
      </w:r>
      <w:r>
        <w:t xml:space="preserve">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When debugging the problem in a GUI, the programmer can try to skip some user int</w:t>
      </w:r>
      <w:r>
        <w:t>eraction from the original problem description and check if remaining actions are sufficient for bugs to appear.</w:t>
      </w:r>
    </w:p>
    <w:sectPr w:rsidR="00AC6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881274">
    <w:abstractNumId w:val="8"/>
  </w:num>
  <w:num w:numId="2" w16cid:durableId="1287855504">
    <w:abstractNumId w:val="6"/>
  </w:num>
  <w:num w:numId="3" w16cid:durableId="1319962444">
    <w:abstractNumId w:val="5"/>
  </w:num>
  <w:num w:numId="4" w16cid:durableId="1733498342">
    <w:abstractNumId w:val="4"/>
  </w:num>
  <w:num w:numId="5" w16cid:durableId="1231421942">
    <w:abstractNumId w:val="7"/>
  </w:num>
  <w:num w:numId="6" w16cid:durableId="1621916468">
    <w:abstractNumId w:val="3"/>
  </w:num>
  <w:num w:numId="7" w16cid:durableId="354237482">
    <w:abstractNumId w:val="2"/>
  </w:num>
  <w:num w:numId="8" w16cid:durableId="648051479">
    <w:abstractNumId w:val="1"/>
  </w:num>
  <w:num w:numId="9" w16cid:durableId="68028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6391"/>
    <w:rsid w:val="00AA1D8D"/>
    <w:rsid w:val="00AC66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