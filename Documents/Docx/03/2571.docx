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1FEE" w:rsidRDefault="008C102C">
      <w:r>
        <w:t xml:space="preserve"> After the bug is reproduced, the input of the program may need to be simplified to make it easier to debug..</w:t>
      </w:r>
      <w:r>
        <w:br/>
        <w:t xml:space="preserve">In the 9th century, the Arab mathematician Al-Kindi described a cryptographic algorithm for deciphering encrypted code, in A Manuscript on </w:t>
      </w:r>
      <w:r>
        <w:t>Deciphering Cryptographic Messages.</w:t>
      </w:r>
      <w:r>
        <w:br/>
        <w:t>Integrated development environments (IDEs) aim to integrate all such help.</w:t>
      </w:r>
      <w:r>
        <w:br/>
        <w:t xml:space="preserve"> In the 1880s, Herman Hollerith invented the concept of storing data in machine-readable form.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Provided the functions in a library follow the appropriate run-time conventions (e.g., method of passing arg</w:t>
      </w:r>
      <w:r>
        <w:t>uments), then these functions may be written in any other language.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</w:r>
      <w:r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It is usually easier to code in "high-level" languages than in "low-level" ones.</w:t>
      </w:r>
      <w:r>
        <w:br/>
        <w:t xml:space="preserve"> Auxiliary tasks accompanying and related to programming include analyzing requirements, testing, debugging (investigating and fixing problems), implementa</w:t>
      </w:r>
      <w:r>
        <w:t>tion of build systems, and management of derived artifacts, such as programs' machine code.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However, Charles Babbage had already written his first program for the Analytical Engine in 1837.</w:t>
      </w:r>
      <w:r>
        <w:br/>
        <w:t>Many applications use a mix of several languages in their construction and use.</w:t>
      </w:r>
      <w:r>
        <w:br/>
        <w:t>They are the building blocks for all software, from</w:t>
      </w:r>
      <w:r>
        <w:t xml:space="preserve"> the simplest applications to the most sophisticated ones.</w:t>
      </w:r>
    </w:p>
    <w:sectPr w:rsidR="00161F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0748786">
    <w:abstractNumId w:val="8"/>
  </w:num>
  <w:num w:numId="2" w16cid:durableId="391805772">
    <w:abstractNumId w:val="6"/>
  </w:num>
  <w:num w:numId="3" w16cid:durableId="611399458">
    <w:abstractNumId w:val="5"/>
  </w:num>
  <w:num w:numId="4" w16cid:durableId="641082502">
    <w:abstractNumId w:val="4"/>
  </w:num>
  <w:num w:numId="5" w16cid:durableId="527765918">
    <w:abstractNumId w:val="7"/>
  </w:num>
  <w:num w:numId="6" w16cid:durableId="1992556935">
    <w:abstractNumId w:val="3"/>
  </w:num>
  <w:num w:numId="7" w16cid:durableId="1680502432">
    <w:abstractNumId w:val="2"/>
  </w:num>
  <w:num w:numId="8" w16cid:durableId="222721908">
    <w:abstractNumId w:val="1"/>
  </w:num>
  <w:num w:numId="9" w16cid:durableId="50413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1FEE"/>
    <w:rsid w:val="0029639D"/>
    <w:rsid w:val="00326F90"/>
    <w:rsid w:val="008C10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2023-12-06T12:15:00Z</dcterms:modified>
  <cp:category/>
</cp:coreProperties>
</file>