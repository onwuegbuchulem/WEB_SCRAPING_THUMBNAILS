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C68" w:rsidRDefault="0001301C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attem</w:t>
      </w:r>
      <w:r>
        <w:t>pt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</w:t>
      </w:r>
      <w:r>
        <w:t>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 are familiar with a variety of well-established algorithms and their respective complexities and use this knowledge to choo</w:t>
      </w:r>
      <w:r>
        <w:t>se algorithms that are best suited to the circumstances.</w:t>
      </w:r>
      <w:r>
        <w:br/>
        <w:t>There exist a lot of different approaches for each of those tasks.</w:t>
      </w:r>
      <w:r>
        <w:br/>
        <w:t>Also, specific user environment and usage history can make it difficult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</w:p>
    <w:sectPr w:rsidR="00DA4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262074">
    <w:abstractNumId w:val="8"/>
  </w:num>
  <w:num w:numId="2" w16cid:durableId="754088136">
    <w:abstractNumId w:val="6"/>
  </w:num>
  <w:num w:numId="3" w16cid:durableId="208879981">
    <w:abstractNumId w:val="5"/>
  </w:num>
  <w:num w:numId="4" w16cid:durableId="2104759544">
    <w:abstractNumId w:val="4"/>
  </w:num>
  <w:num w:numId="5" w16cid:durableId="1014309029">
    <w:abstractNumId w:val="7"/>
  </w:num>
  <w:num w:numId="6" w16cid:durableId="354038494">
    <w:abstractNumId w:val="3"/>
  </w:num>
  <w:num w:numId="7" w16cid:durableId="940180484">
    <w:abstractNumId w:val="2"/>
  </w:num>
  <w:num w:numId="8" w16cid:durableId="461771838">
    <w:abstractNumId w:val="1"/>
  </w:num>
  <w:num w:numId="9" w16cid:durableId="24911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1C"/>
    <w:rsid w:val="00034616"/>
    <w:rsid w:val="0006063C"/>
    <w:rsid w:val="0015074B"/>
    <w:rsid w:val="0029639D"/>
    <w:rsid w:val="00326F90"/>
    <w:rsid w:val="00AA1D8D"/>
    <w:rsid w:val="00B47730"/>
    <w:rsid w:val="00CB0664"/>
    <w:rsid w:val="00DA4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