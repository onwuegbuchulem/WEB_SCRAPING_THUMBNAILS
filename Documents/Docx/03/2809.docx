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3D7" w:rsidRDefault="001E5BE5">
      <w:r>
        <w:t>One approach popular for requirements analysis is Use Case analysis..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</w:t>
      </w:r>
      <w:r>
        <w:t>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high-level language to have a functional implementatio</w:t>
      </w:r>
      <w:r>
        <w:t>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</w:t>
      </w:r>
      <w:r>
        <w:t>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Programming languages are essential for software development.</w:t>
      </w:r>
      <w:r>
        <w:br/>
        <w:t xml:space="preserve"> Some languages are very popular for particular kinds of application</w:t>
      </w:r>
      <w:r>
        <w:t>s, while some languages are regularly used to write many different kinds of applications.</w:t>
      </w:r>
    </w:p>
    <w:sectPr w:rsidR="00804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709624">
    <w:abstractNumId w:val="8"/>
  </w:num>
  <w:num w:numId="2" w16cid:durableId="1047490560">
    <w:abstractNumId w:val="6"/>
  </w:num>
  <w:num w:numId="3" w16cid:durableId="177282082">
    <w:abstractNumId w:val="5"/>
  </w:num>
  <w:num w:numId="4" w16cid:durableId="1020281089">
    <w:abstractNumId w:val="4"/>
  </w:num>
  <w:num w:numId="5" w16cid:durableId="843938185">
    <w:abstractNumId w:val="7"/>
  </w:num>
  <w:num w:numId="6" w16cid:durableId="2113164793">
    <w:abstractNumId w:val="3"/>
  </w:num>
  <w:num w:numId="7" w16cid:durableId="48312787">
    <w:abstractNumId w:val="2"/>
  </w:num>
  <w:num w:numId="8" w16cid:durableId="1552770728">
    <w:abstractNumId w:val="1"/>
  </w:num>
  <w:num w:numId="9" w16cid:durableId="190528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BE5"/>
    <w:rsid w:val="0029639D"/>
    <w:rsid w:val="00326F90"/>
    <w:rsid w:val="008043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