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7478" w:rsidRDefault="009A382C">
      <w:r>
        <w:t>Programming languages are essential for software development..</w:t>
      </w:r>
      <w:r>
        <w:br/>
        <w:t>Integrated development environments (IDEs) aim to integrate all such help.</w:t>
      </w:r>
      <w:r>
        <w:br/>
        <w:t xml:space="preserve">Some languages are more prone to some kinds of faults because their specification does not require compilers to </w:t>
      </w:r>
      <w:r>
        <w:t>perform as much checking as other languages.</w:t>
      </w:r>
      <w:r>
        <w:br/>
        <w:t>Unreadable code often leads to bugs, inefficiencies, and duplicated code.</w:t>
      </w:r>
      <w:r>
        <w:br/>
        <w:t>One approach popular for requirements analysis is Use Case analysis.</w:t>
      </w:r>
      <w:r>
        <w:br/>
        <w:t>Trial-and-error/divide-and-conquer is needed: the programmer will try to remove some parts of the original test case and check if the problem still exists.</w:t>
      </w:r>
      <w:r>
        <w:br/>
        <w:t>Assembly languages were soon developed that let the programmer specify instruction in a text format (e.g., ADD X, TOTAL), with abbreviations for each operation code and</w:t>
      </w:r>
      <w:r>
        <w:t xml:space="preserve"> meaningful names for specifying addresses.</w:t>
      </w:r>
      <w:r>
        <w:br/>
        <w:t>This can be a non-trivial task, for example as with parallel processes or some unusual software bugs.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Computer programmers are those who write computer software.</w:t>
      </w:r>
      <w:r>
        <w:br/>
        <w:t>In 1206, the Arab engineer Al-Jazari invented a programmable drum machine where a musical mechanical automaton could be made to play different rhythms and drum pa</w:t>
      </w:r>
      <w:r>
        <w:t>tterns, via pegs and cams.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There are many approaches to the Software development process.</w:t>
      </w:r>
      <w:r>
        <w:br/>
        <w:t xml:space="preserve"> Programs </w:t>
      </w:r>
      <w:r>
        <w:t>were mostly entered using punched cards or paper tape.</w:t>
      </w:r>
    </w:p>
    <w:sectPr w:rsidR="00F074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7833973">
    <w:abstractNumId w:val="8"/>
  </w:num>
  <w:num w:numId="2" w16cid:durableId="1396902496">
    <w:abstractNumId w:val="6"/>
  </w:num>
  <w:num w:numId="3" w16cid:durableId="2119837882">
    <w:abstractNumId w:val="5"/>
  </w:num>
  <w:num w:numId="4" w16cid:durableId="944116003">
    <w:abstractNumId w:val="4"/>
  </w:num>
  <w:num w:numId="5" w16cid:durableId="100146714">
    <w:abstractNumId w:val="7"/>
  </w:num>
  <w:num w:numId="6" w16cid:durableId="980353403">
    <w:abstractNumId w:val="3"/>
  </w:num>
  <w:num w:numId="7" w16cid:durableId="355157381">
    <w:abstractNumId w:val="2"/>
  </w:num>
  <w:num w:numId="8" w16cid:durableId="1954089046">
    <w:abstractNumId w:val="1"/>
  </w:num>
  <w:num w:numId="9" w16cid:durableId="1469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382C"/>
    <w:rsid w:val="00AA1D8D"/>
    <w:rsid w:val="00B47730"/>
    <w:rsid w:val="00CB0664"/>
    <w:rsid w:val="00F074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2023-12-06T07:45:00Z</dcterms:modified>
  <cp:category/>
</cp:coreProperties>
</file>