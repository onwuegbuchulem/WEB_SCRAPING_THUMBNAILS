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73F" w:rsidRDefault="002C7CF1">
      <w:r>
        <w:t xml:space="preserve"> A similar technique used for database design is Entity-Relationship Modeling (ER Modeling)..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>However, Charles Babbage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example, when a bu</w:t>
      </w:r>
      <w:r>
        <w:t>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  <w:r>
        <w:br/>
        <w:t xml:space="preserve"> Readability is important because programmers spend the majority of their tim</w:t>
      </w:r>
      <w:r>
        <w:t>e reading, trying to understand, reusing and modifying existing source code, rather than writing new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</w:t>
      </w:r>
      <w:r>
        <w:t xml:space="preserve">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Programs were mostly entered using punched cards or paper tape.</w:t>
      </w:r>
    </w:p>
    <w:sectPr w:rsidR="00553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766702">
    <w:abstractNumId w:val="8"/>
  </w:num>
  <w:num w:numId="2" w16cid:durableId="1699232907">
    <w:abstractNumId w:val="6"/>
  </w:num>
  <w:num w:numId="3" w16cid:durableId="559512041">
    <w:abstractNumId w:val="5"/>
  </w:num>
  <w:num w:numId="4" w16cid:durableId="495389675">
    <w:abstractNumId w:val="4"/>
  </w:num>
  <w:num w:numId="5" w16cid:durableId="1596743816">
    <w:abstractNumId w:val="7"/>
  </w:num>
  <w:num w:numId="6" w16cid:durableId="932011963">
    <w:abstractNumId w:val="3"/>
  </w:num>
  <w:num w:numId="7" w16cid:durableId="674377048">
    <w:abstractNumId w:val="2"/>
  </w:num>
  <w:num w:numId="8" w16cid:durableId="1081753705">
    <w:abstractNumId w:val="1"/>
  </w:num>
  <w:num w:numId="9" w16cid:durableId="18082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CF1"/>
    <w:rsid w:val="00326F90"/>
    <w:rsid w:val="005537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2023-12-06T12:06:00Z</dcterms:modified>
  <cp:category/>
</cp:coreProperties>
</file>