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8AE" w:rsidRDefault="0006193A">
      <w:r>
        <w:t xml:space="preserve"> Implementation techniques include imperative languages (object-oriented or procedural), functional languages, and logic languages..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is usually easier to code in "high-level" languages than in "low-level" ones.</w:t>
      </w:r>
      <w:r>
        <w:br/>
        <w:t>They are the buil</w:t>
      </w:r>
      <w:r>
        <w:t>ding blocks for all software, from the simplest applications to the most sophisticated ones.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Normally the first step in debugging is to attempt to reproduce the problem.</w:t>
      </w:r>
      <w:r>
        <w:br/>
        <w:t>Languages form an approximate spectrum from "low-level" to "high-level"; "low-level" languages are typically more machine-oriented and faste</w:t>
      </w:r>
      <w:r>
        <w:t>r to execute, whereas "high-level" languages are more abstract and easier to use but execute less quickly.</w:t>
      </w:r>
      <w:r>
        <w:br/>
        <w:t xml:space="preserve"> Different programming languages support different styles of programming (called programming paradigms).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There exist a l</w:t>
      </w:r>
      <w:r>
        <w:t>ot of different approaches for each of those tasks.</w:t>
      </w:r>
      <w:r>
        <w:br/>
        <w:t xml:space="preserve"> Whatever the approach to development may be, the final program must satisfy some fundamental properties.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There are many approaches to the Software development process.</w:t>
      </w:r>
      <w:r>
        <w:br/>
        <w:t>One approach popular for requirements analysis is Use Case analysis.</w:t>
      </w:r>
    </w:p>
    <w:sectPr w:rsidR="00C738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760024">
    <w:abstractNumId w:val="8"/>
  </w:num>
  <w:num w:numId="2" w16cid:durableId="1687753176">
    <w:abstractNumId w:val="6"/>
  </w:num>
  <w:num w:numId="3" w16cid:durableId="182206937">
    <w:abstractNumId w:val="5"/>
  </w:num>
  <w:num w:numId="4" w16cid:durableId="1180657997">
    <w:abstractNumId w:val="4"/>
  </w:num>
  <w:num w:numId="5" w16cid:durableId="1775049657">
    <w:abstractNumId w:val="7"/>
  </w:num>
  <w:num w:numId="6" w16cid:durableId="195899162">
    <w:abstractNumId w:val="3"/>
  </w:num>
  <w:num w:numId="7" w16cid:durableId="942423855">
    <w:abstractNumId w:val="2"/>
  </w:num>
  <w:num w:numId="8" w16cid:durableId="1097021065">
    <w:abstractNumId w:val="1"/>
  </w:num>
  <w:num w:numId="9" w16cid:durableId="129860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93A"/>
    <w:rsid w:val="0015074B"/>
    <w:rsid w:val="0029639D"/>
    <w:rsid w:val="00326F90"/>
    <w:rsid w:val="00AA1D8D"/>
    <w:rsid w:val="00B47730"/>
    <w:rsid w:val="00C738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