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7CEC" w:rsidRDefault="00E37C46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  <w:t xml:space="preserve">Some languages are more prone to some kinds of </w:t>
      </w:r>
      <w:r>
        <w:t>faults because their specification does not require compilers to perform as much checking as other languages.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Scripting and breakpointing is also part of this process.</w:t>
      </w:r>
      <w:r>
        <w:br/>
        <w:t>There exist a lot of different approaches for each of those tasks.</w:t>
      </w:r>
      <w:r>
        <w:br/>
        <w:t>He gave the first description of cryptanalysis by frequency analysis, the earliest cod</w:t>
      </w:r>
      <w:r>
        <w:t>e-breaking algorithm.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A study found that a few simple readability transformations made code shorter and drastically reduced the time to understand it.</w:t>
      </w:r>
      <w:r>
        <w:br/>
        <w:t>However, with the concept of the stored-program computer introduced in 1949,</w:t>
      </w:r>
      <w:r>
        <w:t xml:space="preserve"> both programs and data were stored and manipulated in the same way in computer memory.</w:t>
      </w:r>
      <w:r>
        <w:br/>
        <w:t>Integrated development environments (IDEs) aim to integrate all such help.</w:t>
      </w:r>
      <w:r>
        <w:br/>
        <w:t>Techniques like Code refactoring can enhance readability.</w:t>
      </w:r>
      <w:r>
        <w:br/>
        <w:t>Unreadable code often leads to bugs, inefficiencies, and duplicated code.</w:t>
      </w:r>
      <w:r>
        <w:br/>
        <w:t xml:space="preserve">Trade-offs from this ideal involve finding enough programmers who know the language to build a team, the availability of compilers for that language, and the efficiency with which programs written in a given language </w:t>
      </w:r>
      <w:r>
        <w:t>execute.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Normally the first step in debugging is to attempt to reproduce the problem.</w:t>
      </w:r>
    </w:p>
    <w:sectPr w:rsidR="00787C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6859142">
    <w:abstractNumId w:val="8"/>
  </w:num>
  <w:num w:numId="2" w16cid:durableId="204948603">
    <w:abstractNumId w:val="6"/>
  </w:num>
  <w:num w:numId="3" w16cid:durableId="552737325">
    <w:abstractNumId w:val="5"/>
  </w:num>
  <w:num w:numId="4" w16cid:durableId="1167793147">
    <w:abstractNumId w:val="4"/>
  </w:num>
  <w:num w:numId="5" w16cid:durableId="1954288492">
    <w:abstractNumId w:val="7"/>
  </w:num>
  <w:num w:numId="6" w16cid:durableId="1462262706">
    <w:abstractNumId w:val="3"/>
  </w:num>
  <w:num w:numId="7" w16cid:durableId="2053115382">
    <w:abstractNumId w:val="2"/>
  </w:num>
  <w:num w:numId="8" w16cid:durableId="400372599">
    <w:abstractNumId w:val="1"/>
  </w:num>
  <w:num w:numId="9" w16cid:durableId="1062799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7CEC"/>
    <w:rsid w:val="00AA1D8D"/>
    <w:rsid w:val="00B47730"/>
    <w:rsid w:val="00CB0664"/>
    <w:rsid w:val="00E37C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2023-12-06T12:04:00Z</dcterms:modified>
  <cp:category/>
</cp:coreProperties>
</file>