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7E8" w:rsidRDefault="00FA5FAF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</w:t>
      </w:r>
      <w:r>
        <w:t>orm.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of these factors include:</w:t>
      </w:r>
      <w:r>
        <w:br/>
        <w:t xml:space="preserve"> The presentation aspects of this (such as indents, line breaks, color highlighting, and</w:t>
      </w:r>
      <w:r>
        <w:t xml:space="preserve"> so on) are often handled by the source code editor, but the content aspects reflect the programmer's talent and skills.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</w:t>
      </w:r>
      <w:r>
        <w:t>s, and formal logic.</w:t>
      </w:r>
      <w:r>
        <w:br/>
        <w:t>Sometimes software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</w:t>
      </w:r>
      <w:r>
        <w:t>to determine value modeling, implementation, and failure elimination (debugging).</w:t>
      </w:r>
    </w:p>
    <w:sectPr w:rsidR="00BD37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252768">
    <w:abstractNumId w:val="8"/>
  </w:num>
  <w:num w:numId="2" w16cid:durableId="1643391885">
    <w:abstractNumId w:val="6"/>
  </w:num>
  <w:num w:numId="3" w16cid:durableId="1854496839">
    <w:abstractNumId w:val="5"/>
  </w:num>
  <w:num w:numId="4" w16cid:durableId="937714786">
    <w:abstractNumId w:val="4"/>
  </w:num>
  <w:num w:numId="5" w16cid:durableId="674845587">
    <w:abstractNumId w:val="7"/>
  </w:num>
  <w:num w:numId="6" w16cid:durableId="1260870967">
    <w:abstractNumId w:val="3"/>
  </w:num>
  <w:num w:numId="7" w16cid:durableId="499464872">
    <w:abstractNumId w:val="2"/>
  </w:num>
  <w:num w:numId="8" w16cid:durableId="642661514">
    <w:abstractNumId w:val="1"/>
  </w:num>
  <w:num w:numId="9" w16cid:durableId="101341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37E8"/>
    <w:rsid w:val="00CB0664"/>
    <w:rsid w:val="00FA5F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