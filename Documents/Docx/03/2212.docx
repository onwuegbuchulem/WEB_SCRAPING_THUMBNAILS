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98E" w:rsidRDefault="00013E75">
      <w:r>
        <w:t>It is usually easier to code in "high-level" languages than in "low-level" ones..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In the 9th century, the Arab mathematician Al-Kindi described a cryptographic algorithm for deciphering encrypted cod</w:t>
      </w:r>
      <w:r>
        <w:t>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</w:t>
      </w:r>
      <w:r>
        <w:t xml:space="preserve">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</w:t>
      </w:r>
      <w:r>
        <w:t>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</w:t>
      </w:r>
      <w:r>
        <w:t>adigms).</w:t>
      </w:r>
    </w:p>
    <w:sectPr w:rsidR="005329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413386">
    <w:abstractNumId w:val="8"/>
  </w:num>
  <w:num w:numId="2" w16cid:durableId="46804982">
    <w:abstractNumId w:val="6"/>
  </w:num>
  <w:num w:numId="3" w16cid:durableId="1977028299">
    <w:abstractNumId w:val="5"/>
  </w:num>
  <w:num w:numId="4" w16cid:durableId="2056005703">
    <w:abstractNumId w:val="4"/>
  </w:num>
  <w:num w:numId="5" w16cid:durableId="1878423700">
    <w:abstractNumId w:val="7"/>
  </w:num>
  <w:num w:numId="6" w16cid:durableId="854228296">
    <w:abstractNumId w:val="3"/>
  </w:num>
  <w:num w:numId="7" w16cid:durableId="574821857">
    <w:abstractNumId w:val="2"/>
  </w:num>
  <w:num w:numId="8" w16cid:durableId="459343966">
    <w:abstractNumId w:val="1"/>
  </w:num>
  <w:num w:numId="9" w16cid:durableId="54784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E75"/>
    <w:rsid w:val="00034616"/>
    <w:rsid w:val="0006063C"/>
    <w:rsid w:val="0015074B"/>
    <w:rsid w:val="0029639D"/>
    <w:rsid w:val="00326F90"/>
    <w:rsid w:val="005329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