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EC0" w:rsidRDefault="001D797F">
      <w:r>
        <w:t xml:space="preserve"> Computer programmers are those who write computer software..</w:t>
      </w:r>
      <w:r>
        <w:br/>
        <w:t>Also, specific user environment and usage history can make it difficult to reproduce the problem.</w:t>
      </w:r>
      <w:r>
        <w:br/>
        <w:t xml:space="preserve">Languages form an approximate spectrum from "low-level" to "high-level"; "low-level" </w:t>
      </w:r>
      <w:r>
        <w:t>languages are typically more machine-oriented and faster to execute, whereas "high-level" languages are more abstract and easier to use but execute less quickly.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Normally the first step in debugging is to attempt to reproduce the problem.</w:t>
      </w:r>
      <w:r>
        <w:br/>
        <w:t>Some of these factors include:</w:t>
      </w:r>
      <w:r>
        <w:br/>
        <w:t xml:space="preserve"> The presentation aspects of this (such as indents, line breaks, color highlighting, </w:t>
      </w:r>
      <w:r>
        <w:t>and so on) are often handled by the source code editor, but the content aspects reflect the programmer's talent and skills.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 similar technique used for database design is Entity-Relationship Modeling (ER Modeling).</w:t>
      </w:r>
      <w:r>
        <w:br/>
        <w:t>Compilers harnessed the power of computers to make programming easier by allowing programmers to speci</w:t>
      </w:r>
      <w:r>
        <w:t>fy calculations by entering a formula using infix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Sometimes software development is known as software engineering, especially when it employs formal methods or f</w:t>
      </w:r>
      <w:r>
        <w:t>ollows an engineering design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factors, having little or nothing to do with the ability of the computer to efficiently compile and execute the code, contribute to readability.</w:t>
      </w:r>
      <w:r>
        <w:br/>
        <w:t>It affects the aspects of quality above, including portability, usability and most importantly maintainability.</w:t>
      </w:r>
    </w:p>
    <w:sectPr w:rsidR="00D43E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451999">
    <w:abstractNumId w:val="8"/>
  </w:num>
  <w:num w:numId="2" w16cid:durableId="1184128406">
    <w:abstractNumId w:val="6"/>
  </w:num>
  <w:num w:numId="3" w16cid:durableId="768894549">
    <w:abstractNumId w:val="5"/>
  </w:num>
  <w:num w:numId="4" w16cid:durableId="1993636393">
    <w:abstractNumId w:val="4"/>
  </w:num>
  <w:num w:numId="5" w16cid:durableId="1810897439">
    <w:abstractNumId w:val="7"/>
  </w:num>
  <w:num w:numId="6" w16cid:durableId="298847263">
    <w:abstractNumId w:val="3"/>
  </w:num>
  <w:num w:numId="7" w16cid:durableId="23211761">
    <w:abstractNumId w:val="2"/>
  </w:num>
  <w:num w:numId="8" w16cid:durableId="523638752">
    <w:abstractNumId w:val="1"/>
  </w:num>
  <w:num w:numId="9" w16cid:durableId="77833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97F"/>
    <w:rsid w:val="0029639D"/>
    <w:rsid w:val="00326F90"/>
    <w:rsid w:val="00AA1D8D"/>
    <w:rsid w:val="00B47730"/>
    <w:rsid w:val="00CB0664"/>
    <w:rsid w:val="00D43E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