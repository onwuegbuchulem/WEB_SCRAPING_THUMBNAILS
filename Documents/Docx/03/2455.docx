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762D" w:rsidRDefault="003A3525">
      <w:r>
        <w:t xml:space="preserve"> Code-breaking algorithms have also existed for centuries..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They are the building blocks for all </w:t>
      </w:r>
      <w:r>
        <w:t>software, from the simplest applications to the most sophisticated ones.</w:t>
      </w:r>
      <w:r>
        <w:br/>
        <w:t>Proficient programming usually requires expertise in several different subjects, including knowledge of the application domain, details of programming languages and generic code libraries, specialized algorithms, and formal logic.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However, because an assembly language is li</w:t>
      </w:r>
      <w:r>
        <w:t>ttle more than a different notation for a machine language,  two machines with different instruction sets also have different assembly languages.</w:t>
      </w:r>
      <w:r>
        <w:br/>
        <w:t>There exist a lot of different approaches for each of those tasks.</w:t>
      </w:r>
      <w:r>
        <w:br/>
        <w:t>Text editors were also developed that allowed changes and corrections to be made much more easily than with punched cards.</w:t>
      </w:r>
      <w:r>
        <w:br/>
        <w:t>Many factors, having little or nothing to do with the ability of the computer to efficiently compile and execute the code, contribute to readability.</w:t>
      </w:r>
      <w:r>
        <w:br/>
        <w:t>However, Charles Babbage h</w:t>
      </w:r>
      <w:r>
        <w:t>ad already written his first program for the Analytical Engine in 1837.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Use of a static code analysis tool can help detect some possible problems.</w:t>
      </w:r>
      <w:r>
        <w:br/>
        <w:t xml:space="preserve"> High-level </w:t>
      </w:r>
      <w:r>
        <w:t>languages made the process of developing a program simpler and more understandable, and less bound to the underlying hardware.</w:t>
      </w:r>
    </w:p>
    <w:sectPr w:rsidR="008A762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5074607">
    <w:abstractNumId w:val="8"/>
  </w:num>
  <w:num w:numId="2" w16cid:durableId="1924800326">
    <w:abstractNumId w:val="6"/>
  </w:num>
  <w:num w:numId="3" w16cid:durableId="1088651109">
    <w:abstractNumId w:val="5"/>
  </w:num>
  <w:num w:numId="4" w16cid:durableId="2000881217">
    <w:abstractNumId w:val="4"/>
  </w:num>
  <w:num w:numId="5" w16cid:durableId="1918786516">
    <w:abstractNumId w:val="7"/>
  </w:num>
  <w:num w:numId="6" w16cid:durableId="1091044550">
    <w:abstractNumId w:val="3"/>
  </w:num>
  <w:num w:numId="7" w16cid:durableId="1868056892">
    <w:abstractNumId w:val="2"/>
  </w:num>
  <w:num w:numId="8" w16cid:durableId="143356781">
    <w:abstractNumId w:val="1"/>
  </w:num>
  <w:num w:numId="9" w16cid:durableId="618030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A3525"/>
    <w:rsid w:val="008A762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285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2023-12-06T07:53:00Z</dcterms:modified>
  <cp:category/>
</cp:coreProperties>
</file>