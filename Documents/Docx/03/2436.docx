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E85" w:rsidRDefault="00BA713C">
      <w:r>
        <w:t xml:space="preserve"> Code-breaking algorithms have also existed for centuries..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</w:t>
      </w:r>
      <w:r>
        <w:t>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</w:t>
      </w:r>
      <w:r>
        <w:t>r was invented by the Persian Banu Musa 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867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174755">
    <w:abstractNumId w:val="8"/>
  </w:num>
  <w:num w:numId="2" w16cid:durableId="742605497">
    <w:abstractNumId w:val="6"/>
  </w:num>
  <w:num w:numId="3" w16cid:durableId="2142307453">
    <w:abstractNumId w:val="5"/>
  </w:num>
  <w:num w:numId="4" w16cid:durableId="1425302685">
    <w:abstractNumId w:val="4"/>
  </w:num>
  <w:num w:numId="5" w16cid:durableId="471408059">
    <w:abstractNumId w:val="7"/>
  </w:num>
  <w:num w:numId="6" w16cid:durableId="1522208347">
    <w:abstractNumId w:val="3"/>
  </w:num>
  <w:num w:numId="7" w16cid:durableId="955646929">
    <w:abstractNumId w:val="2"/>
  </w:num>
  <w:num w:numId="8" w16cid:durableId="1368022047">
    <w:abstractNumId w:val="1"/>
  </w:num>
  <w:num w:numId="9" w16cid:durableId="16975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7E85"/>
    <w:rsid w:val="00AA1D8D"/>
    <w:rsid w:val="00B47730"/>
    <w:rsid w:val="00BA71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