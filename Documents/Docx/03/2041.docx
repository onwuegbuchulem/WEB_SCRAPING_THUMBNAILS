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3A5" w:rsidRDefault="007E6BB1">
      <w:r>
        <w:t xml:space="preserve"> Different programming languages support different styles of programming (called programming paradigms)..</w:t>
      </w:r>
      <w:r>
        <w:br/>
        <w:t>Text editors were also developed that allowed changes and corrections to be made much more easily than with punched cards.</w:t>
      </w:r>
      <w:r>
        <w:br/>
      </w:r>
      <w:r>
        <w:t xml:space="preserve"> It is very difficult to determine what are the most popular modern programming languages.</w:t>
      </w:r>
      <w:r>
        <w:br/>
        <w:t>Scripting and breakpointing is also part of this process.</w:t>
      </w:r>
      <w:r>
        <w:br/>
        <w:t>Techniques like Code refactoring can enhance readability.</w:t>
      </w:r>
      <w:r>
        <w:br/>
        <w:t>Also, specific user environment and usage history can make it difficult to reproduce the problem.</w:t>
      </w:r>
      <w:r>
        <w:br/>
        <w:t xml:space="preserve"> The first computer program is generally dated to 1843, when mathematician Ada Lovelace published an algorithm to calculate a sequence of Bernoulli numbers, intended to be carried out by Charles Babbage's An</w:t>
      </w:r>
      <w:r>
        <w:t>alytical Engine.</w:t>
      </w:r>
      <w:r>
        <w:br/>
        <w:t xml:space="preserve"> High-level languages made the process of developing a program simpler and more understandable, and less bound to the underlying hardware.</w:t>
      </w:r>
      <w:r>
        <w:br/>
      </w:r>
      <w:r>
        <w:b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 xml:space="preserve"> Debugging is often done with IDEs. Standalone debuggers like GDB are also used, and these often provide </w:t>
      </w:r>
      <w:r>
        <w:t>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w:t>
      </w:r>
      <w:r>
        <w:t>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w:t>
      </w:r>
      <w:r>
        <w:t>time reading, trying to understand, reusing and modifying existing source code, rather than writing new source code.</w:t>
      </w:r>
    </w:p>
    <w:sectPr w:rsidR="003373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842423">
    <w:abstractNumId w:val="8"/>
  </w:num>
  <w:num w:numId="2" w16cid:durableId="428041641">
    <w:abstractNumId w:val="6"/>
  </w:num>
  <w:num w:numId="3" w16cid:durableId="1657412748">
    <w:abstractNumId w:val="5"/>
  </w:num>
  <w:num w:numId="4" w16cid:durableId="1374695622">
    <w:abstractNumId w:val="4"/>
  </w:num>
  <w:num w:numId="5" w16cid:durableId="228075774">
    <w:abstractNumId w:val="7"/>
  </w:num>
  <w:num w:numId="6" w16cid:durableId="1237200968">
    <w:abstractNumId w:val="3"/>
  </w:num>
  <w:num w:numId="7" w16cid:durableId="798842455">
    <w:abstractNumId w:val="2"/>
  </w:num>
  <w:num w:numId="8" w16cid:durableId="892545687">
    <w:abstractNumId w:val="1"/>
  </w:num>
  <w:num w:numId="9" w16cid:durableId="202613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3A5"/>
    <w:rsid w:val="007E6B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