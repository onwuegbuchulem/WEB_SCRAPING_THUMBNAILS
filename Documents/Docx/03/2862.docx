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174" w:rsidRDefault="00C109AF">
      <w:r>
        <w:t>Scripting and breakpointing is also part of this process..</w:t>
      </w:r>
      <w:r>
        <w:br/>
        <w:t>They are the building blocks for all software, from the simplest applications to the most sophisticated ones.</w:t>
      </w:r>
      <w:r>
        <w:br/>
        <w:t>Integrated development environments (IDEs) aim to integrate all such help.</w:t>
      </w:r>
      <w:r>
        <w:br/>
      </w:r>
      <w:r>
        <w:t xml:space="preserve"> Code-breaking algorithms have also existed for centuries.</w:t>
      </w:r>
      <w:r>
        <w:br/>
        <w:t>Some text editors such as Emacs allow GDB to be invoked through them, to provide a visual environment.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exist a lot of different approaches for each of those tasks.</w:t>
      </w:r>
      <w:r>
        <w:br/>
        <w:t>Assembly languages were soon developed that let the programmer specify instruction in a text format (e.g., ADD X, TOTAL), with abbreviations</w:t>
      </w:r>
      <w:r>
        <w:t xml:space="preserve"> for each operation code and meaningful names for specifying addresses.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applications use a mix of several languages in their construction and use.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Normally the first step in debuggin</w:t>
      </w:r>
      <w:r>
        <w:t>g is to attempt to reproduce the problem.</w:t>
      </w:r>
      <w:r>
        <w:br/>
        <w:t>However, readability is more than just programming style.</w:t>
      </w:r>
      <w:r>
        <w:br/>
        <w:t xml:space="preserve"> It is very difficult to determine what are the most popular modern programming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0421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077561">
    <w:abstractNumId w:val="8"/>
  </w:num>
  <w:num w:numId="2" w16cid:durableId="428427826">
    <w:abstractNumId w:val="6"/>
  </w:num>
  <w:num w:numId="3" w16cid:durableId="1939019650">
    <w:abstractNumId w:val="5"/>
  </w:num>
  <w:num w:numId="4" w16cid:durableId="1560674378">
    <w:abstractNumId w:val="4"/>
  </w:num>
  <w:num w:numId="5" w16cid:durableId="65735908">
    <w:abstractNumId w:val="7"/>
  </w:num>
  <w:num w:numId="6" w16cid:durableId="62416067">
    <w:abstractNumId w:val="3"/>
  </w:num>
  <w:num w:numId="7" w16cid:durableId="159663318">
    <w:abstractNumId w:val="2"/>
  </w:num>
  <w:num w:numId="8" w16cid:durableId="811368010">
    <w:abstractNumId w:val="1"/>
  </w:num>
  <w:num w:numId="9" w16cid:durableId="139146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174"/>
    <w:rsid w:val="0006063C"/>
    <w:rsid w:val="0015074B"/>
    <w:rsid w:val="0029639D"/>
    <w:rsid w:val="00326F90"/>
    <w:rsid w:val="00AA1D8D"/>
    <w:rsid w:val="00B47730"/>
    <w:rsid w:val="00C109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