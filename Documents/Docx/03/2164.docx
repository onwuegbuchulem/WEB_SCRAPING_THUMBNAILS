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4269" w:rsidRDefault="00004AEE">
      <w:r>
        <w:t xml:space="preserve"> Programs were mostly entered using punched cards or paper tape..</w:t>
      </w:r>
      <w:r>
        <w:br/>
        <w:t xml:space="preserve"> A similar technique used for database design is Entity-Relationship Modeling (ER Modeling).</w:t>
      </w:r>
      <w:r>
        <w:br/>
      </w:r>
      <w:r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There are many approaches to the Software development process.</w:t>
      </w:r>
      <w:r>
        <w:br/>
        <w:t>It is usually easier to code in "high-level" languages than in "low-level" ones.</w:t>
      </w:r>
      <w:r>
        <w:br/>
        <w:t>Techniques like Code refactoring can enhance readability.</w:t>
      </w:r>
      <w:r>
        <w:br/>
        <w:t xml:space="preserve"> Readability is important because programmers spend the majority of their time reading, trying to understand, reusing and modifying existing s</w:t>
      </w:r>
      <w:r>
        <w:t>ource code, rather than writing new source code.</w:t>
      </w:r>
      <w:r>
        <w:br/>
        <w:t xml:space="preserve"> Whatever the approach to development may be, the final program must satisfy some fundamental properties.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FORTRAN, the first widely used high-level language to have a functional implementation, came out in 1957, and many other languages were soon developed—in particular, C</w:t>
      </w:r>
      <w:r>
        <w:t>OBOL aimed at commercial data processing, and Lisp for computer research.</w:t>
      </w:r>
      <w:r>
        <w:br/>
        <w:t>A study found that a few simple readability transformations made code shorter and drastically reduced the time to understand it.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Languages form an approximate spectrum from "low-level" to "high-level"; "low-level" languages are typically mo</w:t>
      </w:r>
      <w:r>
        <w:t>re machine-oriented and faster to execute, whereas "high-level" languages are more abstract and easier to use but execute less quickly.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Following a consistent programming style often helps readability.</w:t>
      </w:r>
    </w:p>
    <w:sectPr w:rsidR="00F642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2412912">
    <w:abstractNumId w:val="8"/>
  </w:num>
  <w:num w:numId="2" w16cid:durableId="1980258640">
    <w:abstractNumId w:val="6"/>
  </w:num>
  <w:num w:numId="3" w16cid:durableId="295644396">
    <w:abstractNumId w:val="5"/>
  </w:num>
  <w:num w:numId="4" w16cid:durableId="1809590774">
    <w:abstractNumId w:val="4"/>
  </w:num>
  <w:num w:numId="5" w16cid:durableId="776565021">
    <w:abstractNumId w:val="7"/>
  </w:num>
  <w:num w:numId="6" w16cid:durableId="41173298">
    <w:abstractNumId w:val="3"/>
  </w:num>
  <w:num w:numId="7" w16cid:durableId="908884532">
    <w:abstractNumId w:val="2"/>
  </w:num>
  <w:num w:numId="8" w16cid:durableId="1317224216">
    <w:abstractNumId w:val="1"/>
  </w:num>
  <w:num w:numId="9" w16cid:durableId="438256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AEE"/>
    <w:rsid w:val="00034616"/>
    <w:rsid w:val="0006063C"/>
    <w:rsid w:val="0015074B"/>
    <w:rsid w:val="0029639D"/>
    <w:rsid w:val="00326F90"/>
    <w:rsid w:val="00AA1D8D"/>
    <w:rsid w:val="00B47730"/>
    <w:rsid w:val="00CB0664"/>
    <w:rsid w:val="00F6426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2023-12-06T07:06:00Z</dcterms:modified>
  <cp:category/>
</cp:coreProperties>
</file>