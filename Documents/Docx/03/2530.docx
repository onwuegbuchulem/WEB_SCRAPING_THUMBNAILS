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4FA" w:rsidRDefault="002A52D7">
      <w:r>
        <w:t>One approach popular for requirements analysis is Use Case analysis..</w:t>
      </w:r>
      <w:r>
        <w:br/>
        <w:t>However, Charles Babbage had already written his first program for the Analytical Engine in 1837.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</w:t>
      </w:r>
      <w:r>
        <w:t xml:space="preserve">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Normally the first step in debugging is to attempt to reproduce</w:t>
      </w:r>
      <w:r>
        <w:t xml:space="preserve"> the problem.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Programmable dev</w:t>
      </w:r>
      <w:r>
        <w:t>ices have existed for centuries.</w:t>
      </w:r>
    </w:p>
    <w:sectPr w:rsidR="00CB2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783239">
    <w:abstractNumId w:val="8"/>
  </w:num>
  <w:num w:numId="2" w16cid:durableId="2036957153">
    <w:abstractNumId w:val="6"/>
  </w:num>
  <w:num w:numId="3" w16cid:durableId="589581166">
    <w:abstractNumId w:val="5"/>
  </w:num>
  <w:num w:numId="4" w16cid:durableId="1342127472">
    <w:abstractNumId w:val="4"/>
  </w:num>
  <w:num w:numId="5" w16cid:durableId="678234205">
    <w:abstractNumId w:val="7"/>
  </w:num>
  <w:num w:numId="6" w16cid:durableId="150222015">
    <w:abstractNumId w:val="3"/>
  </w:num>
  <w:num w:numId="7" w16cid:durableId="534851818">
    <w:abstractNumId w:val="2"/>
  </w:num>
  <w:num w:numId="8" w16cid:durableId="123812372">
    <w:abstractNumId w:val="1"/>
  </w:num>
  <w:num w:numId="9" w16cid:durableId="7925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2D7"/>
    <w:rsid w:val="00326F90"/>
    <w:rsid w:val="00AA1D8D"/>
    <w:rsid w:val="00B47730"/>
    <w:rsid w:val="00CB0664"/>
    <w:rsid w:val="00CB2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