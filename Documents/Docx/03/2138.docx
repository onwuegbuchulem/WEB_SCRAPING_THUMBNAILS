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A6F" w:rsidRDefault="007420F5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It is very difficult to determine what are the most popular modern programming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FORTRAN, the first widely used high-level language to have a functional im</w:t>
      </w:r>
      <w:r>
        <w:t>plementation, came out in 1957, and many other languages were soon developed—in particular, COBOL aimed at commercial data processing, and Lisp for computer research.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Whatev</w:t>
      </w:r>
      <w:r>
        <w:t>er the approach to development may be, the final program must satisfy some fundamental properties.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Trade-offs from this ideal involve finding enough programmers who know the langu</w:t>
      </w:r>
      <w:r>
        <w:t>age to build a team, the availability of compilers for that language, and the efficiency with which programs written in a given language execute.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affects the aspects of quality above, including portability, usability and most importantly maintainability.</w:t>
      </w:r>
      <w:r>
        <w:br/>
        <w:t>Trial-and-error/divide-and-conquer is needed: the programmer will try to remove some parts of the original test cas</w:t>
      </w:r>
      <w:r>
        <w:t>e and check if the problem still exists.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AB7A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999455">
    <w:abstractNumId w:val="8"/>
  </w:num>
  <w:num w:numId="2" w16cid:durableId="1165434746">
    <w:abstractNumId w:val="6"/>
  </w:num>
  <w:num w:numId="3" w16cid:durableId="1461268321">
    <w:abstractNumId w:val="5"/>
  </w:num>
  <w:num w:numId="4" w16cid:durableId="140276737">
    <w:abstractNumId w:val="4"/>
  </w:num>
  <w:num w:numId="5" w16cid:durableId="1241255367">
    <w:abstractNumId w:val="7"/>
  </w:num>
  <w:num w:numId="6" w16cid:durableId="972831977">
    <w:abstractNumId w:val="3"/>
  </w:num>
  <w:num w:numId="7" w16cid:durableId="39012663">
    <w:abstractNumId w:val="2"/>
  </w:num>
  <w:num w:numId="8" w16cid:durableId="1705518967">
    <w:abstractNumId w:val="1"/>
  </w:num>
  <w:num w:numId="9" w16cid:durableId="94426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20F5"/>
    <w:rsid w:val="00AA1D8D"/>
    <w:rsid w:val="00AB7A6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2023-12-06T08:18:00Z</dcterms:modified>
  <cp:category/>
</cp:coreProperties>
</file>