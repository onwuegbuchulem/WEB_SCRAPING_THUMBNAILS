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5E1" w:rsidRDefault="007A45EF">
      <w:r>
        <w:t>Use of a static code analysis tool can help detect some possible problems..</w:t>
      </w:r>
      <w:r>
        <w:br/>
        <w:t xml:space="preserve"> It is very difficult to determine what are the most popular modern programming languages.</w:t>
      </w:r>
      <w:r>
        <w:br/>
        <w:t xml:space="preserve">While these are sometimes considered programming, often the term software </w:t>
      </w:r>
      <w:r>
        <w:t>development is used for this larger overall process – with the terms programming, implementation, and coding reserved for the writing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Following a consistent programming style often helps readability.</w:t>
      </w:r>
      <w:r>
        <w:br/>
        <w:t>When debugging the problem in a GUI, the programmer can try to skip some user interaction from the original pro</w:t>
      </w:r>
      <w:r>
        <w:t>blem 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Whatever the approach to development may be, the final program must </w:t>
      </w:r>
      <w:r>
        <w:t>satisfy some fundamental properties.</w:t>
      </w:r>
      <w:r>
        <w:br/>
        <w:t>They are the building blocks for all software, from the simplest applications to the most sophisticated ones.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</w:t>
      </w:r>
      <w:r>
        <w:t>se analysis.</w:t>
      </w:r>
    </w:p>
    <w:sectPr w:rsidR="009C75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461666">
    <w:abstractNumId w:val="8"/>
  </w:num>
  <w:num w:numId="2" w16cid:durableId="1316448043">
    <w:abstractNumId w:val="6"/>
  </w:num>
  <w:num w:numId="3" w16cid:durableId="851843680">
    <w:abstractNumId w:val="5"/>
  </w:num>
  <w:num w:numId="4" w16cid:durableId="1293901525">
    <w:abstractNumId w:val="4"/>
  </w:num>
  <w:num w:numId="5" w16cid:durableId="2059351299">
    <w:abstractNumId w:val="7"/>
  </w:num>
  <w:num w:numId="6" w16cid:durableId="1032727621">
    <w:abstractNumId w:val="3"/>
  </w:num>
  <w:num w:numId="7" w16cid:durableId="1111508045">
    <w:abstractNumId w:val="2"/>
  </w:num>
  <w:num w:numId="8" w16cid:durableId="1483546021">
    <w:abstractNumId w:val="1"/>
  </w:num>
  <w:num w:numId="9" w16cid:durableId="70544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5EF"/>
    <w:rsid w:val="009C75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