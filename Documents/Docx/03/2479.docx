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B4D" w:rsidRDefault="00950799">
      <w:r>
        <w:t>Scripting and breakpointing is also part of this process..</w:t>
      </w:r>
      <w:r>
        <w:br/>
        <w:t>Ideally, the programming language best suited for the task at hand will be selected.</w:t>
      </w:r>
      <w:r>
        <w:br/>
        <w:t>Programming languages are essential for software development.</w:t>
      </w:r>
      <w:r>
        <w:br/>
        <w:t xml:space="preserve">Compilers harnessed the power of </w:t>
      </w:r>
      <w:r>
        <w:t>computers to make programming easier by allowing programmers to specify calculations by entering a formula using infix notation.</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w:t>
      </w:r>
      <w:r>
        <w:t>uirements analysis, followed by testing to determine value modeling, implementation, and failure elimination (debugging).</w:t>
      </w:r>
      <w:r>
        <w:br/>
        <w:t xml:space="preserve"> Debugging is a very important task in the software development process since having defects in a program can have significant consequences for its users.</w:t>
      </w:r>
      <w:r>
        <w:br/>
        <w:t xml:space="preserve"> Programs were mostly entered using punched cards or paper tape.</w:t>
      </w:r>
      <w:r>
        <w:br/>
      </w:r>
      <w:r>
        <w:br/>
        <w:t>Programmers typically use high-level programming languages that are more easily intelligible to humans than machine code, which is directly executed by the central proce</w:t>
      </w:r>
      <w:r>
        <w:t>ssing unit.</w:t>
      </w:r>
      <w:r>
        <w:br/>
        <w:t xml:space="preserve"> A similar technique used for database design is Entity-Relationship Modeling (ER Modeling).</w:t>
      </w:r>
      <w:r>
        <w:br/>
        <w:t xml:space="preserve"> Code-breaking algorithms have also existed for centuries.</w:t>
      </w:r>
      <w:r>
        <w:br/>
        <w:t>In the 9th century, the Arab mathematician Al-Kindi described a cryptographic algorithm for deciphering encrypted code, in A Manuscript on Deciphering Cryptographic Messages.</w:t>
      </w:r>
      <w:r>
        <w:br/>
      </w:r>
      <w:r>
        <w:br/>
        <w:t xml:space="preserve"> Computer programming or coding is the composition of sequences of instructions, called programs, that computers can follow to perform tasks.</w:t>
      </w:r>
    </w:p>
    <w:sectPr w:rsidR="00163B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104089">
    <w:abstractNumId w:val="8"/>
  </w:num>
  <w:num w:numId="2" w16cid:durableId="440298532">
    <w:abstractNumId w:val="6"/>
  </w:num>
  <w:num w:numId="3" w16cid:durableId="1402560465">
    <w:abstractNumId w:val="5"/>
  </w:num>
  <w:num w:numId="4" w16cid:durableId="1221405098">
    <w:abstractNumId w:val="4"/>
  </w:num>
  <w:num w:numId="5" w16cid:durableId="712853327">
    <w:abstractNumId w:val="7"/>
  </w:num>
  <w:num w:numId="6" w16cid:durableId="235942330">
    <w:abstractNumId w:val="3"/>
  </w:num>
  <w:num w:numId="7" w16cid:durableId="1147673497">
    <w:abstractNumId w:val="2"/>
  </w:num>
  <w:num w:numId="8" w16cid:durableId="2011327346">
    <w:abstractNumId w:val="1"/>
  </w:num>
  <w:num w:numId="9" w16cid:durableId="121746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B4D"/>
    <w:rsid w:val="0029639D"/>
    <w:rsid w:val="00326F90"/>
    <w:rsid w:val="009507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