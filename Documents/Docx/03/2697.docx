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9CF" w:rsidRDefault="00CE193B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Computer programmers are those who write computer software.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While these are sometimes considered programming, often the term software development is</w:t>
      </w:r>
      <w:r>
        <w:t xml:space="preserve"> used for this larger overall process – with the terms programming, implementation, and coding reserved for the writing and editing of code per se.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Integrated developm</w:t>
      </w:r>
      <w:r>
        <w:t>ent environments (IDEs) aim to integrate all such help.</w:t>
      </w:r>
      <w:r>
        <w:br/>
        <w:t>A study found that a few simple readability transformations made code shorter and drastically reduced the time to understand it.</w:t>
      </w:r>
      <w:r>
        <w:br/>
        <w:t>Unreadable code often leads to bugs, inefficiencies, and duplicated code.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 similar technique used for database de</w:t>
      </w:r>
      <w:r>
        <w:t>sign is Entity-Relationship Modeling (ER Modeling).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Some la</w:t>
      </w:r>
      <w:r>
        <w:t>nguages are very popular for particular kinds of applications, while some languages are regularly used to write many different kinds of applications.</w:t>
      </w:r>
    </w:p>
    <w:sectPr w:rsidR="001229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683599">
    <w:abstractNumId w:val="8"/>
  </w:num>
  <w:num w:numId="2" w16cid:durableId="1866208763">
    <w:abstractNumId w:val="6"/>
  </w:num>
  <w:num w:numId="3" w16cid:durableId="1434014498">
    <w:abstractNumId w:val="5"/>
  </w:num>
  <w:num w:numId="4" w16cid:durableId="1032804032">
    <w:abstractNumId w:val="4"/>
  </w:num>
  <w:num w:numId="5" w16cid:durableId="1562446830">
    <w:abstractNumId w:val="7"/>
  </w:num>
  <w:num w:numId="6" w16cid:durableId="1946497833">
    <w:abstractNumId w:val="3"/>
  </w:num>
  <w:num w:numId="7" w16cid:durableId="725104628">
    <w:abstractNumId w:val="2"/>
  </w:num>
  <w:num w:numId="8" w16cid:durableId="1045636086">
    <w:abstractNumId w:val="1"/>
  </w:num>
  <w:num w:numId="9" w16cid:durableId="92746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9CF"/>
    <w:rsid w:val="0015074B"/>
    <w:rsid w:val="0029639D"/>
    <w:rsid w:val="00326F90"/>
    <w:rsid w:val="00AA1D8D"/>
    <w:rsid w:val="00B47730"/>
    <w:rsid w:val="00CB0664"/>
    <w:rsid w:val="00CE19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2023-12-06T11:11:00Z</dcterms:modified>
  <cp:category/>
</cp:coreProperties>
</file>