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9DA" w:rsidRDefault="00C4363E">
      <w:r>
        <w:t xml:space="preserve"> High-level languages made the process of developing a program simpler and more understandable, and less bound to the underlying hardware..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 xml:space="preserve"> Allen Downe</w:t>
      </w:r>
      <w:r>
        <w:t>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</w:t>
      </w:r>
      <w:r>
        <w:t xml:space="preserve">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For example, COBOL is still strong </w:t>
      </w:r>
      <w:r>
        <w:t>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</w:t>
      </w:r>
      <w:r>
        <w:t>achine-readable form.</w:t>
      </w:r>
    </w:p>
    <w:sectPr w:rsidR="00AB6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219758">
    <w:abstractNumId w:val="8"/>
  </w:num>
  <w:num w:numId="2" w16cid:durableId="520435848">
    <w:abstractNumId w:val="6"/>
  </w:num>
  <w:num w:numId="3" w16cid:durableId="80758997">
    <w:abstractNumId w:val="5"/>
  </w:num>
  <w:num w:numId="4" w16cid:durableId="1963263851">
    <w:abstractNumId w:val="4"/>
  </w:num>
  <w:num w:numId="5" w16cid:durableId="1271935864">
    <w:abstractNumId w:val="7"/>
  </w:num>
  <w:num w:numId="6" w16cid:durableId="361249773">
    <w:abstractNumId w:val="3"/>
  </w:num>
  <w:num w:numId="7" w16cid:durableId="1028412361">
    <w:abstractNumId w:val="2"/>
  </w:num>
  <w:num w:numId="8" w16cid:durableId="818349383">
    <w:abstractNumId w:val="1"/>
  </w:num>
  <w:num w:numId="9" w16cid:durableId="65329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69DA"/>
    <w:rsid w:val="00B47730"/>
    <w:rsid w:val="00C436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