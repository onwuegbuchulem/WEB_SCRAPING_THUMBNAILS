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4B86" w:rsidRDefault="00AE1248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Whatever the approach to development may be, the final program must satisfy some fundamental properties.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A similar technique used for database design is Entity</w:t>
      </w:r>
      <w:r>
        <w:t>-Relationship Modeling (ER Modeling).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 Unified Modeling Language (UML) is a notation used for both the OOAD and MDA.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The first compute</w:t>
      </w:r>
      <w:r>
        <w:t>r program is generally dated to 1843, when mathematician Ada Lovelace published an algorithm to calculate a sequence of Bernoulli numbers, intended to be carried out by Charles Babbage's Analytical Engine.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Many factors, having little or nothing to do with the ability of the computer to efficiently compile and execute the code, contribute to readabilit</w:t>
      </w:r>
      <w:r>
        <w:t>y.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Debugging is a very important task in the software developm</w:t>
      </w:r>
      <w:r>
        <w:t>ent process since having defects in a program can have significant consequences for its users.</w:t>
      </w:r>
      <w:r>
        <w:br/>
        <w:t>Also, specific user environment and usage history can make it difficult to reproduce the problem.</w:t>
      </w:r>
    </w:p>
    <w:sectPr w:rsidR="000C4B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8593982">
    <w:abstractNumId w:val="8"/>
  </w:num>
  <w:num w:numId="2" w16cid:durableId="432096536">
    <w:abstractNumId w:val="6"/>
  </w:num>
  <w:num w:numId="3" w16cid:durableId="717364034">
    <w:abstractNumId w:val="5"/>
  </w:num>
  <w:num w:numId="4" w16cid:durableId="523322498">
    <w:abstractNumId w:val="4"/>
  </w:num>
  <w:num w:numId="5" w16cid:durableId="559287521">
    <w:abstractNumId w:val="7"/>
  </w:num>
  <w:num w:numId="6" w16cid:durableId="1760910823">
    <w:abstractNumId w:val="3"/>
  </w:num>
  <w:num w:numId="7" w16cid:durableId="1058941060">
    <w:abstractNumId w:val="2"/>
  </w:num>
  <w:num w:numId="8" w16cid:durableId="37442148">
    <w:abstractNumId w:val="1"/>
  </w:num>
  <w:num w:numId="9" w16cid:durableId="732390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B86"/>
    <w:rsid w:val="0015074B"/>
    <w:rsid w:val="0029639D"/>
    <w:rsid w:val="00326F90"/>
    <w:rsid w:val="00AA1D8D"/>
    <w:rsid w:val="00AE124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2023-12-06T12:32:00Z</dcterms:modified>
  <cp:category/>
</cp:coreProperties>
</file>