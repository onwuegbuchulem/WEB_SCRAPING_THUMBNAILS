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7C" w:rsidRDefault="006C57B5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>Some text editors such as Emacs allow GDB to be invoked through</w:t>
      </w:r>
      <w:r>
        <w:t xml:space="preserve"> them, to provide a visual environment.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COBOL is still strong in corporate data centers often on large mainframe computers, Fortran in engineering applications, scripting languages in Web develop</w:t>
      </w:r>
      <w:r>
        <w:t>ment, and C in embedded software.</w:t>
      </w:r>
    </w:p>
    <w:sectPr w:rsidR="007B7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694315">
    <w:abstractNumId w:val="8"/>
  </w:num>
  <w:num w:numId="2" w16cid:durableId="1634142639">
    <w:abstractNumId w:val="6"/>
  </w:num>
  <w:num w:numId="3" w16cid:durableId="1039358931">
    <w:abstractNumId w:val="5"/>
  </w:num>
  <w:num w:numId="4" w16cid:durableId="415059809">
    <w:abstractNumId w:val="4"/>
  </w:num>
  <w:num w:numId="5" w16cid:durableId="1100563898">
    <w:abstractNumId w:val="7"/>
  </w:num>
  <w:num w:numId="6" w16cid:durableId="556745797">
    <w:abstractNumId w:val="3"/>
  </w:num>
  <w:num w:numId="7" w16cid:durableId="9913254">
    <w:abstractNumId w:val="2"/>
  </w:num>
  <w:num w:numId="8" w16cid:durableId="402921559">
    <w:abstractNumId w:val="1"/>
  </w:num>
  <w:num w:numId="9" w16cid:durableId="100836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7B5"/>
    <w:rsid w:val="007B77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