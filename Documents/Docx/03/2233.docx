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954" w:rsidRDefault="005F4057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They are the building blocks for all software, from the simplest </w:t>
      </w:r>
      <w:r>
        <w:t>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</w:t>
      </w:r>
      <w:r>
        <w:t>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>Expert programmers are famil</w:t>
      </w:r>
      <w:r>
        <w:t>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</w:t>
      </w:r>
      <w:r>
        <w:t>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Programming languages are essential for software development.</w:t>
      </w:r>
    </w:p>
    <w:sectPr w:rsidR="00A93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848718">
    <w:abstractNumId w:val="8"/>
  </w:num>
  <w:num w:numId="2" w16cid:durableId="166019488">
    <w:abstractNumId w:val="6"/>
  </w:num>
  <w:num w:numId="3" w16cid:durableId="911545631">
    <w:abstractNumId w:val="5"/>
  </w:num>
  <w:num w:numId="4" w16cid:durableId="710959398">
    <w:abstractNumId w:val="4"/>
  </w:num>
  <w:num w:numId="5" w16cid:durableId="566695824">
    <w:abstractNumId w:val="7"/>
  </w:num>
  <w:num w:numId="6" w16cid:durableId="1098330322">
    <w:abstractNumId w:val="3"/>
  </w:num>
  <w:num w:numId="7" w16cid:durableId="612246332">
    <w:abstractNumId w:val="2"/>
  </w:num>
  <w:num w:numId="8" w16cid:durableId="765228453">
    <w:abstractNumId w:val="1"/>
  </w:num>
  <w:num w:numId="9" w16cid:durableId="157439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057"/>
    <w:rsid w:val="00A939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