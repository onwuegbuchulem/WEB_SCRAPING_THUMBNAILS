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4B0" w:rsidRDefault="00E30CDA">
      <w:r>
        <w:t>Also, specific user environment and usage history can make it difficult to reproduce the problem..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t>However, because an assembly language is little more than a different notation for a machine language,  two machines with different instruction sets also have different assembly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Computer programmers are those who write computer software.</w:t>
      </w:r>
      <w:r>
        <w:br/>
        <w:t xml:space="preserve"> High-level languages made the process of developin</w:t>
      </w:r>
      <w:r>
        <w:t>g a program simpler and more understandable, and less bound to the underlying hardware.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By the late 1960s, data storage devices and computer terminals became inexpensive enough that programs could be created by typ</w:t>
      </w:r>
      <w:r>
        <w:t>ing directly into the computers.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readability is more than just programming style.</w:t>
      </w:r>
      <w:r>
        <w:br/>
        <w:t>Scripting and breakpointing is also part of this process.</w:t>
      </w:r>
      <w:r>
        <w:br/>
        <w:t>There exist a lot of different approaches for each of those tasks.</w:t>
      </w:r>
      <w:r>
        <w:br/>
        <w:t xml:space="preserve"> Auxiliary tasks accompanying and related to programming include analyzing requirements, testing, debugging (invest</w:t>
      </w:r>
      <w:r>
        <w:t>igating and fixing problems), implementation of build systems, and management of derived artifacts, such as programs' machine code.</w:t>
      </w:r>
      <w:r>
        <w:br/>
        <w:t xml:space="preserve"> Programs were mostly entered using punched cards or paper tape.</w:t>
      </w:r>
    </w:p>
    <w:sectPr w:rsidR="000E34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5434128">
    <w:abstractNumId w:val="8"/>
  </w:num>
  <w:num w:numId="2" w16cid:durableId="954215024">
    <w:abstractNumId w:val="6"/>
  </w:num>
  <w:num w:numId="3" w16cid:durableId="163516031">
    <w:abstractNumId w:val="5"/>
  </w:num>
  <w:num w:numId="4" w16cid:durableId="1012994691">
    <w:abstractNumId w:val="4"/>
  </w:num>
  <w:num w:numId="5" w16cid:durableId="1458912185">
    <w:abstractNumId w:val="7"/>
  </w:num>
  <w:num w:numId="6" w16cid:durableId="1037122196">
    <w:abstractNumId w:val="3"/>
  </w:num>
  <w:num w:numId="7" w16cid:durableId="1108041794">
    <w:abstractNumId w:val="2"/>
  </w:num>
  <w:num w:numId="8" w16cid:durableId="1060250604">
    <w:abstractNumId w:val="1"/>
  </w:num>
  <w:num w:numId="9" w16cid:durableId="53184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4B0"/>
    <w:rsid w:val="0015074B"/>
    <w:rsid w:val="0029639D"/>
    <w:rsid w:val="00326F90"/>
    <w:rsid w:val="00AA1D8D"/>
    <w:rsid w:val="00B47730"/>
    <w:rsid w:val="00CB0664"/>
    <w:rsid w:val="00E30C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