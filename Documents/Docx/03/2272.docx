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97E" w:rsidRDefault="00824948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</w:t>
      </w:r>
      <w:r>
        <w:t>e having defects in a program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</w:t>
      </w:r>
      <w:r>
        <w:t>ption, in terms of the size of an input.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1206, the Arab engineer Al-Jazari invented a programmable drum machi</w:t>
      </w:r>
      <w:r>
        <w:t>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</w:p>
    <w:sectPr w:rsidR="00B22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661042">
    <w:abstractNumId w:val="8"/>
  </w:num>
  <w:num w:numId="2" w16cid:durableId="1035543230">
    <w:abstractNumId w:val="6"/>
  </w:num>
  <w:num w:numId="3" w16cid:durableId="1775975912">
    <w:abstractNumId w:val="5"/>
  </w:num>
  <w:num w:numId="4" w16cid:durableId="584267109">
    <w:abstractNumId w:val="4"/>
  </w:num>
  <w:num w:numId="5" w16cid:durableId="1696350439">
    <w:abstractNumId w:val="7"/>
  </w:num>
  <w:num w:numId="6" w16cid:durableId="411396994">
    <w:abstractNumId w:val="3"/>
  </w:num>
  <w:num w:numId="7" w16cid:durableId="598296674">
    <w:abstractNumId w:val="2"/>
  </w:num>
  <w:num w:numId="8" w16cid:durableId="1104037582">
    <w:abstractNumId w:val="1"/>
  </w:num>
  <w:num w:numId="9" w16cid:durableId="4322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948"/>
    <w:rsid w:val="00AA1D8D"/>
    <w:rsid w:val="00B2297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