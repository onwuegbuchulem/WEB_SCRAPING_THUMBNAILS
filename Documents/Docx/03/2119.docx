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36C85" w:rsidRDefault="00D83072">
      <w:r>
        <w:br/>
      </w:r>
      <w:r>
        <w:t xml:space="preserve"> Computer programming or coding is the composition of sequences of instructions, called programs, that computers can follow to perform tasks..</w:t>
      </w:r>
      <w:r>
        <w:br/>
        <w:t xml:space="preserve"> Some languages are very popular for particular kinds of applications, while some languages are regularly used to write many different kinds of applications.</w:t>
      </w:r>
      <w:r>
        <w:br/>
        <w:t xml:space="preserve"> Popular modeling techniques include Object-Oriented Analysis and Design (OOAD) and Model-Driven Architecture (MDA).</w:t>
      </w:r>
      <w:r>
        <w:br/>
        <w:t>Scripting and breakpointing is also part of this process.</w:t>
      </w:r>
      <w:r>
        <w:br/>
        <w:t>The Unified Modeling Language (UML) is a notation used for both the OOAD and MDA.</w:t>
      </w:r>
      <w:r>
        <w:br/>
        <w:t>Their jobs usually involve:</w:t>
      </w:r>
      <w:r>
        <w:br/>
        <w:t xml:space="preserve"> Although programming has been presented in the media as a somewhat </w:t>
      </w:r>
      <w:r>
        <w:t>mathematical subject, some research shows that good programmers have strong skills in natural human languages, and that learning to code is similar to learning a foreign language.</w:t>
      </w:r>
      <w:r>
        <w:br/>
        <w:t xml:space="preserve"> Readability is important because programmers spend the majority of their time reading, trying to understand, reusing and modifying existing source code, rather than writing new source code.</w:t>
      </w:r>
      <w:r>
        <w:br/>
        <w:t xml:space="preserve"> Computer programmers are those who write computer software.</w:t>
      </w:r>
      <w:r>
        <w:br/>
        <w:t xml:space="preserve"> High-level languages made the process of developing a program simpler and more </w:t>
      </w:r>
      <w:r>
        <w:t>understandable, and less bound to the underlying hardware.</w:t>
      </w:r>
      <w:r>
        <w:br/>
        <w:t xml:space="preserve"> Various visual programming languages have also been developed with the intent to resolve readability concerns by adopting non-traditional approaches to code structure and display.</w:t>
      </w:r>
      <w:r>
        <w:br/>
        <w:t>Many applications use a mix of several languages in their construction and use.</w:t>
      </w:r>
      <w:r>
        <w:br/>
        <w:t>Ideally, the programming language best suited for the task at hand will be selected.</w:t>
      </w:r>
      <w:r>
        <w:br/>
      </w:r>
      <w:r>
        <w:br/>
        <w:t>The first compiler related tool, the A-0 System, was developed in 1952 by Grace Hopper, who also coined th</w:t>
      </w:r>
      <w:r>
        <w:t>e term 'compiler'.</w:t>
      </w:r>
      <w:r>
        <w:br/>
        <w:t>This can be a non-trivial task, for example as with parallel processes or some unusual software bugs.</w:t>
      </w:r>
      <w:r>
        <w:br/>
        <w:t>However, with the concept of the stored-program computer introduced in 1949, both programs and data were stored and manipulated in the same way in computer memory.</w:t>
      </w:r>
    </w:p>
    <w:sectPr w:rsidR="00936C8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30161698">
    <w:abstractNumId w:val="8"/>
  </w:num>
  <w:num w:numId="2" w16cid:durableId="1115976388">
    <w:abstractNumId w:val="6"/>
  </w:num>
  <w:num w:numId="3" w16cid:durableId="1310088924">
    <w:abstractNumId w:val="5"/>
  </w:num>
  <w:num w:numId="4" w16cid:durableId="841160514">
    <w:abstractNumId w:val="4"/>
  </w:num>
  <w:num w:numId="5" w16cid:durableId="352927813">
    <w:abstractNumId w:val="7"/>
  </w:num>
  <w:num w:numId="6" w16cid:durableId="578100596">
    <w:abstractNumId w:val="3"/>
  </w:num>
  <w:num w:numId="7" w16cid:durableId="1977295675">
    <w:abstractNumId w:val="2"/>
  </w:num>
  <w:num w:numId="8" w16cid:durableId="1017195881">
    <w:abstractNumId w:val="1"/>
  </w:num>
  <w:num w:numId="9" w16cid:durableId="11944214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936C85"/>
    <w:rsid w:val="00AA1D8D"/>
    <w:rsid w:val="00B47730"/>
    <w:rsid w:val="00CB0664"/>
    <w:rsid w:val="00D8307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293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1961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2023-12-06T07:39:00Z</dcterms:modified>
  <cp:category/>
</cp:coreProperties>
</file>