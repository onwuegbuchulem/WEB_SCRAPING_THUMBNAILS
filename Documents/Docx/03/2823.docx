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32D" w:rsidRDefault="00DE27C7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Integrated development environments (IDEs) aim to integrate all such help.</w:t>
      </w:r>
      <w:r>
        <w:br/>
        <w:t>In 1801, the Jacquard loom could produce entirely different weaves by changing the "program" – a series of pasteboard cards with holes punched in them.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Implementation techniques include imperative languages (object-oriented or procedural), functional languages</w:t>
      </w:r>
      <w:r>
        <w:t>, and logic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Code-breaking algorithms have also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 study found that a few simple readability transformations made code shorter and drastically reduced the time to understand it.</w:t>
      </w:r>
      <w:r>
        <w:br/>
        <w:t>For example, COBOL is stil</w:t>
      </w:r>
      <w:r>
        <w:t>l strong in corporate data centers often on large mainframe computers, Fortran in engineering applications, scripting languages in Web development, and C in embedded software.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programmers use forms of Agile software development where the various stages of formal sof</w:t>
      </w:r>
      <w:r>
        <w:t>tware development are more integrated together into short cycles that take a few weeks rather than years.</w:t>
      </w:r>
      <w:r>
        <w:br/>
        <w:t>The Unified Modeling Language (UML) is a notation used for both the OOAD and MDA.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By the late 1960s, data storage devices and computer terminals became inexpensive enough that programs could be created by typing directly into the comp</w:t>
      </w:r>
      <w:r>
        <w:t>uters.</w:t>
      </w:r>
    </w:p>
    <w:sectPr w:rsidR="004913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630683">
    <w:abstractNumId w:val="8"/>
  </w:num>
  <w:num w:numId="2" w16cid:durableId="1977106965">
    <w:abstractNumId w:val="6"/>
  </w:num>
  <w:num w:numId="3" w16cid:durableId="1801921202">
    <w:abstractNumId w:val="5"/>
  </w:num>
  <w:num w:numId="4" w16cid:durableId="726034337">
    <w:abstractNumId w:val="4"/>
  </w:num>
  <w:num w:numId="5" w16cid:durableId="711880575">
    <w:abstractNumId w:val="7"/>
  </w:num>
  <w:num w:numId="6" w16cid:durableId="1513687734">
    <w:abstractNumId w:val="3"/>
  </w:num>
  <w:num w:numId="7" w16cid:durableId="1786070935">
    <w:abstractNumId w:val="2"/>
  </w:num>
  <w:num w:numId="8" w16cid:durableId="370616867">
    <w:abstractNumId w:val="1"/>
  </w:num>
  <w:num w:numId="9" w16cid:durableId="123196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32D"/>
    <w:rsid w:val="00AA1D8D"/>
    <w:rsid w:val="00B47730"/>
    <w:rsid w:val="00CB0664"/>
    <w:rsid w:val="00DE27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2023-12-06T06:09:00Z</dcterms:modified>
  <cp:category/>
</cp:coreProperties>
</file>