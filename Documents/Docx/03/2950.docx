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4EE" w:rsidRDefault="00F90D73">
      <w:r>
        <w:t xml:space="preserve"> Machine code was the language of early programs, written in the instruction set of the particular machine, often in binary notation..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 xml:space="preserve"> New languages are generally designed around the syntax of a prior language with n</w:t>
      </w:r>
      <w:r>
        <w:t>ew functionality added, (for example C++ adds object-orientation to C, and Java adds memory management and bytecode to C++, but as a result, loses efficiency and the ability for low-level manipulation).</w:t>
      </w:r>
      <w:r>
        <w:br/>
        <w:t>It affects the aspects of quality above, including portability, usability and most importantly maintainability.</w:t>
      </w:r>
      <w:r>
        <w:br/>
        <w:t>Expert programmers are familiar with a variety of well-established algorithms and their respective complexities and use this knowledge to choose algorithms that are best suited to the circumstances</w:t>
      </w:r>
      <w:r>
        <w:t>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is usually easier to code in "high-level" languages than in "low-level" ones.</w:t>
      </w:r>
      <w:r>
        <w:br/>
        <w:t>Unreadable code often leads to bugs, inefficiencies, and duplicated code.</w:t>
      </w:r>
      <w:r>
        <w:br/>
        <w:t xml:space="preserve"> After the bug is reproduced, the input of the program may need to be simplified to make it easier to debug.</w:t>
      </w:r>
      <w:r>
        <w:br/>
        <w:t xml:space="preserve"> The academic field and the engineering practice of </w:t>
      </w:r>
      <w:r>
        <w:t>computer programming are both largely concerned with discovering and implementing the most efficient algorithms for a given class of problems.</w:t>
      </w:r>
      <w:r>
        <w:br/>
        <w:t>Scripting and breakpointing is also part of this process.</w:t>
      </w:r>
      <w:r>
        <w:br/>
        <w:t>They are the building blocks for all software, from the simplest applications to the most sophisticated ones.</w:t>
      </w:r>
    </w:p>
    <w:sectPr w:rsidR="007224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165388">
    <w:abstractNumId w:val="8"/>
  </w:num>
  <w:num w:numId="2" w16cid:durableId="519390683">
    <w:abstractNumId w:val="6"/>
  </w:num>
  <w:num w:numId="3" w16cid:durableId="1435516340">
    <w:abstractNumId w:val="5"/>
  </w:num>
  <w:num w:numId="4" w16cid:durableId="268123668">
    <w:abstractNumId w:val="4"/>
  </w:num>
  <w:num w:numId="5" w16cid:durableId="1120878374">
    <w:abstractNumId w:val="7"/>
  </w:num>
  <w:num w:numId="6" w16cid:durableId="1154370067">
    <w:abstractNumId w:val="3"/>
  </w:num>
  <w:num w:numId="7" w16cid:durableId="2090760802">
    <w:abstractNumId w:val="2"/>
  </w:num>
  <w:num w:numId="8" w16cid:durableId="867134434">
    <w:abstractNumId w:val="1"/>
  </w:num>
  <w:num w:numId="9" w16cid:durableId="172525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4EE"/>
    <w:rsid w:val="00AA1D8D"/>
    <w:rsid w:val="00B47730"/>
    <w:rsid w:val="00CB0664"/>
    <w:rsid w:val="00F90D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