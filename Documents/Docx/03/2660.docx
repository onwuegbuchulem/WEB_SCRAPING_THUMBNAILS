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0E8" w:rsidRDefault="006205E2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As early as the 9th</w:t>
      </w:r>
      <w:r>
        <w:t xml:space="preserve">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</w:t>
      </w:r>
      <w:r>
        <w:t>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</w:t>
      </w:r>
      <w:r>
        <w:t>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9C50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795953">
    <w:abstractNumId w:val="8"/>
  </w:num>
  <w:num w:numId="2" w16cid:durableId="1626043616">
    <w:abstractNumId w:val="6"/>
  </w:num>
  <w:num w:numId="3" w16cid:durableId="136075021">
    <w:abstractNumId w:val="5"/>
  </w:num>
  <w:num w:numId="4" w16cid:durableId="1870338290">
    <w:abstractNumId w:val="4"/>
  </w:num>
  <w:num w:numId="5" w16cid:durableId="82801285">
    <w:abstractNumId w:val="7"/>
  </w:num>
  <w:num w:numId="6" w16cid:durableId="296298185">
    <w:abstractNumId w:val="3"/>
  </w:num>
  <w:num w:numId="7" w16cid:durableId="14893102">
    <w:abstractNumId w:val="2"/>
  </w:num>
  <w:num w:numId="8" w16cid:durableId="1685403764">
    <w:abstractNumId w:val="1"/>
  </w:num>
  <w:num w:numId="9" w16cid:durableId="2140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5E2"/>
    <w:rsid w:val="009C50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