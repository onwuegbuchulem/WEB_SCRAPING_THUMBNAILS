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4C8" w:rsidRDefault="0055332A">
      <w:r>
        <w:t>They are the building blocks for all software, from the simplest applications to the most sophisticated ones..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Charles Babbage had already written his first program for the Analytical Engine in 1837.</w:t>
      </w:r>
      <w:r>
        <w:br/>
        <w:t>The choice of language used is subject to many considerations, such as company policy, suitability to task, availability of third-party packages, or individual prefere</w:t>
      </w:r>
      <w:r>
        <w:t>nce.</w:t>
      </w:r>
      <w:r>
        <w:br/>
        <w:t xml:space="preserve"> Some languages are very popular for particular kinds of applications, while some languages are regularly used to write many different kinds of applications.</w:t>
      </w:r>
      <w:r>
        <w:br/>
        <w:t>In 1206, the Arab engineer Al-Jazari invented a programmable drum machine where a musical mechanical automaton could be made to play different rhythms and drum patterns, via pegs and cams.</w:t>
      </w:r>
      <w:r>
        <w:br/>
        <w:t>Trial-and-error/divide-and-conquer is needed: the programmer will try to remove some parts of the original test case and check if the problem still exists.</w:t>
      </w:r>
      <w:r>
        <w:br/>
        <w:t>Also</w:t>
      </w:r>
      <w:r>
        <w:t>, specific user environment and usage history can make it difficult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programmers use forms of Agile software development where the various stages of formal software development are more integrat</w:t>
      </w:r>
      <w:r>
        <w:t>ed together into short cycles that take a few weeks rather than years.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is usually easier to code in "high-level" languages than in "low-level" ones.</w:t>
      </w:r>
      <w:r>
        <w:br/>
        <w:t xml:space="preserve"> A similar technique used for database design is Entity-Relationship Modeli</w:t>
      </w:r>
      <w:r>
        <w:t>ng (ER Modeling).</w:t>
      </w:r>
      <w:r>
        <w:br/>
        <w:t xml:space="preserve"> Code-breaking algorithms have also existed for centuries.</w:t>
      </w:r>
      <w:r>
        <w:br/>
        <w:t>There exist a lot of different approaches for each of those tasks.</w:t>
      </w:r>
    </w:p>
    <w:sectPr w:rsidR="003A54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080544">
    <w:abstractNumId w:val="8"/>
  </w:num>
  <w:num w:numId="2" w16cid:durableId="443691984">
    <w:abstractNumId w:val="6"/>
  </w:num>
  <w:num w:numId="3" w16cid:durableId="1463577691">
    <w:abstractNumId w:val="5"/>
  </w:num>
  <w:num w:numId="4" w16cid:durableId="577443168">
    <w:abstractNumId w:val="4"/>
  </w:num>
  <w:num w:numId="5" w16cid:durableId="866868195">
    <w:abstractNumId w:val="7"/>
  </w:num>
  <w:num w:numId="6" w16cid:durableId="1298491875">
    <w:abstractNumId w:val="3"/>
  </w:num>
  <w:num w:numId="7" w16cid:durableId="139613701">
    <w:abstractNumId w:val="2"/>
  </w:num>
  <w:num w:numId="8" w16cid:durableId="44137380">
    <w:abstractNumId w:val="1"/>
  </w:num>
  <w:num w:numId="9" w16cid:durableId="171175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54C8"/>
    <w:rsid w:val="005533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