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978" w:rsidRDefault="003E21D8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>When debugging the problem in a GUI, th</w:t>
      </w:r>
      <w:r>
        <w:t>e programmer can try to skip some user interaction from the original problem description and check if remaining actions are sufficient for bugs to appear.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</w:t>
      </w:r>
      <w:r>
        <w:t xml:space="preserve">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  <w:r>
        <w:br/>
        <w:t>Provided the functions in a library follow the app</w:t>
      </w:r>
      <w:r>
        <w:t>ropriate run-time conventions (e.g., method of passing arguments), then these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</w:p>
    <w:sectPr w:rsidR="00077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029277">
    <w:abstractNumId w:val="8"/>
  </w:num>
  <w:num w:numId="2" w16cid:durableId="1220098112">
    <w:abstractNumId w:val="6"/>
  </w:num>
  <w:num w:numId="3" w16cid:durableId="1006595040">
    <w:abstractNumId w:val="5"/>
  </w:num>
  <w:num w:numId="4" w16cid:durableId="1161429785">
    <w:abstractNumId w:val="4"/>
  </w:num>
  <w:num w:numId="5" w16cid:durableId="1376155902">
    <w:abstractNumId w:val="7"/>
  </w:num>
  <w:num w:numId="6" w16cid:durableId="969093879">
    <w:abstractNumId w:val="3"/>
  </w:num>
  <w:num w:numId="7" w16cid:durableId="465860067">
    <w:abstractNumId w:val="2"/>
  </w:num>
  <w:num w:numId="8" w16cid:durableId="2102874446">
    <w:abstractNumId w:val="1"/>
  </w:num>
  <w:num w:numId="9" w16cid:durableId="32089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978"/>
    <w:rsid w:val="0015074B"/>
    <w:rsid w:val="0029639D"/>
    <w:rsid w:val="00326F90"/>
    <w:rsid w:val="003E21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