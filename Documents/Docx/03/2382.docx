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1AD" w:rsidRDefault="00583DF6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Code-breaking algorithms have also existed for centuries.</w:t>
      </w:r>
      <w:r>
        <w:br/>
        <w:t xml:space="preserve">Normally the first </w:t>
      </w:r>
      <w:r>
        <w:t>step in debugging is to attempt to reproduce the problem.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Programming languages are essential for software development.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programm</w:t>
      </w:r>
      <w:r>
        <w:t>er's talent and skills.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After the bug is reproduced, the input of the program may need to be simplified to make it easier to debug.</w:t>
      </w:r>
      <w:r>
        <w:br/>
        <w:t>Ideally, the programming language best suited for the task at hand will be selected.</w:t>
      </w:r>
      <w:r>
        <w:br/>
        <w:t>Languages form an approximate spectrum from "low-level" to "high-level"; "low-level" languages are typic</w:t>
      </w:r>
      <w:r>
        <w:t>ally more machine-oriented and faster to execute, whereas "high-level" languages are more abstract and easier to use but execute less quickly.</w:t>
      </w:r>
      <w:r>
        <w:br/>
        <w:t xml:space="preserve"> Programmable devices have existed for centuries.</w:t>
      </w:r>
      <w:r>
        <w:br/>
        <w:t xml:space="preserve"> A similar technique used for database design is Entity-Relationship Modeling (ER Modeling).</w:t>
      </w:r>
    </w:p>
    <w:sectPr w:rsidR="006751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209063">
    <w:abstractNumId w:val="8"/>
  </w:num>
  <w:num w:numId="2" w16cid:durableId="696082721">
    <w:abstractNumId w:val="6"/>
  </w:num>
  <w:num w:numId="3" w16cid:durableId="357434212">
    <w:abstractNumId w:val="5"/>
  </w:num>
  <w:num w:numId="4" w16cid:durableId="465127561">
    <w:abstractNumId w:val="4"/>
  </w:num>
  <w:num w:numId="5" w16cid:durableId="19403252">
    <w:abstractNumId w:val="7"/>
  </w:num>
  <w:num w:numId="6" w16cid:durableId="1649439378">
    <w:abstractNumId w:val="3"/>
  </w:num>
  <w:num w:numId="7" w16cid:durableId="1133256075">
    <w:abstractNumId w:val="2"/>
  </w:num>
  <w:num w:numId="8" w16cid:durableId="2079741212">
    <w:abstractNumId w:val="1"/>
  </w:num>
  <w:num w:numId="9" w16cid:durableId="40311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DF6"/>
    <w:rsid w:val="006751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