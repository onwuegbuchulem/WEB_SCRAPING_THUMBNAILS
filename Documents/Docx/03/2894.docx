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230" w:rsidRDefault="00DC0622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</w:t>
      </w:r>
      <w:r>
        <w:t>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</w:t>
      </w:r>
      <w:r>
        <w:t>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 xml:space="preserve"> </w:t>
      </w:r>
      <w:r>
        <w:t>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</w:t>
      </w:r>
      <w:r>
        <w:t>ent and usage history can make it difficult to reproduce the problem.</w:t>
      </w:r>
    </w:p>
    <w:sectPr w:rsidR="00810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05180">
    <w:abstractNumId w:val="8"/>
  </w:num>
  <w:num w:numId="2" w16cid:durableId="600063564">
    <w:abstractNumId w:val="6"/>
  </w:num>
  <w:num w:numId="3" w16cid:durableId="1876966836">
    <w:abstractNumId w:val="5"/>
  </w:num>
  <w:num w:numId="4" w16cid:durableId="1474251831">
    <w:abstractNumId w:val="4"/>
  </w:num>
  <w:num w:numId="5" w16cid:durableId="113718669">
    <w:abstractNumId w:val="7"/>
  </w:num>
  <w:num w:numId="6" w16cid:durableId="1584485795">
    <w:abstractNumId w:val="3"/>
  </w:num>
  <w:num w:numId="7" w16cid:durableId="1806893219">
    <w:abstractNumId w:val="2"/>
  </w:num>
  <w:num w:numId="8" w16cid:durableId="416681290">
    <w:abstractNumId w:val="1"/>
  </w:num>
  <w:num w:numId="9" w16cid:durableId="185653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230"/>
    <w:rsid w:val="00AA1D8D"/>
    <w:rsid w:val="00B47730"/>
    <w:rsid w:val="00CB0664"/>
    <w:rsid w:val="00DC06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