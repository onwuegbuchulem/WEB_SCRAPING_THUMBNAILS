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210E" w:rsidRDefault="000A680F">
      <w:r>
        <w:t>Scripting and breakpointing is also part of this process..</w:t>
      </w:r>
      <w:r>
        <w:br/>
        <w:t>He gave the first description of cryptanalysis by frequency analysis, the earliest code-breaking algorithm.</w:t>
      </w:r>
      <w:r>
        <w:br/>
      </w:r>
      <w:r>
        <w:t xml:space="preserve"> The academic field and the engineering practice of computer programming are both largely concerned with discovering and implementing the most efficient algorithms for a given class of problems.</w:t>
      </w:r>
      <w:r>
        <w:br/>
        <w:t>The Unified Modeling Language (UML) is a notation used for both the OOAD and MDA.</w:t>
      </w:r>
      <w:r>
        <w:br/>
        <w:t>Some of these factors include:</w:t>
      </w:r>
      <w:r>
        <w:br/>
        <w:t xml:space="preserve"> The presentation aspects of this (such as indents, line breaks, color highlighting, and so on) are often handled by the source code editor, but the content aspects reflect the programmer's talent and ski</w:t>
      </w:r>
      <w:r>
        <w:t>lls.</w:t>
      </w:r>
      <w:r>
        <w:br/>
        <w:t>In the 9th century, the Arab mathematician Al-Kindi described a cryptographic algorithm for deciphering encrypted code, in A Manuscript on Deciphering Cryptographic Messages.</w:t>
      </w:r>
      <w:r>
        <w:br/>
        <w:t>Compilers harnessed the power of computers to make programming easier by allowing programmers to specify calculations by entering a formula using infix notation.</w:t>
      </w:r>
      <w:r>
        <w:br/>
        <w:t xml:space="preserve"> High-level languages made the process of developing a program simpler and more understandable, and less bound to the underlying hardware.</w:t>
      </w:r>
      <w:r>
        <w:br/>
        <w:t xml:space="preserve"> After the bug is reproduced, t</w:t>
      </w:r>
      <w:r>
        <w:t>he input of the program may need to be simplified to make it easier to debug.</w:t>
      </w:r>
      <w:r>
        <w:br/>
        <w:t>In 1801, the Jacquard loom could produce entirely different weaves by changing the "program" – a series of pasteboard cards with holes punched in them.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t>).</w:t>
      </w:r>
      <w:r>
        <w:br/>
        <w:t>There are many approaches to the Software development process.</w:t>
      </w:r>
      <w:r>
        <w:br/>
        <w:t>Many programmers use forms of Agile software development where the various stages of formal software development are more integrated together into short cycles that take a few weeks rather than years.</w:t>
      </w:r>
      <w:r>
        <w:br/>
        <w:t xml:space="preserve"> Some languages are very popular for particular kinds of applications, while some languages are regularly used to write many different kinds of applications.</w:t>
      </w:r>
      <w:r>
        <w:br/>
        <w:t xml:space="preserve"> Auxiliary tasks accompanying and related to programming include analyzing requirements</w:t>
      </w:r>
      <w:r>
        <w:t>, testing, debugging (investigating and fixing problems), implementation of build systems, and management of derived artifacts, such as programs' machine code.</w:t>
      </w:r>
    </w:p>
    <w:sectPr w:rsidR="00AD21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0792148">
    <w:abstractNumId w:val="8"/>
  </w:num>
  <w:num w:numId="2" w16cid:durableId="86122697">
    <w:abstractNumId w:val="6"/>
  </w:num>
  <w:num w:numId="3" w16cid:durableId="1422605114">
    <w:abstractNumId w:val="5"/>
  </w:num>
  <w:num w:numId="4" w16cid:durableId="666060252">
    <w:abstractNumId w:val="4"/>
  </w:num>
  <w:num w:numId="5" w16cid:durableId="997002081">
    <w:abstractNumId w:val="7"/>
  </w:num>
  <w:num w:numId="6" w16cid:durableId="409154516">
    <w:abstractNumId w:val="3"/>
  </w:num>
  <w:num w:numId="7" w16cid:durableId="1629356517">
    <w:abstractNumId w:val="2"/>
  </w:num>
  <w:num w:numId="8" w16cid:durableId="1274751513">
    <w:abstractNumId w:val="1"/>
  </w:num>
  <w:num w:numId="9" w16cid:durableId="61132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80F"/>
    <w:rsid w:val="0015074B"/>
    <w:rsid w:val="0029639D"/>
    <w:rsid w:val="00326F90"/>
    <w:rsid w:val="00AA1D8D"/>
    <w:rsid w:val="00AD210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2023-12-06T06:36:00Z</dcterms:modified>
  <cp:category/>
</cp:coreProperties>
</file>