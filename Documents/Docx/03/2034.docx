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44EE" w:rsidRDefault="00CD5EFF">
      <w:r>
        <w:t>When debugging the problem in a GUI, the programmer can try to skip some user interaction from the original problem description and check if remaining actions are sufficient for bugs to appear..</w:t>
      </w:r>
      <w:r>
        <w:br/>
        <w:t xml:space="preserve">Languages form an approximate spectrum from </w:t>
      </w:r>
      <w:r>
        <w:t>"low-level" to "high-level"; "low-level" languages are typically more machine-oriented and faster to execute, whereas "high-level" languages are more abstract and easier to use but execute less quickly.</w:t>
      </w:r>
      <w:r>
        <w:br/>
        <w:t xml:space="preserve"> A similar technique used for database design is Entity-Relationship Modeling (ER Modeling).</w:t>
      </w:r>
      <w:r>
        <w:br/>
        <w:t xml:space="preserve"> Debugging is often done with IDEs. Standalone debuggers like GDB are also used, and these often provide less of a visual environment, usually using a command line.</w:t>
      </w:r>
      <w:r>
        <w:br/>
        <w:t xml:space="preserve"> Debugging is a very important task in the software</w:t>
      </w:r>
      <w:r>
        <w:t xml:space="preserve"> development process since having defects in a program can have significant consequences for its users.</w:t>
      </w:r>
      <w:r>
        <w:br/>
        <w:t xml:space="preserve"> Some languages are very popular for particular kinds of applications, while some languages are regularly used to write many different kinds of applications.</w:t>
      </w:r>
      <w:r>
        <w:br/>
        <w:t xml:space="preserve"> High-level languages made the process of developing a program simpler and more understandable, and less bound to the underlying hardware.</w:t>
      </w:r>
      <w:r>
        <w:br/>
        <w:t xml:space="preserve"> Popular modeling techniques include Object-Oriented Analysis and Design (OOAD) and Model-Driven Architecture (</w:t>
      </w:r>
      <w:r>
        <w:t>MDA).</w:t>
      </w:r>
      <w:r>
        <w:br/>
        <w:t>Integrated development environments (IDEs) aim to integrate all such help.</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Unified Modeling Languag</w:t>
      </w:r>
      <w:r>
        <w:t>e (UML) is a notation used for both the OOAD and MDA.</w:t>
      </w:r>
      <w:r>
        <w:br/>
        <w:t xml:space="preserve"> It is very difficult to determine what are the most popular modern programming languages.</w:t>
      </w:r>
      <w:r>
        <w:br/>
        <w:t>Ideally, the programming language best suited for the task at hand will be selected.</w:t>
      </w:r>
      <w:r>
        <w:br/>
        <w:t>While these are sometimes considered programming, often the term software development is used for this larger overall process – with the terms programming, implementation, and coding reserved for the writing and editing of code per se.</w:t>
      </w:r>
      <w:r>
        <w:br/>
        <w:t xml:space="preserve"> Various visual programming languages have als</w:t>
      </w:r>
      <w:r>
        <w:t>o been developed with the intent to resolve readability concerns by adopting non-traditional approaches to code structure and display.</w:t>
      </w:r>
    </w:p>
    <w:sectPr w:rsidR="00FB44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002775">
    <w:abstractNumId w:val="8"/>
  </w:num>
  <w:num w:numId="2" w16cid:durableId="142360714">
    <w:abstractNumId w:val="6"/>
  </w:num>
  <w:num w:numId="3" w16cid:durableId="1470125301">
    <w:abstractNumId w:val="5"/>
  </w:num>
  <w:num w:numId="4" w16cid:durableId="70857565">
    <w:abstractNumId w:val="4"/>
  </w:num>
  <w:num w:numId="5" w16cid:durableId="914894554">
    <w:abstractNumId w:val="7"/>
  </w:num>
  <w:num w:numId="6" w16cid:durableId="1512454928">
    <w:abstractNumId w:val="3"/>
  </w:num>
  <w:num w:numId="7" w16cid:durableId="450131909">
    <w:abstractNumId w:val="2"/>
  </w:num>
  <w:num w:numId="8" w16cid:durableId="1283001820">
    <w:abstractNumId w:val="1"/>
  </w:num>
  <w:num w:numId="9" w16cid:durableId="154182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D5EFF"/>
    <w:rsid w:val="00FB44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2023-12-06T05:10:00Z</dcterms:modified>
  <cp:category/>
</cp:coreProperties>
</file>