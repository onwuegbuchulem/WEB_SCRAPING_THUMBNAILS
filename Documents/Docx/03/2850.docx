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ADC" w:rsidRDefault="00EB3F4C">
      <w:r>
        <w:t>In 1801, the Jacquard loom could produce entirely different weaves by changing the "program" – a series of pasteboard cards with holes punched in them..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While these are sometimes considered programming, often the term software development is used for this larger overall process – with the terms programming, implementation, and coding reser</w:t>
      </w:r>
      <w:r>
        <w:t>ved for the writing and editing of code per se.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 xml:space="preserve">Expert programmers are familiar with a variety </w:t>
      </w:r>
      <w:r>
        <w:t>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Readability is important because programmers spend the ma</w:t>
      </w:r>
      <w:r>
        <w:t>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94A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876324">
    <w:abstractNumId w:val="8"/>
  </w:num>
  <w:num w:numId="2" w16cid:durableId="1057976999">
    <w:abstractNumId w:val="6"/>
  </w:num>
  <w:num w:numId="3" w16cid:durableId="777261356">
    <w:abstractNumId w:val="5"/>
  </w:num>
  <w:num w:numId="4" w16cid:durableId="1588346233">
    <w:abstractNumId w:val="4"/>
  </w:num>
  <w:num w:numId="5" w16cid:durableId="1177694436">
    <w:abstractNumId w:val="7"/>
  </w:num>
  <w:num w:numId="6" w16cid:durableId="1570115553">
    <w:abstractNumId w:val="3"/>
  </w:num>
  <w:num w:numId="7" w16cid:durableId="1514686404">
    <w:abstractNumId w:val="2"/>
  </w:num>
  <w:num w:numId="8" w16cid:durableId="154806134">
    <w:abstractNumId w:val="1"/>
  </w:num>
  <w:num w:numId="9" w16cid:durableId="53334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ADC"/>
    <w:rsid w:val="0029639D"/>
    <w:rsid w:val="00326F90"/>
    <w:rsid w:val="00AA1D8D"/>
    <w:rsid w:val="00B47730"/>
    <w:rsid w:val="00CB0664"/>
    <w:rsid w:val="00EB3F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