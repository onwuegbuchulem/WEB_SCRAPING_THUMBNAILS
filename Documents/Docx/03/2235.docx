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43C" w:rsidRDefault="005403CF">
      <w:r>
        <w:t>Techniques like Code refactoring can enhance readability..</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r>
        <w:br/>
        <w:t xml:space="preserve"> Machine code was the language of early programs, written in the instruction set of the particular machine, often in binary notation.</w:t>
      </w:r>
      <w:r>
        <w:br/>
        <w:t xml:space="preserve"> Computer programmers are those who write computer software.</w:t>
      </w:r>
      <w:r>
        <w:br/>
        <w:t xml:space="preserve"> After the bug is reproduced, the input o</w:t>
      </w:r>
      <w:r>
        <w:t>f the program may need to be simplified to make it easier to debug.</w:t>
      </w:r>
      <w:r>
        <w:br/>
        <w:t>Integrated development environments (IDEs) aim to integrate all such help.</w:t>
      </w:r>
      <w:r>
        <w:br/>
        <w:t>Some languages are more prone to some kinds of faults because their specification does not require compilers to perform as much checking as other languages.</w:t>
      </w:r>
      <w:r>
        <w:br/>
        <w:t>Scripting and breakpointing is also part of this process.</w:t>
      </w:r>
      <w:r>
        <w:br/>
        <w:t>However, Charles Babbage had already written his first program for the Analytical Engine in 1837.</w:t>
      </w:r>
      <w:r>
        <w:br/>
        <w:t>Their jobs usually involve:</w:t>
      </w:r>
      <w:r>
        <w:br/>
        <w:t xml:space="preserve"> Although programming has be</w:t>
      </w:r>
      <w:r>
        <w:t>en presented in the media as a somewhat mathematical subject, some research shows that good programmers have strong skills in natural human languages, and that learning to code is similar to learning a foreign language.</w:t>
      </w:r>
      <w:r>
        <w:br/>
        <w:t>In 1206, the Arab engineer Al-Jazari invented a programmable drum machine where a musical mechanical automaton could be made to play different rhythms and drum patterns, via pegs and cams.</w:t>
      </w:r>
      <w:r>
        <w:br/>
        <w:t xml:space="preserve"> In the 1880s, Herman Hollerith invented the concept of storing data in machine-readable form.</w:t>
      </w:r>
      <w:r>
        <w:br/>
        <w:t>The Unif</w:t>
      </w:r>
      <w:r>
        <w:t>ied Modeling Language (UML) is a notation used for both the OOAD and MDA.</w:t>
      </w:r>
      <w:r>
        <w:br/>
        <w:t>It is usually easier to code in "high-level" languages than in "low-level" ones.</w:t>
      </w:r>
    </w:p>
    <w:sectPr w:rsidR="002134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6605485">
    <w:abstractNumId w:val="8"/>
  </w:num>
  <w:num w:numId="2" w16cid:durableId="1958414924">
    <w:abstractNumId w:val="6"/>
  </w:num>
  <w:num w:numId="3" w16cid:durableId="1269848351">
    <w:abstractNumId w:val="5"/>
  </w:num>
  <w:num w:numId="4" w16cid:durableId="1863594419">
    <w:abstractNumId w:val="4"/>
  </w:num>
  <w:num w:numId="5" w16cid:durableId="535429549">
    <w:abstractNumId w:val="7"/>
  </w:num>
  <w:num w:numId="6" w16cid:durableId="82453097">
    <w:abstractNumId w:val="3"/>
  </w:num>
  <w:num w:numId="7" w16cid:durableId="1026909883">
    <w:abstractNumId w:val="2"/>
  </w:num>
  <w:num w:numId="8" w16cid:durableId="688260188">
    <w:abstractNumId w:val="1"/>
  </w:num>
  <w:num w:numId="9" w16cid:durableId="72714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43C"/>
    <w:rsid w:val="0029639D"/>
    <w:rsid w:val="00326F90"/>
    <w:rsid w:val="005403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