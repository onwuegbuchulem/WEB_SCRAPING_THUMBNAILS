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DE7" w:rsidRDefault="00AC6CD3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 xml:space="preserve"> Programmable devices have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While these are so</w:t>
      </w:r>
      <w:r>
        <w:t>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>FORTRAN, the first widely used high-level language to have a functional implementation, came out in 1957, and many other languages were soon developed—in particular, COB</w:t>
      </w:r>
      <w:r>
        <w:t>OL aimed at commercial data processing, and Lisp for computer research.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concerned wi</w:t>
      </w:r>
      <w:r>
        <w:t>th discovering and implementing the most efficient algorithms for a given class of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175D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985932">
    <w:abstractNumId w:val="8"/>
  </w:num>
  <w:num w:numId="2" w16cid:durableId="1400010127">
    <w:abstractNumId w:val="6"/>
  </w:num>
  <w:num w:numId="3" w16cid:durableId="191849151">
    <w:abstractNumId w:val="5"/>
  </w:num>
  <w:num w:numId="4" w16cid:durableId="224222916">
    <w:abstractNumId w:val="4"/>
  </w:num>
  <w:num w:numId="5" w16cid:durableId="831795265">
    <w:abstractNumId w:val="7"/>
  </w:num>
  <w:num w:numId="6" w16cid:durableId="1747455953">
    <w:abstractNumId w:val="3"/>
  </w:num>
  <w:num w:numId="7" w16cid:durableId="1989048611">
    <w:abstractNumId w:val="2"/>
  </w:num>
  <w:num w:numId="8" w16cid:durableId="118259277">
    <w:abstractNumId w:val="1"/>
  </w:num>
  <w:num w:numId="9" w16cid:durableId="13395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DE7"/>
    <w:rsid w:val="0029639D"/>
    <w:rsid w:val="00326F90"/>
    <w:rsid w:val="00AA1D8D"/>
    <w:rsid w:val="00AC6C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