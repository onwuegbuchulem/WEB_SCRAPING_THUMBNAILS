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7C8" w:rsidRDefault="00A37508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</w:t>
      </w:r>
      <w:r>
        <w:t>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Their jobs usually </w:t>
      </w:r>
      <w:r>
        <w:t>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>Use of a static code analysis tool can</w:t>
      </w:r>
      <w:r>
        <w:t xml:space="preserve"> help detect some possible problems.</w:t>
      </w:r>
      <w:r>
        <w:br/>
        <w:t>Some languages are more prone to some kinds of faults because their specification does not require compilers to perform as much checking as other languages.</w:t>
      </w:r>
    </w:p>
    <w:sectPr w:rsidR="00920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111875">
    <w:abstractNumId w:val="8"/>
  </w:num>
  <w:num w:numId="2" w16cid:durableId="1492209346">
    <w:abstractNumId w:val="6"/>
  </w:num>
  <w:num w:numId="3" w16cid:durableId="1399479170">
    <w:abstractNumId w:val="5"/>
  </w:num>
  <w:num w:numId="4" w16cid:durableId="275335867">
    <w:abstractNumId w:val="4"/>
  </w:num>
  <w:num w:numId="5" w16cid:durableId="864094177">
    <w:abstractNumId w:val="7"/>
  </w:num>
  <w:num w:numId="6" w16cid:durableId="975717680">
    <w:abstractNumId w:val="3"/>
  </w:num>
  <w:num w:numId="7" w16cid:durableId="2038845813">
    <w:abstractNumId w:val="2"/>
  </w:num>
  <w:num w:numId="8" w16cid:durableId="1347554863">
    <w:abstractNumId w:val="1"/>
  </w:num>
  <w:num w:numId="9" w16cid:durableId="16378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7C8"/>
    <w:rsid w:val="00A375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