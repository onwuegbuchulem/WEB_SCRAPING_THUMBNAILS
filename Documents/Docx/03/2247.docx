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A61" w:rsidRDefault="000B7FFB">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As early as the 9th century, a programmable music sequencer was invented by the Persian Banu Musa brothers, who described an automated mechanical flute player in the Book of Ingenious Devices.</w:t>
      </w:r>
      <w:r>
        <w:br/>
        <w:t>Techniques like Code refactoring can enhance readability.</w:t>
      </w:r>
      <w:r>
        <w:br/>
        <w:t xml:space="preserve"> Popular modeling techniques include Object-Oriented Analysis and Design (OOAD) and Model-Driven Architecture (MDA).</w:t>
      </w:r>
      <w:r>
        <w:br/>
        <w:t xml:space="preserve"> New languages are generally designed around the syntax of a prior language with new functionality added, (for example C++ adds object-orientat</w:t>
      </w:r>
      <w:r>
        <w:t>ion to C, and Java adds memory management and bytecode to C++, but as a result, loses efficiency and the ability for low-level manipulation).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earliest</w:t>
      </w:r>
      <w:r>
        <w:t xml:space="preserve"> code-breaking algorithm.</w:t>
      </w:r>
      <w:r>
        <w:br/>
        <w:t>Text editors were also developed that allowed changes and corrections to be made much more easily than with punched cards.</w:t>
      </w:r>
      <w:r>
        <w:br/>
        <w:t xml:space="preserve"> Computer programmers are those who write computer software.</w:t>
      </w:r>
      <w:r>
        <w:br/>
        <w:t xml:space="preserve"> Programmable devices have existed for centuries.</w:t>
      </w:r>
      <w:r>
        <w:br/>
      </w:r>
      <w:r>
        <w:br/>
        <w:t>It involves designing and implementing algorithms, step-by-step specifications of procedures, by writing code in one or more programming languages.</w:t>
      </w:r>
      <w:r>
        <w:br/>
        <w:t xml:space="preserve"> Code-breaking algorithms have also existed for centuries.</w:t>
      </w:r>
      <w:r>
        <w:br/>
        <w:t xml:space="preserve"> After the bug is reproduced, the input of t</w:t>
      </w:r>
      <w:r>
        <w:t>he program may need to be simplified to make it easier to debug.</w:t>
      </w:r>
      <w:r>
        <w:br/>
        <w:t>In 1206, the Arab engineer Al-Jazari invented a programmable drum machine where a musical mechanical automaton could be made to play different rhythms and drum patterns, via pegs and cams.</w:t>
      </w:r>
    </w:p>
    <w:sectPr w:rsidR="000C4A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5182684">
    <w:abstractNumId w:val="8"/>
  </w:num>
  <w:num w:numId="2" w16cid:durableId="1773357660">
    <w:abstractNumId w:val="6"/>
  </w:num>
  <w:num w:numId="3" w16cid:durableId="1744184728">
    <w:abstractNumId w:val="5"/>
  </w:num>
  <w:num w:numId="4" w16cid:durableId="1072387162">
    <w:abstractNumId w:val="4"/>
  </w:num>
  <w:num w:numId="5" w16cid:durableId="1995598380">
    <w:abstractNumId w:val="7"/>
  </w:num>
  <w:num w:numId="6" w16cid:durableId="656807884">
    <w:abstractNumId w:val="3"/>
  </w:num>
  <w:num w:numId="7" w16cid:durableId="111173954">
    <w:abstractNumId w:val="2"/>
  </w:num>
  <w:num w:numId="8" w16cid:durableId="611788165">
    <w:abstractNumId w:val="1"/>
  </w:num>
  <w:num w:numId="9" w16cid:durableId="79784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FFB"/>
    <w:rsid w:val="000C4A61"/>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2023-12-06T11:47:00Z</dcterms:modified>
  <cp:category/>
</cp:coreProperties>
</file>