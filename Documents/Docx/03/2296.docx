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CB4" w:rsidRDefault="00CD43BC">
      <w:r>
        <w:t xml:space="preserve"> After the bug is reproduced, the input of the program may need to be simplified to make it easier to debug..</w:t>
      </w:r>
      <w:r>
        <w:br/>
        <w:t xml:space="preserve">While these are sometimes considered programming, often the term software development is used for this larger overall process – with the </w:t>
      </w:r>
      <w:r>
        <w:t>terms programming, implementation, and coding reserved for the writing and editing of code per se.</w:t>
      </w:r>
      <w:r>
        <w:br/>
        <w:t xml:space="preserve"> Implementation techniques include imperative languages (object-oriented or procedural), functional languages, and logic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Following a consistent programming style often helps readability.</w:t>
      </w:r>
      <w:r>
        <w:br/>
        <w:t xml:space="preserve"> In the 1880s, Herman Hollerith invented the concept of storing d</w:t>
      </w:r>
      <w:r>
        <w:t>ata in machine-readable form.</w:t>
      </w:r>
      <w:r>
        <w:br/>
        <w:t xml:space="preserve"> Popular modeling techniques include Object-Oriented Analysis and Design (OOAD) and Model-Driven Architecture (MDA).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Languages form an approximate spectrum from "low-level" to "high-level"; "low-level" languages are typically more machine-oriented and faster to execute, whereas "high-lev</w:t>
      </w:r>
      <w:r>
        <w:t>el" languages are more abstract and easier to use but execute less quickly.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One approach popular for requirements analysis is Use Case analysis.</w:t>
      </w:r>
      <w:r>
        <w:br/>
        <w:t xml:space="preserve"> Computer programmers are those who write computer software.</w:t>
      </w:r>
      <w:r>
        <w:br/>
        <w:t xml:space="preserve"> Debugging is often done with IDEs. Standalone debuggers like GDB are also used, and these often provide less of a visual environment, usually</w:t>
      </w:r>
      <w:r>
        <w:t xml:space="preserve"> using a command line.</w:t>
      </w:r>
      <w:r>
        <w:br/>
        <w:t xml:space="preserve"> Whatever the approach to development may be, the final program must satisfy some fundamental properties.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9E1C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409839">
    <w:abstractNumId w:val="8"/>
  </w:num>
  <w:num w:numId="2" w16cid:durableId="397099294">
    <w:abstractNumId w:val="6"/>
  </w:num>
  <w:num w:numId="3" w16cid:durableId="2053964776">
    <w:abstractNumId w:val="5"/>
  </w:num>
  <w:num w:numId="4" w16cid:durableId="1684434830">
    <w:abstractNumId w:val="4"/>
  </w:num>
  <w:num w:numId="5" w16cid:durableId="741566389">
    <w:abstractNumId w:val="7"/>
  </w:num>
  <w:num w:numId="6" w16cid:durableId="1386028044">
    <w:abstractNumId w:val="3"/>
  </w:num>
  <w:num w:numId="7" w16cid:durableId="1691373990">
    <w:abstractNumId w:val="2"/>
  </w:num>
  <w:num w:numId="8" w16cid:durableId="1097559544">
    <w:abstractNumId w:val="1"/>
  </w:num>
  <w:num w:numId="9" w16cid:durableId="1636374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E1CB4"/>
    <w:rsid w:val="00AA1D8D"/>
    <w:rsid w:val="00B47730"/>
    <w:rsid w:val="00CB0664"/>
    <w:rsid w:val="00CD43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2023-12-06T07:59:00Z</dcterms:modified>
  <cp:category/>
</cp:coreProperties>
</file>