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16BD" w:rsidRDefault="005F6787">
      <w:r>
        <w:t>The choice of language used is subject to many considerations, such as company policy, suitability to task, availability of third-party packages, or individual preference..</w:t>
      </w:r>
      <w:r>
        <w:br/>
      </w:r>
      <w:r>
        <w:t xml:space="preserve"> Computer programmers are those who write computer software.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There exist a lot of different approaches for each of those tasks.</w:t>
      </w:r>
      <w:r>
        <w:br/>
        <w:t xml:space="preserve"> Following a consist</w:t>
      </w:r>
      <w:r>
        <w:t>ent programming style often helps readability.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Different programming languages support different styles of programming (called programming paradigms).</w:t>
      </w:r>
      <w:r>
        <w:br/>
        <w:t>Trade-offs from this ideal involve finding enough programmers who know the language to build a team, the availability of compilers for that language, and the efficiency w</w:t>
      </w:r>
      <w:r>
        <w:t>ith which programs written in a given language execute.</w:t>
      </w:r>
      <w:r>
        <w:br/>
        <w:t>This can be a non-trivial task, for example as with parallel processes or some unusual software bugs.</w:t>
      </w:r>
      <w:r>
        <w:br/>
        <w:t xml:space="preserve"> Whatever the approach to development may be, the final program must satisfy some fundamental properties.</w:t>
      </w:r>
      <w:r>
        <w:br/>
        <w:t xml:space="preserve"> It is very difficult to determine what are the most popular modern programming languages.</w:t>
      </w:r>
      <w:r>
        <w:br/>
        <w:t>Text editors were also developed that allowed changes and corrections to be made much more easily than with punched cards.</w:t>
      </w:r>
      <w:r>
        <w:br/>
        <w:t>There are many approaches to the S</w:t>
      </w:r>
      <w:r>
        <w:t>oftware development process.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9416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8997030">
    <w:abstractNumId w:val="8"/>
  </w:num>
  <w:num w:numId="2" w16cid:durableId="831220169">
    <w:abstractNumId w:val="6"/>
  </w:num>
  <w:num w:numId="3" w16cid:durableId="124205612">
    <w:abstractNumId w:val="5"/>
  </w:num>
  <w:num w:numId="4" w16cid:durableId="863912">
    <w:abstractNumId w:val="4"/>
  </w:num>
  <w:num w:numId="5" w16cid:durableId="1986425353">
    <w:abstractNumId w:val="7"/>
  </w:num>
  <w:num w:numId="6" w16cid:durableId="873078776">
    <w:abstractNumId w:val="3"/>
  </w:num>
  <w:num w:numId="7" w16cid:durableId="1639189557">
    <w:abstractNumId w:val="2"/>
  </w:num>
  <w:num w:numId="8" w16cid:durableId="1458714495">
    <w:abstractNumId w:val="1"/>
  </w:num>
  <w:num w:numId="9" w16cid:durableId="1710759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6787"/>
    <w:rsid w:val="009416B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2023-12-06T05:06:00Z</dcterms:modified>
  <cp:category/>
</cp:coreProperties>
</file>