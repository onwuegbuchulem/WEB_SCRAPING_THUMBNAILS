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630" w:rsidRDefault="002136BF">
      <w:r>
        <w:t>Languages form an approximate spectrum from "low-level" to "high-level"; "low-level" languages are typically more machine-oriented and faster to execute, whereas "high-level" languages are more abstract and easier to use but execute less quickly..</w:t>
      </w:r>
      <w:r>
        <w:br/>
        <w:t xml:space="preserve">When </w:t>
      </w:r>
      <w:r>
        <w:t>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r>
      <w:r>
        <w:br/>
        <w:t>The first compiler related tool, the A-0 System, was developed in 1952 by Grace Hopper, who also coined the term 'compiler'.</w:t>
      </w:r>
      <w:r>
        <w:br/>
        <w:t>This can be a non-trivial task, for example as with parallel processes or some unusual software bugs.</w:t>
      </w:r>
      <w:r>
        <w:br/>
        <w:t xml:space="preserve">Provided the functions in </w:t>
      </w:r>
      <w:r>
        <w:t>a library follow the appropriate run-time conventions (e.g., method of passing arguments), then these functions may be written in any other language.</w:t>
      </w:r>
      <w:r>
        <w:br/>
        <w:t>Trial-and-error/divide-and-conquer is needed: the programmer will try to remove some parts of the original test case and check if the problem still exists.</w:t>
      </w:r>
      <w:r>
        <w:br/>
        <w:t xml:space="preserve"> High-level languages made the process of developing a program simpler and more understandable, and less bound to the underlying hardware.</w:t>
      </w:r>
      <w:r>
        <w:br/>
        <w:t>Integrated development environments (IDEs) aim to integrate all suc</w:t>
      </w:r>
      <w:r>
        <w:t>h help.</w:t>
      </w:r>
      <w:r>
        <w:br/>
        <w:t>By the late 1960s, data storage devices and computer terminals became inexpensive enough that programs could be created by typing directly 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w:t>
      </w:r>
      <w:r>
        <w:t>s that are more easily intelligible to humans than machine code, which is directly executed by the central processing unit.</w:t>
      </w:r>
      <w:r>
        <w:br/>
        <w:t>Many applications use a mix of several languages in their construction and use.</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w:t>
      </w:r>
      <w:r>
        <w:t>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B146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389923">
    <w:abstractNumId w:val="8"/>
  </w:num>
  <w:num w:numId="2" w16cid:durableId="457451401">
    <w:abstractNumId w:val="6"/>
  </w:num>
  <w:num w:numId="3" w16cid:durableId="1250313483">
    <w:abstractNumId w:val="5"/>
  </w:num>
  <w:num w:numId="4" w16cid:durableId="574435869">
    <w:abstractNumId w:val="4"/>
  </w:num>
  <w:num w:numId="5" w16cid:durableId="2052069398">
    <w:abstractNumId w:val="7"/>
  </w:num>
  <w:num w:numId="6" w16cid:durableId="1871910805">
    <w:abstractNumId w:val="3"/>
  </w:num>
  <w:num w:numId="7" w16cid:durableId="2136215762">
    <w:abstractNumId w:val="2"/>
  </w:num>
  <w:num w:numId="8" w16cid:durableId="1722511240">
    <w:abstractNumId w:val="1"/>
  </w:num>
  <w:num w:numId="9" w16cid:durableId="199637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6BF"/>
    <w:rsid w:val="0029639D"/>
    <w:rsid w:val="00326F90"/>
    <w:rsid w:val="00AA1D8D"/>
    <w:rsid w:val="00B146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