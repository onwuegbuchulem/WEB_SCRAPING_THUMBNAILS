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272" w:rsidRDefault="008C52EF">
      <w:r>
        <w:t>Ideally, the programming language best suited for the task at hand will be selected..</w:t>
      </w:r>
      <w:r>
        <w:br/>
        <w:t xml:space="preserve"> Programs were mostly entered using punched cards or paper tape.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drum machine</w:t>
      </w:r>
      <w:r>
        <w:t xml:space="preserve"> where a 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</w:t>
      </w:r>
      <w:r>
        <w:t>e programmer's talent and skills.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</w:t>
      </w:r>
      <w:r>
        <w:t>c.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</w:t>
      </w:r>
      <w:r>
        <w:t xml:space="preserve">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8F22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025416">
    <w:abstractNumId w:val="8"/>
  </w:num>
  <w:num w:numId="2" w16cid:durableId="190143634">
    <w:abstractNumId w:val="6"/>
  </w:num>
  <w:num w:numId="3" w16cid:durableId="2008752319">
    <w:abstractNumId w:val="5"/>
  </w:num>
  <w:num w:numId="4" w16cid:durableId="2128231790">
    <w:abstractNumId w:val="4"/>
  </w:num>
  <w:num w:numId="5" w16cid:durableId="1745713422">
    <w:abstractNumId w:val="7"/>
  </w:num>
  <w:num w:numId="6" w16cid:durableId="465775594">
    <w:abstractNumId w:val="3"/>
  </w:num>
  <w:num w:numId="7" w16cid:durableId="522012055">
    <w:abstractNumId w:val="2"/>
  </w:num>
  <w:num w:numId="8" w16cid:durableId="129368369">
    <w:abstractNumId w:val="1"/>
  </w:num>
  <w:num w:numId="9" w16cid:durableId="191053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2EF"/>
    <w:rsid w:val="008F22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