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FF3" w:rsidRDefault="008628BA">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There exist a lot of different approaches for each of those tasks.</w:t>
      </w:r>
      <w:r>
        <w:br/>
        <w:t>Assembly languages were soon developed that let the programmer specify instruction in a text format (e.g., ADD X, TOTAL), with abbreviations for each operation code and meaningful names for specifying addresses.</w:t>
      </w:r>
      <w:r>
        <w:br/>
        <w:t>It affects the aspects of quality above, including portability, usability and most importantly maintainability.</w:t>
      </w:r>
      <w:r>
        <w:br/>
        <w:t xml:space="preserve">Some languages are more prone to some kinds of faults because their specification does not require compilers to perform </w:t>
      </w:r>
      <w:r>
        <w:t>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w:t>
      </w:r>
      <w:r>
        <w:t>e where a musical mechanical automaton could be made to play different rhythms and drum patterns, via pegs and cams.</w:t>
      </w:r>
      <w:r>
        <w:br/>
        <w:t>Techniques like Code refactoring can enhance readability.</w:t>
      </w:r>
      <w:r>
        <w:br/>
        <w:t>Trade-offs from this ideal involve finding enough programmers who know the language to build a team, the availability of compilers for that language, and the efficiency with which programs written in a given language execute.</w:t>
      </w:r>
      <w:r>
        <w:br/>
        <w:t xml:space="preserve"> After the bug is reproduced, the input of the program may need to be simplified to make it easier to debug.</w:t>
      </w:r>
      <w:r>
        <w:br/>
      </w:r>
      <w:r>
        <w:br/>
        <w:t xml:space="preserve"> </w:t>
      </w:r>
      <w:r>
        <w:t>Computer programming or coding is the composition of sequences of instructions, called programs, that computers can follow to perform tasks.</w:t>
      </w:r>
      <w:r>
        <w:br/>
        <w:t>Many applications use a mix of several languages in their construction and use.</w:t>
      </w:r>
      <w:r>
        <w:br/>
        <w:t xml:space="preserve"> Computer programmers are those who write computer software.</w:t>
      </w:r>
      <w:r>
        <w:br/>
        <w:t>Proficient programming usually requires expertise in several different subjects, including knowledge of the application domain, details of programming languages and generic code libraries, specialized algorithms, and formal logic.</w:t>
      </w:r>
      <w:r>
        <w:br/>
        <w:t xml:space="preserve"> Various visual programming languages have also been developed with the intent to resolve readability concerns by adopting non-traditional approaches to code structure and display.</w:t>
      </w:r>
    </w:p>
    <w:sectPr w:rsidR="00FE2F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0190314">
    <w:abstractNumId w:val="8"/>
  </w:num>
  <w:num w:numId="2" w16cid:durableId="1259101800">
    <w:abstractNumId w:val="6"/>
  </w:num>
  <w:num w:numId="3" w16cid:durableId="1311903744">
    <w:abstractNumId w:val="5"/>
  </w:num>
  <w:num w:numId="4" w16cid:durableId="1115951913">
    <w:abstractNumId w:val="4"/>
  </w:num>
  <w:num w:numId="5" w16cid:durableId="1019045934">
    <w:abstractNumId w:val="7"/>
  </w:num>
  <w:num w:numId="6" w16cid:durableId="1870677045">
    <w:abstractNumId w:val="3"/>
  </w:num>
  <w:num w:numId="7" w16cid:durableId="1545554429">
    <w:abstractNumId w:val="2"/>
  </w:num>
  <w:num w:numId="8" w16cid:durableId="252398925">
    <w:abstractNumId w:val="1"/>
  </w:num>
  <w:num w:numId="9" w16cid:durableId="195632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28BA"/>
    <w:rsid w:val="00AA1D8D"/>
    <w:rsid w:val="00B47730"/>
    <w:rsid w:val="00CB0664"/>
    <w:rsid w:val="00FC693F"/>
    <w:rsid w:val="00FE2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