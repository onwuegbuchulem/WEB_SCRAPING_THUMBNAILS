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401" w:rsidRDefault="005E7692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>For example, when a bug in a compiler can make it crash when parsing some large sourc</w:t>
      </w:r>
      <w:r>
        <w:t>e file, a simplification of the test case that results in only few lines from the original source file can 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120</w:t>
      </w:r>
      <w:r>
        <w:t>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Trade-offs from this ideal involve finding enough programmers who know the language to build a team, the availability </w:t>
      </w:r>
      <w:r>
        <w:t>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</w:p>
    <w:sectPr w:rsidR="007D4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679484">
    <w:abstractNumId w:val="8"/>
  </w:num>
  <w:num w:numId="2" w16cid:durableId="1010566853">
    <w:abstractNumId w:val="6"/>
  </w:num>
  <w:num w:numId="3" w16cid:durableId="1862279073">
    <w:abstractNumId w:val="5"/>
  </w:num>
  <w:num w:numId="4" w16cid:durableId="116677769">
    <w:abstractNumId w:val="4"/>
  </w:num>
  <w:num w:numId="5" w16cid:durableId="592860741">
    <w:abstractNumId w:val="7"/>
  </w:num>
  <w:num w:numId="6" w16cid:durableId="1302808839">
    <w:abstractNumId w:val="3"/>
  </w:num>
  <w:num w:numId="7" w16cid:durableId="1221746869">
    <w:abstractNumId w:val="2"/>
  </w:num>
  <w:num w:numId="8" w16cid:durableId="1584681572">
    <w:abstractNumId w:val="1"/>
  </w:num>
  <w:num w:numId="9" w16cid:durableId="39662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692"/>
    <w:rsid w:val="007D44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