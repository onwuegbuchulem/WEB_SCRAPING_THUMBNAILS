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D53" w:rsidRDefault="004836D6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Many programmers use forms of Agile software development where the </w:t>
      </w:r>
      <w:r>
        <w:t>various stages of formal software development are more integrated together into short cycles that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Normally the first step in debugging is to attempt to reproduce the problem.</w:t>
      </w:r>
      <w:r>
        <w:br/>
        <w:t>Some text editors such as Emacs allow GDB to be invoked through them, to provide a visual environment.</w:t>
      </w:r>
      <w:r>
        <w:br/>
        <w:t xml:space="preserve"> Debugging is often done with IDEs. Sta</w:t>
      </w:r>
      <w:r>
        <w:t>ndalone debuggers like GDB are also used, and these often provide less of a visual environment, usually using a command line.</w:t>
      </w:r>
      <w:r>
        <w:br/>
        <w:t>Also, specific user environment and usage history can make it difficult to reproduce the problem.</w:t>
      </w:r>
      <w:r>
        <w:br/>
        <w:t xml:space="preserve"> A similar technique used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When debugging the problem in a GUI, the</w:t>
      </w:r>
      <w:r>
        <w:t xml:space="preserve"> programmer can try to skip some user interaction from the original problem description and check if remaining actions are sufficient for bugs to appear.</w:t>
      </w:r>
      <w:r>
        <w:br/>
        <w:t>Use of a static code analysis tool can help detect some possible problems.</w:t>
      </w:r>
      <w:r>
        <w:br/>
        <w:t xml:space="preserve"> Whatever the approach to development may be, the final program must satisfy some fundamental properties.</w:t>
      </w:r>
      <w:r>
        <w:br/>
        <w:t>The Unified Modeling Language (UML) is a notation used for both the OOAD and MDA.</w:t>
      </w:r>
      <w:r>
        <w:br/>
        <w:t xml:space="preserve"> High-level languages made the process of developing a program simpler and more understandable,</w:t>
      </w:r>
      <w:r>
        <w:t xml:space="preserve"> and less bound to the underlying hardware.</w:t>
      </w:r>
      <w:r>
        <w:br/>
        <w:t xml:space="preserve"> Popular modeling techniques include Object-Oriented Analysis and Design (OOAD) and Model-Driven Architecture (MDA).</w:t>
      </w:r>
    </w:p>
    <w:sectPr w:rsidR="00BE7D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359207">
    <w:abstractNumId w:val="8"/>
  </w:num>
  <w:num w:numId="2" w16cid:durableId="900941198">
    <w:abstractNumId w:val="6"/>
  </w:num>
  <w:num w:numId="3" w16cid:durableId="1750927747">
    <w:abstractNumId w:val="5"/>
  </w:num>
  <w:num w:numId="4" w16cid:durableId="449711193">
    <w:abstractNumId w:val="4"/>
  </w:num>
  <w:num w:numId="5" w16cid:durableId="628824800">
    <w:abstractNumId w:val="7"/>
  </w:num>
  <w:num w:numId="6" w16cid:durableId="279529262">
    <w:abstractNumId w:val="3"/>
  </w:num>
  <w:num w:numId="7" w16cid:durableId="2033144407">
    <w:abstractNumId w:val="2"/>
  </w:num>
  <w:num w:numId="8" w16cid:durableId="1287276561">
    <w:abstractNumId w:val="1"/>
  </w:num>
  <w:num w:numId="9" w16cid:durableId="148835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6D6"/>
    <w:rsid w:val="00AA1D8D"/>
    <w:rsid w:val="00B47730"/>
    <w:rsid w:val="00BE7D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