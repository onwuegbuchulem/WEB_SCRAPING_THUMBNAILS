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4AD" w:rsidRDefault="00014B10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He gave </w:t>
      </w:r>
      <w:r>
        <w:t>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Many factors, h</w:t>
      </w:r>
      <w:r>
        <w:t>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</w:t>
      </w:r>
      <w:r>
        <w:t>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</w:p>
    <w:sectPr w:rsidR="00E874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638278">
    <w:abstractNumId w:val="8"/>
  </w:num>
  <w:num w:numId="2" w16cid:durableId="1471365730">
    <w:abstractNumId w:val="6"/>
  </w:num>
  <w:num w:numId="3" w16cid:durableId="182325944">
    <w:abstractNumId w:val="5"/>
  </w:num>
  <w:num w:numId="4" w16cid:durableId="73863054">
    <w:abstractNumId w:val="4"/>
  </w:num>
  <w:num w:numId="5" w16cid:durableId="1658725734">
    <w:abstractNumId w:val="7"/>
  </w:num>
  <w:num w:numId="6" w16cid:durableId="1870752350">
    <w:abstractNumId w:val="3"/>
  </w:num>
  <w:num w:numId="7" w16cid:durableId="738555016">
    <w:abstractNumId w:val="2"/>
  </w:num>
  <w:num w:numId="8" w16cid:durableId="333070270">
    <w:abstractNumId w:val="1"/>
  </w:num>
  <w:num w:numId="9" w16cid:durableId="3223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B10"/>
    <w:rsid w:val="00034616"/>
    <w:rsid w:val="0006063C"/>
    <w:rsid w:val="0015074B"/>
    <w:rsid w:val="0029639D"/>
    <w:rsid w:val="00326F90"/>
    <w:rsid w:val="00AA1D8D"/>
    <w:rsid w:val="00B47730"/>
    <w:rsid w:val="00CB0664"/>
    <w:rsid w:val="00E87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