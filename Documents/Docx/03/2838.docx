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DAE" w:rsidRDefault="005F152D">
      <w:r>
        <w:t>Compilers harnessed the power of computers to make programming easier by allowing programmers to specify calculations by entering a formula using infix notation..</w:t>
      </w:r>
      <w:r>
        <w:br/>
        <w:t xml:space="preserve">They are the building blocks for all software, from the simplest applications to the most </w:t>
      </w:r>
      <w:r>
        <w:t>sophisticated ones.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There are many approaches to the Software development process.</w:t>
      </w:r>
      <w:r>
        <w:br/>
        <w:t xml:space="preserve"> High-level languages made </w:t>
      </w:r>
      <w:r>
        <w:t>the process of developing a program simpler and more understandable, and less bound to the underlying hardware.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Programmable devices have existed for centuries.</w:t>
      </w:r>
      <w:r>
        <w:br/>
        <w:t xml:space="preserve"> Code-breaking algorithms have also existed for centuries.</w:t>
      </w:r>
      <w:r>
        <w:br/>
        <w:t>For example, when a bug in a compiler can make it crash when parsing some large source file, a simpl</w:t>
      </w:r>
      <w:r>
        <w:t>ification of the test case that results in only few lines from the original source file can be sufficient to reproduce the same crash.</w:t>
      </w:r>
      <w:r>
        <w:br/>
        <w:t xml:space="preserve"> A similar technique used for database design is Entity-Relationship Modeling (ER Modeling).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</w:r>
      <w:r>
        <w:br/>
        <w:t xml:space="preserve"> Computer programming or coding is the composition of sequences of instructions, called programs, that comp</w:t>
      </w:r>
      <w:r>
        <w:t>uters can follow to perform tasks.</w:t>
      </w:r>
      <w:r>
        <w:br/>
        <w:t>Some text editors such as Emacs allow GDB to be invoked through them, to provide a visual environment.</w:t>
      </w:r>
      <w:r>
        <w:br/>
        <w:t xml:space="preserve"> Implementation techniques include imperative languages (object-oriented or procedural), functional languages, and logic languages.</w:t>
      </w:r>
    </w:p>
    <w:sectPr w:rsidR="00184D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0390298">
    <w:abstractNumId w:val="8"/>
  </w:num>
  <w:num w:numId="2" w16cid:durableId="189681556">
    <w:abstractNumId w:val="6"/>
  </w:num>
  <w:num w:numId="3" w16cid:durableId="1078096496">
    <w:abstractNumId w:val="5"/>
  </w:num>
  <w:num w:numId="4" w16cid:durableId="1445878721">
    <w:abstractNumId w:val="4"/>
  </w:num>
  <w:num w:numId="5" w16cid:durableId="830605468">
    <w:abstractNumId w:val="7"/>
  </w:num>
  <w:num w:numId="6" w16cid:durableId="453017318">
    <w:abstractNumId w:val="3"/>
  </w:num>
  <w:num w:numId="7" w16cid:durableId="2018075764">
    <w:abstractNumId w:val="2"/>
  </w:num>
  <w:num w:numId="8" w16cid:durableId="524439772">
    <w:abstractNumId w:val="1"/>
  </w:num>
  <w:num w:numId="9" w16cid:durableId="169530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DAE"/>
    <w:rsid w:val="0029639D"/>
    <w:rsid w:val="00326F90"/>
    <w:rsid w:val="005F15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2023-12-06T07:58:00Z</dcterms:modified>
  <cp:category/>
</cp:coreProperties>
</file>