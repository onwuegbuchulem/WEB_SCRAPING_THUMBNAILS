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640C" w:rsidRDefault="001154F4">
      <w:r>
        <w:t>It involves designing and implementing algorithms, step-by-step specifications of procedures, by writing code in one or more programming languages..</w:t>
      </w:r>
      <w:r>
        <w:br/>
        <w:t xml:space="preserve">However, because an assembly language is little more than a different notation for a machine </w:t>
      </w:r>
      <w:r>
        <w:t>language,  two machines with different instruction sets also have different assembly languages.</w:t>
      </w:r>
      <w:r>
        <w:br/>
        <w:t>However, readability is more than just programming style.</w:t>
      </w:r>
      <w:r>
        <w:br/>
        <w:t>Ideally, the programming language best suited for the task at hand will be selected.</w:t>
      </w:r>
      <w:r>
        <w:br/>
        <w:t xml:space="preserve"> Computer programmers are those who write computer software.</w:t>
      </w:r>
      <w:r>
        <w:br/>
        <w:t xml:space="preserve"> Readability is important because programmers spend the majority of their time reading, trying to understand, reusing and modifying existing source code, rather than writing new source code.</w:t>
      </w:r>
      <w:r>
        <w:br/>
        <w:t xml:space="preserve"> Code-breaking algori</w:t>
      </w:r>
      <w:r>
        <w:t>thms have also existed for centuries.</w:t>
      </w:r>
      <w:r>
        <w:br/>
        <w:t>They are the building blocks for all software, from the simplest applications to the most sophisticated ones.</w:t>
      </w:r>
      <w:r>
        <w:br/>
        <w:t>There are many approaches to the Software development process.</w:t>
      </w:r>
      <w:r>
        <w:br/>
        <w:t xml:space="preserve"> After the bug is reproduced, the input of the program may need to be simplified to make it easier to debug.</w:t>
      </w:r>
      <w:r>
        <w:br/>
        <w:t xml:space="preserve">While these are sometimes considered programming, often the term software development is used for this larger overall process – with the terms programming, implementation, and coding reserved </w:t>
      </w:r>
      <w:r>
        <w:t>for the writing and editing of code per se.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This can be a non-trivial task, for example as with parallel proc</w:t>
      </w:r>
      <w:r>
        <w:t>esses or some unusual software bugs.</w:t>
      </w:r>
      <w:r>
        <w:br/>
        <w:t>Many programmers use forms of Agile software development where the various stages of formal software development are more integrated together into short cycles that take a few weeks rather than years.</w:t>
      </w:r>
      <w:r>
        <w:br/>
        <w:t>Many factors, having little or nothing to do with the ability of the computer to efficiently compile and execute the code, contribute to readability.</w:t>
      </w:r>
    </w:p>
    <w:sectPr w:rsidR="00CD64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887797">
    <w:abstractNumId w:val="8"/>
  </w:num>
  <w:num w:numId="2" w16cid:durableId="750278522">
    <w:abstractNumId w:val="6"/>
  </w:num>
  <w:num w:numId="3" w16cid:durableId="229270961">
    <w:abstractNumId w:val="5"/>
  </w:num>
  <w:num w:numId="4" w16cid:durableId="1209562718">
    <w:abstractNumId w:val="4"/>
  </w:num>
  <w:num w:numId="5" w16cid:durableId="525755922">
    <w:abstractNumId w:val="7"/>
  </w:num>
  <w:num w:numId="6" w16cid:durableId="2030376448">
    <w:abstractNumId w:val="3"/>
  </w:num>
  <w:num w:numId="7" w16cid:durableId="1646545572">
    <w:abstractNumId w:val="2"/>
  </w:num>
  <w:num w:numId="8" w16cid:durableId="1813325823">
    <w:abstractNumId w:val="1"/>
  </w:num>
  <w:num w:numId="9" w16cid:durableId="22649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54F4"/>
    <w:rsid w:val="0015074B"/>
    <w:rsid w:val="0029639D"/>
    <w:rsid w:val="00326F90"/>
    <w:rsid w:val="00AA1D8D"/>
    <w:rsid w:val="00B47730"/>
    <w:rsid w:val="00CB0664"/>
    <w:rsid w:val="00CD64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2023-12-06T06:45:00Z</dcterms:modified>
  <cp:category/>
</cp:coreProperties>
</file>