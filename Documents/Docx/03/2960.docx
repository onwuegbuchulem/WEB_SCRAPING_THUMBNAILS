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2A8D" w:rsidRDefault="00600B1E">
      <w:r>
        <w:t>In 1206, the Arab engineer Al-Jazari invented a programmable drum machine where a musical mechanical automaton could be made to play different rhythms and drum patterns, via pegs and cams..</w:t>
      </w:r>
      <w:r>
        <w:br/>
        <w:t xml:space="preserve">One approach popular for requirements analysis is Use Case </w:t>
      </w:r>
      <w:r>
        <w:t>analysis.</w:t>
      </w:r>
      <w:r>
        <w:br/>
        <w:t>Some text editors such as Emacs allow GDB to be invoked through them, to provide a visual environment.</w:t>
      </w:r>
      <w:r>
        <w:br/>
        <w:t>It is usually easier to code in "high-level" languages than in "low-level" ones.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</w:r>
      <w:r>
        <w:t>When debugging the problem in a GUI, the programmer can try to skip some user interaction from the original problem description and check if remaining actions are sufficient for bugs to appear.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 xml:space="preserve"> Machine code was the language of early programs, written in the instruction set of the particular machine</w:t>
      </w:r>
      <w:r>
        <w:t>, often in binary notation.</w:t>
      </w:r>
      <w:r>
        <w:br/>
        <w:t xml:space="preserve"> Implementation techniques include imperative languages (object-oriented or procedural), functional languages, and logic languages.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 xml:space="preserve"> Debugging is a very important task in the software development process since having defects in a program can have significant consequences f</w:t>
      </w:r>
      <w:r>
        <w:t>or its users.</w:t>
      </w:r>
      <w:r>
        <w:br/>
        <w:t>Some languages are more prone to some kinds of faults because their specification does not require compilers to perform as much checking as other languages.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>FORTRAN, the first widely used high-level language to have a functional implementation, came out in 1957, and many other languages were soon develop</w:t>
      </w:r>
      <w:r>
        <w:t>ed—in particular, COBOL aimed at commercial data processing, and Lisp for computer research.</w:t>
      </w:r>
    </w:p>
    <w:sectPr w:rsidR="00002A8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13425996">
    <w:abstractNumId w:val="8"/>
  </w:num>
  <w:num w:numId="2" w16cid:durableId="1387682461">
    <w:abstractNumId w:val="6"/>
  </w:num>
  <w:num w:numId="3" w16cid:durableId="1546874080">
    <w:abstractNumId w:val="5"/>
  </w:num>
  <w:num w:numId="4" w16cid:durableId="1796831741">
    <w:abstractNumId w:val="4"/>
  </w:num>
  <w:num w:numId="5" w16cid:durableId="409470391">
    <w:abstractNumId w:val="7"/>
  </w:num>
  <w:num w:numId="6" w16cid:durableId="902637723">
    <w:abstractNumId w:val="3"/>
  </w:num>
  <w:num w:numId="7" w16cid:durableId="685328858">
    <w:abstractNumId w:val="2"/>
  </w:num>
  <w:num w:numId="8" w16cid:durableId="111217392">
    <w:abstractNumId w:val="1"/>
  </w:num>
  <w:num w:numId="9" w16cid:durableId="16616922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2A8D"/>
    <w:rsid w:val="00034616"/>
    <w:rsid w:val="0006063C"/>
    <w:rsid w:val="0015074B"/>
    <w:rsid w:val="0029639D"/>
    <w:rsid w:val="00326F90"/>
    <w:rsid w:val="00600B1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356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2386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2023-12-06T11:49:00Z</dcterms:modified>
  <cp:category/>
</cp:coreProperties>
</file>