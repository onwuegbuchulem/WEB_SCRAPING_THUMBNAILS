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259" w:rsidRDefault="009B072B">
      <w:r>
        <w:t>He gave the first description of cryptanalysis by frequency analysis, the earliest code-breaking algorithm..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</w:t>
      </w:r>
      <w:r>
        <w:t>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Trade-offs from this</w:t>
      </w:r>
      <w:r>
        <w:t xml:space="preserve">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</w:t>
      </w:r>
      <w:r>
        <w:t>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</w:p>
    <w:sectPr w:rsidR="002A6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90232">
    <w:abstractNumId w:val="8"/>
  </w:num>
  <w:num w:numId="2" w16cid:durableId="422070573">
    <w:abstractNumId w:val="6"/>
  </w:num>
  <w:num w:numId="3" w16cid:durableId="67583329">
    <w:abstractNumId w:val="5"/>
  </w:num>
  <w:num w:numId="4" w16cid:durableId="1261646737">
    <w:abstractNumId w:val="4"/>
  </w:num>
  <w:num w:numId="5" w16cid:durableId="1258558846">
    <w:abstractNumId w:val="7"/>
  </w:num>
  <w:num w:numId="6" w16cid:durableId="21320285">
    <w:abstractNumId w:val="3"/>
  </w:num>
  <w:num w:numId="7" w16cid:durableId="371927917">
    <w:abstractNumId w:val="2"/>
  </w:num>
  <w:num w:numId="8" w16cid:durableId="1975671374">
    <w:abstractNumId w:val="1"/>
  </w:num>
  <w:num w:numId="9" w16cid:durableId="151252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259"/>
    <w:rsid w:val="00326F90"/>
    <w:rsid w:val="009B07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