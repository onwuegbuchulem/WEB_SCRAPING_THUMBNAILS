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1F82" w:rsidRDefault="006856C1">
      <w:r>
        <w:t xml:space="preserve"> Debugging is often done with IDEs..</w:t>
      </w:r>
      <w:r>
        <w:t xml:space="preserve"> Standalone debuggers like GDB are also used, and these often provide less of a visual environment, usually using a command line.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Wh</w:t>
      </w:r>
      <w:r>
        <w:t>atever the approach to development may be, the final program must satisfy some fundamental properties.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Techniques like Code refactoring can enhance readabil</w:t>
      </w:r>
      <w:r>
        <w:t>ity.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Provided the functions in a library follow the appropriate run-time conventions (e.g., method of passing</w:t>
      </w:r>
      <w:r>
        <w:t xml:space="preserve"> arguments), then these functions may be written in any other language.</w:t>
      </w:r>
      <w:r>
        <w:br/>
        <w:t>There exist a lot of different approaches for each of those tasks.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Code-breaking algorithms have also existed for centuries.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It is usual</w:t>
      </w:r>
      <w:r>
        <w:t>ly easier to code in "high-level" languages than in "low-level" ones.</w:t>
      </w:r>
    </w:p>
    <w:sectPr w:rsidR="00BD1F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0281596">
    <w:abstractNumId w:val="8"/>
  </w:num>
  <w:num w:numId="2" w16cid:durableId="1072892779">
    <w:abstractNumId w:val="6"/>
  </w:num>
  <w:num w:numId="3" w16cid:durableId="208883575">
    <w:abstractNumId w:val="5"/>
  </w:num>
  <w:num w:numId="4" w16cid:durableId="356278565">
    <w:abstractNumId w:val="4"/>
  </w:num>
  <w:num w:numId="5" w16cid:durableId="1645697691">
    <w:abstractNumId w:val="7"/>
  </w:num>
  <w:num w:numId="6" w16cid:durableId="1305084100">
    <w:abstractNumId w:val="3"/>
  </w:num>
  <w:num w:numId="7" w16cid:durableId="625157787">
    <w:abstractNumId w:val="2"/>
  </w:num>
  <w:num w:numId="8" w16cid:durableId="770517884">
    <w:abstractNumId w:val="1"/>
  </w:num>
  <w:num w:numId="9" w16cid:durableId="1123842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56C1"/>
    <w:rsid w:val="00AA1D8D"/>
    <w:rsid w:val="00B47730"/>
    <w:rsid w:val="00BD1F8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2023-12-06T11:30:00Z</dcterms:modified>
  <cp:category/>
</cp:coreProperties>
</file>