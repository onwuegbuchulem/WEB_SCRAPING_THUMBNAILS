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20F" w:rsidRDefault="00AC563B">
      <w:r>
        <w:t>However, readability is more than just programming style..</w:t>
      </w:r>
      <w:r>
        <w:br/>
        <w:t>The Unified Modeling Language (UML) is a notation used for both the OOAD and MDA.</w:t>
      </w:r>
      <w:r>
        <w:br/>
        <w:t xml:space="preserve">Many factors, having little or nothing to do with the ability of the computer to efficiently compile and </w:t>
      </w:r>
      <w:r>
        <w:t>execute the code, contribute to readability.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Later a control panel (plug board) added to his 1906 Type I Tabulato</w:t>
      </w:r>
      <w:r>
        <w:t>r allowed it to be programmed for different jobs, and by the late 1940s, unit record equipment such as the IBM 602 and IBM 604, were programmed by control panels in a similar way, as were the first electronic computers.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It is usually easier to code in "high-level" languages than in "low-</w:t>
      </w:r>
      <w:r>
        <w:t>level" ones.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Programmers typically use high-level programming languages that</w:t>
      </w:r>
      <w:r>
        <w:t xml:space="preserve"> are more easily intelligible to humans than machine code, which is directly executed by the central processing unit.</w:t>
      </w:r>
      <w:r>
        <w:br/>
        <w:t xml:space="preserve"> Popular modeling techniques include Object-Oriented Analysis and Design (OOAD) and Model-Driven Architecture (MDA).</w:t>
      </w:r>
      <w:r>
        <w:br/>
        <w:t>A study found that a few simple readability transformations made code shorter and drastically reduced the time to understand it.</w:t>
      </w:r>
      <w:r>
        <w:br/>
        <w:t xml:space="preserve"> Following a consistent programming style often helps readability.</w:t>
      </w:r>
      <w:r>
        <w:br/>
        <w:t xml:space="preserve"> The first step in most formal software development processes is requirements ana</w:t>
      </w:r>
      <w:r>
        <w:t>lysis, followed by testing to determine value modeling, implementation, and failure elimination (debugging).</w:t>
      </w:r>
    </w:p>
    <w:sectPr w:rsidR="006732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9528263">
    <w:abstractNumId w:val="8"/>
  </w:num>
  <w:num w:numId="2" w16cid:durableId="1143304298">
    <w:abstractNumId w:val="6"/>
  </w:num>
  <w:num w:numId="3" w16cid:durableId="1586301885">
    <w:abstractNumId w:val="5"/>
  </w:num>
  <w:num w:numId="4" w16cid:durableId="1887182565">
    <w:abstractNumId w:val="4"/>
  </w:num>
  <w:num w:numId="5" w16cid:durableId="1150825292">
    <w:abstractNumId w:val="7"/>
  </w:num>
  <w:num w:numId="6" w16cid:durableId="771053725">
    <w:abstractNumId w:val="3"/>
  </w:num>
  <w:num w:numId="7" w16cid:durableId="1506168970">
    <w:abstractNumId w:val="2"/>
  </w:num>
  <w:num w:numId="8" w16cid:durableId="1120340919">
    <w:abstractNumId w:val="1"/>
  </w:num>
  <w:num w:numId="9" w16cid:durableId="132076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320F"/>
    <w:rsid w:val="00AA1D8D"/>
    <w:rsid w:val="00AC563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2023-12-06T06:53:00Z</dcterms:modified>
  <cp:category/>
</cp:coreProperties>
</file>