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0681" w:rsidRDefault="00FB0840">
      <w:r>
        <w:t>This can be a non-trivial task, for example as with parallel processes or some unusual software bugs..</w:t>
      </w:r>
      <w:r>
        <w:br/>
        <w:t xml:space="preserve"> Programmable devices have existed for centuries.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Unreadable code often leads to bugs, inefficiencies, and duplicated code.</w:t>
      </w:r>
      <w:r>
        <w:br/>
        <w:t xml:space="preserve"> Computer programmers are those who write computer software.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</w:t>
      </w:r>
      <w:r>
        <w:t>cal Engine.</w:t>
      </w:r>
      <w:r>
        <w:br/>
        <w:t xml:space="preserve"> After the bug is reproduced, the input of the program may need to be simplified to make it easier to debug.</w:t>
      </w:r>
      <w:r>
        <w:br/>
        <w:t>Text editors were also developed that allowed changes and corrections to be made much more easily than with punched cards.</w:t>
      </w:r>
      <w:r>
        <w:br/>
        <w:t>Scripting and breakpointing is also part of this process.</w:t>
      </w:r>
      <w:r>
        <w:br/>
        <w:t>Assembly languages were soon developed that let the programmer specify instruction in a text format (e.g., ADD X, TOTAL), with abbreviations for each operation code and meaningful names for specifying addresses</w:t>
      </w:r>
      <w:r>
        <w:t>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Integrated development environments (IDEs) aim to integrate all such help.</w:t>
      </w:r>
      <w:r>
        <w:br/>
        <w:t xml:space="preserve"> Code-breaking algorithms have also existed for centuries.</w:t>
      </w:r>
      <w:r>
        <w:br/>
        <w:t>Programming languages are esse</w:t>
      </w:r>
      <w:r>
        <w:t>ntial for software development.</w:t>
      </w:r>
    </w:p>
    <w:sectPr w:rsidR="007C06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9979649">
    <w:abstractNumId w:val="8"/>
  </w:num>
  <w:num w:numId="2" w16cid:durableId="287125176">
    <w:abstractNumId w:val="6"/>
  </w:num>
  <w:num w:numId="3" w16cid:durableId="1949848239">
    <w:abstractNumId w:val="5"/>
  </w:num>
  <w:num w:numId="4" w16cid:durableId="182477421">
    <w:abstractNumId w:val="4"/>
  </w:num>
  <w:num w:numId="5" w16cid:durableId="107243100">
    <w:abstractNumId w:val="7"/>
  </w:num>
  <w:num w:numId="6" w16cid:durableId="2049835645">
    <w:abstractNumId w:val="3"/>
  </w:num>
  <w:num w:numId="7" w16cid:durableId="2067138280">
    <w:abstractNumId w:val="2"/>
  </w:num>
  <w:num w:numId="8" w16cid:durableId="83187173">
    <w:abstractNumId w:val="1"/>
  </w:num>
  <w:num w:numId="9" w16cid:durableId="167807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0681"/>
    <w:rsid w:val="00AA1D8D"/>
    <w:rsid w:val="00B47730"/>
    <w:rsid w:val="00CB0664"/>
    <w:rsid w:val="00FB08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2023-12-06T07:22:00Z</dcterms:modified>
  <cp:category/>
</cp:coreProperties>
</file>