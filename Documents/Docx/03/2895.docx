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25AA" w:rsidRDefault="006D75C7">
      <w:r>
        <w:t>Proficient programming usually requires expertise in several different subjects, including knowledge of the application domain, details of programming languages and generic code libraries, specialized algorithms, and formal logic..</w:t>
      </w:r>
      <w:r>
        <w:br/>
      </w:r>
      <w:r>
        <w:t xml:space="preserve"> Some languages are very popular for particular kinds of applications, while some languages are regularly used to write many different kinds of applications.</w:t>
      </w:r>
      <w:r>
        <w:br/>
        <w:t>He gave the first description of cryptanalysis by frequency analysis, the earliest code-breaking algorithm.</w:t>
      </w:r>
      <w:r>
        <w:br/>
        <w:t>Compilers harnessed the power of computers to make programming easier by allowing programmers to specify calculations by entering a formula using infix notation.</w:t>
      </w:r>
      <w:r>
        <w:br/>
        <w:t xml:space="preserve">Trade-offs from this ideal involve finding enough programmers who know the language </w:t>
      </w:r>
      <w:r>
        <w:t>to build a team, the availability of compilers for that language, and the efficiency with which programs written in a given language execute.</w:t>
      </w:r>
      <w:r>
        <w:br/>
        <w:t xml:space="preserve"> In the 1880s, Herman Hollerith invented the concept of storing data in machine-readable form.</w:t>
      </w:r>
      <w:r>
        <w:br/>
        <w:t>However, Charles Babbage had already written his first program for the Analytical Engine in 1837.</w:t>
      </w:r>
      <w:r>
        <w:br/>
        <w:t xml:space="preserve"> Different programming languages support different styles of programming (called programming paradigms).</w:t>
      </w:r>
      <w:r>
        <w:br/>
      </w:r>
      <w:r>
        <w:br/>
        <w:t xml:space="preserve">The first compiler related tool, the A-0 System, was developed in 1952 </w:t>
      </w:r>
      <w:r>
        <w:t>by Grace Hopper, who also coined the term 'compiler'.</w:t>
      </w:r>
      <w:r>
        <w:br/>
        <w:t xml:space="preserve"> Code-breaking algorithms have also existed for centuries.</w:t>
      </w:r>
      <w:r>
        <w:br/>
        <w:t xml:space="preserve"> Following a consistent programming style often helps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It involves designing and implementing algorithms, step-by-step specifications of </w:t>
      </w:r>
      <w:r>
        <w:t>procedures, by writing code in one or more programming languages.</w:t>
      </w:r>
      <w:r>
        <w:br/>
        <w:t xml:space="preserve"> Debugging is a very important task in the software development process since having defects in a program can have significant consequences for its users.</w:t>
      </w:r>
      <w:r>
        <w:br/>
        <w:t>Programmers typically use high-level programming languages that are more easily intelligible to humans than machine code, which is directly executed by the central processing unit.</w:t>
      </w:r>
    </w:p>
    <w:sectPr w:rsidR="002625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7937747">
    <w:abstractNumId w:val="8"/>
  </w:num>
  <w:num w:numId="2" w16cid:durableId="1304195837">
    <w:abstractNumId w:val="6"/>
  </w:num>
  <w:num w:numId="3" w16cid:durableId="462432378">
    <w:abstractNumId w:val="5"/>
  </w:num>
  <w:num w:numId="4" w16cid:durableId="1356299350">
    <w:abstractNumId w:val="4"/>
  </w:num>
  <w:num w:numId="5" w16cid:durableId="1649746279">
    <w:abstractNumId w:val="7"/>
  </w:num>
  <w:num w:numId="6" w16cid:durableId="260914771">
    <w:abstractNumId w:val="3"/>
  </w:num>
  <w:num w:numId="7" w16cid:durableId="1617060164">
    <w:abstractNumId w:val="2"/>
  </w:num>
  <w:num w:numId="8" w16cid:durableId="722947747">
    <w:abstractNumId w:val="1"/>
  </w:num>
  <w:num w:numId="9" w16cid:durableId="163737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5AA"/>
    <w:rsid w:val="0029639D"/>
    <w:rsid w:val="00326F90"/>
    <w:rsid w:val="006D75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