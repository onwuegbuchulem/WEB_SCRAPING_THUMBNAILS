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813" w:rsidRDefault="0037067C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Normally the first step in debugging is to </w:t>
      </w:r>
      <w:r>
        <w:t>attempt to reproduce the problem.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Unreadable code often leads to bugs, inefficiencies, and duplicated code.</w:t>
      </w:r>
      <w:r>
        <w:br/>
        <w:t xml:space="preserve">Compilers harnessed the power </w:t>
      </w:r>
      <w:r>
        <w:t>of computers to make programming easier by allowing programmers to specify calculations by entering a formula using infix notation.</w:t>
      </w:r>
      <w:r>
        <w:br/>
        <w:t>Many applications use a mix of several languages in their construction and use.</w:t>
      </w:r>
      <w:r>
        <w:br/>
        <w:t>It is usually easier to code in "high-level" languages than in "low-level" ones.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Impleme</w:t>
      </w:r>
      <w:r>
        <w:t>ntation techniques include imperative languages (object-oriented or procedural), functional languages, and logic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Computer programmers are those who write computer software.</w:t>
      </w:r>
      <w:r>
        <w:br/>
        <w:t>However, readability is more than just programming style.</w:t>
      </w:r>
      <w:r>
        <w:br/>
        <w:t>Assembly languages were soon developed that let the programmer specify instructi</w:t>
      </w:r>
      <w:r>
        <w:t>on in a text format (e.g., ADD X, TOTAL), with abbreviations for each operation code and meaningful names for specifying addresses.</w:t>
      </w:r>
      <w:r>
        <w:br/>
        <w:t>By the late 1960s, data storage devices and computer terminals became inexpensive enough that programs could be created by typing directly into the computers.</w:t>
      </w:r>
    </w:p>
    <w:sectPr w:rsidR="00B758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4571026">
    <w:abstractNumId w:val="8"/>
  </w:num>
  <w:num w:numId="2" w16cid:durableId="1633440247">
    <w:abstractNumId w:val="6"/>
  </w:num>
  <w:num w:numId="3" w16cid:durableId="291443838">
    <w:abstractNumId w:val="5"/>
  </w:num>
  <w:num w:numId="4" w16cid:durableId="978539057">
    <w:abstractNumId w:val="4"/>
  </w:num>
  <w:num w:numId="5" w16cid:durableId="1457065907">
    <w:abstractNumId w:val="7"/>
  </w:num>
  <w:num w:numId="6" w16cid:durableId="525601445">
    <w:abstractNumId w:val="3"/>
  </w:num>
  <w:num w:numId="7" w16cid:durableId="601377417">
    <w:abstractNumId w:val="2"/>
  </w:num>
  <w:num w:numId="8" w16cid:durableId="1388607934">
    <w:abstractNumId w:val="1"/>
  </w:num>
  <w:num w:numId="9" w16cid:durableId="977296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067C"/>
    <w:rsid w:val="00AA1D8D"/>
    <w:rsid w:val="00B47730"/>
    <w:rsid w:val="00B7581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2023-12-06T08:31:00Z</dcterms:modified>
  <cp:category/>
</cp:coreProperties>
</file>