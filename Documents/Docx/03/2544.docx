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7B4" w:rsidRDefault="005A4F82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When debugging the</w:t>
      </w:r>
      <w:r>
        <w:t xml:space="preserve"> problem in a GUI, the programmer can try to skip some user interaction from the original problem description and check if remaining actions are sufficient for bugs to appear.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It is usually easier to code in "high-level" languages than </w:t>
      </w:r>
      <w:r>
        <w:t>in "low-level" ones.</w:t>
      </w:r>
      <w:r>
        <w:br/>
        <w:t>Ideally, the programming language best suited for the task at hand will be selected.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Following a consistent programming style often helps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</w:t>
      </w:r>
      <w:r>
        <w:t>shared libraries.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Programmable devices have existed for centuries.</w:t>
      </w:r>
      <w:r>
        <w:br/>
        <w:t>He gave the first description of cryptanalysis by frequency analysis, the earliest code-breaking algorithm.</w:t>
      </w:r>
      <w:r>
        <w:br/>
        <w:t>Normally the first step in debugging is to attempt to reproduce the problem.</w:t>
      </w:r>
    </w:p>
    <w:sectPr w:rsidR="00DE47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3850540">
    <w:abstractNumId w:val="8"/>
  </w:num>
  <w:num w:numId="2" w16cid:durableId="1155953726">
    <w:abstractNumId w:val="6"/>
  </w:num>
  <w:num w:numId="3" w16cid:durableId="478889305">
    <w:abstractNumId w:val="5"/>
  </w:num>
  <w:num w:numId="4" w16cid:durableId="1230113199">
    <w:abstractNumId w:val="4"/>
  </w:num>
  <w:num w:numId="5" w16cid:durableId="823080806">
    <w:abstractNumId w:val="7"/>
  </w:num>
  <w:num w:numId="6" w16cid:durableId="1531068005">
    <w:abstractNumId w:val="3"/>
  </w:num>
  <w:num w:numId="7" w16cid:durableId="1021321906">
    <w:abstractNumId w:val="2"/>
  </w:num>
  <w:num w:numId="8" w16cid:durableId="587424346">
    <w:abstractNumId w:val="1"/>
  </w:num>
  <w:num w:numId="9" w16cid:durableId="169240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F82"/>
    <w:rsid w:val="00AA1D8D"/>
    <w:rsid w:val="00B47730"/>
    <w:rsid w:val="00CB0664"/>
    <w:rsid w:val="00DE47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2023-12-06T12:43:00Z</dcterms:modified>
  <cp:category/>
</cp:coreProperties>
</file>