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2ED" w:rsidRDefault="00A5308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</w:t>
      </w:r>
      <w:r>
        <w:t>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</w:t>
      </w:r>
      <w:r>
        <w:t>ute to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</w:t>
      </w:r>
      <w:r>
        <w:t>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</w:p>
    <w:sectPr w:rsidR="00947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202947">
    <w:abstractNumId w:val="8"/>
  </w:num>
  <w:num w:numId="2" w16cid:durableId="1250576953">
    <w:abstractNumId w:val="6"/>
  </w:num>
  <w:num w:numId="3" w16cid:durableId="1149706900">
    <w:abstractNumId w:val="5"/>
  </w:num>
  <w:num w:numId="4" w16cid:durableId="891697798">
    <w:abstractNumId w:val="4"/>
  </w:num>
  <w:num w:numId="5" w16cid:durableId="425346948">
    <w:abstractNumId w:val="7"/>
  </w:num>
  <w:num w:numId="6" w16cid:durableId="458690387">
    <w:abstractNumId w:val="3"/>
  </w:num>
  <w:num w:numId="7" w16cid:durableId="1594389657">
    <w:abstractNumId w:val="2"/>
  </w:num>
  <w:num w:numId="8" w16cid:durableId="1653174431">
    <w:abstractNumId w:val="1"/>
  </w:num>
  <w:num w:numId="9" w16cid:durableId="2857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2ED"/>
    <w:rsid w:val="00A530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