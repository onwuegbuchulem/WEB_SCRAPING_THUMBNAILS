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91F" w:rsidRDefault="005D394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>Scripting and breakpointing is also part of this</w:t>
      </w:r>
      <w:r>
        <w:t xml:space="preserve">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COBOL is still strong in corporate data centers often on large mainframe computers,</w:t>
      </w:r>
      <w:r>
        <w:t xml:space="preserve">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E94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1097">
    <w:abstractNumId w:val="8"/>
  </w:num>
  <w:num w:numId="2" w16cid:durableId="252591857">
    <w:abstractNumId w:val="6"/>
  </w:num>
  <w:num w:numId="3" w16cid:durableId="1543706170">
    <w:abstractNumId w:val="5"/>
  </w:num>
  <w:num w:numId="4" w16cid:durableId="415248732">
    <w:abstractNumId w:val="4"/>
  </w:num>
  <w:num w:numId="5" w16cid:durableId="567884259">
    <w:abstractNumId w:val="7"/>
  </w:num>
  <w:num w:numId="6" w16cid:durableId="888809130">
    <w:abstractNumId w:val="3"/>
  </w:num>
  <w:num w:numId="7" w16cid:durableId="831414125">
    <w:abstractNumId w:val="2"/>
  </w:num>
  <w:num w:numId="8" w16cid:durableId="170223762">
    <w:abstractNumId w:val="1"/>
  </w:num>
  <w:num w:numId="9" w16cid:durableId="134251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942"/>
    <w:rsid w:val="00AA1D8D"/>
    <w:rsid w:val="00B47730"/>
    <w:rsid w:val="00CB0664"/>
    <w:rsid w:val="00E949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