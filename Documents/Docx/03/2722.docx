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69E1" w:rsidRDefault="00FF7FB4">
      <w:r>
        <w:t>Compilers harnessed the power of computers to make programming easier by allowing programmers to specify calculations by entering a formula using infix notation..</w:t>
      </w:r>
      <w:r>
        <w:br/>
      </w:r>
      <w:r>
        <w:t xml:space="preserve"> Computer programmers are those who write computer software.</w:t>
      </w:r>
      <w:r>
        <w:br/>
        <w:t xml:space="preserve"> In the 1880s, Herman Hollerith invented the concept of storing data in machine-readable form.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A similar technique used for database design is Entity-Relationship Modeling (ER Modeling).</w:t>
      </w:r>
      <w:r>
        <w:br/>
        <w:t>It involves designing and implementing algorithms, step-by-step specifications of proced</w:t>
      </w:r>
      <w:r>
        <w:t>ures, by writing code in one or more programming languages.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Debugging is often done with </w:t>
      </w:r>
      <w:r>
        <w:t>IDEs. Standalone debuggers like GDB are also used, and these often provide less of a visual environment, usually using a command line.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Popular modeling techniques include Object-Oriented Analysis and Design (OOAD) and Model-Driven Arch</w:t>
      </w:r>
      <w:r>
        <w:t>itecture (MDA).</w:t>
      </w:r>
      <w:r>
        <w:br/>
        <w:t>Techniques like Code refactoring can enhance readability.</w:t>
      </w:r>
      <w:r>
        <w:br/>
        <w:t>It affects the aspects of quality above, including portability, usability and most importantly maintainability.</w:t>
      </w:r>
      <w:r>
        <w:br/>
        <w:t>Programming languages are essential for software development.</w:t>
      </w:r>
      <w:r>
        <w:br/>
        <w:t>When debugging the problem in a GUI, the programmer can try to skip some user interaction from the original problem description and check if remaining actions are sufficient for bugs to appear.</w:t>
      </w:r>
    </w:p>
    <w:sectPr w:rsidR="00CB69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5820979">
    <w:abstractNumId w:val="8"/>
  </w:num>
  <w:num w:numId="2" w16cid:durableId="1653175540">
    <w:abstractNumId w:val="6"/>
  </w:num>
  <w:num w:numId="3" w16cid:durableId="581374999">
    <w:abstractNumId w:val="5"/>
  </w:num>
  <w:num w:numId="4" w16cid:durableId="1669595962">
    <w:abstractNumId w:val="4"/>
  </w:num>
  <w:num w:numId="5" w16cid:durableId="623387833">
    <w:abstractNumId w:val="7"/>
  </w:num>
  <w:num w:numId="6" w16cid:durableId="897594730">
    <w:abstractNumId w:val="3"/>
  </w:num>
  <w:num w:numId="7" w16cid:durableId="188036183">
    <w:abstractNumId w:val="2"/>
  </w:num>
  <w:num w:numId="8" w16cid:durableId="2043095180">
    <w:abstractNumId w:val="1"/>
  </w:num>
  <w:num w:numId="9" w16cid:durableId="1874034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B69E1"/>
    <w:rsid w:val="00FC693F"/>
    <w:rsid w:val="00FF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2023-12-06T11:13:00Z</dcterms:modified>
  <cp:category/>
</cp:coreProperties>
</file>