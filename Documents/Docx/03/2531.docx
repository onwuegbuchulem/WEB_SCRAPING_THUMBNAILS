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EFD" w:rsidRDefault="00AF7104">
      <w:r>
        <w:t>Techniques like Code refactoring can enhance readability..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Integrated development environments (IDEs) aim to integrate all such help.</w:t>
      </w:r>
      <w:r>
        <w:br/>
        <w:t>Later a control panel (plug board) added to his 1906 Type I Tabulator allowed it to be programmed for different jobs, and by the late 1940s, unit record equipment such as the IBM 602</w:t>
      </w:r>
      <w:r>
        <w:t xml:space="preserve"> and IBM 604, were programmed by control panels in a similar way, as were the first electronic computers.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Proficient programming usually requires expertise in several different subjects, including knowledge of the application domain, details of programming languages and gener</w:t>
      </w:r>
      <w:r>
        <w:t>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One approach popular for requirements analysis is Use Case analysis.</w:t>
      </w:r>
      <w:r>
        <w:br/>
        <w:t>FORTRAN, the first widely used high-level language to have a functional implementation, came out in 1957, and many other languages were soon developed—in particular, COBOL aimed at commercial data processing, a</w:t>
      </w:r>
      <w:r>
        <w:t>nd Lisp for computer research.</w:t>
      </w:r>
      <w:r>
        <w:br/>
        <w:t xml:space="preserve"> After the bug is reproduced, the input of the program may need to be simplified to make it easier to debug.</w:t>
      </w:r>
      <w:r>
        <w:br/>
        <w:t>However, readability is more than just programming style.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Some languages are more prone to some </w:t>
      </w:r>
      <w:r>
        <w:t>kinds of faults because their specification does not require compilers to perform as much checking as other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D95E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106840">
    <w:abstractNumId w:val="8"/>
  </w:num>
  <w:num w:numId="2" w16cid:durableId="161552258">
    <w:abstractNumId w:val="6"/>
  </w:num>
  <w:num w:numId="3" w16cid:durableId="519785597">
    <w:abstractNumId w:val="5"/>
  </w:num>
  <w:num w:numId="4" w16cid:durableId="125860989">
    <w:abstractNumId w:val="4"/>
  </w:num>
  <w:num w:numId="5" w16cid:durableId="234555703">
    <w:abstractNumId w:val="7"/>
  </w:num>
  <w:num w:numId="6" w16cid:durableId="1243488020">
    <w:abstractNumId w:val="3"/>
  </w:num>
  <w:num w:numId="7" w16cid:durableId="135071290">
    <w:abstractNumId w:val="2"/>
  </w:num>
  <w:num w:numId="8" w16cid:durableId="1240746649">
    <w:abstractNumId w:val="1"/>
  </w:num>
  <w:num w:numId="9" w16cid:durableId="26584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7104"/>
    <w:rsid w:val="00B47730"/>
    <w:rsid w:val="00CB0664"/>
    <w:rsid w:val="00D95E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