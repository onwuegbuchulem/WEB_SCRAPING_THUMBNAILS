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BEA" w:rsidRDefault="005E7C9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For this purpose, algorithms are classified into </w:t>
      </w:r>
      <w:r>
        <w:t>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</w:t>
      </w:r>
      <w:r>
        <w:t xml:space="preserve"> a visual environment.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</w:t>
      </w:r>
      <w:r>
        <w:t>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</w:t>
      </w:r>
      <w:r>
        <w:t>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</w:p>
    <w:sectPr w:rsidR="008D3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303890">
    <w:abstractNumId w:val="8"/>
  </w:num>
  <w:num w:numId="2" w16cid:durableId="625427219">
    <w:abstractNumId w:val="6"/>
  </w:num>
  <w:num w:numId="3" w16cid:durableId="2032105792">
    <w:abstractNumId w:val="5"/>
  </w:num>
  <w:num w:numId="4" w16cid:durableId="1460419664">
    <w:abstractNumId w:val="4"/>
  </w:num>
  <w:num w:numId="5" w16cid:durableId="127206629">
    <w:abstractNumId w:val="7"/>
  </w:num>
  <w:num w:numId="6" w16cid:durableId="259995391">
    <w:abstractNumId w:val="3"/>
  </w:num>
  <w:num w:numId="7" w16cid:durableId="2093043917">
    <w:abstractNumId w:val="2"/>
  </w:num>
  <w:num w:numId="8" w16cid:durableId="490484101">
    <w:abstractNumId w:val="1"/>
  </w:num>
  <w:num w:numId="9" w16cid:durableId="1582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C91"/>
    <w:rsid w:val="008D3B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