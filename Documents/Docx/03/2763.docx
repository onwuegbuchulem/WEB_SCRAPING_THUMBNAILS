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193A" w:rsidRDefault="007B5935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  <w:t xml:space="preserve">This can be a non-trivial task, for example as </w:t>
      </w:r>
      <w:r>
        <w:t>with parallel processes or some unusual software bugs.</w:t>
      </w:r>
      <w:r>
        <w:br/>
        <w:t xml:space="preserve"> Code-breaking algorithms have also existed for centuries.</w:t>
      </w:r>
      <w:r>
        <w:br/>
        <w:t>Programming languages are essential for software development.</w:t>
      </w:r>
      <w:r>
        <w:br/>
        <w:t>Also, specific user environment and usage history can make it difficult to reproduce the problem.</w:t>
      </w:r>
      <w:r>
        <w:br/>
        <w:t xml:space="preserve"> Programs were mostly entered using punched cards or paper tape.</w:t>
      </w:r>
      <w:r>
        <w:br/>
        <w:t>It is usually easier to code in "high-level" languages than in "low-level" ones.</w:t>
      </w:r>
      <w:r>
        <w:br/>
        <w:t xml:space="preserve"> Computer programmers are those who write computer software.</w:t>
      </w:r>
      <w:r>
        <w:br/>
        <w:t xml:space="preserve">Proficient programming usually </w:t>
      </w:r>
      <w:r>
        <w:t>requires expertise in several different subjects, including knowledge of the application domain, details of programming languages and generic code libraries, specialized algorithms, and formal logic.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However, with the concept of the stored-program computer introduced in 1949, </w:t>
      </w:r>
      <w:r>
        <w:t>both programs and data were stored and manipulated in the same way in computer memory.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The first computer program is generally dated to 1843, when mathematici</w:t>
      </w:r>
      <w:r>
        <w:t>an Ada Lovelace published an algorithm to calculate a sequence of Bernoulli numbers, intended to be carried out by Charles Babbage's Analytical Engine.</w:t>
      </w:r>
      <w:r>
        <w:br/>
        <w:t>By the late 1960s, data storage devices and computer terminals became inexpensive enough that programs could be created by typing directly into the computers.</w:t>
      </w:r>
    </w:p>
    <w:sectPr w:rsidR="00AB19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1579242">
    <w:abstractNumId w:val="8"/>
  </w:num>
  <w:num w:numId="2" w16cid:durableId="1804424169">
    <w:abstractNumId w:val="6"/>
  </w:num>
  <w:num w:numId="3" w16cid:durableId="34090574">
    <w:abstractNumId w:val="5"/>
  </w:num>
  <w:num w:numId="4" w16cid:durableId="168452261">
    <w:abstractNumId w:val="4"/>
  </w:num>
  <w:num w:numId="5" w16cid:durableId="1911845028">
    <w:abstractNumId w:val="7"/>
  </w:num>
  <w:num w:numId="6" w16cid:durableId="2013684197">
    <w:abstractNumId w:val="3"/>
  </w:num>
  <w:num w:numId="7" w16cid:durableId="1163473548">
    <w:abstractNumId w:val="2"/>
  </w:num>
  <w:num w:numId="8" w16cid:durableId="855121174">
    <w:abstractNumId w:val="1"/>
  </w:num>
  <w:num w:numId="9" w16cid:durableId="1569608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5935"/>
    <w:rsid w:val="00AA1D8D"/>
    <w:rsid w:val="00AB193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2023-12-06T12:26:00Z</dcterms:modified>
  <cp:category/>
</cp:coreProperties>
</file>