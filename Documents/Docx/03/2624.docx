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58AF" w:rsidRDefault="00530287">
      <w:r>
        <w:t>Assembly languages were soon developed that let the programmer specify instruction in a text format (e..</w:t>
      </w:r>
      <w:r>
        <w:t>g., ADD X, TOTAL), with abbreviations for each operation code and meaningful names for specifying addresses.</w:t>
      </w:r>
      <w:r>
        <w:br/>
        <w:t xml:space="preserve">Some languages are more prone to some </w:t>
      </w:r>
      <w:r>
        <w:t>kinds of faults because their specification does not require compilers to perform as much checking as other languages.</w:t>
      </w:r>
      <w:r>
        <w:br/>
        <w:t>It is usually easier to code in "high-level" languages than in "low-level" ones.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There exist a lot of different approaches for each of those tasks.</w:t>
      </w:r>
      <w:r>
        <w:br/>
        <w:t>He gave the first description of c</w:t>
      </w:r>
      <w:r>
        <w:t>ryptanalysis by frequency analysis, the earliest code-breaking algorithm.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Various visual programming languages have al</w:t>
      </w:r>
      <w:r>
        <w:t>so been developed with the intent to resolve readability concerns by adopting non-traditional approaches to code structure and display.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Following a consistent programming style often helps readability.</w:t>
      </w:r>
      <w:r>
        <w:br/>
        <w:t>Ideally, the programming language best suited for the task at hand will be selected.</w:t>
      </w:r>
      <w:r>
        <w:br/>
        <w:t>It affects the aspects of quality above, includi</w:t>
      </w:r>
      <w:r>
        <w:t>ng portability, usability and most importantly maintainability.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Programmable devices have existed for centuries.</w:t>
      </w:r>
    </w:p>
    <w:sectPr w:rsidR="001858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187752">
    <w:abstractNumId w:val="8"/>
  </w:num>
  <w:num w:numId="2" w16cid:durableId="380371890">
    <w:abstractNumId w:val="6"/>
  </w:num>
  <w:num w:numId="3" w16cid:durableId="398484897">
    <w:abstractNumId w:val="5"/>
  </w:num>
  <w:num w:numId="4" w16cid:durableId="1526748128">
    <w:abstractNumId w:val="4"/>
  </w:num>
  <w:num w:numId="5" w16cid:durableId="1189756030">
    <w:abstractNumId w:val="7"/>
  </w:num>
  <w:num w:numId="6" w16cid:durableId="1364399006">
    <w:abstractNumId w:val="3"/>
  </w:num>
  <w:num w:numId="7" w16cid:durableId="1130397428">
    <w:abstractNumId w:val="2"/>
  </w:num>
  <w:num w:numId="8" w16cid:durableId="375786681">
    <w:abstractNumId w:val="1"/>
  </w:num>
  <w:num w:numId="9" w16cid:durableId="2140755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58AF"/>
    <w:rsid w:val="0029639D"/>
    <w:rsid w:val="00326F90"/>
    <w:rsid w:val="0053028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2023-12-06T07:57:00Z</dcterms:modified>
  <cp:category/>
</cp:coreProperties>
</file>