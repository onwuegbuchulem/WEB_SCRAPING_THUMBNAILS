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3D33" w:rsidRDefault="003954F5">
      <w:r>
        <w:t xml:space="preserve"> Computer programmers are those who write computer software..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</w:r>
      <w:r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 xml:space="preserve"> Programmable devices have existed for centuries.</w:t>
      </w:r>
      <w:r>
        <w:br/>
        <w:t xml:space="preserve">Many programmers use forms of Agile </w:t>
      </w:r>
      <w:r>
        <w:t>software development where the various stages of formal software development are more integrated together into short cycles that take a few weeks rather than years.</w:t>
      </w:r>
      <w:r>
        <w:br/>
        <w:t>One approach popular for requirements analysis is Use Case analysis.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It involves designing and implementing algorithms, step-by-step specifications of procedures, by writing code in o</w:t>
      </w:r>
      <w:r>
        <w:t>ne or more programming languages.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Use of a static code analysis tool can help detect some possible problems.</w:t>
      </w:r>
      <w:r>
        <w:br/>
        <w:t>There are many approaches to the Software development process.</w:t>
      </w:r>
      <w:r>
        <w:br/>
        <w:t xml:space="preserve"> New languages are generally designed around the syntax of a prior language with new functionality added</w:t>
      </w:r>
      <w:r>
        <w:t>, (for example C++ adds object-orientation to C, and Java adds memory management and bytecode to C++, but as a result, loses efficiency and the ability for low-level manipulation).</w:t>
      </w:r>
      <w:r>
        <w:br/>
        <w:t>Sometimes software development is known as software engineering, especially when it employs formal methods or follows an engineering design process.</w:t>
      </w:r>
      <w:r>
        <w:br/>
        <w:t>By the late 1960s, data storage devices and computer terminals became inexpensive enough that programs could be created by typing directly into the computers.</w:t>
      </w:r>
    </w:p>
    <w:sectPr w:rsidR="00083D3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59436105">
    <w:abstractNumId w:val="8"/>
  </w:num>
  <w:num w:numId="2" w16cid:durableId="2131195517">
    <w:abstractNumId w:val="6"/>
  </w:num>
  <w:num w:numId="3" w16cid:durableId="659890894">
    <w:abstractNumId w:val="5"/>
  </w:num>
  <w:num w:numId="4" w16cid:durableId="866141700">
    <w:abstractNumId w:val="4"/>
  </w:num>
  <w:num w:numId="5" w16cid:durableId="513763202">
    <w:abstractNumId w:val="7"/>
  </w:num>
  <w:num w:numId="6" w16cid:durableId="1144617485">
    <w:abstractNumId w:val="3"/>
  </w:num>
  <w:num w:numId="7" w16cid:durableId="927538830">
    <w:abstractNumId w:val="2"/>
  </w:num>
  <w:num w:numId="8" w16cid:durableId="252009031">
    <w:abstractNumId w:val="1"/>
  </w:num>
  <w:num w:numId="9" w16cid:durableId="742412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3D33"/>
    <w:rsid w:val="0015074B"/>
    <w:rsid w:val="0029639D"/>
    <w:rsid w:val="00326F90"/>
    <w:rsid w:val="003954F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2023-12-06T11:19:00Z</dcterms:modified>
  <cp:category/>
</cp:coreProperties>
</file>