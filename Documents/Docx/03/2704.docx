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FB4" w:rsidRDefault="007A7F8D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Programmable devices have existed for centuries.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 first computer program is generally dated to 1843, when mathe</w:t>
      </w:r>
      <w:r>
        <w:t>matician Ada Lovelace published an algorithm to calculate a sequence of Bernoulli numbers, intended to be carried out by Charles Babbage's Analytical Engine.</w:t>
      </w:r>
      <w:r>
        <w:br/>
        <w:t>Techniques like Code refactoring can enhance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programming languages that are more easily intelligible to humans than machine code, which is dir</w:t>
      </w:r>
      <w:r>
        <w:t>ectly executed by the central processing unit.</w:t>
      </w:r>
      <w:r>
        <w:br/>
        <w:t>Also, specific user environment and usage history can make it difficult to reproduce the problem.</w:t>
      </w:r>
      <w:r>
        <w:br/>
        <w:t>Some text editors such as Emacs allow GDB to be invoked through them, to provide a visual environment.</w:t>
      </w:r>
      <w:r>
        <w:br/>
        <w:t>Programming languages are essential for software development.</w:t>
      </w:r>
      <w:r>
        <w:br/>
        <w:t>The Unified Modeling Language (UML) is a notation used for both the OOAD and MDA.</w:t>
      </w:r>
      <w:r>
        <w:br/>
        <w:t>There exist a lot of different approaches for each of those tasks.</w:t>
      </w:r>
      <w:r>
        <w:br/>
      </w:r>
      <w:r>
        <w:br/>
        <w:t xml:space="preserve"> The academic field and the engineering practice of </w:t>
      </w:r>
      <w:r>
        <w:t>computer programming are both largely concerned with discovering and implementing the most efficient algorithms for a given class of problems.</w:t>
      </w:r>
    </w:p>
    <w:sectPr w:rsidR="00135F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54328">
    <w:abstractNumId w:val="8"/>
  </w:num>
  <w:num w:numId="2" w16cid:durableId="1619995434">
    <w:abstractNumId w:val="6"/>
  </w:num>
  <w:num w:numId="3" w16cid:durableId="2099056776">
    <w:abstractNumId w:val="5"/>
  </w:num>
  <w:num w:numId="4" w16cid:durableId="660961054">
    <w:abstractNumId w:val="4"/>
  </w:num>
  <w:num w:numId="5" w16cid:durableId="659428376">
    <w:abstractNumId w:val="7"/>
  </w:num>
  <w:num w:numId="6" w16cid:durableId="80104852">
    <w:abstractNumId w:val="3"/>
  </w:num>
  <w:num w:numId="7" w16cid:durableId="17195724">
    <w:abstractNumId w:val="2"/>
  </w:num>
  <w:num w:numId="8" w16cid:durableId="1810129645">
    <w:abstractNumId w:val="1"/>
  </w:num>
  <w:num w:numId="9" w16cid:durableId="93081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FB4"/>
    <w:rsid w:val="0015074B"/>
    <w:rsid w:val="0029639D"/>
    <w:rsid w:val="00326F90"/>
    <w:rsid w:val="007A7F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2023-12-06T07:03:00Z</dcterms:modified>
  <cp:category/>
</cp:coreProperties>
</file>