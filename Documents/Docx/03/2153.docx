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494" w:rsidRDefault="00297364">
      <w:r>
        <w:t>The Unified Modeling Language (UML) is a notation used for both the OOAD and MDA..</w:t>
      </w:r>
      <w:r>
        <w:br/>
        <w:t>Normally the first step in debugging is to attempt to reproduce the problem.</w:t>
      </w:r>
      <w:r>
        <w:br/>
        <w:t xml:space="preserve">This can be a non-trivial task, for example as with parallel processes or some unusual </w:t>
      </w:r>
      <w:r>
        <w:t>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because an assembly language is little more than a different notation fo</w:t>
      </w:r>
      <w:r>
        <w:t>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</w:t>
      </w:r>
      <w:r>
        <w:t>ncrypted code, in A Manuscript on Deciphering Cryptographic Messages.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Auxiliary tasks accompanying and related to programming include analyzing requirements, testing, debug</w:t>
      </w:r>
      <w:r>
        <w:t>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421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09908">
    <w:abstractNumId w:val="8"/>
  </w:num>
  <w:num w:numId="2" w16cid:durableId="543568586">
    <w:abstractNumId w:val="6"/>
  </w:num>
  <w:num w:numId="3" w16cid:durableId="199704174">
    <w:abstractNumId w:val="5"/>
  </w:num>
  <w:num w:numId="4" w16cid:durableId="716779956">
    <w:abstractNumId w:val="4"/>
  </w:num>
  <w:num w:numId="5" w16cid:durableId="128977755">
    <w:abstractNumId w:val="7"/>
  </w:num>
  <w:num w:numId="6" w16cid:durableId="1938321916">
    <w:abstractNumId w:val="3"/>
  </w:num>
  <w:num w:numId="7" w16cid:durableId="1350450097">
    <w:abstractNumId w:val="2"/>
  </w:num>
  <w:num w:numId="8" w16cid:durableId="978074195">
    <w:abstractNumId w:val="1"/>
  </w:num>
  <w:num w:numId="9" w16cid:durableId="167268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364"/>
    <w:rsid w:val="00326F90"/>
    <w:rsid w:val="004214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2023-12-06T05:04:00Z</dcterms:modified>
  <cp:category/>
</cp:coreProperties>
</file>