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B86" w:rsidRDefault="0079147C">
      <w:r>
        <w:t>Techniques like Code refactoring can enhance readability..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FORTRAN, the </w:t>
      </w:r>
      <w:r>
        <w:t>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Text edi</w:t>
      </w:r>
      <w:r>
        <w:t>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this purpose, a</w:t>
      </w:r>
      <w:r>
        <w:t>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</w:t>
      </w:r>
      <w:r>
        <w:t>th the OOAD and MDA.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</w:p>
    <w:sectPr w:rsidR="00C10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455090">
    <w:abstractNumId w:val="8"/>
  </w:num>
  <w:num w:numId="2" w16cid:durableId="227767857">
    <w:abstractNumId w:val="6"/>
  </w:num>
  <w:num w:numId="3" w16cid:durableId="21371249">
    <w:abstractNumId w:val="5"/>
  </w:num>
  <w:num w:numId="4" w16cid:durableId="323747976">
    <w:abstractNumId w:val="4"/>
  </w:num>
  <w:num w:numId="5" w16cid:durableId="999574266">
    <w:abstractNumId w:val="7"/>
  </w:num>
  <w:num w:numId="6" w16cid:durableId="1183279428">
    <w:abstractNumId w:val="3"/>
  </w:num>
  <w:num w:numId="7" w16cid:durableId="1846163957">
    <w:abstractNumId w:val="2"/>
  </w:num>
  <w:num w:numId="8" w16cid:durableId="1602228044">
    <w:abstractNumId w:val="1"/>
  </w:num>
  <w:num w:numId="9" w16cid:durableId="155434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47C"/>
    <w:rsid w:val="00AA1D8D"/>
    <w:rsid w:val="00B47730"/>
    <w:rsid w:val="00C10B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