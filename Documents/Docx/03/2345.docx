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C3558" w:rsidRDefault="00140D3F">
      <w:r>
        <w:t>Trial-and-error/divide-and-conquer is needed: the programmer will try to remove some parts of the original test case and check if the problem still exists..</w:t>
      </w:r>
      <w:r>
        <w:br/>
        <w:t xml:space="preserve">They are the building blocks for all software, from the simplest applications to the most </w:t>
      </w:r>
      <w:r>
        <w:t>sophisticated ones.</w:t>
      </w:r>
      <w:r>
        <w:br/>
        <w:t>Many applications use a mix of several languages in their construction and use.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  <w:r>
        <w:br/>
        <w:t>Some text editors such as Emacs allow GDB to be invoked through them, to provide a visual environment.</w:t>
      </w:r>
      <w:r>
        <w:br/>
        <w:t>Provided the functions in a library follow the appropriate run-time conventions (e.g., method of p</w:t>
      </w:r>
      <w:r>
        <w:t>assing arguments), then these functions may be written in any other language.</w:t>
      </w:r>
      <w:r>
        <w:br/>
        <w:t>For example, COBOL is still strong in corporate data centers often on large mainframe computers, Fortran in engineering applications, scripting languages in Web development, and C in embedded software.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>For this purpose, algorithms are classified into orders usin</w:t>
      </w:r>
      <w:r>
        <w:t>g so-called Big O notation, which expresses resource use, such as execution time or memory consumption, in terms of the size of an input.</w:t>
      </w:r>
      <w:r>
        <w:br/>
        <w:t>By the late 1960s, data storage devices and computer terminals became inexpensive enough that programs could be created by typing directly into the computers.</w:t>
      </w:r>
      <w:r>
        <w:br/>
        <w:t>The Unified Modeling Language (UML) is a notation used for both the OOAD and MDA.</w:t>
      </w:r>
      <w:r>
        <w:br/>
      </w:r>
      <w:r>
        <w:br/>
        <w:t>Many factors, having little or nothing to do with the ability of the computer to efficiently compile and execute the code, contribut</w:t>
      </w:r>
      <w:r>
        <w:t>e to readability.</w:t>
      </w:r>
      <w:r>
        <w:br/>
        <w:t>Expert programmers are familiar with a variety of well-established algorithms and their respective complexities and use this knowledge to choose algorithms that are best suited to the circumstances.</w:t>
      </w:r>
      <w:r>
        <w:br/>
        <w:t>When debugging the problem in a GUI, the programmer can try to skip some user interaction from the original problem description and check if remaining actions are sufficient for bugs to appear.</w:t>
      </w:r>
    </w:p>
    <w:sectPr w:rsidR="003C355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00115181">
    <w:abstractNumId w:val="8"/>
  </w:num>
  <w:num w:numId="2" w16cid:durableId="515971984">
    <w:abstractNumId w:val="6"/>
  </w:num>
  <w:num w:numId="3" w16cid:durableId="1940209528">
    <w:abstractNumId w:val="5"/>
  </w:num>
  <w:num w:numId="4" w16cid:durableId="688869336">
    <w:abstractNumId w:val="4"/>
  </w:num>
  <w:num w:numId="5" w16cid:durableId="311911666">
    <w:abstractNumId w:val="7"/>
  </w:num>
  <w:num w:numId="6" w16cid:durableId="884100938">
    <w:abstractNumId w:val="3"/>
  </w:num>
  <w:num w:numId="7" w16cid:durableId="64256078">
    <w:abstractNumId w:val="2"/>
  </w:num>
  <w:num w:numId="8" w16cid:durableId="1749380621">
    <w:abstractNumId w:val="1"/>
  </w:num>
  <w:num w:numId="9" w16cid:durableId="5915504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40D3F"/>
    <w:rsid w:val="0015074B"/>
    <w:rsid w:val="0029639D"/>
    <w:rsid w:val="00326F90"/>
    <w:rsid w:val="003C3558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327</Words>
  <Characters>1867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2190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2023-12-06T06:53:00Z</dcterms:modified>
  <cp:category/>
</cp:coreProperties>
</file>