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8D4" w:rsidRDefault="0076794B">
      <w:r>
        <w:t>This can be a non-trivial task, for example as with parallel processes or some unusual software bugs..</w:t>
      </w:r>
      <w:r>
        <w:br/>
        <w:t>Many applications use a mix of several languages in their construction and use.</w:t>
      </w:r>
      <w:r>
        <w:br/>
      </w:r>
      <w:r>
        <w:t xml:space="preserve"> Different programming languages support different styles of programming (called programming paradigms).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It is very difficult to determ</w:t>
      </w:r>
      <w:r>
        <w:t>ine what are the most popular modern programming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One approach popular for requirements analysis is Use Ca</w:t>
      </w:r>
      <w:r>
        <w:t>se analysis.</w:t>
      </w:r>
      <w:r>
        <w:br/>
        <w:t xml:space="preserve"> Computer programmers are those who write computer software.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High-level languages made the process of developing a program simpl</w:t>
      </w:r>
      <w:r>
        <w:t>er and more understandable, and less bound to the underlying hardware.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Sometimes software development is known as software engineering, especially when it employs formal methods or follows an engineering design process.</w:t>
      </w:r>
    </w:p>
    <w:sectPr w:rsidR="001728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8783116">
    <w:abstractNumId w:val="8"/>
  </w:num>
  <w:num w:numId="2" w16cid:durableId="252976175">
    <w:abstractNumId w:val="6"/>
  </w:num>
  <w:num w:numId="3" w16cid:durableId="1571040015">
    <w:abstractNumId w:val="5"/>
  </w:num>
  <w:num w:numId="4" w16cid:durableId="2075539890">
    <w:abstractNumId w:val="4"/>
  </w:num>
  <w:num w:numId="5" w16cid:durableId="1586646286">
    <w:abstractNumId w:val="7"/>
  </w:num>
  <w:num w:numId="6" w16cid:durableId="2052804367">
    <w:abstractNumId w:val="3"/>
  </w:num>
  <w:num w:numId="7" w16cid:durableId="839194212">
    <w:abstractNumId w:val="2"/>
  </w:num>
  <w:num w:numId="8" w16cid:durableId="91168794">
    <w:abstractNumId w:val="1"/>
  </w:num>
  <w:num w:numId="9" w16cid:durableId="126499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8D4"/>
    <w:rsid w:val="0029639D"/>
    <w:rsid w:val="00326F90"/>
    <w:rsid w:val="007679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2023-12-06T08:17:00Z</dcterms:modified>
  <cp:category/>
</cp:coreProperties>
</file>