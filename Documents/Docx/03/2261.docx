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5C8" w:rsidRDefault="000501BF">
      <w:r>
        <w:t>It affects the aspects of quality above, including portability, usability and most importantly maintainability..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Programmers typically use high-level programming languages that are more easily intelligible to humans than machine code, which is directly executed by the </w:t>
      </w:r>
      <w:r>
        <w:t>central processing unit.</w:t>
      </w:r>
      <w:r>
        <w:br/>
        <w:t>Also, specific user environment and usage history can make it difficult to reproduce the problem.</w:t>
      </w:r>
      <w:r>
        <w:br/>
        <w:t>Integrated development environments (IDEs) aim to integrate all such help.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A study found that a few simple readability transformations made code shorter and drastically reduced the time to understand </w:t>
      </w:r>
      <w:r>
        <w:t>it.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Use of a static code analysis tool can help detect some possible problems.</w:t>
      </w:r>
      <w:r>
        <w:br/>
        <w:t>When debugging the problem in a GUI, the progra</w:t>
      </w:r>
      <w:r>
        <w:t>mmer can try to skip some user interaction from the original problem description and check if remaining actions are sufficient for bugs to appear.</w:t>
      </w:r>
      <w:r>
        <w:br/>
        <w:t>Unreadable code often leads to bugs, inefficiencies, and duplicated code.</w:t>
      </w:r>
      <w:r>
        <w:br/>
        <w:t>Normally the first step in debugging is to attempt to reproduce the problem.</w:t>
      </w:r>
      <w:r>
        <w:br/>
        <w:t>It involves designing and implementing algorithms, step-by-step specifications of procedures, by writing code in one or more programming languages.</w:t>
      </w:r>
    </w:p>
    <w:sectPr w:rsidR="008855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5312941">
    <w:abstractNumId w:val="8"/>
  </w:num>
  <w:num w:numId="2" w16cid:durableId="2127235693">
    <w:abstractNumId w:val="6"/>
  </w:num>
  <w:num w:numId="3" w16cid:durableId="1929654923">
    <w:abstractNumId w:val="5"/>
  </w:num>
  <w:num w:numId="4" w16cid:durableId="513807205">
    <w:abstractNumId w:val="4"/>
  </w:num>
  <w:num w:numId="5" w16cid:durableId="1682733396">
    <w:abstractNumId w:val="7"/>
  </w:num>
  <w:num w:numId="6" w16cid:durableId="44379975">
    <w:abstractNumId w:val="3"/>
  </w:num>
  <w:num w:numId="7" w16cid:durableId="2106882712">
    <w:abstractNumId w:val="2"/>
  </w:num>
  <w:num w:numId="8" w16cid:durableId="1855267680">
    <w:abstractNumId w:val="1"/>
  </w:num>
  <w:num w:numId="9" w16cid:durableId="150670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1BF"/>
    <w:rsid w:val="0006063C"/>
    <w:rsid w:val="0015074B"/>
    <w:rsid w:val="0029639D"/>
    <w:rsid w:val="00326F90"/>
    <w:rsid w:val="008855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