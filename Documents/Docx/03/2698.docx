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9E9" w:rsidRDefault="001722F8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</w:t>
      </w:r>
      <w:r>
        <w:t>for database design is Entity-Relationship Modeling (ER Modeling).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</w:t>
      </w:r>
      <w:r>
        <w:t>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</w:t>
      </w:r>
      <w:r>
        <w:t>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example as with parallel processes or some unusual software bugs.</w:t>
      </w:r>
    </w:p>
    <w:sectPr w:rsidR="00A47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205976">
    <w:abstractNumId w:val="8"/>
  </w:num>
  <w:num w:numId="2" w16cid:durableId="119348592">
    <w:abstractNumId w:val="6"/>
  </w:num>
  <w:num w:numId="3" w16cid:durableId="1559320394">
    <w:abstractNumId w:val="5"/>
  </w:num>
  <w:num w:numId="4" w16cid:durableId="644546763">
    <w:abstractNumId w:val="4"/>
  </w:num>
  <w:num w:numId="5" w16cid:durableId="1883248261">
    <w:abstractNumId w:val="7"/>
  </w:num>
  <w:num w:numId="6" w16cid:durableId="788670317">
    <w:abstractNumId w:val="3"/>
  </w:num>
  <w:num w:numId="7" w16cid:durableId="1149321745">
    <w:abstractNumId w:val="2"/>
  </w:num>
  <w:num w:numId="8" w16cid:durableId="2041781272">
    <w:abstractNumId w:val="1"/>
  </w:num>
  <w:num w:numId="9" w16cid:durableId="163370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2F8"/>
    <w:rsid w:val="0029639D"/>
    <w:rsid w:val="00326F90"/>
    <w:rsid w:val="00A479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