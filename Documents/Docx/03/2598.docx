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4567" w:rsidRDefault="0015678E">
      <w:r>
        <w:t>Provided the functions in a library follow the appropriate run-time conventions (e..</w:t>
      </w:r>
      <w:r>
        <w:t>g., method of passing arguments), then these functions may be written in any other language.</w:t>
      </w:r>
      <w:r>
        <w:br/>
        <w:t xml:space="preserve">Programmers typically use high-level programming languages that are more </w:t>
      </w:r>
      <w:r>
        <w:t>easily intelligible to humans than machine code, which is directly executed by the central processing unit.</w:t>
      </w:r>
      <w:r>
        <w:br/>
        <w:t>Sometimes software development is known as software engineering, especially when it employs formal methods or follows an engineering design process.</w:t>
      </w:r>
      <w:r>
        <w:br/>
        <w:t xml:space="preserve"> New languages are generally designed around the syntax of a prior language with new functionality added, (for example C++ adds object-orientation to C, and Java adds memory management and bytecode to C++, but as a result, loses efficiency and the ability</w:t>
      </w:r>
      <w:r>
        <w:t xml:space="preserve"> for low-level manipulation).</w:t>
      </w:r>
      <w:r>
        <w:br/>
        <w:t>Normally the first step in debugging is to attempt to reproduce the problem.</w:t>
      </w:r>
      <w:r>
        <w:br/>
        <w:t xml:space="preserve"> Programs were mostly entered using punched cards or paper tape.</w:t>
      </w:r>
      <w:r>
        <w:br/>
        <w:t xml:space="preserve"> Readability is important because programmers spend the majority of their time reading, trying to understand, reusing and modifying existing source code, rather than writing new source code.</w:t>
      </w:r>
      <w:r>
        <w:br/>
        <w:t xml:space="preserve"> A similar technique used for database design is Entity-Relationship Modeling (ER Modeling).</w:t>
      </w:r>
      <w:r>
        <w:br/>
        <w:t xml:space="preserve"> High-level languages made the process of developing a p</w:t>
      </w:r>
      <w:r>
        <w:t>rogram simpler and more understandable, and less bound to the underlying hardware.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Code-breaking algorithms have also existed for centuries.</w:t>
      </w:r>
      <w:r>
        <w:br/>
        <w:t xml:space="preserve"> Debugging is often done with IDEs. Standalone debuggers like GDB are also used, and these often provide less of a visual environm</w:t>
      </w:r>
      <w:r>
        <w:t>ent, usually using a command line.</w:t>
      </w:r>
      <w:r>
        <w:br/>
        <w:t>One approach popular for requirements analysis is Use Case analysis.</w:t>
      </w:r>
      <w:r>
        <w:br/>
        <w:t>Trade-offs from this ideal involve finding enough programmers who know the language to build a team, the availability of compilers for that language, and the efficiency with which programs written in a given language execute.</w:t>
      </w:r>
      <w:r>
        <w:br/>
        <w:t>Programming languages are essential for software development.</w:t>
      </w:r>
    </w:p>
    <w:sectPr w:rsidR="004845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9201178">
    <w:abstractNumId w:val="8"/>
  </w:num>
  <w:num w:numId="2" w16cid:durableId="1554849298">
    <w:abstractNumId w:val="6"/>
  </w:num>
  <w:num w:numId="3" w16cid:durableId="949632024">
    <w:abstractNumId w:val="5"/>
  </w:num>
  <w:num w:numId="4" w16cid:durableId="744231405">
    <w:abstractNumId w:val="4"/>
  </w:num>
  <w:num w:numId="5" w16cid:durableId="1227187239">
    <w:abstractNumId w:val="7"/>
  </w:num>
  <w:num w:numId="6" w16cid:durableId="2145151425">
    <w:abstractNumId w:val="3"/>
  </w:num>
  <w:num w:numId="7" w16cid:durableId="1503811794">
    <w:abstractNumId w:val="2"/>
  </w:num>
  <w:num w:numId="8" w16cid:durableId="343674465">
    <w:abstractNumId w:val="1"/>
  </w:num>
  <w:num w:numId="9" w16cid:durableId="14032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78E"/>
    <w:rsid w:val="0029639D"/>
    <w:rsid w:val="00326F90"/>
    <w:rsid w:val="0048456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2023-12-06T08:48:00Z</dcterms:modified>
  <cp:category/>
</cp:coreProperties>
</file>