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B9D" w:rsidRDefault="00A72BB0">
      <w:r>
        <w:t xml:space="preserve"> Programmable devices have existed for centuries..</w:t>
      </w:r>
      <w:r>
        <w:br/>
        <w:t xml:space="preserve">Assembly languages were soon developed that let the programmer specify instruction in a text format (e.g., ADD X, TOTAL), with abbreviations for each operation code and meaningful names for </w:t>
      </w:r>
      <w:r>
        <w:t>specifying addresses.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Text editors were also developed that allowed changes and corrections to be made much more easily than with punched cards.</w:t>
      </w:r>
      <w:r>
        <w:br/>
        <w:t xml:space="preserve"> The first step in most formal software development processes is requirements analysis, followed by testing to determine value modeling, implementation, and failure elimination (debuggin</w:t>
      </w:r>
      <w:r>
        <w:t>g).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 text ed</w:t>
      </w:r>
      <w:r>
        <w:t>itors such as Emacs allow GDB to be invoked through them, to provide a visual environment.</w:t>
      </w:r>
      <w:r>
        <w:br/>
        <w:t xml:space="preserve"> Code-breaking algorithms have also existed for centuries.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Computer programmers are those who write computer software.</w:t>
      </w:r>
      <w:r>
        <w:br/>
        <w:t xml:space="preserve"> Readability is important because programmers spend the majority of their time reading, trying to under</w:t>
      </w:r>
      <w:r>
        <w:t>stand, reusing and modifying existing source code, rather than writing new source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626B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0149310">
    <w:abstractNumId w:val="8"/>
  </w:num>
  <w:num w:numId="2" w16cid:durableId="1647315659">
    <w:abstractNumId w:val="6"/>
  </w:num>
  <w:num w:numId="3" w16cid:durableId="1475102548">
    <w:abstractNumId w:val="5"/>
  </w:num>
  <w:num w:numId="4" w16cid:durableId="932785726">
    <w:abstractNumId w:val="4"/>
  </w:num>
  <w:num w:numId="5" w16cid:durableId="1188178553">
    <w:abstractNumId w:val="7"/>
  </w:num>
  <w:num w:numId="6" w16cid:durableId="1643583246">
    <w:abstractNumId w:val="3"/>
  </w:num>
  <w:num w:numId="7" w16cid:durableId="1586694479">
    <w:abstractNumId w:val="2"/>
  </w:num>
  <w:num w:numId="8" w16cid:durableId="1733231299">
    <w:abstractNumId w:val="1"/>
  </w:num>
  <w:num w:numId="9" w16cid:durableId="731777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6B9D"/>
    <w:rsid w:val="00A72B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2023-12-06T08:26:00Z</dcterms:modified>
  <cp:category/>
</cp:coreProperties>
</file>