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889" w:rsidRDefault="00A75A7D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 Unified Modeling Language (UML) is a notation used for </w:t>
      </w:r>
      <w:r>
        <w:t>both the OOAD and MDA.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Trade-offs from this ideal involve finding enough programmers who know the language to build a team, the availability of compilers for that language, and the efficiency with which programs written in a given languag</w:t>
      </w:r>
      <w:r>
        <w:t>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</w:t>
      </w:r>
      <w:r>
        <w:t>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</w:t>
      </w:r>
      <w:r>
        <w:t>nd duplicated code.</w:t>
      </w:r>
      <w:r>
        <w:br/>
        <w:t>It involves designing and implementing algorithms, step-by-step specifications of procedures, by writing code in one or more programming languages.</w:t>
      </w:r>
    </w:p>
    <w:sectPr w:rsidR="00D90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345267">
    <w:abstractNumId w:val="8"/>
  </w:num>
  <w:num w:numId="2" w16cid:durableId="1010061394">
    <w:abstractNumId w:val="6"/>
  </w:num>
  <w:num w:numId="3" w16cid:durableId="1662736409">
    <w:abstractNumId w:val="5"/>
  </w:num>
  <w:num w:numId="4" w16cid:durableId="298725564">
    <w:abstractNumId w:val="4"/>
  </w:num>
  <w:num w:numId="5" w16cid:durableId="1777361092">
    <w:abstractNumId w:val="7"/>
  </w:num>
  <w:num w:numId="6" w16cid:durableId="863639319">
    <w:abstractNumId w:val="3"/>
  </w:num>
  <w:num w:numId="7" w16cid:durableId="705372521">
    <w:abstractNumId w:val="2"/>
  </w:num>
  <w:num w:numId="8" w16cid:durableId="386537870">
    <w:abstractNumId w:val="1"/>
  </w:num>
  <w:num w:numId="9" w16cid:durableId="23215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A7D"/>
    <w:rsid w:val="00AA1D8D"/>
    <w:rsid w:val="00B47730"/>
    <w:rsid w:val="00CB0664"/>
    <w:rsid w:val="00D90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