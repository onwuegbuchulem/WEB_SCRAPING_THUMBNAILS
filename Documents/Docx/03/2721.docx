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C74" w:rsidRDefault="00926F6E">
      <w:r>
        <w:t>However, Charles Babbage had already written his first program for the Analytical Engine in 1837..</w:t>
      </w:r>
      <w:r>
        <w:br/>
        <w:t xml:space="preserve">For example, COBOL is still strong in corporate data centers often on large mainframe computers, Fortran in engineering applications, scripting </w:t>
      </w:r>
      <w:r>
        <w:t>languages in Web development, and C in embedded software.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</w:t>
      </w:r>
      <w:r>
        <w:t>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</w:t>
      </w:r>
      <w:r>
        <w:t>ite computer software.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</w:p>
    <w:sectPr w:rsidR="00D10C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037053">
    <w:abstractNumId w:val="8"/>
  </w:num>
  <w:num w:numId="2" w16cid:durableId="1405562321">
    <w:abstractNumId w:val="6"/>
  </w:num>
  <w:num w:numId="3" w16cid:durableId="188643559">
    <w:abstractNumId w:val="5"/>
  </w:num>
  <w:num w:numId="4" w16cid:durableId="1063018892">
    <w:abstractNumId w:val="4"/>
  </w:num>
  <w:num w:numId="5" w16cid:durableId="1811508215">
    <w:abstractNumId w:val="7"/>
  </w:num>
  <w:num w:numId="6" w16cid:durableId="855194050">
    <w:abstractNumId w:val="3"/>
  </w:num>
  <w:num w:numId="7" w16cid:durableId="1102795785">
    <w:abstractNumId w:val="2"/>
  </w:num>
  <w:num w:numId="8" w16cid:durableId="2030332265">
    <w:abstractNumId w:val="1"/>
  </w:num>
  <w:num w:numId="9" w16cid:durableId="52868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6F6E"/>
    <w:rsid w:val="00AA1D8D"/>
    <w:rsid w:val="00B47730"/>
    <w:rsid w:val="00CB0664"/>
    <w:rsid w:val="00D10C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