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155" w:rsidRDefault="00A40487">
      <w:r>
        <w:t>For example, when a bug in a compiler can make it crash when parsing some large source file, a simplification of the test case that results in only few lines from the original source file can be sufficient to reproduce the same crash..</w:t>
      </w:r>
      <w:r>
        <w:br/>
        <w:t xml:space="preserve">The choice of </w:t>
      </w:r>
      <w:r>
        <w:t>language used is subject to many considerations, such as company policy, suitability to task, availability of third-party packages, or individual preference.</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 xml:space="preserve"> These compiled langu</w:t>
      </w:r>
      <w:r>
        <w:t>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For this purpose, algorithms are classified into orders using so-called Big O not</w:t>
      </w:r>
      <w:r>
        <w:t>ation, which expresses resource use, such as execution time or memory consumption, in terms of the size of an input.</w:t>
      </w:r>
      <w:r>
        <w:br/>
        <w:t xml:space="preserve"> Programs were mostly entered using punched cards or paper tape.</w:t>
      </w:r>
      <w:r>
        <w:br/>
        <w:t xml:space="preserve"> Code-breaking algorithms have also existed for centuries.</w:t>
      </w:r>
      <w:r>
        <w:br/>
        <w:t>However, with the concept of the stored-program computer introduced in 1949, both programs and data were stored and manipulated in the same way in computer memory.</w:t>
      </w:r>
      <w:r>
        <w:br/>
        <w:t xml:space="preserve"> The first computer program is generally dated to 1843, when mathematician Ada Lovelace published an algori</w:t>
      </w:r>
      <w:r>
        <w:t>thm to calculate a sequence of Bernoulli numbers, intended to be carried out by Charles Babbage's Analytical Engine.</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Unreadable code often leads to bugs, inefficiencies, and duplicated</w:t>
      </w:r>
      <w:r>
        <w:t xml:space="preserve"> code.</w:t>
      </w:r>
    </w:p>
    <w:sectPr w:rsidR="00214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3030722">
    <w:abstractNumId w:val="8"/>
  </w:num>
  <w:num w:numId="2" w16cid:durableId="731125207">
    <w:abstractNumId w:val="6"/>
  </w:num>
  <w:num w:numId="3" w16cid:durableId="526675032">
    <w:abstractNumId w:val="5"/>
  </w:num>
  <w:num w:numId="4" w16cid:durableId="1427190784">
    <w:abstractNumId w:val="4"/>
  </w:num>
  <w:num w:numId="5" w16cid:durableId="1599562848">
    <w:abstractNumId w:val="7"/>
  </w:num>
  <w:num w:numId="6" w16cid:durableId="1472405856">
    <w:abstractNumId w:val="3"/>
  </w:num>
  <w:num w:numId="7" w16cid:durableId="97601325">
    <w:abstractNumId w:val="2"/>
  </w:num>
  <w:num w:numId="8" w16cid:durableId="1387559671">
    <w:abstractNumId w:val="1"/>
  </w:num>
  <w:num w:numId="9" w16cid:durableId="46389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155"/>
    <w:rsid w:val="0029639D"/>
    <w:rsid w:val="00326F90"/>
    <w:rsid w:val="00A404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