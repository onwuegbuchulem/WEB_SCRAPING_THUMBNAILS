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F1A" w:rsidRDefault="003D17C2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Programs were mostly entered using punched cards or paper tape.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Following a consisten</w:t>
      </w:r>
      <w:r>
        <w:t>t programming style often helps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By the late 1960s, data storage devices and comp</w:t>
      </w:r>
      <w:r>
        <w:t>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Programming languages ar</w:t>
      </w:r>
      <w:r>
        <w:t>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applications use a mix of several languages in their construction and use.</w:t>
      </w:r>
    </w:p>
    <w:sectPr w:rsidR="009F2F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624604">
    <w:abstractNumId w:val="8"/>
  </w:num>
  <w:num w:numId="2" w16cid:durableId="1358241796">
    <w:abstractNumId w:val="6"/>
  </w:num>
  <w:num w:numId="3" w16cid:durableId="1816988599">
    <w:abstractNumId w:val="5"/>
  </w:num>
  <w:num w:numId="4" w16cid:durableId="2111775253">
    <w:abstractNumId w:val="4"/>
  </w:num>
  <w:num w:numId="5" w16cid:durableId="1150436595">
    <w:abstractNumId w:val="7"/>
  </w:num>
  <w:num w:numId="6" w16cid:durableId="251622843">
    <w:abstractNumId w:val="3"/>
  </w:num>
  <w:num w:numId="7" w16cid:durableId="944267708">
    <w:abstractNumId w:val="2"/>
  </w:num>
  <w:num w:numId="8" w16cid:durableId="1535000092">
    <w:abstractNumId w:val="1"/>
  </w:num>
  <w:num w:numId="9" w16cid:durableId="146650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7C2"/>
    <w:rsid w:val="009F2F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