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5BA0" w:rsidRDefault="006346A5">
      <w:r>
        <w:t>He gave the first description of cryptanalysis by frequency analysis, the earliest code-breaking algorithm..</w:t>
      </w:r>
      <w:r>
        <w:br/>
        <w:t xml:space="preserve">Expert programmers are familiar with a variety of well-established algorithms and their respective complexities and use this knowledge to </w:t>
      </w:r>
      <w:r>
        <w:t>choose algorithms that are best suited to the circumstances.</w:t>
      </w:r>
      <w:r>
        <w:br/>
        <w:t xml:space="preserve"> Computer programmers are those who write computer software.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New languages are generally designed around th</w:t>
      </w:r>
      <w:r>
        <w:t>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Techniques like Code refactoring can enhance readability.</w:t>
      </w:r>
      <w:r>
        <w:br/>
        <w:t>Unreadable code often leads to bugs, ineffic</w:t>
      </w:r>
      <w:r>
        <w:t>iencies, and duplicated code.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After the bug is reproduced, the input of the program may need to be simplified to make it easier to debug.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Integrated development environments (IDEs) aim to integrate all such help.</w:t>
      </w:r>
      <w:r>
        <w:br/>
        <w:t>Programming languages a</w:t>
      </w:r>
      <w:r>
        <w:t>re essential for software development.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B15B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7740793">
    <w:abstractNumId w:val="8"/>
  </w:num>
  <w:num w:numId="2" w16cid:durableId="1529027067">
    <w:abstractNumId w:val="6"/>
  </w:num>
  <w:num w:numId="3" w16cid:durableId="167600724">
    <w:abstractNumId w:val="5"/>
  </w:num>
  <w:num w:numId="4" w16cid:durableId="811363843">
    <w:abstractNumId w:val="4"/>
  </w:num>
  <w:num w:numId="5" w16cid:durableId="1020551911">
    <w:abstractNumId w:val="7"/>
  </w:num>
  <w:num w:numId="6" w16cid:durableId="547031771">
    <w:abstractNumId w:val="3"/>
  </w:num>
  <w:num w:numId="7" w16cid:durableId="447550928">
    <w:abstractNumId w:val="2"/>
  </w:num>
  <w:num w:numId="8" w16cid:durableId="1788234524">
    <w:abstractNumId w:val="1"/>
  </w:num>
  <w:num w:numId="9" w16cid:durableId="120687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46A5"/>
    <w:rsid w:val="00AA1D8D"/>
    <w:rsid w:val="00B15BA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2023-12-06T12:10:00Z</dcterms:modified>
  <cp:category/>
</cp:coreProperties>
</file>