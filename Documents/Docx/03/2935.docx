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4374" w:rsidRDefault="00E7312B">
      <w:r>
        <w:t>Many applications use a mix of several languages in their construction and use..</w:t>
      </w:r>
      <w:r>
        <w:br/>
        <w:t>Techniques like Code refactoring can enhance readability.</w:t>
      </w:r>
      <w:r>
        <w:br/>
        <w:t>One approach popular for requirements analysis is Use Case analysis.</w:t>
      </w:r>
      <w:r>
        <w:br/>
      </w:r>
      <w:r>
        <w:t xml:space="preserve"> Programs were mostly entered using punched cards or paper tape.</w:t>
      </w:r>
      <w:r>
        <w:br/>
      </w:r>
      <w:r>
        <w:br/>
        <w:t xml:space="preserve"> After the bug is reproduced, the input of the program may need to be simplified to make it easier to debug.</w:t>
      </w:r>
      <w:r>
        <w:br/>
        <w:t xml:space="preserve"> The first computer program is generally dated to 1843, when mathematician Ada Lovelace published an algorithm to calculate a sequence of Bernoulli numbers, intended to be carried out by Charles Babbage's Analytical Engine.</w:t>
      </w:r>
      <w:r>
        <w:br/>
        <w:t>He gave the first description of cryptanalysis by frequency analysis, the earliest code-breaking algorithm.</w:t>
      </w:r>
      <w:r>
        <w:br/>
        <w:t xml:space="preserve">Many </w:t>
      </w:r>
      <w:r>
        <w:t>programmers use forms of Agile software development where the various stages of formal software development are more integrated together into short cycles that take a few weeks rather than years.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r>
      <w:r>
        <w:br/>
        <w:t xml:space="preserve">The first compiler related </w:t>
      </w:r>
      <w:r>
        <w:t>tool, the A-0 System, was developed in 1952 by Grace Hopper, who also coined the term 'compiler'.</w:t>
      </w:r>
      <w:r>
        <w:br/>
        <w:t xml:space="preserve"> Different programming languages support different styles of programming (called programming paradigms).</w:t>
      </w:r>
      <w:r>
        <w:br/>
        <w:t>For example, COBOL is still strong in corporate data centers often on large mainframe computers, Fortran in engineering applications, scripting languages in Web development, and C in embedded software.</w:t>
      </w:r>
      <w:r>
        <w:br/>
        <w:t xml:space="preserve"> High-level languages made the process of developing a program simpler and more understandable, and less bo</w:t>
      </w:r>
      <w:r>
        <w:t>und to the underlying hardware.</w:t>
      </w:r>
      <w:r>
        <w:br/>
        <w:t>Text editors were also developed that allowed changes and corrections to be made much more easily than with punched cards.</w:t>
      </w:r>
    </w:p>
    <w:sectPr w:rsidR="0070437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50353380">
    <w:abstractNumId w:val="8"/>
  </w:num>
  <w:num w:numId="2" w16cid:durableId="738552406">
    <w:abstractNumId w:val="6"/>
  </w:num>
  <w:num w:numId="3" w16cid:durableId="1690641202">
    <w:abstractNumId w:val="5"/>
  </w:num>
  <w:num w:numId="4" w16cid:durableId="1635406767">
    <w:abstractNumId w:val="4"/>
  </w:num>
  <w:num w:numId="5" w16cid:durableId="703603340">
    <w:abstractNumId w:val="7"/>
  </w:num>
  <w:num w:numId="6" w16cid:durableId="1060637844">
    <w:abstractNumId w:val="3"/>
  </w:num>
  <w:num w:numId="7" w16cid:durableId="2034529402">
    <w:abstractNumId w:val="2"/>
  </w:num>
  <w:num w:numId="8" w16cid:durableId="666402592">
    <w:abstractNumId w:val="1"/>
  </w:num>
  <w:num w:numId="9" w16cid:durableId="1220941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04374"/>
    <w:rsid w:val="00AA1D8D"/>
    <w:rsid w:val="00B47730"/>
    <w:rsid w:val="00CB0664"/>
    <w:rsid w:val="00E7312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2023-12-06T07:07:00Z</dcterms:modified>
  <cp:category/>
</cp:coreProperties>
</file>