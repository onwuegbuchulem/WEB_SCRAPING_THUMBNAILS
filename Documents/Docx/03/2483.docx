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D72" w:rsidRDefault="0081335A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  <w:t xml:space="preserve">While these are sometimes considered </w:t>
      </w:r>
      <w:r>
        <w:t>programming, often the term software development is used for this larger overall process – with the terms programming, implementation, and coding reserved for the writing and editing of code per se.</w:t>
      </w:r>
      <w:r>
        <w:br/>
        <w:t>Also, specific user environment and usage history can make it difficult to reproduce the problem.</w:t>
      </w:r>
      <w:r>
        <w:br/>
        <w:t>They are the building blocks for all software, from the simplest applications to the most sophisticated ones.</w:t>
      </w:r>
      <w:r>
        <w:br/>
        <w:t>However, readability is more than just programming style.</w:t>
      </w:r>
      <w:r>
        <w:br/>
        <w:t>Normally the first step in debugging is to atte</w:t>
      </w:r>
      <w:r>
        <w:t>mpt to reproduce the problem.</w:t>
      </w:r>
      <w:r>
        <w:br/>
        <w:t>Use of a static code analysis tool can help detect some possible problems.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Computer programmers are those who write computer software.</w:t>
      </w:r>
      <w:r>
        <w:br/>
        <w:t xml:space="preserve"> In the 1880s, Herman Hollerith invented the concept of storing data in machine-readable form.</w:t>
      </w:r>
      <w:r>
        <w:br/>
        <w:t xml:space="preserve"> Implementation technique</w:t>
      </w:r>
      <w:r>
        <w:t>s include imperative languages (object-oriented or procedural), functional languages, and logic languages.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Code-breaking algorithms have also existed for centuries.</w:t>
      </w:r>
      <w:r>
        <w:br/>
        <w:t>Programming languages are essential for software development.</w:t>
      </w:r>
      <w:r>
        <w:br/>
        <w:t>When debugging the problem in a GUI, the programmer can try to skip some user interaction from the original problem description and check if remaining actions</w:t>
      </w:r>
      <w:r>
        <w:t xml:space="preserve"> are sufficient for bugs to appear.</w:t>
      </w:r>
    </w:p>
    <w:sectPr w:rsidR="009F5D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432484">
    <w:abstractNumId w:val="8"/>
  </w:num>
  <w:num w:numId="2" w16cid:durableId="2078162313">
    <w:abstractNumId w:val="6"/>
  </w:num>
  <w:num w:numId="3" w16cid:durableId="325935550">
    <w:abstractNumId w:val="5"/>
  </w:num>
  <w:num w:numId="4" w16cid:durableId="2004357176">
    <w:abstractNumId w:val="4"/>
  </w:num>
  <w:num w:numId="5" w16cid:durableId="1177617772">
    <w:abstractNumId w:val="7"/>
  </w:num>
  <w:num w:numId="6" w16cid:durableId="1322928590">
    <w:abstractNumId w:val="3"/>
  </w:num>
  <w:num w:numId="7" w16cid:durableId="540096121">
    <w:abstractNumId w:val="2"/>
  </w:num>
  <w:num w:numId="8" w16cid:durableId="200559362">
    <w:abstractNumId w:val="1"/>
  </w:num>
  <w:num w:numId="9" w16cid:durableId="103785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335A"/>
    <w:rsid w:val="009F5D7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2023-12-06T12:42:00Z</dcterms:modified>
  <cp:category/>
</cp:coreProperties>
</file>