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0D" w:rsidRDefault="00D469A1">
      <w:r>
        <w:t>In the 9th century, the Arab mathematician Al-Kindi described a cryptographic algorithm for deciphering encrypted code, in A Manuscript on Deciphering Cryptographic Messages..</w:t>
      </w:r>
      <w:r>
        <w:br/>
        <w:t>Programming languages are essential for software development.</w:t>
      </w:r>
      <w:r>
        <w:br/>
        <w:t xml:space="preserve">For </w:t>
      </w:r>
      <w:r>
        <w:t>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</w:t>
      </w:r>
      <w:r>
        <w:t>larly used to write many different kinds of applications.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These compiled languages allow the programmer to write programs in</w:t>
      </w:r>
      <w:r>
        <w:t xml:space="preserve"> terms that are syntactically richer, and more capable of abstracting the code, making it easy to target varying machine instruction sets via compilation declarations and heuristics.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</w:t>
      </w:r>
      <w:r>
        <w:t>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</w:t>
      </w:r>
      <w:r>
        <w:t>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697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209773">
    <w:abstractNumId w:val="8"/>
  </w:num>
  <w:num w:numId="2" w16cid:durableId="1261793228">
    <w:abstractNumId w:val="6"/>
  </w:num>
  <w:num w:numId="3" w16cid:durableId="131294513">
    <w:abstractNumId w:val="5"/>
  </w:num>
  <w:num w:numId="4" w16cid:durableId="242230207">
    <w:abstractNumId w:val="4"/>
  </w:num>
  <w:num w:numId="5" w16cid:durableId="2054384877">
    <w:abstractNumId w:val="7"/>
  </w:num>
  <w:num w:numId="6" w16cid:durableId="747388106">
    <w:abstractNumId w:val="3"/>
  </w:num>
  <w:num w:numId="7" w16cid:durableId="1752041569">
    <w:abstractNumId w:val="2"/>
  </w:num>
  <w:num w:numId="8" w16cid:durableId="1871839431">
    <w:abstractNumId w:val="1"/>
  </w:num>
  <w:num w:numId="9" w16cid:durableId="173285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50D"/>
    <w:rsid w:val="00AA1D8D"/>
    <w:rsid w:val="00B47730"/>
    <w:rsid w:val="00CB0664"/>
    <w:rsid w:val="00D469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