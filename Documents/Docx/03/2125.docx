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3B4" w:rsidRDefault="00B70330">
      <w:r>
        <w:t>Some languages are more prone to some kinds of faults because their specification does not require compilers to perform as much checking as other languages..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 xml:space="preserve"> Whatever the approach to development may be, the final program must satisfy some fundamental properties.</w:t>
      </w:r>
      <w:r>
        <w:br/>
        <w:t>However, Charles Babbage had already written his first program for the Analytical Engine in 1837.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Languages form an approximate spectrum from "low-level" to "high-level"; "low-le</w:t>
      </w:r>
      <w:r>
        <w:t>vel" languages are typically more machine-oriented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 similar technique used for database design is Entity-Relationship Modeling (ER Modeling).</w:t>
      </w:r>
      <w:r>
        <w:br/>
        <w:t xml:space="preserve"> Machine code was the language of early programs, written in the instruction set of the particular mach</w:t>
      </w:r>
      <w:r>
        <w:t>ine, often in binary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</w:t>
      </w:r>
      <w:r>
        <w:t>y frequency 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F113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501959">
    <w:abstractNumId w:val="8"/>
  </w:num>
  <w:num w:numId="2" w16cid:durableId="1122266210">
    <w:abstractNumId w:val="6"/>
  </w:num>
  <w:num w:numId="3" w16cid:durableId="37778441">
    <w:abstractNumId w:val="5"/>
  </w:num>
  <w:num w:numId="4" w16cid:durableId="1828278390">
    <w:abstractNumId w:val="4"/>
  </w:num>
  <w:num w:numId="5" w16cid:durableId="1925409496">
    <w:abstractNumId w:val="7"/>
  </w:num>
  <w:num w:numId="6" w16cid:durableId="1938564021">
    <w:abstractNumId w:val="3"/>
  </w:num>
  <w:num w:numId="7" w16cid:durableId="1935429443">
    <w:abstractNumId w:val="2"/>
  </w:num>
  <w:num w:numId="8" w16cid:durableId="1676105404">
    <w:abstractNumId w:val="1"/>
  </w:num>
  <w:num w:numId="9" w16cid:durableId="76519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0330"/>
    <w:rsid w:val="00CB0664"/>
    <w:rsid w:val="00F113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