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96E" w:rsidRDefault="001261C7">
      <w:r>
        <w:t>They are the building blocks for all software, from the simplest applications to the most sophisticated ones..</w:t>
      </w:r>
      <w:r>
        <w:br/>
        <w:t xml:space="preserve">Provided the functions in a library follow the appropriate run-time conventions (e.g., method of passing arguments), then these </w:t>
      </w:r>
      <w:r>
        <w:t>functions may be written in any other language.</w:t>
      </w:r>
      <w:r>
        <w:br/>
        <w:t>Normally the first step in debugging is to attempt to reproduce the problem.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Implementation techniques include imperative languages (object-oriented or procedural), functional languages, and logic languages.</w:t>
      </w:r>
      <w:r>
        <w:br/>
        <w:t>One approach popular</w:t>
      </w:r>
      <w:r>
        <w:t xml:space="preserve"> for requirements analysis is Use Case analysis.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However, Charles Babbage had already written his first program for the Analytical Engine in 1837.</w:t>
      </w:r>
      <w:r>
        <w:br/>
        <w:t>In the 9th century, the Arab mathematician Al-Kindi described a cryptographic algorithm for deciphering encrypted code</w:t>
      </w:r>
      <w:r>
        <w:t>, in A Manuscript on Deciphering Cryptographic Messages.</w:t>
      </w:r>
      <w:r>
        <w:br/>
        <w:t>It is usually easier to code in "high-level" languages than in "low-level" ones.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Ideally, the programming language best suited for the task at hand will be selected.</w:t>
      </w:r>
      <w:r>
        <w:br/>
        <w:t xml:space="preserve">FORTRAN, the </w:t>
      </w:r>
      <w:r>
        <w:t>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Programmable devices have existed for centuries.</w:t>
      </w:r>
      <w:r>
        <w:br/>
        <w:t>He gave the first description of cryptanalysis by frequency analysis, the earliest code-breaking algorithm.</w:t>
      </w:r>
    </w:p>
    <w:sectPr w:rsidR="005359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5005890">
    <w:abstractNumId w:val="8"/>
  </w:num>
  <w:num w:numId="2" w16cid:durableId="1057704643">
    <w:abstractNumId w:val="6"/>
  </w:num>
  <w:num w:numId="3" w16cid:durableId="1353337899">
    <w:abstractNumId w:val="5"/>
  </w:num>
  <w:num w:numId="4" w16cid:durableId="2099011831">
    <w:abstractNumId w:val="4"/>
  </w:num>
  <w:num w:numId="5" w16cid:durableId="1910653035">
    <w:abstractNumId w:val="7"/>
  </w:num>
  <w:num w:numId="6" w16cid:durableId="1488979721">
    <w:abstractNumId w:val="3"/>
  </w:num>
  <w:num w:numId="7" w16cid:durableId="1813671774">
    <w:abstractNumId w:val="2"/>
  </w:num>
  <w:num w:numId="8" w16cid:durableId="1746102906">
    <w:abstractNumId w:val="1"/>
  </w:num>
  <w:num w:numId="9" w16cid:durableId="81240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1C7"/>
    <w:rsid w:val="0015074B"/>
    <w:rsid w:val="0029639D"/>
    <w:rsid w:val="00326F90"/>
    <w:rsid w:val="0053596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2023-12-06T12:03:00Z</dcterms:modified>
  <cp:category/>
</cp:coreProperties>
</file>