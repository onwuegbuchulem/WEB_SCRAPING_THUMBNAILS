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8C1" w:rsidRDefault="00CE74E8">
      <w:r>
        <w:t>Trial-and-error/divide-and-conquer is needed: the programmer will try to remove some parts of the original test case and check if the problem still exists..</w:t>
      </w:r>
      <w:r>
        <w:br/>
        <w:t xml:space="preserve">It involves designing and implementing algorithms, step-by-step specifications of </w:t>
      </w:r>
      <w:r>
        <w:t>procedures, by writing code in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 xml:space="preserve"> The first computer progra</w:t>
      </w:r>
      <w:r>
        <w:t>m is generally dated to 1843, when mathematician Ada Lovelace published an algorithm to calculate a sequence of Bernoulli numbers, intended to be carried out by Charles Babbage's Analytical Engine.</w:t>
      </w:r>
      <w:r>
        <w:br/>
        <w:t>Many applications use a mix of several languages in their construction and use.</w:t>
      </w:r>
      <w:r>
        <w:br/>
        <w:t>Programming languages are essential for software development.</w:t>
      </w:r>
      <w:r>
        <w:br/>
      </w:r>
      <w:r>
        <w:br/>
        <w:t>A study found that a few simple readability transformations made code shorter and drastically reduced the time to understand it.</w:t>
      </w:r>
      <w:r>
        <w:br/>
        <w:t>Many programmers use forms of Agile softwa</w:t>
      </w:r>
      <w:r>
        <w:t>re development where the various stages of formal software development are more integrated together into short cycles that take a few weeks rather than years.</w:t>
      </w:r>
      <w:r>
        <w:br/>
        <w:t>In 1206, the Arab engineer Al-Jazari invented a programmable drum machine where a musical mechanical automaton could be made to play different rhythms and drum patterns, via pegs and cams.</w:t>
      </w:r>
      <w:r>
        <w:br/>
        <w:t>When debugging the problem in a GUI, the programmer can try to skip some user interaction from the original problem description and check if remaining actions are s</w:t>
      </w:r>
      <w:r>
        <w:t>ufficient for bugs to appear.</w:t>
      </w:r>
      <w:r>
        <w:br/>
        <w:t>He gave the first description of cryptanalysis by frequency analysis, the earliest code-breaking algorithm.</w:t>
      </w:r>
      <w:r>
        <w:br/>
      </w:r>
      <w:r>
        <w:br/>
        <w:t>The first compiler related tool, the A-0 System, was developed in 1952 by Grace Hopper, who also coined the term 'compiler'.</w:t>
      </w:r>
      <w:r>
        <w:br/>
        <w:t xml:space="preserve"> Various visual programming languages have also been developed with the intent to resolve readability concerns by adopting non-traditional approaches to code structure and display.</w:t>
      </w:r>
    </w:p>
    <w:sectPr w:rsidR="008E48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547493">
    <w:abstractNumId w:val="8"/>
  </w:num>
  <w:num w:numId="2" w16cid:durableId="1463038098">
    <w:abstractNumId w:val="6"/>
  </w:num>
  <w:num w:numId="3" w16cid:durableId="1674912634">
    <w:abstractNumId w:val="5"/>
  </w:num>
  <w:num w:numId="4" w16cid:durableId="198520022">
    <w:abstractNumId w:val="4"/>
  </w:num>
  <w:num w:numId="5" w16cid:durableId="608779738">
    <w:abstractNumId w:val="7"/>
  </w:num>
  <w:num w:numId="6" w16cid:durableId="1477798603">
    <w:abstractNumId w:val="3"/>
  </w:num>
  <w:num w:numId="7" w16cid:durableId="23137667">
    <w:abstractNumId w:val="2"/>
  </w:num>
  <w:num w:numId="8" w16cid:durableId="2031905404">
    <w:abstractNumId w:val="1"/>
  </w:num>
  <w:num w:numId="9" w16cid:durableId="73836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48C1"/>
    <w:rsid w:val="00AA1D8D"/>
    <w:rsid w:val="00B47730"/>
    <w:rsid w:val="00CB0664"/>
    <w:rsid w:val="00CE74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