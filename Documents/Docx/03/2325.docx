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7E9" w:rsidRDefault="002C2D28">
      <w:r>
        <w:t>However, Charles Babbage had already written his first program for the Analytical Engine in 1837..</w:t>
      </w:r>
      <w:r>
        <w:br/>
      </w:r>
      <w:r>
        <w:br/>
        <w:t xml:space="preserve">Languages form an approximate spectrum from "low-level" to "high-level"; "low-level" languages are typically more machine-oriented and faster to </w:t>
      </w:r>
      <w:r>
        <w:t>execute, whereas "high-level" languages are more abstract and easier to use but execute less quickly.</w:t>
      </w:r>
      <w:r>
        <w:br/>
        <w:t>Also, specific user environment and usage history can make it difficult to reproduce the problem.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Unreadable code often leads to bugs, inefficiencies, and duplicated code.</w:t>
      </w:r>
      <w:r>
        <w:br/>
        <w:t xml:space="preserve"> New languages are generally designed around</w:t>
      </w:r>
      <w:r>
        <w:t xml:space="preserve">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There exist a lot of different approaches for each of those tasks.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</w:t>
      </w:r>
      <w:r>
        <w:t>the programmer's talent and skills.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Many applications use a mix of several languages in their construction and use.</w:t>
      </w:r>
      <w:r>
        <w:br/>
        <w:t>In the 9th century, the Arab mathemati</w:t>
      </w:r>
      <w:r>
        <w:t>cian Al-Kindi described a cryptographic algorithm for deciphering encrypted code, in A Manuscript on Deciphering Cryptographic Messages.</w:t>
      </w:r>
      <w:r>
        <w:br/>
        <w:t xml:space="preserve"> Programs were mostly entered using punched cards or paper tape.</w:t>
      </w:r>
      <w:r>
        <w:br/>
        <w:t>There are many approaches to the Software development process.</w:t>
      </w:r>
    </w:p>
    <w:sectPr w:rsidR="00C407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1562588">
    <w:abstractNumId w:val="8"/>
  </w:num>
  <w:num w:numId="2" w16cid:durableId="1906060214">
    <w:abstractNumId w:val="6"/>
  </w:num>
  <w:num w:numId="3" w16cid:durableId="1874150590">
    <w:abstractNumId w:val="5"/>
  </w:num>
  <w:num w:numId="4" w16cid:durableId="889196605">
    <w:abstractNumId w:val="4"/>
  </w:num>
  <w:num w:numId="5" w16cid:durableId="1705133816">
    <w:abstractNumId w:val="7"/>
  </w:num>
  <w:num w:numId="6" w16cid:durableId="1874226877">
    <w:abstractNumId w:val="3"/>
  </w:num>
  <w:num w:numId="7" w16cid:durableId="2031681551">
    <w:abstractNumId w:val="2"/>
  </w:num>
  <w:num w:numId="8" w16cid:durableId="137504521">
    <w:abstractNumId w:val="1"/>
  </w:num>
  <w:num w:numId="9" w16cid:durableId="190363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D28"/>
    <w:rsid w:val="00326F90"/>
    <w:rsid w:val="00AA1D8D"/>
    <w:rsid w:val="00B47730"/>
    <w:rsid w:val="00C407E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2023-12-06T08:00:00Z</dcterms:modified>
  <cp:category/>
</cp:coreProperties>
</file>