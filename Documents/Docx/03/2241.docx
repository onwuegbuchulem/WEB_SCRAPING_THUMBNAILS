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F5D03" w:rsidRDefault="001515DF">
      <w:r>
        <w:t xml:space="preserve"> Debugging is often done with IDEs..</w:t>
      </w:r>
      <w:r>
        <w:t xml:space="preserve"> Standalone debuggers like GDB are also used, and these often provide less of a visual environment, usually using a command line.</w:t>
      </w:r>
      <w:r>
        <w:br/>
        <w:t xml:space="preserve"> High-level languages made the process of developing a program simpler and more understandable, and less bound to the underlying hardware.</w:t>
      </w:r>
      <w:r>
        <w:br/>
        <w:t xml:space="preserve"> Some languages are very popular for particular kinds of applications, while some languages are regularly used to write many different kinds of applications.</w:t>
      </w:r>
      <w:r>
        <w:br/>
        <w:t>The choice of language used is subject to many considerations, such as company policy</w:t>
      </w:r>
      <w:r>
        <w:t>, suitability to task, availability of third-party packages, or individual preference.</w:t>
      </w:r>
      <w:r>
        <w:br/>
        <w:t xml:space="preserve"> The first step in most formal software development processes is requirements analysis, followed by testing to determine value modeling, implementation, and failure elimination (debugging).</w:t>
      </w:r>
      <w:r>
        <w:br/>
        <w:t>Languages form an approximate spectrum from "low-level" to "high-level"; "low-level" languages are typically more machine-oriented and faster to execute, whereas "high-level" languages are more abstract and easier to use but execute le</w:t>
      </w:r>
      <w:r>
        <w:t>ss quickly.</w:t>
      </w:r>
      <w:r>
        <w:br/>
        <w:t>Expert programmers are familiar with a variety of well-established algorithms and their respective complexities and use this knowledge to choose algorithms that are best suited to the circumstances.</w:t>
      </w:r>
      <w:r>
        <w:br/>
        <w:t>However, because an assembly language is little more than a different notation for a machine language,  two machines with different instruction sets also have different assembly languages.</w:t>
      </w:r>
      <w:r>
        <w:br/>
        <w:t>Scripting and breakpointing is also part of this process.</w:t>
      </w:r>
      <w:r>
        <w:br/>
        <w:t xml:space="preserve"> Computer programmers are those who write computer sof</w:t>
      </w:r>
      <w:r>
        <w:t>tware.</w:t>
      </w:r>
      <w:r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</w:r>
      <w:r>
        <w:br/>
        <w:t xml:space="preserve"> Debugging is a very important task in the software development process since having defects in a program can have significant consequences for its users.</w:t>
      </w:r>
      <w:r>
        <w:br/>
        <w:t>The Unified Modeling Language (UML) is a notation used for both the OOAD and MDA.</w:t>
      </w:r>
      <w:r>
        <w:br/>
        <w:t xml:space="preserve"> Code-breaking algorithms have also existed </w:t>
      </w:r>
      <w:r>
        <w:t>for centuries.</w:t>
      </w:r>
      <w:r>
        <w:br/>
        <w:t>However, Charles Babbage had already written his first program for the Analytical Engine in 1837.</w:t>
      </w:r>
    </w:p>
    <w:sectPr w:rsidR="005F5D0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87100278">
    <w:abstractNumId w:val="8"/>
  </w:num>
  <w:num w:numId="2" w16cid:durableId="932009354">
    <w:abstractNumId w:val="6"/>
  </w:num>
  <w:num w:numId="3" w16cid:durableId="1412003918">
    <w:abstractNumId w:val="5"/>
  </w:num>
  <w:num w:numId="4" w16cid:durableId="562956873">
    <w:abstractNumId w:val="4"/>
  </w:num>
  <w:num w:numId="5" w16cid:durableId="414520614">
    <w:abstractNumId w:val="7"/>
  </w:num>
  <w:num w:numId="6" w16cid:durableId="909923259">
    <w:abstractNumId w:val="3"/>
  </w:num>
  <w:num w:numId="7" w16cid:durableId="1353989972">
    <w:abstractNumId w:val="2"/>
  </w:num>
  <w:num w:numId="8" w16cid:durableId="305552989">
    <w:abstractNumId w:val="1"/>
  </w:num>
  <w:num w:numId="9" w16cid:durableId="16230752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515DF"/>
    <w:rsid w:val="0029639D"/>
    <w:rsid w:val="00326F90"/>
    <w:rsid w:val="005F5D03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327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2023-12-06T06:52:00Z</dcterms:modified>
  <cp:category/>
</cp:coreProperties>
</file>