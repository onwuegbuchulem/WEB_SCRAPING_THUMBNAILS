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78FA" w:rsidRDefault="008E64BE">
      <w:r>
        <w:br/>
        <w:t>The first compiler related tool, the A-0 System, was developed in 1952 by Grace Hopper, who also coined the term 'compiler'..</w:t>
      </w:r>
      <w:r>
        <w:br/>
        <w:t xml:space="preserve"> Computer programmers are those who write computer software.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>Some text editors such as Emacs allow GDB to be invoked through them, to provide a visual environment.</w:t>
      </w:r>
      <w:r>
        <w:br/>
        <w:t xml:space="preserve"> It is very difficult to determine what are the most popular modern programming languages.</w:t>
      </w:r>
      <w:r>
        <w:br/>
        <w:t xml:space="preserve"> Code-breaking algorithms have also existed for centuries.</w:t>
      </w:r>
      <w:r>
        <w:br/>
        <w:t>Scripting and breakpointing is also part of this process.</w:t>
      </w:r>
      <w:r>
        <w:br/>
        <w:t xml:space="preserve"> Some languages are </w:t>
      </w:r>
      <w:r>
        <w:t>very popular for particular kinds of applications, while some languages are regularly used to write many different kinds of applications.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For example, when a bug in a compiler can make it crash when parsing some large source file, a simplification of the test case that results in only </w:t>
      </w:r>
      <w:r>
        <w:t>few lines from the original source file can be sufficient to reproduce the same crash.</w:t>
      </w:r>
      <w:r>
        <w:br/>
        <w:t xml:space="preserve"> After the bug is reproduced, the input of the program may need to be simplified to make it easier to debug.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When debugging the problem in a GUI, the programmer can try to skip some user interaction from the original problem description and check if remaining a</w:t>
      </w:r>
      <w:r>
        <w:t>ctions are sufficient for bugs to appear.</w:t>
      </w:r>
      <w:r>
        <w:br/>
        <w:t>Integrated development environments (IDEs) aim to integrate all such help.</w:t>
      </w:r>
      <w:r>
        <w:br/>
        <w:t>However, Charles Babbage had already written his first program for the Analytical Engine in 1837.</w:t>
      </w:r>
    </w:p>
    <w:sectPr w:rsidR="00CB78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342761">
    <w:abstractNumId w:val="8"/>
  </w:num>
  <w:num w:numId="2" w16cid:durableId="221255445">
    <w:abstractNumId w:val="6"/>
  </w:num>
  <w:num w:numId="3" w16cid:durableId="1576696141">
    <w:abstractNumId w:val="5"/>
  </w:num>
  <w:num w:numId="4" w16cid:durableId="175462793">
    <w:abstractNumId w:val="4"/>
  </w:num>
  <w:num w:numId="5" w16cid:durableId="1974940743">
    <w:abstractNumId w:val="7"/>
  </w:num>
  <w:num w:numId="6" w16cid:durableId="240917431">
    <w:abstractNumId w:val="3"/>
  </w:num>
  <w:num w:numId="7" w16cid:durableId="145778645">
    <w:abstractNumId w:val="2"/>
  </w:num>
  <w:num w:numId="8" w16cid:durableId="1520275">
    <w:abstractNumId w:val="1"/>
  </w:num>
  <w:num w:numId="9" w16cid:durableId="152259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E64BE"/>
    <w:rsid w:val="00AA1D8D"/>
    <w:rsid w:val="00B47730"/>
    <w:rsid w:val="00CB0664"/>
    <w:rsid w:val="00CB78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2023-12-06T05:15:00Z</dcterms:modified>
  <cp:category/>
</cp:coreProperties>
</file>