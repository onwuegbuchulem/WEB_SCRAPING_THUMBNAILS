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E5B" w:rsidRDefault="00786BF3">
      <w:r>
        <w:t>He gave the first description of cryptanalysis by frequency analysis, the earliest code-breaking algorithm..</w:t>
      </w:r>
      <w:r>
        <w:br/>
        <w:t xml:space="preserve">Languages form an approximate spectrum from "low-level" to "high-level"; "low-level" languages are typically more machine-oriented and faster to </w:t>
      </w:r>
      <w:r>
        <w:t>execute, whereas "high-level" languages are more abstract and easier to use but execute less quickly.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Text editors were also developed that allowed changes and corrections to be made much more easily than with punched cards.</w:t>
      </w:r>
      <w:r>
        <w:br/>
        <w:t xml:space="preserve">In 1206, the Arab engineer Al-Jazari invented a programmable </w:t>
      </w:r>
      <w:r>
        <w:t>drum machine where a musical mechanical automaton could be made to play different rhythms and drum patterns, via pegs and cams.</w:t>
      </w:r>
      <w:r>
        <w:br/>
        <w:t xml:space="preserve"> Popular modeling techniques include Object-Oriented Analysis and Design (OOAD) and Model-Driven Architecture (MDA).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Computer programmers are those who write computer software.</w:t>
      </w:r>
      <w:r>
        <w:br/>
        <w:t xml:space="preserve">Some text editors such as Emacs allow GDB to be invoked </w:t>
      </w:r>
      <w:r>
        <w:t>through them, to provide a visual environment.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Trial-and-error/divide-and-conquer is needed: the programmer will try to remove some p</w:t>
      </w:r>
      <w:r>
        <w:t>arts of the original test case and check if the problem still exists.</w:t>
      </w:r>
      <w:r>
        <w:br/>
        <w:t>It affects the aspects of quality above, including portability, usability and most importantly maintainability.</w:t>
      </w:r>
      <w:r>
        <w:br/>
        <w:t>However, Charles Babbage had already written his first program for the Analytical Engine in 1837.</w:t>
      </w:r>
      <w:r>
        <w:br/>
        <w:t>Also, specific user environment and usage history can make it difficult to reproduce the problem.</w:t>
      </w:r>
    </w:p>
    <w:sectPr w:rsidR="00F82E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972364">
    <w:abstractNumId w:val="8"/>
  </w:num>
  <w:num w:numId="2" w16cid:durableId="631717877">
    <w:abstractNumId w:val="6"/>
  </w:num>
  <w:num w:numId="3" w16cid:durableId="2078282517">
    <w:abstractNumId w:val="5"/>
  </w:num>
  <w:num w:numId="4" w16cid:durableId="811142249">
    <w:abstractNumId w:val="4"/>
  </w:num>
  <w:num w:numId="5" w16cid:durableId="229727868">
    <w:abstractNumId w:val="7"/>
  </w:num>
  <w:num w:numId="6" w16cid:durableId="724839631">
    <w:abstractNumId w:val="3"/>
  </w:num>
  <w:num w:numId="7" w16cid:durableId="337970135">
    <w:abstractNumId w:val="2"/>
  </w:num>
  <w:num w:numId="8" w16cid:durableId="1964841593">
    <w:abstractNumId w:val="1"/>
  </w:num>
  <w:num w:numId="9" w16cid:durableId="143760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6BF3"/>
    <w:rsid w:val="00AA1D8D"/>
    <w:rsid w:val="00B47730"/>
    <w:rsid w:val="00CB0664"/>
    <w:rsid w:val="00F82E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2023-12-06T11:34:00Z</dcterms:modified>
  <cp:category/>
</cp:coreProperties>
</file>