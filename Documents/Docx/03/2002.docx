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06DF" w:rsidRDefault="00E82D47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  <w:t xml:space="preserve">Ideally, the programming language best suited for </w:t>
      </w:r>
      <w:r>
        <w:t>the task at hand will be selected.</w:t>
      </w:r>
      <w:r>
        <w:br/>
        <w:t>The Unified Modeling Language (UML) is a notation used for both the OOAD and MDA.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Normally the first step in debugging is to attempt to reproduce the problem.</w:t>
      </w:r>
      <w:r>
        <w:br/>
        <w:t xml:space="preserve"> Debugging is often done with IDEs. Standalone debuggers like GDB are also us</w:t>
      </w:r>
      <w:r>
        <w:t>ed, and these often provide less of a visual environment, usually using a command line.</w:t>
      </w:r>
      <w:r>
        <w:br/>
        <w:t>Use of a static code analysis tool can help detect some possible problems.</w:t>
      </w:r>
      <w:r>
        <w:br/>
        <w:t xml:space="preserve"> Following a consistent programming style often helps readability.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Allen Downey, in his book How To Think Like A Computer Scientist, writes:</w:t>
      </w:r>
      <w:r>
        <w:br/>
        <w:t xml:space="preserve"> Many computer languages p</w:t>
      </w:r>
      <w:r>
        <w:t>rovide a mechanism to call functions provided by shared libraries.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Programmable devices have existed for centuries.</w:t>
      </w:r>
      <w:r>
        <w:br/>
        <w:t>A study found that a few simple readability transformations made code shorter and drastically reduced the time</w:t>
      </w:r>
      <w:r>
        <w:t xml:space="preserve"> to understand it.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It is very difficult to determine what are the most popular modern programming languages.</w:t>
      </w:r>
    </w:p>
    <w:sectPr w:rsidR="009206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2841044">
    <w:abstractNumId w:val="8"/>
  </w:num>
  <w:num w:numId="2" w16cid:durableId="472983724">
    <w:abstractNumId w:val="6"/>
  </w:num>
  <w:num w:numId="3" w16cid:durableId="460849561">
    <w:abstractNumId w:val="5"/>
  </w:num>
  <w:num w:numId="4" w16cid:durableId="1001202469">
    <w:abstractNumId w:val="4"/>
  </w:num>
  <w:num w:numId="5" w16cid:durableId="1667707800">
    <w:abstractNumId w:val="7"/>
  </w:num>
  <w:num w:numId="6" w16cid:durableId="1052778019">
    <w:abstractNumId w:val="3"/>
  </w:num>
  <w:num w:numId="7" w16cid:durableId="877425966">
    <w:abstractNumId w:val="2"/>
  </w:num>
  <w:num w:numId="8" w16cid:durableId="355892008">
    <w:abstractNumId w:val="1"/>
  </w:num>
  <w:num w:numId="9" w16cid:durableId="176032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06DF"/>
    <w:rsid w:val="00AA1D8D"/>
    <w:rsid w:val="00B47730"/>
    <w:rsid w:val="00CB0664"/>
    <w:rsid w:val="00E82D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2023-12-06T06:53:00Z</dcterms:modified>
  <cp:category/>
</cp:coreProperties>
</file>