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CC4" w:rsidRDefault="001D6BD9">
      <w:r>
        <w:t>Many factors, having little or nothing to do with the ability of the computer to efficiently compile and execute the code, contribute to readability..</w:t>
      </w:r>
      <w:r>
        <w:br/>
        <w:t xml:space="preserve">In the 9th century, the Arab mathematician Al-Kindi described a cryptographic algorithm for </w:t>
      </w:r>
      <w:r>
        <w:t>deciphering encrypted code, in A Manuscript on Deciphering Cryptographic Messages.</w:t>
      </w:r>
      <w:r>
        <w:br/>
        <w:t>By the late 1960s, 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directly e</w:t>
      </w:r>
      <w:r>
        <w:t>xecuted by the central processing unit.</w:t>
      </w:r>
      <w:r>
        <w:br/>
        <w:t>In 1206,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w:t>
      </w:r>
      <w:r>
        <w:t>te all such help.</w:t>
      </w:r>
      <w:r>
        <w:br/>
        <w:t>Programming languages are essential for software development.</w:t>
      </w:r>
      <w:r>
        <w:br/>
        <w:t xml:space="preserve"> It is very difficult to determine what are the most popular modern programming languages.</w:t>
      </w:r>
      <w:r>
        <w:br/>
        <w:t>Many applications use a mix of several languages in their construction and use.</w:t>
      </w:r>
      <w:r>
        <w:br/>
        <w:t>For example, COBOL is still strong in corporate data centers often on large mainframe computers, Fortran in engineering applications, scripting languages in Web development, and C in embedded software.</w:t>
      </w:r>
      <w:r>
        <w:br/>
        <w:t>Unreadable code often leads to bugs, inefficiencies, and du</w:t>
      </w:r>
      <w:r>
        <w:t>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w:t>
      </w:r>
      <w:r>
        <w:t>ed by testing to determine value modeling, implementation, and failure elimination (debugging).</w:t>
      </w:r>
    </w:p>
    <w:sectPr w:rsidR="00AF4C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87783">
    <w:abstractNumId w:val="8"/>
  </w:num>
  <w:num w:numId="2" w16cid:durableId="1133867131">
    <w:abstractNumId w:val="6"/>
  </w:num>
  <w:num w:numId="3" w16cid:durableId="1940864663">
    <w:abstractNumId w:val="5"/>
  </w:num>
  <w:num w:numId="4" w16cid:durableId="2098671076">
    <w:abstractNumId w:val="4"/>
  </w:num>
  <w:num w:numId="5" w16cid:durableId="710232675">
    <w:abstractNumId w:val="7"/>
  </w:num>
  <w:num w:numId="6" w16cid:durableId="2017875612">
    <w:abstractNumId w:val="3"/>
  </w:num>
  <w:num w:numId="7" w16cid:durableId="647394654">
    <w:abstractNumId w:val="2"/>
  </w:num>
  <w:num w:numId="8" w16cid:durableId="1506632439">
    <w:abstractNumId w:val="1"/>
  </w:num>
  <w:num w:numId="9" w16cid:durableId="37578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BD9"/>
    <w:rsid w:val="0029639D"/>
    <w:rsid w:val="00326F90"/>
    <w:rsid w:val="00AA1D8D"/>
    <w:rsid w:val="00AF4CC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