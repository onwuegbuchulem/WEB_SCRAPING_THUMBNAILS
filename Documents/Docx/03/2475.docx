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7E56" w:rsidRDefault="00C21C33">
      <w:r>
        <w:t>The choice of language used is subject to many considerations, such as company policy, suitability to task, availability of third-party packages, or individual preference..</w:t>
      </w:r>
      <w:r>
        <w:br/>
        <w:t xml:space="preserve">In 1206, the Arab engineer Al-Jazari invented a programmable drum machine </w:t>
      </w:r>
      <w:r>
        <w:t>where a musical mechanical automaton could be made to play different rhythms and drum patterns, via pegs and cams.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In the 1880s, Herman Hollerith invented the concept of storing data in machine-readable form.</w:t>
      </w:r>
      <w:r>
        <w:br/>
        <w:t>As early as the 9th century, a programmable music sequencer was invented by the Persian Banu Musa brothers, who d</w:t>
      </w:r>
      <w:r>
        <w:t>escribed an automated mechanical flute player in the Book of Ingenious Devices.</w:t>
      </w:r>
      <w:r>
        <w:br/>
        <w:t>Text editors were also developed that allowed changes and corrections to be made much more easily than with punched cards.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In 1801, the Jacquard loom could produce entirely different weaves by changing</w:t>
      </w:r>
      <w:r>
        <w:t xml:space="preserve"> the "program" – a series of pasteboard cards with holes punched in them.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This can be a non-trivial task, for example as with parallel processes or some unusual software bugs.</w:t>
      </w:r>
      <w:r>
        <w:br/>
        <w:t>Many programmers use forms of Agile software development where the various stages of formal software development are more in</w:t>
      </w:r>
      <w:r>
        <w:t>tegrated together into short cycles that take a few weeks rather than years.</w:t>
      </w:r>
      <w:r>
        <w:br/>
        <w:t xml:space="preserve"> Programmable devices have existed for centuries.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A similar technique used for database design is Entity-Relationship Modeling (ER Modeling).</w:t>
      </w:r>
      <w:r>
        <w:br/>
        <w:t>Some languages are more prone to some kinds of faults because their specification does not require compilers to perform as much checking as other languag</w:t>
      </w:r>
      <w:r>
        <w:t>es.</w:t>
      </w:r>
    </w:p>
    <w:sectPr w:rsidR="00127E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8589124">
    <w:abstractNumId w:val="8"/>
  </w:num>
  <w:num w:numId="2" w16cid:durableId="918714355">
    <w:abstractNumId w:val="6"/>
  </w:num>
  <w:num w:numId="3" w16cid:durableId="2097482169">
    <w:abstractNumId w:val="5"/>
  </w:num>
  <w:num w:numId="4" w16cid:durableId="322901025">
    <w:abstractNumId w:val="4"/>
  </w:num>
  <w:num w:numId="5" w16cid:durableId="1917857136">
    <w:abstractNumId w:val="7"/>
  </w:num>
  <w:num w:numId="6" w16cid:durableId="1593658671">
    <w:abstractNumId w:val="3"/>
  </w:num>
  <w:num w:numId="7" w16cid:durableId="1078673904">
    <w:abstractNumId w:val="2"/>
  </w:num>
  <w:num w:numId="8" w16cid:durableId="626200087">
    <w:abstractNumId w:val="1"/>
  </w:num>
  <w:num w:numId="9" w16cid:durableId="1940521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7E56"/>
    <w:rsid w:val="0015074B"/>
    <w:rsid w:val="0029639D"/>
    <w:rsid w:val="00326F90"/>
    <w:rsid w:val="00AA1D8D"/>
    <w:rsid w:val="00B47730"/>
    <w:rsid w:val="00C21C3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2023-12-06T05:16:00Z</dcterms:modified>
  <cp:category/>
</cp:coreProperties>
</file>