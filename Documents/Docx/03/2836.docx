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0087" w:rsidRDefault="00CF707D">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However, readability is more than just programming style.</w:t>
      </w:r>
      <w:r>
        <w:br/>
        <w:t>They are the building blocks for all software, from the simplest applications to the most sophisticated ones.</w:t>
      </w:r>
      <w:r>
        <w:br/>
        <w:t>The following properties are among the most important:</w:t>
      </w:r>
      <w:r>
        <w:br/>
      </w:r>
      <w:r>
        <w:br/>
        <w:t xml:space="preserve"> In computer programming, readability refers to the ease with which a human reader can comprehend the purpose, control flow, and operation of source code.</w:t>
      </w:r>
      <w:r>
        <w:br/>
        <w:t>By the late 1960s, data storage devices and computer terminals became inexpensive enough that programs could be created by typing di</w:t>
      </w:r>
      <w:r>
        <w:t>rectly into the computers.</w:t>
      </w:r>
      <w:r>
        <w:br/>
        <w:t xml:space="preserve"> Code-breaking algorithms have also existed for centuries.</w:t>
      </w:r>
      <w:r>
        <w:br/>
        <w:t>Compilers harnessed the power of computers to make programming easier by allowing programmers to specify calculations by entering a formula using infix notation.</w:t>
      </w:r>
      <w:r>
        <w:br/>
        <w:t>Some text editors such as Emacs allow GDB to be invoked through them, to provide a visual environment.</w:t>
      </w:r>
      <w:r>
        <w:br/>
        <w:t>Scripting and breakpointing is also part of this process.</w:t>
      </w:r>
      <w:r>
        <w:br/>
        <w:t xml:space="preserve"> Whatever the approach to development may be, the final program must satisfy some fundamental propertie</w:t>
      </w:r>
      <w:r>
        <w:t>s.</w:t>
      </w:r>
      <w:r>
        <w:br/>
        <w:t xml:space="preserve"> Programmable devices have existed for centuries.</w:t>
      </w:r>
      <w:r>
        <w:br/>
        <w:t>Text editors were also developed that allowed changes and corrections to be made much more easily than with punched cards.</w:t>
      </w:r>
      <w:r>
        <w:br/>
        <w:t>He gave the first description of cryptanalysis by frequency analysis, the earliest code-breaking algorithm.</w:t>
      </w:r>
      <w:r>
        <w:br/>
      </w:r>
      <w:r>
        <w:br/>
        <w:t>The first compiler related tool, the A-0 System, was developed in 1952 by Grace Hopper, who also coined the term 'compiler'.</w:t>
      </w:r>
      <w:r>
        <w:br/>
        <w:t>While these are sometimes considered programming, often the term software development is used for this</w:t>
      </w:r>
      <w:r>
        <w:t xml:space="preserve"> larger overall process – with the terms programming, implementation, and coding reserved for the writing and editing of code per se.</w:t>
      </w:r>
    </w:p>
    <w:sectPr w:rsidR="006C008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6539230">
    <w:abstractNumId w:val="8"/>
  </w:num>
  <w:num w:numId="2" w16cid:durableId="1673988528">
    <w:abstractNumId w:val="6"/>
  </w:num>
  <w:num w:numId="3" w16cid:durableId="1618095985">
    <w:abstractNumId w:val="5"/>
  </w:num>
  <w:num w:numId="4" w16cid:durableId="279261788">
    <w:abstractNumId w:val="4"/>
  </w:num>
  <w:num w:numId="5" w16cid:durableId="581988812">
    <w:abstractNumId w:val="7"/>
  </w:num>
  <w:num w:numId="6" w16cid:durableId="2074346627">
    <w:abstractNumId w:val="3"/>
  </w:num>
  <w:num w:numId="7" w16cid:durableId="2109539709">
    <w:abstractNumId w:val="2"/>
  </w:num>
  <w:num w:numId="8" w16cid:durableId="2141804003">
    <w:abstractNumId w:val="1"/>
  </w:num>
  <w:num w:numId="9" w16cid:durableId="1705131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C0087"/>
    <w:rsid w:val="00AA1D8D"/>
    <w:rsid w:val="00B47730"/>
    <w:rsid w:val="00CB0664"/>
    <w:rsid w:val="00CF707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2023-12-06T08:08:00Z</dcterms:modified>
  <cp:category/>
</cp:coreProperties>
</file>