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248" w:rsidRDefault="005359F7">
      <w:r>
        <w:t xml:space="preserve"> After the bug is reproduced, the input of the program may need to be simplified to make it easier to debug..</w:t>
      </w:r>
      <w:r>
        <w:br/>
        <w:t>Scripting and breakpointing is also part of this process.</w:t>
      </w:r>
      <w:r>
        <w:br/>
      </w:r>
      <w:r>
        <w:t xml:space="preserve"> Following a consistent programming style often helps readability.</w:t>
      </w:r>
      <w:r>
        <w:br/>
        <w:t>Ideally, the programming language best suited for the task at hand will be selected.</w:t>
      </w:r>
      <w:r>
        <w:br/>
        <w:t>Many applications use a mix of several languages in their construction and use.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Pop</w:t>
      </w:r>
      <w:r>
        <w:t>ular modeling techniques include Object-Oriented Analysis and Design (OOAD) and Model-Driven Architecture (MDA).</w:t>
      </w:r>
      <w:r>
        <w:br/>
        <w:t>Languages form an approximate spectrum from "low-level" to "high-level"; "low-level" languages are typically more machine-oriented and faster to execute, whereas "high-level" languages are more abstract and easier to use but execute less quickly.</w:t>
      </w:r>
      <w:r>
        <w:br/>
        <w:t xml:space="preserve">Compilers harnessed the power of computers to make programming easier by allowing programmers to specify calculations by entering a formula using infix </w:t>
      </w:r>
      <w:r>
        <w:t>notation.</w:t>
      </w:r>
      <w:r>
        <w:br/>
        <w:t>For this purpose, algorithms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t xml:space="preserve"> Readability is important because programmers spend the majority of their time reading, trying to understand, reusing and modifying existing source code, rather than writing new source code.</w:t>
      </w:r>
      <w:r>
        <w:br/>
        <w:t>Pro</w:t>
      </w:r>
      <w:r>
        <w:t>gramming languages are essential for software development.</w:t>
      </w:r>
      <w:r>
        <w:br/>
        <w:t xml:space="preserve"> Different programming languages support different styles of programming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4B42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9425249">
    <w:abstractNumId w:val="8"/>
  </w:num>
  <w:num w:numId="2" w16cid:durableId="949242574">
    <w:abstractNumId w:val="6"/>
  </w:num>
  <w:num w:numId="3" w16cid:durableId="1691181553">
    <w:abstractNumId w:val="5"/>
  </w:num>
  <w:num w:numId="4" w16cid:durableId="1671591682">
    <w:abstractNumId w:val="4"/>
  </w:num>
  <w:num w:numId="5" w16cid:durableId="1243176137">
    <w:abstractNumId w:val="7"/>
  </w:num>
  <w:num w:numId="6" w16cid:durableId="1593928685">
    <w:abstractNumId w:val="3"/>
  </w:num>
  <w:num w:numId="7" w16cid:durableId="1873617278">
    <w:abstractNumId w:val="2"/>
  </w:num>
  <w:num w:numId="8" w16cid:durableId="1419525955">
    <w:abstractNumId w:val="1"/>
  </w:num>
  <w:num w:numId="9" w16cid:durableId="208479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4248"/>
    <w:rsid w:val="005359F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2023-12-06T11:28:00Z</dcterms:modified>
  <cp:category/>
</cp:coreProperties>
</file>