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3FC1" w:rsidRDefault="005F27B0">
      <w:r>
        <w:t>Many applications use a mix of several languages in their construction and use..</w:t>
      </w:r>
      <w:r>
        <w:br/>
        <w:t>Normally the first step in debugging is to attempt to reproduce the problem.</w:t>
      </w:r>
      <w:r>
        <w:br/>
        <w:t xml:space="preserve">FORTRAN, the first widely used high-level language to have a functional </w:t>
      </w:r>
      <w:r>
        <w:t>implementation, came out in 1957, and many other languages were soon developed—in particular, COBOL aimed at commercial data processing, and Lisp for computer research.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Different programming languages support different styles of progra</w:t>
      </w:r>
      <w:r>
        <w:t>mming (called programming paradigms).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In 1206, the Arab engineer A</w:t>
      </w:r>
      <w:r>
        <w:t>l-Jazari invented a programmable drum machine where a musical mechanical automaton could be made to play different rhythms and drum patterns, via pegs and cams.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Text editors were also developed that allowed changes and corrections to be made much more easily than with punched cards.</w:t>
      </w:r>
      <w:r>
        <w:br/>
        <w:t>When debugging the problem in a GUI, the programmer can try to ski</w:t>
      </w:r>
      <w:r>
        <w:t>p some user interaction from the original problem description and check if remaining actions are sufficient for bugs to appear.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He gave the first description of cryptanalysis by frequency analysis, the earliest code-breaking algorithm.</w:t>
      </w:r>
      <w:r>
        <w:br/>
        <w:t>Programmers typically use high-level programming languages that are more easily intelligible to</w:t>
      </w:r>
      <w:r>
        <w:t xml:space="preserve"> humans than machine code, which is directly executed by the central processing unit.</w:t>
      </w:r>
    </w:p>
    <w:sectPr w:rsidR="00AB3F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4578759">
    <w:abstractNumId w:val="8"/>
  </w:num>
  <w:num w:numId="2" w16cid:durableId="1763338822">
    <w:abstractNumId w:val="6"/>
  </w:num>
  <w:num w:numId="3" w16cid:durableId="1304887302">
    <w:abstractNumId w:val="5"/>
  </w:num>
  <w:num w:numId="4" w16cid:durableId="207035359">
    <w:abstractNumId w:val="4"/>
  </w:num>
  <w:num w:numId="5" w16cid:durableId="403190391">
    <w:abstractNumId w:val="7"/>
  </w:num>
  <w:num w:numId="6" w16cid:durableId="2135516535">
    <w:abstractNumId w:val="3"/>
  </w:num>
  <w:num w:numId="7" w16cid:durableId="1383484624">
    <w:abstractNumId w:val="2"/>
  </w:num>
  <w:num w:numId="8" w16cid:durableId="1085150348">
    <w:abstractNumId w:val="1"/>
  </w:num>
  <w:num w:numId="9" w16cid:durableId="243995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27B0"/>
    <w:rsid w:val="00AA1D8D"/>
    <w:rsid w:val="00AB3FC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2023-12-06T08:15:00Z</dcterms:modified>
  <cp:category/>
</cp:coreProperties>
</file>