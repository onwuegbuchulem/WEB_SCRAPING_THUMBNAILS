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D73" w:rsidRDefault="007B2E02">
      <w:r>
        <w:t xml:space="preserve"> In the 1880s, Herman Hollerith invented the concept of storing data in machine-readable form..</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Expert programmers are familiar with a variety of well-established algorithms and their respective complexi</w:t>
      </w:r>
      <w:r>
        <w:t>ties and use this knowledge to choose algorithms that are best suited to the circumstances.</w:t>
      </w:r>
      <w:r>
        <w:br/>
        <w:t xml:space="preserve"> Readability is important because programmers spend the majority of their time reading, trying to understand, reusing and modifying existing source code, rather than writing new source code.</w:t>
      </w:r>
      <w:r>
        <w:br/>
        <w:t>Also, specific user environment and usage history can make it difficult to reproduce the problem.</w:t>
      </w:r>
      <w:r>
        <w:br/>
        <w:t xml:space="preserve"> Machine code was the language of early programs, written in the instruction set of the particular machine, often in binary notatio</w:t>
      </w:r>
      <w:r>
        <w:t>n.</w:t>
      </w:r>
      <w:r>
        <w:br/>
        <w:t xml:space="preserve"> Different programming languages support different styles of programming (called programming paradigms).</w:t>
      </w:r>
      <w:r>
        <w:br/>
        <w:t>Assembly languages were soon developed that let the programmer specify instruction in a text format (e.g., ADD X, TOTAL), with abbreviations for each operation code and meaningful names for specifying addresses.</w:t>
      </w:r>
      <w:r>
        <w:br/>
        <w:t xml:space="preserve"> The first step in most formal software development processes is requirements analysis, followed by testing to determine value modeling, implementation, and failure elimination (debugging).</w:t>
      </w:r>
      <w:r>
        <w:br/>
        <w:t xml:space="preserve"> D</w:t>
      </w:r>
      <w:r>
        <w:t>ebugging is a very important task in the software development process since having defects in a program can have significant consequences for its users.</w:t>
      </w:r>
      <w:r>
        <w:br/>
        <w:t>Ideally, the programming language best suited for the task at hand will be selected.</w:t>
      </w:r>
      <w:r>
        <w:br/>
      </w:r>
      <w:r>
        <w:br/>
        <w:t xml:space="preserve"> Computer programming or coding is the composition of sequences of instructions, called programs, that computers can follow to perform tasks.</w:t>
      </w:r>
      <w:r>
        <w:br/>
        <w:t>Text editors were also developed that allowed changes and corrections to be made much more easily than with punched cards.</w:t>
      </w:r>
      <w:r>
        <w:br/>
        <w:t>When deb</w:t>
      </w:r>
      <w:r>
        <w:t>ugging the problem in a GUI, the programmer can try to skip some user interaction from the original problem description and check if remaining actions are sufficient for bugs to appear.</w:t>
      </w:r>
    </w:p>
    <w:sectPr w:rsidR="00484D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2381644">
    <w:abstractNumId w:val="8"/>
  </w:num>
  <w:num w:numId="2" w16cid:durableId="1673528514">
    <w:abstractNumId w:val="6"/>
  </w:num>
  <w:num w:numId="3" w16cid:durableId="1935742192">
    <w:abstractNumId w:val="5"/>
  </w:num>
  <w:num w:numId="4" w16cid:durableId="1736508120">
    <w:abstractNumId w:val="4"/>
  </w:num>
  <w:num w:numId="5" w16cid:durableId="1298338123">
    <w:abstractNumId w:val="7"/>
  </w:num>
  <w:num w:numId="6" w16cid:durableId="324355858">
    <w:abstractNumId w:val="3"/>
  </w:num>
  <w:num w:numId="7" w16cid:durableId="887885304">
    <w:abstractNumId w:val="2"/>
  </w:num>
  <w:num w:numId="8" w16cid:durableId="2104914665">
    <w:abstractNumId w:val="1"/>
  </w:num>
  <w:num w:numId="9" w16cid:durableId="145505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D73"/>
    <w:rsid w:val="007B2E0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2023-12-06T12:29:00Z</dcterms:modified>
  <cp:category/>
</cp:coreProperties>
</file>