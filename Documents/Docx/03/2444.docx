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072" w:rsidRDefault="0081629F">
      <w:r>
        <w:t xml:space="preserve"> Programmable devices have existed for centuries..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</w:t>
      </w:r>
      <w:r>
        <w:t>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very difficult to </w:t>
      </w:r>
      <w:r>
        <w:t>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</w:t>
      </w:r>
      <w:r>
        <w:t xml:space="preserve"> example, COBOL is still strong in corporate data centers often on large mainframe computers, Fortran in engineering applications, scripting languages in Web development, and C in embedded software.</w:t>
      </w:r>
    </w:p>
    <w:sectPr w:rsidR="00970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390940">
    <w:abstractNumId w:val="8"/>
  </w:num>
  <w:num w:numId="2" w16cid:durableId="582036062">
    <w:abstractNumId w:val="6"/>
  </w:num>
  <w:num w:numId="3" w16cid:durableId="657029862">
    <w:abstractNumId w:val="5"/>
  </w:num>
  <w:num w:numId="4" w16cid:durableId="1938293338">
    <w:abstractNumId w:val="4"/>
  </w:num>
  <w:num w:numId="5" w16cid:durableId="601693202">
    <w:abstractNumId w:val="7"/>
  </w:num>
  <w:num w:numId="6" w16cid:durableId="609320681">
    <w:abstractNumId w:val="3"/>
  </w:num>
  <w:num w:numId="7" w16cid:durableId="1453355122">
    <w:abstractNumId w:val="2"/>
  </w:num>
  <w:num w:numId="8" w16cid:durableId="1010182085">
    <w:abstractNumId w:val="1"/>
  </w:num>
  <w:num w:numId="9" w16cid:durableId="135210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29F"/>
    <w:rsid w:val="009700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