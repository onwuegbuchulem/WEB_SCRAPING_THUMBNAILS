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3658F" w:rsidRDefault="0009259D">
      <w:r>
        <w:t>Assembly languages were soon developed that let the programmer specify instruction in a text format (e..</w:t>
      </w:r>
      <w:r>
        <w:t>g., ADD X, TOTAL), with abbreviations for each operation code and meaningful names for specifying addresses.</w:t>
      </w:r>
      <w:r>
        <w:br/>
      </w:r>
      <w:r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They are the building blocks for all software, from the simplest applications to the most sophisticated ones.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</w:t>
      </w:r>
      <w:r>
        <w:t>ess quickly.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>Many applications use a mix of several languages in their construction and use.</w:t>
      </w:r>
      <w:r>
        <w:br/>
        <w:t xml:space="preserve"> Code-breaking algorithms have also existed for centuries.</w:t>
      </w:r>
      <w:r>
        <w:br/>
        <w:t>It affects the aspects of quality above, including portability, usability and most importantly maintainability.</w:t>
      </w:r>
      <w:r>
        <w:br/>
        <w:t xml:space="preserve">Expert programmers are familiar with a variety </w:t>
      </w:r>
      <w:r>
        <w:t>of well-established algorithms and their respective complexities and use this knowledge to choose algorithms that are best suited to the circumstances.</w:t>
      </w:r>
      <w:r>
        <w:br/>
        <w:t xml:space="preserve"> Following a consistent programming style often helps readability.</w:t>
      </w:r>
      <w:r>
        <w:br/>
        <w:t>Use of a static code analysis tool can help detect some possible problems.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 xml:space="preserve"> Machine code was the langu</w:t>
      </w:r>
      <w:r>
        <w:t>age of early programs, written in the instruction set of the particular machine, often in binary notation.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>By the late 1960s, data storage devices and computer terminals became inexpensive enough that programs could be created by typing directly into the computers.</w:t>
      </w:r>
    </w:p>
    <w:sectPr w:rsidR="0033658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81329940">
    <w:abstractNumId w:val="8"/>
  </w:num>
  <w:num w:numId="2" w16cid:durableId="1294674877">
    <w:abstractNumId w:val="6"/>
  </w:num>
  <w:num w:numId="3" w16cid:durableId="1916668639">
    <w:abstractNumId w:val="5"/>
  </w:num>
  <w:num w:numId="4" w16cid:durableId="215941400">
    <w:abstractNumId w:val="4"/>
  </w:num>
  <w:num w:numId="5" w16cid:durableId="1134909292">
    <w:abstractNumId w:val="7"/>
  </w:num>
  <w:num w:numId="6" w16cid:durableId="1854343052">
    <w:abstractNumId w:val="3"/>
  </w:num>
  <w:num w:numId="7" w16cid:durableId="310838679">
    <w:abstractNumId w:val="2"/>
  </w:num>
  <w:num w:numId="8" w16cid:durableId="238449149">
    <w:abstractNumId w:val="1"/>
  </w:num>
  <w:num w:numId="9" w16cid:durableId="1619797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259D"/>
    <w:rsid w:val="0015074B"/>
    <w:rsid w:val="0029639D"/>
    <w:rsid w:val="00326F90"/>
    <w:rsid w:val="0033658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2023-12-06T12:01:00Z</dcterms:modified>
  <cp:category/>
</cp:coreProperties>
</file>