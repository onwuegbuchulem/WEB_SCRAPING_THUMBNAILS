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212" w:rsidRDefault="00387FA7">
      <w:r>
        <w:t>Compilers harnessed the power of computers to make programming easier by allowing programmers to specify calculations by entering a formula using infix notation..</w:t>
      </w:r>
      <w:r>
        <w:br/>
      </w:r>
      <w:r>
        <w:br/>
        <w:t xml:space="preserve">When debugging the problem in a GUI, the programmer can try to skip some user </w:t>
      </w:r>
      <w:r>
        <w:t>interaction from the original problem description and check if remaining actions are sufficient for bugs to appear.</w:t>
      </w:r>
      <w:r>
        <w:br/>
        <w:t xml:space="preserve"> Whatever the approach to development may be, the final program must satisfy some fundamental properties.</w:t>
      </w:r>
      <w:r>
        <w:br/>
        <w:t>By the late 1960s, data storage devices and computer terminals became inexpensive enough that programs could be created by typing directly into the computers.</w:t>
      </w:r>
      <w:r>
        <w:br/>
        <w:t>Integrated development environments (IDEs) aim to integrate all such help.</w:t>
      </w:r>
      <w:r>
        <w:br/>
        <w:t>Later a control panel (plug board) added to his 1906 Typ</w:t>
      </w:r>
      <w:r>
        <w:t>e I Tabulator allowed it to be programmed for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Ideally, the programming language best suited for the task at hand will be selecte</w:t>
      </w:r>
      <w:r>
        <w:t>d.</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w:t>
      </w:r>
      <w:r>
        <w:t>intent to resolve readability concerns by adopting non-traditional approaches to code structure and display.</w:t>
      </w:r>
      <w:r>
        <w:br/>
        <w:t>Also, specific user environment and usage history can make it difficult to reproduce the problem.</w:t>
      </w:r>
      <w:r>
        <w:br/>
        <w:t>Text editors were also developed that allowed changes and corrections to be made much more easily than with punched cards.</w:t>
      </w:r>
      <w:r>
        <w:br/>
        <w:t>He gave the first description of cryptanalysis by frequency analysis, the earliest code-breaking algorithm.</w:t>
      </w:r>
    </w:p>
    <w:sectPr w:rsidR="002322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931011">
    <w:abstractNumId w:val="8"/>
  </w:num>
  <w:num w:numId="2" w16cid:durableId="8526258">
    <w:abstractNumId w:val="6"/>
  </w:num>
  <w:num w:numId="3" w16cid:durableId="1047219542">
    <w:abstractNumId w:val="5"/>
  </w:num>
  <w:num w:numId="4" w16cid:durableId="1931039104">
    <w:abstractNumId w:val="4"/>
  </w:num>
  <w:num w:numId="5" w16cid:durableId="1987583595">
    <w:abstractNumId w:val="7"/>
  </w:num>
  <w:num w:numId="6" w16cid:durableId="1900095398">
    <w:abstractNumId w:val="3"/>
  </w:num>
  <w:num w:numId="7" w16cid:durableId="556669315">
    <w:abstractNumId w:val="2"/>
  </w:num>
  <w:num w:numId="8" w16cid:durableId="765921705">
    <w:abstractNumId w:val="1"/>
  </w:num>
  <w:num w:numId="9" w16cid:durableId="35967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212"/>
    <w:rsid w:val="0029639D"/>
    <w:rsid w:val="00326F90"/>
    <w:rsid w:val="00387F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