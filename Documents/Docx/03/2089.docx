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B03" w:rsidRDefault="00122164">
      <w:r>
        <w:t>Text editors were also developed that allowed changes and corrections to be made much more easily than with punched cards..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FORTRAN, the first widely used high-level language to have a functional implementation, came out in 1957, and many other languages were soon deve</w:t>
      </w:r>
      <w:r>
        <w:t>loped—in particular, COBOL aimed at commercial data processing, and Lisp for computer research.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Ideally, the programming language best suited for the task at hand will be selected.</w:t>
      </w:r>
      <w:r>
        <w:br/>
        <w:t>Integrated development environments (IDEs) aim to integrate all such help.</w:t>
      </w:r>
      <w:r>
        <w:br/>
        <w:t>Normally the first step i</w:t>
      </w:r>
      <w:r>
        <w:t>n debugging is to attempt to reproduce the problem.</w:t>
      </w:r>
      <w:r>
        <w:br/>
        <w:t xml:space="preserve"> Popular modeling techniques include Object-Oriented Analysis and Design (OOAD) and Model-Driven Architecture (MDA).</w:t>
      </w:r>
      <w:r>
        <w:br/>
        <w:t>However, readability is more than just programming style.</w:t>
      </w:r>
      <w:r>
        <w:br/>
        <w:t xml:space="preserve"> Code-breaking algorithms have also existed for centuries.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Techniques like Code refactoring can </w:t>
      </w:r>
      <w:r>
        <w:t>enhance readability.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However, Charles Babbage had already written his first program for the Analytical Engine in 1837.</w:t>
      </w:r>
    </w:p>
    <w:sectPr w:rsidR="00D75B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825488">
    <w:abstractNumId w:val="8"/>
  </w:num>
  <w:num w:numId="2" w16cid:durableId="151483763">
    <w:abstractNumId w:val="6"/>
  </w:num>
  <w:num w:numId="3" w16cid:durableId="1602490242">
    <w:abstractNumId w:val="5"/>
  </w:num>
  <w:num w:numId="4" w16cid:durableId="1476606468">
    <w:abstractNumId w:val="4"/>
  </w:num>
  <w:num w:numId="5" w16cid:durableId="663512358">
    <w:abstractNumId w:val="7"/>
  </w:num>
  <w:num w:numId="6" w16cid:durableId="1935892006">
    <w:abstractNumId w:val="3"/>
  </w:num>
  <w:num w:numId="7" w16cid:durableId="126902024">
    <w:abstractNumId w:val="2"/>
  </w:num>
  <w:num w:numId="8" w16cid:durableId="519927754">
    <w:abstractNumId w:val="1"/>
  </w:num>
  <w:num w:numId="9" w16cid:durableId="587420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164"/>
    <w:rsid w:val="0015074B"/>
    <w:rsid w:val="0029639D"/>
    <w:rsid w:val="00326F90"/>
    <w:rsid w:val="00AA1D8D"/>
    <w:rsid w:val="00B47730"/>
    <w:rsid w:val="00CB0664"/>
    <w:rsid w:val="00D75B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2023-12-06T05:39:00Z</dcterms:modified>
  <cp:category/>
</cp:coreProperties>
</file>