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6203" w:rsidRDefault="009C3927">
      <w:r>
        <w:t>In 1206, the Arab engineer Al-Jazari invented a programmable drum machine where a musical mechanical automaton could be made to play different rhythms and drum patterns, via pegs and cams..</w:t>
      </w:r>
      <w:r>
        <w:br/>
      </w:r>
      <w:r>
        <w:t xml:space="preserve"> Following a consistent programming style often helps readability.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The following properties are among the most impo</w:t>
      </w:r>
      <w:r>
        <w:t>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However, Charles Babbage had already written his first program for the Analytical Engine in 1837.</w:t>
      </w:r>
      <w:r>
        <w:br/>
        <w:t>In 1801, the Jacquard loom could produce entirely different weaves by changing the "program" – a series of pasteboard cards with holes punched in them.</w:t>
      </w:r>
      <w:r>
        <w:br/>
        <w:t>A study found that a few simple readability transformations made code shorter and drastically reduc</w:t>
      </w:r>
      <w:r>
        <w:t>ed the time to understand it.</w:t>
      </w:r>
      <w:r>
        <w:br/>
      </w:r>
      <w:r>
        <w:br/>
        <w:t xml:space="preserve"> It is very difficult to determine what are the most popular modern programming languages.</w:t>
      </w:r>
      <w:r>
        <w:br/>
        <w:t xml:space="preserve"> A similar technique used for database design is Entity-Relationship Modeling (ER Modeling).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Sometimes software development is known as software engineering, especially when it employs formal methods o</w:t>
      </w:r>
      <w:r>
        <w:t>r follows an engineering design process.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Text editors were also developed that allowed changes and corrections to be made much more easily than with punched cards.</w:t>
      </w:r>
    </w:p>
    <w:sectPr w:rsidR="00E762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1166803">
    <w:abstractNumId w:val="8"/>
  </w:num>
  <w:num w:numId="2" w16cid:durableId="911817586">
    <w:abstractNumId w:val="6"/>
  </w:num>
  <w:num w:numId="3" w16cid:durableId="109515915">
    <w:abstractNumId w:val="5"/>
  </w:num>
  <w:num w:numId="4" w16cid:durableId="1242789769">
    <w:abstractNumId w:val="4"/>
  </w:num>
  <w:num w:numId="5" w16cid:durableId="941188261">
    <w:abstractNumId w:val="7"/>
  </w:num>
  <w:num w:numId="6" w16cid:durableId="1242443457">
    <w:abstractNumId w:val="3"/>
  </w:num>
  <w:num w:numId="7" w16cid:durableId="1140541619">
    <w:abstractNumId w:val="2"/>
  </w:num>
  <w:num w:numId="8" w16cid:durableId="438187009">
    <w:abstractNumId w:val="1"/>
  </w:num>
  <w:num w:numId="9" w16cid:durableId="1662730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C3927"/>
    <w:rsid w:val="00AA1D8D"/>
    <w:rsid w:val="00B47730"/>
    <w:rsid w:val="00CB0664"/>
    <w:rsid w:val="00E7620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2023-12-06T07:35:00Z</dcterms:modified>
  <cp:category/>
</cp:coreProperties>
</file>