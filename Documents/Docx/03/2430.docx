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1FB" w:rsidRDefault="000E3E80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Integrated development environments (IDEs) aim to integrate all such help.</w:t>
      </w:r>
      <w:r>
        <w:br/>
        <w:t xml:space="preserve"> Computer programmers are those who write computer software.</w:t>
      </w:r>
      <w:r>
        <w:br/>
        <w:t xml:space="preserve"> Whatever the approach to development may be, the final program must satisfy some fundamental properties.</w:t>
      </w:r>
      <w:r>
        <w:br/>
        <w:t>However, readability is more than just programming style.</w:t>
      </w:r>
      <w:r>
        <w:br/>
        <w:t>Unreadable code often leads to bugs, inefficiencies, and duplicated code.</w:t>
      </w:r>
      <w:r>
        <w:br/>
        <w:t>Text editors were also developed that allowed changes and corrections to be made much more easily than with punched cards.</w:t>
      </w:r>
      <w:r>
        <w:br/>
        <w:t xml:space="preserve">A study found </w:t>
      </w:r>
      <w:r>
        <w:t>that a few simple readability transformations made code shorter and drastically reduced the time to understand 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By the late 19</w:t>
      </w:r>
      <w:r>
        <w:t>60s, data storage devices and computer terminals became inexpensive enough that programs could be created by typing directly into the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 is also part of this process.</w:t>
      </w:r>
      <w:r>
        <w:br/>
        <w:t>They are the building blocks for all software, from the simplest applications to the most sophisticated ones.</w:t>
      </w:r>
      <w:r>
        <w:br/>
        <w:t>Also, specific user environment and usage histo</w:t>
      </w:r>
      <w:r>
        <w:t>ry can make it difficult to reproduce the problem.</w:t>
      </w:r>
    </w:p>
    <w:sectPr w:rsidR="00B721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382396">
    <w:abstractNumId w:val="8"/>
  </w:num>
  <w:num w:numId="2" w16cid:durableId="1519194869">
    <w:abstractNumId w:val="6"/>
  </w:num>
  <w:num w:numId="3" w16cid:durableId="2066299297">
    <w:abstractNumId w:val="5"/>
  </w:num>
  <w:num w:numId="4" w16cid:durableId="1413355514">
    <w:abstractNumId w:val="4"/>
  </w:num>
  <w:num w:numId="5" w16cid:durableId="1664434611">
    <w:abstractNumId w:val="7"/>
  </w:num>
  <w:num w:numId="6" w16cid:durableId="1318192644">
    <w:abstractNumId w:val="3"/>
  </w:num>
  <w:num w:numId="7" w16cid:durableId="1357661875">
    <w:abstractNumId w:val="2"/>
  </w:num>
  <w:num w:numId="8" w16cid:durableId="533034568">
    <w:abstractNumId w:val="1"/>
  </w:num>
  <w:num w:numId="9" w16cid:durableId="203996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E80"/>
    <w:rsid w:val="0015074B"/>
    <w:rsid w:val="0029639D"/>
    <w:rsid w:val="00326F90"/>
    <w:rsid w:val="00AA1D8D"/>
    <w:rsid w:val="00B47730"/>
    <w:rsid w:val="00B721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