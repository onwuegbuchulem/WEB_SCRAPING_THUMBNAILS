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5D2" w:rsidRDefault="00513991">
      <w:r>
        <w:t xml:space="preserve"> Popular modeling techniques include Object-Oriented Analysis and Design (OOAD) and Model-Driven Architecture (MDA)..</w:t>
      </w:r>
      <w:r>
        <w:br/>
        <w:t xml:space="preserve">Programmers typically use high-level programming languages that are more easily intelligible to humans than machine code, which is </w:t>
      </w:r>
      <w:r>
        <w:t>directly executed by the central processing unit.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affects the aspects of quality above, including portability, usability and most importantly maintainability.</w:t>
      </w:r>
      <w:r>
        <w:br/>
        <w:t>Compilers harnessed the power of computers to make programming easie</w:t>
      </w:r>
      <w:r>
        <w:t>r by allowing programmers to specify calculations by entering a formula using infix notation.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 the 9th century, the Arab mathematician Al-Kindi described a cryptographic algor</w:t>
      </w:r>
      <w:r>
        <w:t>ithm for deciphering encrypted code, in A Manuscript on Deciphering Cryptographic Messages.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Charles Babbage had already written his first program for the Analytical Engine in 1837.</w:t>
      </w:r>
      <w:r>
        <w:br/>
        <w:t xml:space="preserve"> The first step in most formal software development processes is requirements analysis, followed by testing to determine value modeli</w:t>
      </w:r>
      <w:r>
        <w:t>ng, implementation, and failure elimination (debugging).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Later a control panel (plug board) added to his 1906 Type I Tabulator allow</w:t>
      </w:r>
      <w:r>
        <w:t>ed it to be programmed for different jobs, and by the late 1940s, unit record equipment such as the IBM 602 and IBM 604, were programmed by control panels in a similar way, as were the first electronic computers.</w:t>
      </w:r>
    </w:p>
    <w:sectPr w:rsidR="00FA65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1479537">
    <w:abstractNumId w:val="8"/>
  </w:num>
  <w:num w:numId="2" w16cid:durableId="1975286321">
    <w:abstractNumId w:val="6"/>
  </w:num>
  <w:num w:numId="3" w16cid:durableId="761607898">
    <w:abstractNumId w:val="5"/>
  </w:num>
  <w:num w:numId="4" w16cid:durableId="1512793074">
    <w:abstractNumId w:val="4"/>
  </w:num>
  <w:num w:numId="5" w16cid:durableId="183442937">
    <w:abstractNumId w:val="7"/>
  </w:num>
  <w:num w:numId="6" w16cid:durableId="1012494326">
    <w:abstractNumId w:val="3"/>
  </w:num>
  <w:num w:numId="7" w16cid:durableId="499273471">
    <w:abstractNumId w:val="2"/>
  </w:num>
  <w:num w:numId="8" w16cid:durableId="828909648">
    <w:abstractNumId w:val="1"/>
  </w:num>
  <w:num w:numId="9" w16cid:durableId="213216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3991"/>
    <w:rsid w:val="00AA1D8D"/>
    <w:rsid w:val="00B47730"/>
    <w:rsid w:val="00CB0664"/>
    <w:rsid w:val="00FA65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2023-12-06T05:27:00Z</dcterms:modified>
  <cp:category/>
</cp:coreProperties>
</file>