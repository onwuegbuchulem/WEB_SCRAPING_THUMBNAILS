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30C3" w:rsidRDefault="00D853A4">
      <w:r>
        <w:t xml:space="preserve"> Programmable devices have existed for centuries..</w:t>
      </w:r>
      <w:r>
        <w:br/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The first computer progr</w:t>
      </w:r>
      <w:r>
        <w:t>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Computer programmers are those who write computer software.</w:t>
      </w:r>
      <w:r>
        <w:br/>
        <w:t>Text editors were also developed that allowed changes and corrections to be made much more easily than with punched cards.</w:t>
      </w:r>
      <w:r>
        <w:br/>
        <w:t>Sometimes software development is known as software engineering, especially when it employs formal methods or follows an engineer</w:t>
      </w:r>
      <w:r>
        <w:t>ing design process.</w:t>
      </w:r>
      <w:r>
        <w:br/>
        <w:t>He gave the first description of cryptanalysis by frequency analysis, the earliest code-breaking algorithm.</w:t>
      </w:r>
      <w:r>
        <w:br/>
        <w:t>Ideally, the programming language best suited for the task at hand will be selected.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Their jobs usually involve:</w:t>
      </w:r>
      <w:r>
        <w:br/>
        <w:t xml:space="preserve"> Although programming has been presented in the media as a s</w:t>
      </w:r>
      <w:r>
        <w:t>omewhat mathematical subject, some research shows that good programmers have strong skills in natural human languages, and that learning to code is similar to learning a foreign language.</w:t>
      </w:r>
      <w:r>
        <w:br/>
        <w:t xml:space="preserve"> In the 1880s, Herman Hollerith invented the concept of storing data in machine-readable form.</w:t>
      </w:r>
    </w:p>
    <w:sectPr w:rsidR="003D30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48167">
    <w:abstractNumId w:val="8"/>
  </w:num>
  <w:num w:numId="2" w16cid:durableId="635258394">
    <w:abstractNumId w:val="6"/>
  </w:num>
  <w:num w:numId="3" w16cid:durableId="557207153">
    <w:abstractNumId w:val="5"/>
  </w:num>
  <w:num w:numId="4" w16cid:durableId="337463924">
    <w:abstractNumId w:val="4"/>
  </w:num>
  <w:num w:numId="5" w16cid:durableId="679089364">
    <w:abstractNumId w:val="7"/>
  </w:num>
  <w:num w:numId="6" w16cid:durableId="1823815579">
    <w:abstractNumId w:val="3"/>
  </w:num>
  <w:num w:numId="7" w16cid:durableId="457840414">
    <w:abstractNumId w:val="2"/>
  </w:num>
  <w:num w:numId="8" w16cid:durableId="2108187806">
    <w:abstractNumId w:val="1"/>
  </w:num>
  <w:num w:numId="9" w16cid:durableId="1043139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30C3"/>
    <w:rsid w:val="00AA1D8D"/>
    <w:rsid w:val="00B47730"/>
    <w:rsid w:val="00CB0664"/>
    <w:rsid w:val="00D853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2023-12-06T07:34:00Z</dcterms:modified>
  <cp:category/>
</cp:coreProperties>
</file>