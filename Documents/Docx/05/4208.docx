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CE2" w:rsidRDefault="007D597D">
      <w:r>
        <w:t>However, with the concept of the stored-program computer introduced in 1949, both programs and data were stored and manipulated in the same way in computer memory..</w:t>
      </w:r>
      <w:r>
        <w:br/>
        <w:t>Normally the first step in debugging is to attempt to reproduce the problem.</w:t>
      </w:r>
      <w:r>
        <w:br/>
      </w:r>
      <w:r>
        <w:t>Scripting and breakpointing is also part of this process.</w:t>
      </w:r>
      <w:r>
        <w:br/>
        <w:t xml:space="preserve"> In the 1880s, Herman Hollerith invented the concept of storing data in machine-readable form.</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w:t>
      </w:r>
      <w:r>
        <w:t>s.</w:t>
      </w:r>
      <w:r>
        <w:br/>
        <w:t xml:space="preserve"> Machine code was the language of early programs, written in the instruction set of the particular machine, often in binary notation.</w:t>
      </w:r>
      <w:r>
        <w:br/>
        <w:t>Programming languages are essential for software development.</w:t>
      </w:r>
      <w:r>
        <w:br/>
        <w:t>While these are sometimes considered programming, often the term software development is used for this larger overall process – with the terms programming, implementation, and coding reserved for the writing and editing of code per se.</w:t>
      </w:r>
      <w:r>
        <w:br/>
        <w:t>When debugging the problem in a GUI, the programmer can try to skip some user</w:t>
      </w:r>
      <w:r>
        <w:t xml:space="preserve"> interaction from the original problem description and check if remaining actions are sufficient for bugs to appear.</w:t>
      </w:r>
      <w:r>
        <w:br/>
        <w:t>In the 9th century, the Arab mathematician Al-Kindi described a cryptographic algorithm for deciphering encrypted code, in A Manuscript on Deciphering Cryptographic Messages.</w:t>
      </w:r>
      <w:r>
        <w:br/>
      </w:r>
      <w:r>
        <w:br/>
        <w:t>Integrated development environments (IDEs) aim to integrate all such help.</w:t>
      </w:r>
      <w:r>
        <w:br/>
        <w:t xml:space="preserve"> The first step in most formal software development processes is requirements analysis, followed by testing to determine value modeling, impleme</w:t>
      </w:r>
      <w:r>
        <w:t>ntation, and failure elimination (debugging).</w:t>
      </w:r>
      <w:r>
        <w:br/>
        <w:t xml:space="preserve"> Allen Downey, in his book How To Think Like A Computer Scientist, writes:</w:t>
      </w:r>
      <w:r>
        <w:br/>
        <w:t xml:space="preserve"> Many computer languages provide a mechanism to call functions provided by shared libraries.</w:t>
      </w:r>
    </w:p>
    <w:sectPr w:rsidR="00F73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149377">
    <w:abstractNumId w:val="8"/>
  </w:num>
  <w:num w:numId="2" w16cid:durableId="1915044726">
    <w:abstractNumId w:val="6"/>
  </w:num>
  <w:num w:numId="3" w16cid:durableId="1971276172">
    <w:abstractNumId w:val="5"/>
  </w:num>
  <w:num w:numId="4" w16cid:durableId="738551504">
    <w:abstractNumId w:val="4"/>
  </w:num>
  <w:num w:numId="5" w16cid:durableId="1426267099">
    <w:abstractNumId w:val="7"/>
  </w:num>
  <w:num w:numId="6" w16cid:durableId="778454101">
    <w:abstractNumId w:val="3"/>
  </w:num>
  <w:num w:numId="7" w16cid:durableId="1784570986">
    <w:abstractNumId w:val="2"/>
  </w:num>
  <w:num w:numId="8" w16cid:durableId="244580458">
    <w:abstractNumId w:val="1"/>
  </w:num>
  <w:num w:numId="9" w16cid:durableId="7439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597D"/>
    <w:rsid w:val="00AA1D8D"/>
    <w:rsid w:val="00B47730"/>
    <w:rsid w:val="00CB0664"/>
    <w:rsid w:val="00F73C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