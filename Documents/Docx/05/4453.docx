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241F" w:rsidRDefault="00D77240">
      <w:r>
        <w:t>Many factors, having little or nothing to do with the ability of the computer to efficiently compile and execute the code, contribute to readability..</w:t>
      </w:r>
      <w:r>
        <w:br/>
        <w:t>However, Charles Babbage had already written his first program for the Analytical Engine in 1837.</w:t>
      </w:r>
      <w:r>
        <w:br/>
      </w:r>
      <w:r>
        <w:t>There are many approaches to the Software development process.</w:t>
      </w:r>
      <w:r>
        <w:br/>
        <w:t xml:space="preserve"> In the 1880s, Herman Hollerith invented the concept of storing data in machine-readable form.</w:t>
      </w:r>
      <w:r>
        <w:br/>
        <w:t>Many programmers use forms of Agile software development where the various stages of formal software development are more integrated together into short cycles that take a few weeks rather than years.</w:t>
      </w:r>
      <w:r>
        <w:br/>
        <w:t>However, with the concept of the stored-program computer introduced in 1949, both programs and data were stored and manipulated in the same way in comput</w:t>
      </w:r>
      <w:r>
        <w:t>er memory.</w:t>
      </w:r>
      <w:r>
        <w:br/>
        <w:t>Expert programmers are familiar with a variety of well-established algorithms and their respective complexities and use this knowledge to choose algorithms that are best suited to the circumstances.</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Debugging is a very important task in the software developme</w:t>
      </w:r>
      <w:r>
        <w:t>nt process since having defects in a program can have significant consequences for its users.</w:t>
      </w:r>
      <w:r>
        <w:br/>
        <w:t xml:space="preserve"> Debugging is often done with IDEs. Standalone debuggers like GDB are also used, and these often provide less of a visual environment, usually using a command line.</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w:t>
      </w:r>
      <w:r>
        <w:t>ng a foreign language.</w:t>
      </w:r>
      <w:r>
        <w:br/>
        <w:t>It involves designing and implementing algorithms, step-by-step specifications of procedures, by writing code in one or more programming languages.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In 1801, the Jacquard loom could produce entirely different weaves by changing the "program" – a seri</w:t>
      </w:r>
      <w:r>
        <w:t>es of pasteboard cards with holes punched in them.</w:t>
      </w:r>
      <w:r>
        <w:br/>
        <w:t xml:space="preserve"> It is very difficult to determine what are the most popular modern programming languages.</w:t>
      </w:r>
    </w:p>
    <w:sectPr w:rsidR="0019241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73304525">
    <w:abstractNumId w:val="8"/>
  </w:num>
  <w:num w:numId="2" w16cid:durableId="648286439">
    <w:abstractNumId w:val="6"/>
  </w:num>
  <w:num w:numId="3" w16cid:durableId="1338312937">
    <w:abstractNumId w:val="5"/>
  </w:num>
  <w:num w:numId="4" w16cid:durableId="497308262">
    <w:abstractNumId w:val="4"/>
  </w:num>
  <w:num w:numId="5" w16cid:durableId="1566527054">
    <w:abstractNumId w:val="7"/>
  </w:num>
  <w:num w:numId="6" w16cid:durableId="1921940233">
    <w:abstractNumId w:val="3"/>
  </w:num>
  <w:num w:numId="7" w16cid:durableId="507016451">
    <w:abstractNumId w:val="2"/>
  </w:num>
  <w:num w:numId="8" w16cid:durableId="2099252600">
    <w:abstractNumId w:val="1"/>
  </w:num>
  <w:num w:numId="9" w16cid:durableId="1542667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241F"/>
    <w:rsid w:val="0029639D"/>
    <w:rsid w:val="00326F90"/>
    <w:rsid w:val="00AA1D8D"/>
    <w:rsid w:val="00B47730"/>
    <w:rsid w:val="00CB0664"/>
    <w:rsid w:val="00D7724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2023-12-06T07:07:00Z</dcterms:modified>
  <cp:category/>
</cp:coreProperties>
</file>