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1F5" w:rsidRDefault="005C37E6">
      <w:r>
        <w:t xml:space="preserve"> Some languages are very popular for particular kinds of applications, while some languages are regularly used to write many different kinds of applications..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readability is more than just programming style.</w:t>
      </w:r>
      <w:r>
        <w:br/>
        <w:t>For this pu</w:t>
      </w:r>
      <w:r>
        <w:t>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</w:t>
      </w:r>
      <w:r>
        <w:t>efficiency and the ability for low-level manipulation).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 xml:space="preserve">Later a control panel (plug board) added to his 1906 Type I Tabulator allowed it to be programmed for different jobs, and by the late 1940s, unit record equipment such as the </w:t>
      </w:r>
      <w:r>
        <w:t>IBM 602 and IBM 604, were programmed by control panels in a similar way, as were the first electronic computers.</w:t>
      </w:r>
    </w:p>
    <w:sectPr w:rsidR="00221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687928">
    <w:abstractNumId w:val="8"/>
  </w:num>
  <w:num w:numId="2" w16cid:durableId="462312428">
    <w:abstractNumId w:val="6"/>
  </w:num>
  <w:num w:numId="3" w16cid:durableId="901520795">
    <w:abstractNumId w:val="5"/>
  </w:num>
  <w:num w:numId="4" w16cid:durableId="653340621">
    <w:abstractNumId w:val="4"/>
  </w:num>
  <w:num w:numId="5" w16cid:durableId="283851984">
    <w:abstractNumId w:val="7"/>
  </w:num>
  <w:num w:numId="6" w16cid:durableId="256257146">
    <w:abstractNumId w:val="3"/>
  </w:num>
  <w:num w:numId="7" w16cid:durableId="200870978">
    <w:abstractNumId w:val="2"/>
  </w:num>
  <w:num w:numId="8" w16cid:durableId="1461727316">
    <w:abstractNumId w:val="1"/>
  </w:num>
  <w:num w:numId="9" w16cid:durableId="150778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1F5"/>
    <w:rsid w:val="0029639D"/>
    <w:rsid w:val="00326F90"/>
    <w:rsid w:val="005C37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