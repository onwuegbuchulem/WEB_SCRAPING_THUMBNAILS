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698" w:rsidRDefault="004E5A23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Compilers harnessed the power of computers to make programming easier by </w:t>
      </w:r>
      <w:r>
        <w:t>allowing programmers to specify calculations by entering a formula using infix notation.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</w:t>
      </w:r>
      <w:r>
        <w:br/>
        <w:t xml:space="preserve"> Code-breaking algorithms have also existed for centuries.</w:t>
      </w:r>
      <w:r>
        <w:br/>
        <w:t>Also, specific user environment and usage history can make it difficult to reproduce the problem.</w:t>
      </w:r>
      <w:r>
        <w:br/>
        <w:t>Many programmers use forms of Agile software development where the various stages of formal software development are more integrated together into short cycles that take a few weeks rath</w:t>
      </w:r>
      <w:r>
        <w:t>er than years.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Whatever the approach to development may be, the final program must satisfy some fundamental properties.</w:t>
      </w:r>
      <w:r>
        <w:br/>
        <w:t>Many applications use a mix of several languages in their construction and use.</w:t>
      </w:r>
      <w:r>
        <w:br/>
        <w:t xml:space="preserve"> Programmable devices have existed for centuries.</w:t>
      </w:r>
      <w:r>
        <w:br/>
        <w:t xml:space="preserve"> Readability is important because programmers spend the majority of thei</w:t>
      </w:r>
      <w:r>
        <w:t>r time reading, trying to understand, reusing and modifying existing source code, rather than writing new source code.</w:t>
      </w:r>
      <w:r>
        <w:br/>
        <w:t>It affects the aspects of quality above, including portability, usability and most importantly maintainability.</w:t>
      </w:r>
      <w:r>
        <w:br/>
        <w:t>Programming languages are essential for software development.</w:t>
      </w:r>
      <w:r>
        <w:br/>
        <w:t>There are many approaches to the Software development process.</w:t>
      </w:r>
    </w:p>
    <w:sectPr w:rsidR="002F76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1604805">
    <w:abstractNumId w:val="8"/>
  </w:num>
  <w:num w:numId="2" w16cid:durableId="1986467849">
    <w:abstractNumId w:val="6"/>
  </w:num>
  <w:num w:numId="3" w16cid:durableId="964195073">
    <w:abstractNumId w:val="5"/>
  </w:num>
  <w:num w:numId="4" w16cid:durableId="1261522727">
    <w:abstractNumId w:val="4"/>
  </w:num>
  <w:num w:numId="5" w16cid:durableId="1778594406">
    <w:abstractNumId w:val="7"/>
  </w:num>
  <w:num w:numId="6" w16cid:durableId="1366637829">
    <w:abstractNumId w:val="3"/>
  </w:num>
  <w:num w:numId="7" w16cid:durableId="1734427000">
    <w:abstractNumId w:val="2"/>
  </w:num>
  <w:num w:numId="8" w16cid:durableId="2141603833">
    <w:abstractNumId w:val="1"/>
  </w:num>
  <w:num w:numId="9" w16cid:durableId="207928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7698"/>
    <w:rsid w:val="00326F90"/>
    <w:rsid w:val="004E5A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2023-12-06T12:43:00Z</dcterms:modified>
  <cp:category/>
</cp:coreProperties>
</file>