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518" w:rsidRDefault="00285B9F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</w:t>
      </w:r>
      <w:r>
        <w:t>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</w:t>
      </w:r>
      <w:r>
        <w:t>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</w:t>
      </w:r>
      <w:r>
        <w:t>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</w:p>
    <w:sectPr w:rsidR="00790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15277">
    <w:abstractNumId w:val="8"/>
  </w:num>
  <w:num w:numId="2" w16cid:durableId="1593203595">
    <w:abstractNumId w:val="6"/>
  </w:num>
  <w:num w:numId="3" w16cid:durableId="427777831">
    <w:abstractNumId w:val="5"/>
  </w:num>
  <w:num w:numId="4" w16cid:durableId="193933760">
    <w:abstractNumId w:val="4"/>
  </w:num>
  <w:num w:numId="5" w16cid:durableId="545025646">
    <w:abstractNumId w:val="7"/>
  </w:num>
  <w:num w:numId="6" w16cid:durableId="315231456">
    <w:abstractNumId w:val="3"/>
  </w:num>
  <w:num w:numId="7" w16cid:durableId="1106342988">
    <w:abstractNumId w:val="2"/>
  </w:num>
  <w:num w:numId="8" w16cid:durableId="1602492632">
    <w:abstractNumId w:val="1"/>
  </w:num>
  <w:num w:numId="9" w16cid:durableId="120370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B9F"/>
    <w:rsid w:val="0029639D"/>
    <w:rsid w:val="00326F90"/>
    <w:rsid w:val="007905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