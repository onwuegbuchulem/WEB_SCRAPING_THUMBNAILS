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816" w:rsidRDefault="000523BE">
      <w:r>
        <w:t xml:space="preserve"> Computer programmers are those who write computer software..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</w:t>
      </w:r>
      <w:r>
        <w:t>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Use of a static code analysis tool can help detect some possible pr</w:t>
      </w:r>
      <w:r>
        <w:t>oblems.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  <w:t>However, Charles Babbage had already written his first program for the Analytical Engine in 1837.</w:t>
      </w:r>
    </w:p>
    <w:sectPr w:rsidR="00BE3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204387">
    <w:abstractNumId w:val="8"/>
  </w:num>
  <w:num w:numId="2" w16cid:durableId="1756052810">
    <w:abstractNumId w:val="6"/>
  </w:num>
  <w:num w:numId="3" w16cid:durableId="405038173">
    <w:abstractNumId w:val="5"/>
  </w:num>
  <w:num w:numId="4" w16cid:durableId="1061707062">
    <w:abstractNumId w:val="4"/>
  </w:num>
  <w:num w:numId="5" w16cid:durableId="984550412">
    <w:abstractNumId w:val="7"/>
  </w:num>
  <w:num w:numId="6" w16cid:durableId="1890141432">
    <w:abstractNumId w:val="3"/>
  </w:num>
  <w:num w:numId="7" w16cid:durableId="940138697">
    <w:abstractNumId w:val="2"/>
  </w:num>
  <w:num w:numId="8" w16cid:durableId="904531222">
    <w:abstractNumId w:val="1"/>
  </w:num>
  <w:num w:numId="9" w16cid:durableId="19223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BE"/>
    <w:rsid w:val="0006063C"/>
    <w:rsid w:val="0015074B"/>
    <w:rsid w:val="0029639D"/>
    <w:rsid w:val="00326F90"/>
    <w:rsid w:val="00AA1D8D"/>
    <w:rsid w:val="00B47730"/>
    <w:rsid w:val="00BE38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