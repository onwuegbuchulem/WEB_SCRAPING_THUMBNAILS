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16B" w:rsidRDefault="0044468F">
      <w:r>
        <w:t xml:space="preserve"> Different programming languages support different styles of programming (called programming paradigms)..</w:t>
      </w:r>
      <w:r>
        <w:br/>
      </w:r>
      <w:r>
        <w:t xml:space="preserve"> Debugging is a very important task in the software development process since having defects in a program can have significant consequences for its users.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languages are more prone to some kinds of faults because their s</w:t>
      </w:r>
      <w:r>
        <w:t>pecification does not require compilers to perform as much checking as other languages.</w:t>
      </w:r>
      <w:r>
        <w:br/>
        <w:t xml:space="preserve"> The first step in most formal software development processes is requirements analysis, followed by testing to determine value modeling, implementation, and failure elimination (debugging).</w:t>
      </w:r>
      <w:r>
        <w:br/>
        <w:t>When debugging the problem in a GUI, the programmer can try to skip some user interaction from the original problem description and check if remaining actions are sufficient for bugs to appear.</w:t>
      </w:r>
      <w:r>
        <w:br/>
        <w:t xml:space="preserve">Proficient programming usually requires </w:t>
      </w:r>
      <w:r>
        <w:t>expertise in several different subjects, including knowledge of the application domain, details of programming languages and generic code libraries, specialized algorithms, and formal logic.</w:t>
      </w:r>
      <w:r>
        <w:br/>
        <w:t>It affects the aspects of quality above, including portability, usability and most importantly maintainability.</w:t>
      </w:r>
      <w:r>
        <w:br/>
        <w:t xml:space="preserve"> Programs were mostly entered using punched cards or paper tape.</w:t>
      </w:r>
      <w:r>
        <w:br/>
        <w:t>Use of a static code analysis tool can help detect some possible problems.</w:t>
      </w:r>
      <w:r>
        <w:br/>
        <w:t>Trial-and-error/divide-and-conquer is needed: the programmer will try</w:t>
      </w:r>
      <w:r>
        <w:t xml:space="preserve"> to remove some parts of the original test case and check if the problem still exists.</w:t>
      </w:r>
      <w:r>
        <w:br/>
        <w:t>There are many approaches to the Software development process.</w:t>
      </w:r>
      <w:r>
        <w:br/>
        <w:t xml:space="preserve"> Code-breaking algorithms have also existed for centuries.</w:t>
      </w:r>
      <w:r>
        <w:br/>
        <w:t>It involves designing and implementing algorithms, step-by-step specifications of procedures, by writing code in one or more programming languages.</w:t>
      </w:r>
      <w:r>
        <w:br/>
        <w:t>Their jobs usually involve:</w:t>
      </w:r>
      <w:r>
        <w:br/>
        <w:t xml:space="preserve"> Although programming has been presented in the media as a somewhat mathematical subject, some research shows that good program</w:t>
      </w:r>
      <w:r>
        <w:t>mers have strong skills in natural human languages, and that learning to code is similar to learning a foreign language.</w:t>
      </w:r>
    </w:p>
    <w:sectPr w:rsidR="000221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43055">
    <w:abstractNumId w:val="8"/>
  </w:num>
  <w:num w:numId="2" w16cid:durableId="742262475">
    <w:abstractNumId w:val="6"/>
  </w:num>
  <w:num w:numId="3" w16cid:durableId="310335239">
    <w:abstractNumId w:val="5"/>
  </w:num>
  <w:num w:numId="4" w16cid:durableId="1879971011">
    <w:abstractNumId w:val="4"/>
  </w:num>
  <w:num w:numId="5" w16cid:durableId="1297030683">
    <w:abstractNumId w:val="7"/>
  </w:num>
  <w:num w:numId="6" w16cid:durableId="411006298">
    <w:abstractNumId w:val="3"/>
  </w:num>
  <w:num w:numId="7" w16cid:durableId="2016572055">
    <w:abstractNumId w:val="2"/>
  </w:num>
  <w:num w:numId="8" w16cid:durableId="1273704737">
    <w:abstractNumId w:val="1"/>
  </w:num>
  <w:num w:numId="9" w16cid:durableId="192082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16B"/>
    <w:rsid w:val="00034616"/>
    <w:rsid w:val="0006063C"/>
    <w:rsid w:val="0015074B"/>
    <w:rsid w:val="0029639D"/>
    <w:rsid w:val="00326F90"/>
    <w:rsid w:val="004446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