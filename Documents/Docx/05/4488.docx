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5E75" w:rsidRDefault="00BF68AA">
      <w:r>
        <w:t xml:space="preserve"> Whatever the approach to development may be, the final program must satisfy some fundamental properties..</w:t>
      </w:r>
      <w:r>
        <w:br/>
      </w:r>
      <w:r>
        <w:t xml:space="preserve"> A similar technique used for database design is Entity-Relationship Modeling (ER Modeling).</w:t>
      </w:r>
      <w:r>
        <w:br/>
        <w:t>A study found that a few simple readability transformations made code shorter and drastically reduced the time to understand it.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These compiled languages allow the programmer to write programs in terms that are syntactically richer, and more capable of abstracting the code, making it</w:t>
      </w:r>
      <w:r>
        <w:t xml:space="preserve"> easy to target varying machine instruction sets via compilation declarations and heuristics.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Methods of measuring programming language popularity include: counting the number of job advertisements that mention the language, the number of books sold and courses teaching the language (this overestimates the importance of newer languages), and estimates </w:t>
      </w:r>
      <w:r>
        <w:t>of the number of existing lines of code written in the language (this underestimates the number of users of business languages such as COBOL).</w:t>
      </w:r>
      <w:r>
        <w:br/>
        <w:t xml:space="preserve"> Following a consistent programming style often helps readability.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Languages form an approxim</w:t>
      </w:r>
      <w:r>
        <w:t>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Unreadable code often leads to bugs, inefficiencies, and duplicated code.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</w:t>
      </w:r>
      <w:r>
        <w:t>sult, loses efficiency and the ability for low-level manipulation).</w:t>
      </w:r>
      <w:r>
        <w:br/>
        <w:t xml:space="preserve"> Computer programmers are those who write computer software.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However, with the concept of the stored-program computer introduced in 1949, both programs and data were stored and manipulated in the same way in computer memory.</w:t>
      </w:r>
    </w:p>
    <w:sectPr w:rsidR="00E15E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9962618">
    <w:abstractNumId w:val="8"/>
  </w:num>
  <w:num w:numId="2" w16cid:durableId="367485533">
    <w:abstractNumId w:val="6"/>
  </w:num>
  <w:num w:numId="3" w16cid:durableId="925847219">
    <w:abstractNumId w:val="5"/>
  </w:num>
  <w:num w:numId="4" w16cid:durableId="1855220346">
    <w:abstractNumId w:val="4"/>
  </w:num>
  <w:num w:numId="5" w16cid:durableId="1266881255">
    <w:abstractNumId w:val="7"/>
  </w:num>
  <w:num w:numId="6" w16cid:durableId="162936994">
    <w:abstractNumId w:val="3"/>
  </w:num>
  <w:num w:numId="7" w16cid:durableId="1656570523">
    <w:abstractNumId w:val="2"/>
  </w:num>
  <w:num w:numId="8" w16cid:durableId="2126581894">
    <w:abstractNumId w:val="1"/>
  </w:num>
  <w:num w:numId="9" w16cid:durableId="190386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F68AA"/>
    <w:rsid w:val="00CB0664"/>
    <w:rsid w:val="00E15E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2023-12-06T11:50:00Z</dcterms:modified>
  <cp:category/>
</cp:coreProperties>
</file>