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4D0" w:rsidRDefault="00484D89">
      <w:r>
        <w:t>Compilers harnessed the power of computers to make programming easier by allowing programmers to specify calculations by entering a formula using infix notation..</w:t>
      </w:r>
      <w:r>
        <w:br/>
        <w:t xml:space="preserve">FORTRAN, the first widely used high-level language to have a functional </w:t>
      </w:r>
      <w:r>
        <w:t>implementation, came out in 1957, and many other languages were soon developed—in particular, COBOL aimed at commercial data processing, and Lisp for computer research.</w:t>
      </w:r>
      <w:r>
        <w:br/>
        <w:t>There are many approaches to the Software development process.</w:t>
      </w:r>
      <w:r>
        <w:br/>
        <w:t>Proficient programming usually requires expertise in several different subjects, including knowledge of the application domain, details of programming languages and generic code libraries, specialized algorithms, and formal logic.</w:t>
      </w:r>
      <w:r>
        <w:br/>
        <w:t>Use of a static code analysis tool can help detec</w:t>
      </w:r>
      <w:r>
        <w:t>t some possible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first step in most formal software development processes is requirements analy</w:t>
      </w:r>
      <w:r>
        <w:t>sis, followed by testing to determine value modeling, implementation, and failure elimination (debugging).</w:t>
      </w:r>
      <w:r>
        <w:br/>
        <w:t xml:space="preserve"> Whatever the approach to development may be, the final program must satisfy some fundamental properties.</w:t>
      </w:r>
      <w:r>
        <w:br/>
        <w:t xml:space="preserve"> Programs were mostly entered using punched cards or paper tape.</w:t>
      </w:r>
      <w:r>
        <w:br/>
        <w:t>Trade-offs from this ideal involve finding enough programmers who know the language to build a team, the availability of compilers for that language, and the efficiency with which programs written in a given language execute.</w:t>
      </w:r>
      <w:r>
        <w:br/>
        <w:t xml:space="preserve">A study </w:t>
      </w:r>
      <w:r>
        <w:t>found that a few simple readability transformations made code shorter and drastically reduced the time to understand it.</w:t>
      </w:r>
      <w:r>
        <w:br/>
        <w:t>However, because an assembly language is little more than a different notation for a machine language,  two machines with different instruction sets also have different assembly languages.</w:t>
      </w:r>
      <w:r>
        <w:br/>
        <w:t>Later a control panel (plug board) added to his 1906 Type I Tabulator allowed it to be programmed for different jobs, and by the late 1940s, unit record equipment such as the IBM 602 and IBM 604, were p</w:t>
      </w:r>
      <w:r>
        <w:t>rogrammed by control panels in a similar way, as were the first electronic computers.</w:t>
      </w:r>
      <w:r>
        <w:br/>
        <w:t>As early as the 9th century, a programmable music sequencer was invented by the Persian Banu Musa brothers, who described an automated mechanical flute player in the Book of Ingenious Devices.</w:t>
      </w:r>
      <w:r>
        <w:br/>
      </w:r>
      <w:r>
        <w:br/>
        <w:t>The first compiler related tool, the A-0 System, was developed in 1952 by Grace Hopper, who also coined the term 'compiler'.</w:t>
      </w:r>
    </w:p>
    <w:sectPr w:rsidR="00E544D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66448286">
    <w:abstractNumId w:val="8"/>
  </w:num>
  <w:num w:numId="2" w16cid:durableId="1361979159">
    <w:abstractNumId w:val="6"/>
  </w:num>
  <w:num w:numId="3" w16cid:durableId="1450589133">
    <w:abstractNumId w:val="5"/>
  </w:num>
  <w:num w:numId="4" w16cid:durableId="142309088">
    <w:abstractNumId w:val="4"/>
  </w:num>
  <w:num w:numId="5" w16cid:durableId="1250772926">
    <w:abstractNumId w:val="7"/>
  </w:num>
  <w:num w:numId="6" w16cid:durableId="1882091572">
    <w:abstractNumId w:val="3"/>
  </w:num>
  <w:num w:numId="7" w16cid:durableId="1618685028">
    <w:abstractNumId w:val="2"/>
  </w:num>
  <w:num w:numId="8" w16cid:durableId="1108351125">
    <w:abstractNumId w:val="1"/>
  </w:num>
  <w:num w:numId="9" w16cid:durableId="1461456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D89"/>
    <w:rsid w:val="00AA1D8D"/>
    <w:rsid w:val="00B47730"/>
    <w:rsid w:val="00CB0664"/>
    <w:rsid w:val="00E544D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2023-12-06T11:25:00Z</dcterms:modified>
  <cp:category/>
</cp:coreProperties>
</file>