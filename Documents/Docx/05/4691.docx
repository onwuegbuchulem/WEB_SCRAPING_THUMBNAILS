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800" w:rsidRDefault="00C91419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However, </w:t>
      </w:r>
      <w:r>
        <w:t>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 xml:space="preserve"> These compiled languages allow the programmer to write programs in terms that are syntactically richer, and more capable of abstract</w:t>
      </w:r>
      <w:r>
        <w:t>ing the code, making it easy to target varying machine instruction sets via compilation declarations and heuristics.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 often provide less of a visual environment, usually using a com</w:t>
      </w:r>
      <w:r>
        <w:t>mand line.</w:t>
      </w:r>
      <w:r>
        <w:br/>
        <w:t>Techniques like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</w:t>
      </w:r>
      <w:r>
        <w:t>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</w:t>
      </w:r>
      <w:r>
        <w:t>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Code-breaking algorithms have also existed for centuries.</w:t>
      </w:r>
    </w:p>
    <w:sectPr w:rsidR="009A6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423469">
    <w:abstractNumId w:val="8"/>
  </w:num>
  <w:num w:numId="2" w16cid:durableId="1048147761">
    <w:abstractNumId w:val="6"/>
  </w:num>
  <w:num w:numId="3" w16cid:durableId="49965717">
    <w:abstractNumId w:val="5"/>
  </w:num>
  <w:num w:numId="4" w16cid:durableId="996491260">
    <w:abstractNumId w:val="4"/>
  </w:num>
  <w:num w:numId="5" w16cid:durableId="131869200">
    <w:abstractNumId w:val="7"/>
  </w:num>
  <w:num w:numId="6" w16cid:durableId="743915277">
    <w:abstractNumId w:val="3"/>
  </w:num>
  <w:num w:numId="7" w16cid:durableId="1441726622">
    <w:abstractNumId w:val="2"/>
  </w:num>
  <w:num w:numId="8" w16cid:durableId="447044678">
    <w:abstractNumId w:val="1"/>
  </w:num>
  <w:num w:numId="9" w16cid:durableId="99962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800"/>
    <w:rsid w:val="00AA1D8D"/>
    <w:rsid w:val="00B47730"/>
    <w:rsid w:val="00C914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