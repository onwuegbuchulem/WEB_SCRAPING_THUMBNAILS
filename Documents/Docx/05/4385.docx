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E7D" w:rsidRDefault="004258D0">
      <w:r>
        <w:t>By the late 1960s, data storage devices and computer terminals became inexpensive enough that programs could be created by typing directly into the computers..</w:t>
      </w:r>
      <w:r>
        <w:br/>
        <w:t xml:space="preserve">When debugging the problem in a GUI, the programmer can try to skip some user </w:t>
      </w:r>
      <w:r>
        <w:t>interaction from the original problem description and check if remaining actions are sufficient for bugs to appear.</w:t>
      </w:r>
      <w:r>
        <w:br/>
        <w:t xml:space="preserve"> Popular modeling techniques include Object-Oriented Analysis and Design (OOAD) and Model-Driven Architecture (MDA).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Their jobs usually involve:</w:t>
      </w:r>
      <w:r>
        <w:br/>
        <w:t xml:space="preserve"> Although programming has been presented in the media as a</w:t>
      </w:r>
      <w:r>
        <w:t xml:space="preserve"> somewhat mathematical subject, some research shows that good programmers have strong skills in natural human languages, and that learning to code is similar to learning a foreign language.</w:t>
      </w:r>
      <w:r>
        <w:br/>
        <w:t>Scripting and breakpointing is also part of this process.</w:t>
      </w:r>
      <w:r>
        <w:br/>
        <w:t>This can be a non-trivial task, for example as with parallel processes or some unusual software bugs.</w:t>
      </w:r>
      <w:r>
        <w:br/>
        <w:t>It affects the aspects of quality above, including portability, usability and most importantly maintainability.</w:t>
      </w:r>
      <w:r>
        <w:br/>
        <w:t xml:space="preserve"> Code-breaking algorithms have also existed for ce</w:t>
      </w:r>
      <w:r>
        <w:t>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Expert programmers are familiar with a variety of well-established algorithms and their respective complexities and use this knowledge to choose algorithms t</w:t>
      </w:r>
      <w:r>
        <w:t>hat are best suited to the circumstances.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Programs were mostly entered using punched cards or paper tape.</w:t>
      </w:r>
    </w:p>
    <w:sectPr w:rsidR="00874E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7539389">
    <w:abstractNumId w:val="8"/>
  </w:num>
  <w:num w:numId="2" w16cid:durableId="924924745">
    <w:abstractNumId w:val="6"/>
  </w:num>
  <w:num w:numId="3" w16cid:durableId="768740975">
    <w:abstractNumId w:val="5"/>
  </w:num>
  <w:num w:numId="4" w16cid:durableId="878127816">
    <w:abstractNumId w:val="4"/>
  </w:num>
  <w:num w:numId="5" w16cid:durableId="1965849686">
    <w:abstractNumId w:val="7"/>
  </w:num>
  <w:num w:numId="6" w16cid:durableId="649554860">
    <w:abstractNumId w:val="3"/>
  </w:num>
  <w:num w:numId="7" w16cid:durableId="533927525">
    <w:abstractNumId w:val="2"/>
  </w:num>
  <w:num w:numId="8" w16cid:durableId="481384257">
    <w:abstractNumId w:val="1"/>
  </w:num>
  <w:num w:numId="9" w16cid:durableId="206294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8D0"/>
    <w:rsid w:val="00874E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2023-12-06T11:44:00Z</dcterms:modified>
  <cp:category/>
</cp:coreProperties>
</file>