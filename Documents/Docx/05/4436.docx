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926" w:rsidRDefault="00E165A4">
      <w:r>
        <w:t>Also, specific user environment and usage history can make it difficult to reproduce the problem..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</w:t>
      </w:r>
      <w:r>
        <w:t>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requirements analysis is Use Case analysis.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He gave the first description of cryptanalysis by frequency analysis, the earliest code-breaking algorithm.</w:t>
      </w:r>
      <w:r>
        <w:br/>
        <w:t xml:space="preserve"> Debugging is often done with IDEs. Standalone debuggers like GDB are also used, and these often pr</w:t>
      </w:r>
      <w:r>
        <w:t>ovide less of a visual environment, usually using a command line.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As early as the 9th century, a programmable music sequencer was invented by the Persian Banu Musa brothers, who described an au</w:t>
      </w:r>
      <w:r>
        <w:t>tomated mechanical flute player in the Book of Ingenious Devices.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4A09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519330">
    <w:abstractNumId w:val="8"/>
  </w:num>
  <w:num w:numId="2" w16cid:durableId="1444836972">
    <w:abstractNumId w:val="6"/>
  </w:num>
  <w:num w:numId="3" w16cid:durableId="406731054">
    <w:abstractNumId w:val="5"/>
  </w:num>
  <w:num w:numId="4" w16cid:durableId="1719820363">
    <w:abstractNumId w:val="4"/>
  </w:num>
  <w:num w:numId="5" w16cid:durableId="1251087550">
    <w:abstractNumId w:val="7"/>
  </w:num>
  <w:num w:numId="6" w16cid:durableId="1217349489">
    <w:abstractNumId w:val="3"/>
  </w:num>
  <w:num w:numId="7" w16cid:durableId="1427001399">
    <w:abstractNumId w:val="2"/>
  </w:num>
  <w:num w:numId="8" w16cid:durableId="1182402402">
    <w:abstractNumId w:val="1"/>
  </w:num>
  <w:num w:numId="9" w16cid:durableId="35215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0926"/>
    <w:rsid w:val="00AA1D8D"/>
    <w:rsid w:val="00B47730"/>
    <w:rsid w:val="00CB0664"/>
    <w:rsid w:val="00E165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