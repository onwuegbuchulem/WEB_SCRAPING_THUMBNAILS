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4E8E" w:rsidRDefault="00B05C53">
      <w:r>
        <w:t>Integrated development environments (IDEs) aim to integrate all such help..</w:t>
      </w:r>
      <w:r>
        <w:br/>
        <w:t>Use of a static code analysis tool can help detect some possible problems.</w:t>
      </w:r>
      <w:r>
        <w:br/>
      </w:r>
      <w:r>
        <w:br/>
      </w:r>
      <w:r>
        <w:t xml:space="preserve"> Computer programming or coding is the composition of sequences of instructions, called programs, that computers can follow to perform tasks.</w:t>
      </w:r>
      <w:r>
        <w:br/>
        <w:t>Programming languages are essential for software development.</w:t>
      </w:r>
      <w:r>
        <w:br/>
        <w:t>The choice of language used is subject to many considerations, such as company policy, suitability to task, availability of third-party packages, or individual preference.</w:t>
      </w:r>
      <w:r>
        <w:br/>
        <w:t xml:space="preserve"> Different programming languages support different styles of programming (called programming paradigms).</w:t>
      </w:r>
      <w:r>
        <w:br/>
        <w:t>Programmers typically use high-</w:t>
      </w:r>
      <w:r>
        <w:t>level programming languages that are more easily intelligible to humans than machine code, which is directly executed by the central processing unit.</w:t>
      </w:r>
      <w:r>
        <w:br/>
        <w:t>It affects the aspects of quality above, including portability, usability and most importantly maintainability.</w:t>
      </w:r>
      <w:r>
        <w:br/>
        <w:t>He gave the first description of cryptanalysis by frequency analysis, the earliest code-breaking algorithm.</w:t>
      </w:r>
      <w:r>
        <w:br/>
        <w:t>It involves designing and implementing algorithms, step-by-step specifications of procedures, by writing code in one or more programming langu</w:t>
      </w:r>
      <w:r>
        <w:t>ages.</w:t>
      </w:r>
      <w:r>
        <w:br/>
        <w:t>Trial-and-error/divide-and-conquer is needed: the programmer will try to remove some parts of the original test case and check if the problem still exists.</w:t>
      </w:r>
      <w:r>
        <w:br/>
        <w:t xml:space="preserve"> Computer programmers are those who write computer software.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w:t>
      </w:r>
      <w:r>
        <w:t>Programmable devices have existed for centuries.</w:t>
      </w:r>
      <w:r>
        <w:br/>
        <w:t>Unreadable code often leads to bugs, inefficiencies, and duplicated code.</w:t>
      </w:r>
    </w:p>
    <w:sectPr w:rsidR="00774E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8473150">
    <w:abstractNumId w:val="8"/>
  </w:num>
  <w:num w:numId="2" w16cid:durableId="299000493">
    <w:abstractNumId w:val="6"/>
  </w:num>
  <w:num w:numId="3" w16cid:durableId="1221406849">
    <w:abstractNumId w:val="5"/>
  </w:num>
  <w:num w:numId="4" w16cid:durableId="973218894">
    <w:abstractNumId w:val="4"/>
  </w:num>
  <w:num w:numId="5" w16cid:durableId="366372508">
    <w:abstractNumId w:val="7"/>
  </w:num>
  <w:num w:numId="6" w16cid:durableId="1092899408">
    <w:abstractNumId w:val="3"/>
  </w:num>
  <w:num w:numId="7" w16cid:durableId="1990816412">
    <w:abstractNumId w:val="2"/>
  </w:num>
  <w:num w:numId="8" w16cid:durableId="41178399">
    <w:abstractNumId w:val="1"/>
  </w:num>
  <w:num w:numId="9" w16cid:durableId="1415282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74E8E"/>
    <w:rsid w:val="00AA1D8D"/>
    <w:rsid w:val="00B05C53"/>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2023-12-06T12:17:00Z</dcterms:modified>
  <cp:category/>
</cp:coreProperties>
</file>