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4C7" w:rsidRDefault="00275BC5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They are the building blocks for all software, from the simplest applications to the most sophisticated ones.</w:t>
      </w:r>
      <w:r>
        <w:br/>
        <w:t>Scripting and br</w:t>
      </w:r>
      <w:r>
        <w:t>eakpointing is also part of this process.</w:t>
      </w:r>
      <w:r>
        <w:br/>
        <w:t>Also, specific user environment and usage history can make it difficult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Some languages are more prone to some kinds of faults because their specification does not require compilers to perform as much checking </w:t>
      </w:r>
      <w:r>
        <w:t>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</w:t>
      </w:r>
      <w:r>
        <w:t>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</w:p>
    <w:sectPr w:rsidR="00C13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232543">
    <w:abstractNumId w:val="8"/>
  </w:num>
  <w:num w:numId="2" w16cid:durableId="1022121864">
    <w:abstractNumId w:val="6"/>
  </w:num>
  <w:num w:numId="3" w16cid:durableId="1904482819">
    <w:abstractNumId w:val="5"/>
  </w:num>
  <w:num w:numId="4" w16cid:durableId="823815648">
    <w:abstractNumId w:val="4"/>
  </w:num>
  <w:num w:numId="5" w16cid:durableId="569003894">
    <w:abstractNumId w:val="7"/>
  </w:num>
  <w:num w:numId="6" w16cid:durableId="145318923">
    <w:abstractNumId w:val="3"/>
  </w:num>
  <w:num w:numId="7" w16cid:durableId="107313525">
    <w:abstractNumId w:val="2"/>
  </w:num>
  <w:num w:numId="8" w16cid:durableId="886526049">
    <w:abstractNumId w:val="1"/>
  </w:num>
  <w:num w:numId="9" w16cid:durableId="1777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BC5"/>
    <w:rsid w:val="0029639D"/>
    <w:rsid w:val="00326F90"/>
    <w:rsid w:val="00AA1D8D"/>
    <w:rsid w:val="00B47730"/>
    <w:rsid w:val="00C134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