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855" w:rsidRDefault="00894CCF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For example, when a bug in a compiler can make it </w:t>
      </w:r>
      <w:r>
        <w:t>crash when parsing some large source file, a simplification of the test case that results in only few lines from the original source file can be sufficient to reproduce the same crash.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</w:t>
      </w:r>
      <w:r>
        <w:t>anguages.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However, Charles Babbage had already written his first program for the Analytical Engine in 1</w:t>
      </w:r>
      <w:r>
        <w:t>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to determ</w:t>
      </w:r>
      <w:r>
        <w:t>ine value modeling, implementation, and failure elimination (debugging).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</w:t>
      </w:r>
      <w:r>
        <w:t xml:space="preserve"> fixing problems), implementation of build systems, and management of derived artifacts, such as programs' machine code.</w:t>
      </w:r>
    </w:p>
    <w:sectPr w:rsidR="00876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321637">
    <w:abstractNumId w:val="8"/>
  </w:num>
  <w:num w:numId="2" w16cid:durableId="1011760226">
    <w:abstractNumId w:val="6"/>
  </w:num>
  <w:num w:numId="3" w16cid:durableId="1970233922">
    <w:abstractNumId w:val="5"/>
  </w:num>
  <w:num w:numId="4" w16cid:durableId="1622373964">
    <w:abstractNumId w:val="4"/>
  </w:num>
  <w:num w:numId="5" w16cid:durableId="2006931779">
    <w:abstractNumId w:val="7"/>
  </w:num>
  <w:num w:numId="6" w16cid:durableId="1038043327">
    <w:abstractNumId w:val="3"/>
  </w:num>
  <w:num w:numId="7" w16cid:durableId="1494877370">
    <w:abstractNumId w:val="2"/>
  </w:num>
  <w:num w:numId="8" w16cid:durableId="521088145">
    <w:abstractNumId w:val="1"/>
  </w:num>
  <w:num w:numId="9" w16cid:durableId="147602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855"/>
    <w:rsid w:val="00894C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