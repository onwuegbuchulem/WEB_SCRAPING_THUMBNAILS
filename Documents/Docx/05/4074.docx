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53BA" w:rsidRDefault="000C58D3">
      <w:r>
        <w:t>Programmers typically use high-level programming languages that are more easily intelligible to humans than machine code, which is directly executed by the central processing unit..</w:t>
      </w:r>
      <w:r>
        <w:br/>
        <w:t xml:space="preserve">Integrated development environments (IDEs) aim to integrate all such </w:t>
      </w:r>
      <w:r>
        <w:t>help.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Debugging is often done with IDEs. Standalone debuggers like GDB are also used, and these often p</w:t>
      </w:r>
      <w:r>
        <w:t>rovide less of a visual environment, usually using a command line.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Many factors, having little or nothing to do with the ability of the computer to efficiently compile and execute the code, contr</w:t>
      </w:r>
      <w:r>
        <w:t>ibute to readability.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There exist a lot of different approaches for each of those tasks.</w:t>
      </w:r>
      <w:r>
        <w:br/>
        <w:t>Some langua</w:t>
      </w:r>
      <w:r>
        <w:t>ges are more prone to some kinds of faults because their specification does not require compilers to perform as much checking as other languages.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The first step in most formal software development processes is requirements analysis, followed by testing to determine value modeling, implementation, and failure eliminatio</w:t>
      </w:r>
      <w:r>
        <w:t>n (debugging).</w:t>
      </w:r>
    </w:p>
    <w:sectPr w:rsidR="005E53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5928929">
    <w:abstractNumId w:val="8"/>
  </w:num>
  <w:num w:numId="2" w16cid:durableId="48766818">
    <w:abstractNumId w:val="6"/>
  </w:num>
  <w:num w:numId="3" w16cid:durableId="165167692">
    <w:abstractNumId w:val="5"/>
  </w:num>
  <w:num w:numId="4" w16cid:durableId="1984847048">
    <w:abstractNumId w:val="4"/>
  </w:num>
  <w:num w:numId="5" w16cid:durableId="496460021">
    <w:abstractNumId w:val="7"/>
  </w:num>
  <w:num w:numId="6" w16cid:durableId="1868324763">
    <w:abstractNumId w:val="3"/>
  </w:num>
  <w:num w:numId="7" w16cid:durableId="1327825385">
    <w:abstractNumId w:val="2"/>
  </w:num>
  <w:num w:numId="8" w16cid:durableId="240988818">
    <w:abstractNumId w:val="1"/>
  </w:num>
  <w:num w:numId="9" w16cid:durableId="1772967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58D3"/>
    <w:rsid w:val="0015074B"/>
    <w:rsid w:val="0029639D"/>
    <w:rsid w:val="00326F90"/>
    <w:rsid w:val="005E53B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2023-12-06T05:02:00Z</dcterms:modified>
  <cp:category/>
</cp:coreProperties>
</file>