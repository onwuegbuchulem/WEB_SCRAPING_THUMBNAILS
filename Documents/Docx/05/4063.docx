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DB3" w:rsidRDefault="0009188E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of procedures, by writing code in one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While these are sometimes considered programming,</w:t>
      </w:r>
      <w:r>
        <w:t xml:space="preserve"> often the term software development is used for this larger overall process – with the terms programming, implementation, and coding reserved for the writing and editing of code per 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analysis tool can help detect some possible problems.</w:t>
      </w:r>
      <w:r>
        <w:br/>
        <w:t xml:space="preserve">For example, when a bug in a compiler can make it crash when </w:t>
      </w:r>
      <w:r>
        <w:t>parsing some large source file, a simplification of the test case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</w:t>
      </w:r>
      <w:r>
        <w:t>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>FORTRAN, the first widely used high-level la</w:t>
      </w:r>
      <w:r>
        <w:t>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FD4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093804">
    <w:abstractNumId w:val="8"/>
  </w:num>
  <w:num w:numId="2" w16cid:durableId="1516189392">
    <w:abstractNumId w:val="6"/>
  </w:num>
  <w:num w:numId="3" w16cid:durableId="2125684233">
    <w:abstractNumId w:val="5"/>
  </w:num>
  <w:num w:numId="4" w16cid:durableId="1915236478">
    <w:abstractNumId w:val="4"/>
  </w:num>
  <w:num w:numId="5" w16cid:durableId="231280408">
    <w:abstractNumId w:val="7"/>
  </w:num>
  <w:num w:numId="6" w16cid:durableId="135996706">
    <w:abstractNumId w:val="3"/>
  </w:num>
  <w:num w:numId="7" w16cid:durableId="767501350">
    <w:abstractNumId w:val="2"/>
  </w:num>
  <w:num w:numId="8" w16cid:durableId="762068849">
    <w:abstractNumId w:val="1"/>
  </w:num>
  <w:num w:numId="9" w16cid:durableId="22317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88E"/>
    <w:rsid w:val="0015074B"/>
    <w:rsid w:val="0029639D"/>
    <w:rsid w:val="00326F90"/>
    <w:rsid w:val="00AA1D8D"/>
    <w:rsid w:val="00B47730"/>
    <w:rsid w:val="00CB0664"/>
    <w:rsid w:val="00FC693F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