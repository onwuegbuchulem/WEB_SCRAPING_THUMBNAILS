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FAB" w:rsidRDefault="005F050B">
      <w:r>
        <w:t>Some languages are more prone to some kinds of faults because their specification does not require compilers to perform as much checking as other languages..</w:t>
      </w:r>
      <w:r>
        <w:br/>
        <w:t xml:space="preserve">Assembly languages were soon developed that let the programmer specify instruction in a text </w:t>
      </w:r>
      <w:r>
        <w:t>format (e.g., ADD X, TOTAL), with abbreviations for each operation code and meaningful names for specifying addresses.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Their jo</w:t>
      </w:r>
      <w:r>
        <w:t>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Programmable devices have existed for centuries.</w:t>
      </w:r>
      <w:r>
        <w:br/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often done with IDEs. Standalone debuggers li</w:t>
      </w:r>
      <w:r>
        <w:t>ke GDB are also used, and these often provide less of a visual environment, usually using a command line.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 similar technique used for database design is Entity-Relationship Modeling (ER Modeling).</w:t>
      </w:r>
      <w:r>
        <w:br/>
        <w:t>In 1801, the Jacquard loom could produce entirely different weaves by changing the "program" – a series of pasteboard c</w:t>
      </w:r>
      <w:r>
        <w:t>ards with holes punched in them.</w:t>
      </w:r>
      <w:r>
        <w:br/>
        <w:t xml:space="preserve"> Popular modeling techniques include Object-Oriented Analysis and Design (OOAD) and Model-Driven Architecture (MDA).</w:t>
      </w:r>
      <w:r>
        <w:br/>
        <w:t>A study found that a few simple readability transformations made code shorter and drastically reduced the time to understand it.</w:t>
      </w:r>
    </w:p>
    <w:sectPr w:rsidR="00542F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591811">
    <w:abstractNumId w:val="8"/>
  </w:num>
  <w:num w:numId="2" w16cid:durableId="434521883">
    <w:abstractNumId w:val="6"/>
  </w:num>
  <w:num w:numId="3" w16cid:durableId="1039085892">
    <w:abstractNumId w:val="5"/>
  </w:num>
  <w:num w:numId="4" w16cid:durableId="1240868698">
    <w:abstractNumId w:val="4"/>
  </w:num>
  <w:num w:numId="5" w16cid:durableId="2024895349">
    <w:abstractNumId w:val="7"/>
  </w:num>
  <w:num w:numId="6" w16cid:durableId="1990012753">
    <w:abstractNumId w:val="3"/>
  </w:num>
  <w:num w:numId="7" w16cid:durableId="143283522">
    <w:abstractNumId w:val="2"/>
  </w:num>
  <w:num w:numId="8" w16cid:durableId="1734040525">
    <w:abstractNumId w:val="1"/>
  </w:num>
  <w:num w:numId="9" w16cid:durableId="203541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2FAB"/>
    <w:rsid w:val="005F05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2023-12-06T12:40:00Z</dcterms:modified>
  <cp:category/>
</cp:coreProperties>
</file>