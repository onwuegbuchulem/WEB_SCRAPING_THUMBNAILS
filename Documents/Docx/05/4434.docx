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276E" w:rsidRDefault="004A2DA7">
      <w:r>
        <w:t>Programmers typically use high-level programming languages that are more easily intelligible to humans than machine code, which is directly executed by the central processing unit..</w:t>
      </w:r>
      <w:r>
        <w:br/>
      </w:r>
      <w:r>
        <w:t xml:space="preserve"> Code-breaking algorithms have also existed for centuries.</w:t>
      </w:r>
      <w:r>
        <w:br/>
        <w:t>The Unified Modeling Language (UML) is a notation used for both the OOAD and MDA.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Trade-offs from this ideal involve finding enough programmers who know the language to build a team, the availability of compilers for that language, and the efficiency with whic</w:t>
      </w:r>
      <w:r>
        <w:t>h programs written in a given language execute.</w:t>
      </w:r>
      <w:r>
        <w:br/>
        <w:t>A study found that a few simple readability transformations made code shorter and drastically reduced the time to understand it.</w:t>
      </w:r>
      <w:r>
        <w:br/>
        <w:t>It is usually easier to code in "high-level" languages than in "low-level" ones.</w:t>
      </w:r>
      <w:r>
        <w:br/>
        <w:t>Sometimes software development is known as software engineering, especially when it employs formal methods or follows an engineering design process.</w:t>
      </w:r>
      <w:r>
        <w:br/>
        <w:t>Integrated development environments (IDEs) aim to integrate all such help.</w:t>
      </w:r>
      <w:r>
        <w:br/>
        <w:t>However, Charles Babbage had a</w:t>
      </w:r>
      <w:r>
        <w:t>lready written his first program for the Analytical Engine in 1837.</w:t>
      </w:r>
      <w:r>
        <w:br/>
        <w:t xml:space="preserve"> In the 1880s, Herman Hollerith invented the concept of storing data in machine-readable form.</w:t>
      </w:r>
      <w:r>
        <w:br/>
        <w:t>Many factors, having little or nothing to do with the ability of the computer to efficiently compile and execute the code, contribute to readability.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Many progr</w:t>
      </w:r>
      <w:r>
        <w:t>ammers use forms of Agile software development where the various stages of formal software development are more integrated together into short cycles that take a few weeks rather than years.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</w:p>
    <w:sectPr w:rsidR="004527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9346877">
    <w:abstractNumId w:val="8"/>
  </w:num>
  <w:num w:numId="2" w16cid:durableId="1924795005">
    <w:abstractNumId w:val="6"/>
  </w:num>
  <w:num w:numId="3" w16cid:durableId="1878540705">
    <w:abstractNumId w:val="5"/>
  </w:num>
  <w:num w:numId="4" w16cid:durableId="269624523">
    <w:abstractNumId w:val="4"/>
  </w:num>
  <w:num w:numId="5" w16cid:durableId="1441487928">
    <w:abstractNumId w:val="7"/>
  </w:num>
  <w:num w:numId="6" w16cid:durableId="1415391346">
    <w:abstractNumId w:val="3"/>
  </w:num>
  <w:num w:numId="7" w16cid:durableId="2057922789">
    <w:abstractNumId w:val="2"/>
  </w:num>
  <w:num w:numId="8" w16cid:durableId="754664920">
    <w:abstractNumId w:val="1"/>
  </w:num>
  <w:num w:numId="9" w16cid:durableId="893009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276E"/>
    <w:rsid w:val="004A2DA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2023-12-06T08:49:00Z</dcterms:modified>
  <cp:category/>
</cp:coreProperties>
</file>