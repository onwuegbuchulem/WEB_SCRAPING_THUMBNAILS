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2FA" w:rsidRDefault="00B86B25">
      <w:r>
        <w:t>He gave the first description of cryptanalysis by frequency analysis, the earliest code-breaking algorithm..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Following</w:t>
      </w:r>
      <w:r>
        <w:t xml:space="preserve">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including portability, usability and most importantly maintainability.</w:t>
      </w:r>
      <w:r>
        <w:br/>
        <w:t>Many factors, having little or nothing to do with the ability of the computer to efficiently compile and ex</w:t>
      </w:r>
      <w:r>
        <w:t>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Integrated development environments (IDEs) aim to integrate all such help.</w:t>
      </w:r>
      <w:r>
        <w:br/>
        <w:t xml:space="preserve"> High-</w:t>
      </w:r>
      <w:r>
        <w:t>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  <w:t>By the late 1960s, data storage devices and computer terminals became inexp</w:t>
      </w:r>
      <w:r>
        <w:t>ensive enough that programs could be created by typing directly into the computers.</w:t>
      </w:r>
    </w:p>
    <w:sectPr w:rsidR="000822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574094">
    <w:abstractNumId w:val="8"/>
  </w:num>
  <w:num w:numId="2" w16cid:durableId="415437775">
    <w:abstractNumId w:val="6"/>
  </w:num>
  <w:num w:numId="3" w16cid:durableId="407966903">
    <w:abstractNumId w:val="5"/>
  </w:num>
  <w:num w:numId="4" w16cid:durableId="702898564">
    <w:abstractNumId w:val="4"/>
  </w:num>
  <w:num w:numId="5" w16cid:durableId="136731689">
    <w:abstractNumId w:val="7"/>
  </w:num>
  <w:num w:numId="6" w16cid:durableId="250746652">
    <w:abstractNumId w:val="3"/>
  </w:num>
  <w:num w:numId="7" w16cid:durableId="1986153647">
    <w:abstractNumId w:val="2"/>
  </w:num>
  <w:num w:numId="8" w16cid:durableId="1427111949">
    <w:abstractNumId w:val="1"/>
  </w:num>
  <w:num w:numId="9" w16cid:durableId="44840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2FA"/>
    <w:rsid w:val="0015074B"/>
    <w:rsid w:val="0029639D"/>
    <w:rsid w:val="00326F90"/>
    <w:rsid w:val="00AA1D8D"/>
    <w:rsid w:val="00B47730"/>
    <w:rsid w:val="00B86B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