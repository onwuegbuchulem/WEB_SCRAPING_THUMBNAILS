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B8" w:rsidRDefault="00F2126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</w:t>
      </w:r>
      <w:r>
        <w:t>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>There are many approaches to the Software development process.</w:t>
      </w:r>
      <w:r>
        <w:br/>
        <w:t>Some languages are more prone to some kinds of faults because their specification does not require compilers to perform as much checking as other languag</w:t>
      </w:r>
      <w:r>
        <w:t>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</w:t>
      </w:r>
      <w:r>
        <w:t>ese often provide less of a visual environment, usually using a command line.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 e</w:t>
      </w:r>
      <w:r>
        <w:t>arly as the 9th century, a programmable music sequencer was invented by the Persian Banu Musa brothers, who described an automated mechanical flute player in the Book of Ingenious Devices.</w:t>
      </w:r>
    </w:p>
    <w:sectPr w:rsidR="00F43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211067">
    <w:abstractNumId w:val="8"/>
  </w:num>
  <w:num w:numId="2" w16cid:durableId="1767995108">
    <w:abstractNumId w:val="6"/>
  </w:num>
  <w:num w:numId="3" w16cid:durableId="1761220521">
    <w:abstractNumId w:val="5"/>
  </w:num>
  <w:num w:numId="4" w16cid:durableId="1986354287">
    <w:abstractNumId w:val="4"/>
  </w:num>
  <w:num w:numId="5" w16cid:durableId="10381301">
    <w:abstractNumId w:val="7"/>
  </w:num>
  <w:num w:numId="6" w16cid:durableId="1114137287">
    <w:abstractNumId w:val="3"/>
  </w:num>
  <w:num w:numId="7" w16cid:durableId="576480296">
    <w:abstractNumId w:val="2"/>
  </w:num>
  <w:num w:numId="8" w16cid:durableId="1755318650">
    <w:abstractNumId w:val="1"/>
  </w:num>
  <w:num w:numId="9" w16cid:durableId="6796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2126E"/>
    <w:rsid w:val="00F43D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