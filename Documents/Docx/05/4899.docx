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7F3" w:rsidRDefault="00D809A7">
      <w:r>
        <w:t>Some languages are more prone to some kinds of faults because their specification does not require compilers to perform as much checking as other languages..</w:t>
      </w:r>
      <w:r>
        <w:br/>
        <w:t xml:space="preserve">Provided the functions in a library follow the appropriate run-time conventions (e.g., </w:t>
      </w:r>
      <w:r>
        <w:t>method of passing arguments), then these functions may be written in any other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computer program is generally dated to 1843, when mathematician Ada Lovelace published an algorithm to calculate a sequence of Bernoulli numbers, intended to be carr</w:t>
      </w:r>
      <w:r>
        <w:t>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</w:t>
      </w:r>
      <w:r>
        <w:t>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ADD X, TOTAL), with abbreviations for each operation code and mea</w:t>
      </w:r>
      <w:r>
        <w:t>ningful names for specifying addresses.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However, readability is more than just programming style.</w:t>
      </w:r>
    </w:p>
    <w:sectPr w:rsidR="00021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600122">
    <w:abstractNumId w:val="8"/>
  </w:num>
  <w:num w:numId="2" w16cid:durableId="622883249">
    <w:abstractNumId w:val="6"/>
  </w:num>
  <w:num w:numId="3" w16cid:durableId="1396050714">
    <w:abstractNumId w:val="5"/>
  </w:num>
  <w:num w:numId="4" w16cid:durableId="1019429488">
    <w:abstractNumId w:val="4"/>
  </w:num>
  <w:num w:numId="5" w16cid:durableId="1357347946">
    <w:abstractNumId w:val="7"/>
  </w:num>
  <w:num w:numId="6" w16cid:durableId="2065057392">
    <w:abstractNumId w:val="3"/>
  </w:num>
  <w:num w:numId="7" w16cid:durableId="253174341">
    <w:abstractNumId w:val="2"/>
  </w:num>
  <w:num w:numId="8" w16cid:durableId="1075780232">
    <w:abstractNumId w:val="1"/>
  </w:num>
  <w:num w:numId="9" w16cid:durableId="20262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7F3"/>
    <w:rsid w:val="00034616"/>
    <w:rsid w:val="0006063C"/>
    <w:rsid w:val="0015074B"/>
    <w:rsid w:val="0029639D"/>
    <w:rsid w:val="00326F90"/>
    <w:rsid w:val="00AA1D8D"/>
    <w:rsid w:val="00B47730"/>
    <w:rsid w:val="00CB0664"/>
    <w:rsid w:val="00D80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