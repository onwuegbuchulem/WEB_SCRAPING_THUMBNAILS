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3B9" w:rsidRDefault="00217461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involves designing and implementing</w:t>
      </w:r>
      <w:r>
        <w:t xml:space="preserve"> algorithms, step-by-step specifications of procedures, by writing code in one or more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readability is more than just programming style.</w:t>
      </w:r>
      <w:r>
        <w:br/>
        <w:t>Sometimes software development is known as software engineering, especially when it employs forma</w:t>
      </w:r>
      <w:r>
        <w:t>l methods or follows an engineering design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>There are many approaches to the Software development process.</w:t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</w:t>
      </w:r>
      <w:r>
        <w:t>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A33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602469">
    <w:abstractNumId w:val="8"/>
  </w:num>
  <w:num w:numId="2" w16cid:durableId="2124688074">
    <w:abstractNumId w:val="6"/>
  </w:num>
  <w:num w:numId="3" w16cid:durableId="1827937191">
    <w:abstractNumId w:val="5"/>
  </w:num>
  <w:num w:numId="4" w16cid:durableId="1036082588">
    <w:abstractNumId w:val="4"/>
  </w:num>
  <w:num w:numId="5" w16cid:durableId="1279027612">
    <w:abstractNumId w:val="7"/>
  </w:num>
  <w:num w:numId="6" w16cid:durableId="1982032301">
    <w:abstractNumId w:val="3"/>
  </w:num>
  <w:num w:numId="7" w16cid:durableId="481122844">
    <w:abstractNumId w:val="2"/>
  </w:num>
  <w:num w:numId="8" w16cid:durableId="2008482157">
    <w:abstractNumId w:val="1"/>
  </w:num>
  <w:num w:numId="9" w16cid:durableId="38105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461"/>
    <w:rsid w:val="0029639D"/>
    <w:rsid w:val="00326F90"/>
    <w:rsid w:val="00A333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