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11A" w:rsidRDefault="002B45D0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A similar technique used for database design is Entity-Relationship Modeling (ER Modeling).</w:t>
      </w:r>
      <w:r>
        <w:br/>
        <w:t>It involves designing and implementing algorithms, step-by-step specifications of procedures, by writing code in one or more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Trade-offs from this ideal involve finding enough programmers who know the language to bu</w:t>
      </w:r>
      <w:r>
        <w:t>ild a team, the availability of compilers for that language, and the efficiency with which programs written in a given language execute.</w:t>
      </w:r>
      <w:r>
        <w:br/>
        <w:t>Unreadable code often leads to bugs, inefficiencies, and duplicated code.</w:t>
      </w:r>
      <w:r>
        <w:br/>
        <w:t>He gave the first description of cryptanalysis by frequency analysis, the earliest code-breaking algorithm.</w:t>
      </w:r>
      <w:r>
        <w:br/>
        <w:t xml:space="preserve"> Programs were mostly entered using punched cards or paper tape.</w:t>
      </w:r>
      <w:r>
        <w:br/>
        <w:t>Some of these factors include:</w:t>
      </w:r>
      <w:r>
        <w:br/>
        <w:t xml:space="preserve"> The presentation aspects of this (such as indents, line breaks, color highlighting, and so on) a</w:t>
      </w:r>
      <w:r>
        <w:t>re often handled by the source code editor, but the content aspects reflect the programmer's talent and skills.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  <w:r>
        <w:br/>
        <w:t>One approach popular for requirem</w:t>
      </w:r>
      <w:r>
        <w:t>ents analysis is Use Case analysis.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Normally the first step in debugging is to attempt to reproduce the problem.</w:t>
      </w:r>
    </w:p>
    <w:sectPr w:rsidR="00E301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1230017">
    <w:abstractNumId w:val="8"/>
  </w:num>
  <w:num w:numId="2" w16cid:durableId="479687307">
    <w:abstractNumId w:val="6"/>
  </w:num>
  <w:num w:numId="3" w16cid:durableId="1531652156">
    <w:abstractNumId w:val="5"/>
  </w:num>
  <w:num w:numId="4" w16cid:durableId="1543635600">
    <w:abstractNumId w:val="4"/>
  </w:num>
  <w:num w:numId="5" w16cid:durableId="722338377">
    <w:abstractNumId w:val="7"/>
  </w:num>
  <w:num w:numId="6" w16cid:durableId="153842493">
    <w:abstractNumId w:val="3"/>
  </w:num>
  <w:num w:numId="7" w16cid:durableId="1630280106">
    <w:abstractNumId w:val="2"/>
  </w:num>
  <w:num w:numId="8" w16cid:durableId="1101297128">
    <w:abstractNumId w:val="1"/>
  </w:num>
  <w:num w:numId="9" w16cid:durableId="14733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5D0"/>
    <w:rsid w:val="00326F90"/>
    <w:rsid w:val="00AA1D8D"/>
    <w:rsid w:val="00B47730"/>
    <w:rsid w:val="00CB0664"/>
    <w:rsid w:val="00E301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