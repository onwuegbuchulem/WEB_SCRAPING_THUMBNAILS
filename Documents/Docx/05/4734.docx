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03A1" w:rsidRDefault="00F44690">
      <w:r>
        <w:t>For this purpose, algorithms are classified into orders using so-called Big O notation, which expresses resource use, such as execution time or memory consumption, in terms of the size of an input..</w:t>
      </w:r>
      <w:r>
        <w:br/>
      </w:r>
      <w:r>
        <w:br/>
        <w:t xml:space="preserve">The first compiler related tool, the A-0 System, was </w:t>
      </w:r>
      <w:r>
        <w:t>developed in 1952 by Grace Hopper, who also coined the term 'compiler'.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They are the building blocks for all software, from the simplest applications to the most sophisticated ones.</w:t>
      </w:r>
      <w:r>
        <w:br/>
        <w:t xml:space="preserve"> New languages are generally designed around the syntax of a prior language with new functionality added, (for example C++ adds o</w:t>
      </w:r>
      <w:r>
        <w:t>bject-orientation to C, and Java adds memory management and bytecode to C++, but as a result, loses efficiency and the ability for low-level manipulation).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Machine code was the language of early programs, written in the instruction set of the particular machine, often in binary notation.</w:t>
      </w:r>
      <w:r>
        <w:br/>
      </w:r>
      <w:r>
        <w:br/>
        <w:t>It is usually easier to code in "high-level" languages than in "low-lev</w:t>
      </w:r>
      <w:r>
        <w:t>el" ones.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Programmable devices have existed for centuries.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It involves designing and implementing algorithms, step-by</w:t>
      </w:r>
      <w:r>
        <w:t>-step specifications of procedures, by writing code in one or more programming languages.</w:t>
      </w:r>
      <w:r>
        <w:br/>
        <w:t>A study found that a few simple readability transformations made code shorter and drastically reduced the time to understand it.</w:t>
      </w:r>
      <w:r>
        <w:br/>
        <w:t>Many applications use a mix of several languages in their construction and use.</w:t>
      </w:r>
    </w:p>
    <w:sectPr w:rsidR="008C03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9239305">
    <w:abstractNumId w:val="8"/>
  </w:num>
  <w:num w:numId="2" w16cid:durableId="2038460318">
    <w:abstractNumId w:val="6"/>
  </w:num>
  <w:num w:numId="3" w16cid:durableId="852306904">
    <w:abstractNumId w:val="5"/>
  </w:num>
  <w:num w:numId="4" w16cid:durableId="331107081">
    <w:abstractNumId w:val="4"/>
  </w:num>
  <w:num w:numId="5" w16cid:durableId="975572806">
    <w:abstractNumId w:val="7"/>
  </w:num>
  <w:num w:numId="6" w16cid:durableId="1947421965">
    <w:abstractNumId w:val="3"/>
  </w:num>
  <w:num w:numId="7" w16cid:durableId="586228856">
    <w:abstractNumId w:val="2"/>
  </w:num>
  <w:num w:numId="8" w16cid:durableId="1165897329">
    <w:abstractNumId w:val="1"/>
  </w:num>
  <w:num w:numId="9" w16cid:durableId="343821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C03A1"/>
    <w:rsid w:val="00AA1D8D"/>
    <w:rsid w:val="00B47730"/>
    <w:rsid w:val="00CB0664"/>
    <w:rsid w:val="00F4469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2023-12-06T12:20:00Z</dcterms:modified>
  <cp:category/>
</cp:coreProperties>
</file>