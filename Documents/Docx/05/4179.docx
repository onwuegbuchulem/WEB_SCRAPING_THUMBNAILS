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E0616" w:rsidRDefault="00237C9F">
      <w:r>
        <w:br/>
        <w:t>For example, COBOL is still strong in corporate data centers often on large mainframe computers, Fortran in engineering applications, scripting languages in Web development, and C in embedded software..</w:t>
      </w:r>
      <w:r>
        <w:br/>
        <w:t xml:space="preserve">Integrated development environments (IDEs) aim to </w:t>
      </w:r>
      <w:r>
        <w:t>integrate all such help.</w:t>
      </w:r>
      <w:r>
        <w:br/>
        <w:t xml:space="preserve"> Various visual programming languages have also been developed with the intent to resolve readability concerns by adopting non-traditional approaches to code structure and display.</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r>
      <w:r>
        <w:br/>
        <w:t xml:space="preserve"> Computer programming or coding is the composition of s</w:t>
      </w:r>
      <w:r>
        <w:t>equences of instructions, called programs, that computers can follow to perform tasks.</w:t>
      </w:r>
      <w:r>
        <w:br/>
        <w:t>Many programmers use forms of Agile software development where the various stages of formal software development are more integrated together into short cycles that take a few weeks rather than years.</w:t>
      </w:r>
      <w:r>
        <w:br/>
        <w:t>Some languages are more prone to some kinds of faults because their specification does not require compilers to perform as much checking as other languages.</w:t>
      </w:r>
      <w:r>
        <w:br/>
        <w:t xml:space="preserve"> Programs were mostly entered using punched cards or paper tape.</w:t>
      </w:r>
      <w:r>
        <w:br/>
        <w:t>Wh</w:t>
      </w:r>
      <w:r>
        <w:t>en debugging the problem in a GUI, the programmer can try to skip some user interaction from the original problem description and check if remaining actions are sufficient for bugs to appear.</w:t>
      </w:r>
      <w:r>
        <w:br/>
        <w:t xml:space="preserve"> Whatever the approach to development may be, the final program must satisfy some fundamental properties.</w:t>
      </w:r>
      <w:r>
        <w:br/>
        <w:t>The following properties are among the most important:</w:t>
      </w:r>
      <w:r>
        <w:br/>
      </w:r>
      <w:r>
        <w:br/>
        <w:t xml:space="preserve"> In computer programming, readability refers to the ease with which a human reader can comprehend the purpose, control flow, and operation of source code.</w:t>
      </w:r>
      <w:r>
        <w:br/>
        <w:t>A s</w:t>
      </w:r>
      <w:r>
        <w:t>tudy found that a few simple readability transformations made code shorter and drastically reduced the time to understand it.</w:t>
      </w:r>
      <w:r>
        <w:br/>
        <w:t>As early as the 9th century, a programmable music sequencer was invented by the Persian Banu Musa brothers, who described an automated mechanical flute player in the Book of Ingenious Devices.</w:t>
      </w:r>
      <w:r>
        <w:br/>
        <w:t xml:space="preserve"> It is very difficult to determine what are the most popular modern programming languages.</w:t>
      </w:r>
    </w:p>
    <w:sectPr w:rsidR="001E061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52007750">
    <w:abstractNumId w:val="8"/>
  </w:num>
  <w:num w:numId="2" w16cid:durableId="1558780732">
    <w:abstractNumId w:val="6"/>
  </w:num>
  <w:num w:numId="3" w16cid:durableId="158036791">
    <w:abstractNumId w:val="5"/>
  </w:num>
  <w:num w:numId="4" w16cid:durableId="1556962856">
    <w:abstractNumId w:val="4"/>
  </w:num>
  <w:num w:numId="5" w16cid:durableId="1523786564">
    <w:abstractNumId w:val="7"/>
  </w:num>
  <w:num w:numId="6" w16cid:durableId="300038819">
    <w:abstractNumId w:val="3"/>
  </w:num>
  <w:num w:numId="7" w16cid:durableId="380206864">
    <w:abstractNumId w:val="2"/>
  </w:num>
  <w:num w:numId="8" w16cid:durableId="747775085">
    <w:abstractNumId w:val="1"/>
  </w:num>
  <w:num w:numId="9" w16cid:durableId="252856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0616"/>
    <w:rsid w:val="00237C9F"/>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328</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2023-12-06T08:28:00Z</dcterms:modified>
  <cp:category/>
</cp:coreProperties>
</file>