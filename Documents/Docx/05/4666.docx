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8D" w:rsidRDefault="002F2006">
      <w:r>
        <w:t>Unreadable code often leads to bugs, inefficiencies, and duplicated code..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Normally the first step in debugging is to attempt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</w:t>
      </w:r>
      <w:r>
        <w:t>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</w:t>
      </w:r>
      <w:r>
        <w:t>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</w:t>
      </w:r>
      <w:r>
        <w:t>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Programmable devices have existed for centuries.</w:t>
      </w:r>
    </w:p>
    <w:sectPr w:rsidR="00DC4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132625">
    <w:abstractNumId w:val="8"/>
  </w:num>
  <w:num w:numId="2" w16cid:durableId="859006179">
    <w:abstractNumId w:val="6"/>
  </w:num>
  <w:num w:numId="3" w16cid:durableId="344788046">
    <w:abstractNumId w:val="5"/>
  </w:num>
  <w:num w:numId="4" w16cid:durableId="448092561">
    <w:abstractNumId w:val="4"/>
  </w:num>
  <w:num w:numId="5" w16cid:durableId="1762598947">
    <w:abstractNumId w:val="7"/>
  </w:num>
  <w:num w:numId="6" w16cid:durableId="687676779">
    <w:abstractNumId w:val="3"/>
  </w:num>
  <w:num w:numId="7" w16cid:durableId="1495871723">
    <w:abstractNumId w:val="2"/>
  </w:num>
  <w:num w:numId="8" w16cid:durableId="1109591365">
    <w:abstractNumId w:val="1"/>
  </w:num>
  <w:num w:numId="9" w16cid:durableId="108488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006"/>
    <w:rsid w:val="00326F90"/>
    <w:rsid w:val="00AA1D8D"/>
    <w:rsid w:val="00B47730"/>
    <w:rsid w:val="00CB0664"/>
    <w:rsid w:val="00DC43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