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2D6" w:rsidRDefault="00D677D0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>It involves designing and</w:t>
      </w:r>
      <w:r>
        <w:t xml:space="preserve">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</w:t>
      </w:r>
      <w:r>
        <w:t>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It </w:t>
      </w:r>
      <w:r>
        <w:t>affects the aspects of quality above, including portability, usability and most importantly maintainability.</w:t>
      </w:r>
    </w:p>
    <w:sectPr w:rsidR="00FE5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549746">
    <w:abstractNumId w:val="8"/>
  </w:num>
  <w:num w:numId="2" w16cid:durableId="1850754788">
    <w:abstractNumId w:val="6"/>
  </w:num>
  <w:num w:numId="3" w16cid:durableId="514733186">
    <w:abstractNumId w:val="5"/>
  </w:num>
  <w:num w:numId="4" w16cid:durableId="1534465051">
    <w:abstractNumId w:val="4"/>
  </w:num>
  <w:num w:numId="5" w16cid:durableId="1844783784">
    <w:abstractNumId w:val="7"/>
  </w:num>
  <w:num w:numId="6" w16cid:durableId="1718159917">
    <w:abstractNumId w:val="3"/>
  </w:num>
  <w:num w:numId="7" w16cid:durableId="486170270">
    <w:abstractNumId w:val="2"/>
  </w:num>
  <w:num w:numId="8" w16cid:durableId="1488789536">
    <w:abstractNumId w:val="1"/>
  </w:num>
  <w:num w:numId="9" w16cid:durableId="31969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77D0"/>
    <w:rsid w:val="00FC693F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