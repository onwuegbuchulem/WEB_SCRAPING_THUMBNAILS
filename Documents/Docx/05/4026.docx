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13AF" w:rsidRDefault="002A37FA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A study found that a few simple readability transformations made code shorter and drastically reduced the time to understand it.</w:t>
      </w:r>
      <w:r>
        <w:br/>
        <w:t>Assembly languages were soon developed that let the programmer specify instruction in a text format (e.g., ADD X, TOTAL), with abbreviations for each operation code and meaningful names for specifying addres</w:t>
      </w:r>
      <w:r>
        <w:t>ses.</w:t>
      </w:r>
      <w:r>
        <w:br/>
        <w:t>Normally the first step in debugging is to attempt to reproduce the problem.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In 1801, the Jacquard loom could produce entirely different weaves by changing the "program" – a series of pasteboard cards with holes punched in them.</w:t>
      </w:r>
      <w:r>
        <w:br/>
        <w:t>The following properties are among the most important:</w:t>
      </w:r>
      <w:r>
        <w:br/>
      </w:r>
      <w:r>
        <w:br/>
        <w:t xml:space="preserve"> In computer programming, readab</w:t>
      </w:r>
      <w:r>
        <w:t>ility refers to the ease with which a human reader can comprehend the purpose, control flow, and operation of source code.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Sometimes software development is known as software engineering, especially when it employs formal methods or follows an engineering design process.</w:t>
      </w:r>
      <w:r>
        <w:br/>
        <w:t>There are many approaches to the Software development process.</w:t>
      </w:r>
      <w:r>
        <w:br/>
        <w:t>This can be a non-triv</w:t>
      </w:r>
      <w:r>
        <w:t>ial task, for example as with parallel processes or some unusual software bugs.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Some text editors such as Emacs allow GDB to be invoked through them, to provide a visual environment.</w:t>
      </w:r>
      <w:r>
        <w:br/>
        <w:t xml:space="preserve"> Popular modeling techniques include Object-Oriented Analysis and Design (OOAD) and Model-Driven Architecture (MDA).</w:t>
      </w:r>
    </w:p>
    <w:sectPr w:rsidR="00DC13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2310473">
    <w:abstractNumId w:val="8"/>
  </w:num>
  <w:num w:numId="2" w16cid:durableId="5987225">
    <w:abstractNumId w:val="6"/>
  </w:num>
  <w:num w:numId="3" w16cid:durableId="1943226507">
    <w:abstractNumId w:val="5"/>
  </w:num>
  <w:num w:numId="4" w16cid:durableId="1193034220">
    <w:abstractNumId w:val="4"/>
  </w:num>
  <w:num w:numId="5" w16cid:durableId="2017879484">
    <w:abstractNumId w:val="7"/>
  </w:num>
  <w:num w:numId="6" w16cid:durableId="294064639">
    <w:abstractNumId w:val="3"/>
  </w:num>
  <w:num w:numId="7" w16cid:durableId="1882208970">
    <w:abstractNumId w:val="2"/>
  </w:num>
  <w:num w:numId="8" w16cid:durableId="2090077709">
    <w:abstractNumId w:val="1"/>
  </w:num>
  <w:num w:numId="9" w16cid:durableId="545071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37FA"/>
    <w:rsid w:val="00326F90"/>
    <w:rsid w:val="00AA1D8D"/>
    <w:rsid w:val="00B47730"/>
    <w:rsid w:val="00CB0664"/>
    <w:rsid w:val="00DC13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2023-12-06T07:45:00Z</dcterms:modified>
  <cp:category/>
</cp:coreProperties>
</file>