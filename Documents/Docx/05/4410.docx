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178C" w:rsidRDefault="002E513D">
      <w:r>
        <w:t>There are many approaches to the Software development process..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In the 9th century, the </w:t>
      </w:r>
      <w:r>
        <w:t>Arab mathematician Al-Kindi described a cryptographic algorithm for deciphering encrypted code, in A Manuscript on Deciphering Cryptographic Messages.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</w:r>
      <w:r>
        <w:br/>
        <w:t xml:space="preserve"> The academic field and the engineering practice of computer programming are both largely concerned with discovering and implementing the most efficient algorithms for a given class of pro</w:t>
      </w:r>
      <w:r>
        <w:t>blems.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</w:t>
      </w:r>
      <w:r>
        <w:t>n).</w:t>
      </w:r>
      <w:r>
        <w:br/>
        <w:t>Scripting and breakpointing is also part of this process.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Programming languages are essential for software development.</w:t>
      </w:r>
      <w:r>
        <w:br/>
        <w:t>Some languages are more prone to some kinds of faults because their specification does not require compilers to perform as much checking as other languages.</w:t>
      </w:r>
      <w:r>
        <w:br/>
        <w:t>It involves designing and implementing algorithms, step-by-step</w:t>
      </w:r>
      <w:r>
        <w:t xml:space="preserve"> specifications of procedures, by writing code in one or more programming languages.</w:t>
      </w:r>
      <w:r>
        <w:br/>
        <w:t>Use of a static code analysis tool can help detect some possible problems.</w:t>
      </w:r>
      <w:r>
        <w:br/>
        <w:t>Trial-and-error/divide-and-conquer is needed: the programmer will try to remove some parts of the original test case and check if the problem still exists.</w:t>
      </w:r>
    </w:p>
    <w:sectPr w:rsidR="002417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842093">
    <w:abstractNumId w:val="8"/>
  </w:num>
  <w:num w:numId="2" w16cid:durableId="679741576">
    <w:abstractNumId w:val="6"/>
  </w:num>
  <w:num w:numId="3" w16cid:durableId="1707290640">
    <w:abstractNumId w:val="5"/>
  </w:num>
  <w:num w:numId="4" w16cid:durableId="782919729">
    <w:abstractNumId w:val="4"/>
  </w:num>
  <w:num w:numId="5" w16cid:durableId="1633752750">
    <w:abstractNumId w:val="7"/>
  </w:num>
  <w:num w:numId="6" w16cid:durableId="1357460260">
    <w:abstractNumId w:val="3"/>
  </w:num>
  <w:num w:numId="7" w16cid:durableId="1362586007">
    <w:abstractNumId w:val="2"/>
  </w:num>
  <w:num w:numId="8" w16cid:durableId="580528727">
    <w:abstractNumId w:val="1"/>
  </w:num>
  <w:num w:numId="9" w16cid:durableId="1826319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178C"/>
    <w:rsid w:val="0029639D"/>
    <w:rsid w:val="002E513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2023-12-06T05:17:00Z</dcterms:modified>
  <cp:category/>
</cp:coreProperties>
</file>