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B45" w:rsidRDefault="00C758D0">
      <w:r>
        <w:t xml:space="preserve"> Machine code was the language of early programs, written in the instruction set of the particular machine, often in binary notation..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</w:t>
      </w:r>
      <w:r>
        <w:t>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environment and usage history can make it difficult to reproduce the problem.</w:t>
      </w:r>
      <w:r>
        <w:br/>
        <w:t>However, readability is mor</w:t>
      </w:r>
      <w:r>
        <w:t>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Trade-offs from this ideal involve finding en</w:t>
      </w:r>
      <w:r>
        <w:t>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>Later a control panel (plug board) added to his 1906 Type I Tabulator allowed it to be programmed for different jobs, and by the late 1940s, unit record equipment such as the IBM 602 and IBM 604, were program</w:t>
      </w:r>
      <w:r>
        <w:t>med by control panels in a similar way, as were the first electronic computers.</w:t>
      </w:r>
      <w:r>
        <w:br/>
        <w:t>However, Charles Babbage had already written his first program for the Analytical Engine in 1837.</w:t>
      </w:r>
    </w:p>
    <w:sectPr w:rsidR="001B3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689336">
    <w:abstractNumId w:val="8"/>
  </w:num>
  <w:num w:numId="2" w16cid:durableId="1142504061">
    <w:abstractNumId w:val="6"/>
  </w:num>
  <w:num w:numId="3" w16cid:durableId="2032759514">
    <w:abstractNumId w:val="5"/>
  </w:num>
  <w:num w:numId="4" w16cid:durableId="289821640">
    <w:abstractNumId w:val="4"/>
  </w:num>
  <w:num w:numId="5" w16cid:durableId="930429189">
    <w:abstractNumId w:val="7"/>
  </w:num>
  <w:num w:numId="6" w16cid:durableId="1182358099">
    <w:abstractNumId w:val="3"/>
  </w:num>
  <w:num w:numId="7" w16cid:durableId="1428651725">
    <w:abstractNumId w:val="2"/>
  </w:num>
  <w:num w:numId="8" w16cid:durableId="552422698">
    <w:abstractNumId w:val="1"/>
  </w:num>
  <w:num w:numId="9" w16cid:durableId="205469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B45"/>
    <w:rsid w:val="0029639D"/>
    <w:rsid w:val="00326F90"/>
    <w:rsid w:val="00AA1D8D"/>
    <w:rsid w:val="00B47730"/>
    <w:rsid w:val="00C758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