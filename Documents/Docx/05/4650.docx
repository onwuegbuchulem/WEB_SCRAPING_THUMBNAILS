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30CF" w:rsidRDefault="000009E0">
      <w:r>
        <w:t>Use of a static code analysis tool can help detect some possible problems..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Ideally, the programming language best suited for the task at hand will be selected.</w:t>
      </w:r>
      <w:r>
        <w:br/>
        <w:t xml:space="preserve"> Programs were mostly entered using punched cards or paper tape.</w:t>
      </w:r>
      <w:r>
        <w:br/>
        <w:t xml:space="preserve">When debugging the problem in a GUI, the programmer can try to skip </w:t>
      </w:r>
      <w:r>
        <w:t>some user interaction from the original problem description and check if remaining actions are sufficient for bugs to appear.</w:t>
      </w:r>
      <w:r>
        <w:br/>
        <w:t>Many factors, having little or nothing to do with the ability of the computer to efficiently compile and execute the code, contribute to readability.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Many applications use a mix of several languages in their constr</w:t>
      </w:r>
      <w:r>
        <w:t>uction and use.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Machine code was the language of early programs, written in the instruction set </w:t>
      </w:r>
      <w:r>
        <w:t>of the particular machine, often in binary notation.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Also, specific user environment and usage history can make it difficult to reproduce the problem.</w:t>
      </w:r>
      <w:r>
        <w:br/>
        <w:t>There are many approaches to the Software development process.</w:t>
      </w:r>
    </w:p>
    <w:sectPr w:rsidR="003330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6553328">
    <w:abstractNumId w:val="8"/>
  </w:num>
  <w:num w:numId="2" w16cid:durableId="1380082855">
    <w:abstractNumId w:val="6"/>
  </w:num>
  <w:num w:numId="3" w16cid:durableId="1555048319">
    <w:abstractNumId w:val="5"/>
  </w:num>
  <w:num w:numId="4" w16cid:durableId="2076927834">
    <w:abstractNumId w:val="4"/>
  </w:num>
  <w:num w:numId="5" w16cid:durableId="1569460171">
    <w:abstractNumId w:val="7"/>
  </w:num>
  <w:num w:numId="6" w16cid:durableId="667178072">
    <w:abstractNumId w:val="3"/>
  </w:num>
  <w:num w:numId="7" w16cid:durableId="1365056003">
    <w:abstractNumId w:val="2"/>
  </w:num>
  <w:num w:numId="8" w16cid:durableId="1464930327">
    <w:abstractNumId w:val="1"/>
  </w:num>
  <w:num w:numId="9" w16cid:durableId="164727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9E0"/>
    <w:rsid w:val="00034616"/>
    <w:rsid w:val="0006063C"/>
    <w:rsid w:val="0015074B"/>
    <w:rsid w:val="0029639D"/>
    <w:rsid w:val="00326F90"/>
    <w:rsid w:val="003330C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2023-12-06T07:41:00Z</dcterms:modified>
  <cp:category/>
</cp:coreProperties>
</file>