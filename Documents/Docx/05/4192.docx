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B72" w:rsidRDefault="00525CE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Ideally, the programming language best suited for the task at hand will be selected.</w:t>
      </w:r>
      <w:r>
        <w:br/>
        <w:t>There are many approaches to the Software development process.</w:t>
      </w:r>
      <w:r>
        <w:br/>
        <w:t xml:space="preserve"> In the 1880s, Herman Hollerith invented the concept of storing data in machine-readable form.</w:t>
      </w:r>
      <w:r>
        <w:br/>
        <w:t>Many factors, having little or nothing to do with the ability of the computer to efficiently compile and execute the code, contribute to readability.</w:t>
      </w:r>
      <w:r>
        <w:br/>
        <w:t>However, with the concept of the stored-program computer introduced in 1949, both programs and data were stored and ma</w:t>
      </w:r>
      <w:r>
        <w:t>nipulated in the same way in computer memory.</w:t>
      </w:r>
      <w:r>
        <w:br/>
        <w:t>Integrated development environments (IDEs) aim to integrate all such help.</w:t>
      </w:r>
      <w:r>
        <w:br/>
        <w:t>It affects the aspects of quality above, including portability, usability and most importantly maintainability.</w:t>
      </w:r>
      <w:r>
        <w:br/>
        <w:t>Provided the functions in a library follow the appropriate run-time conventions (e.g., method of passing arguments), then these functions may be written in any other language.</w:t>
      </w:r>
      <w:r>
        <w:br/>
        <w:t>FORTRAN, the first widely used high-level language to have a functional implementation, came out in 195</w:t>
      </w:r>
      <w:r>
        <w:t>7, and many other languages were soon developed—in particular, COBOL aimed at commercial data processing, and Lisp for computer research.</w:t>
      </w:r>
      <w:r>
        <w:br/>
        <w:t xml:space="preserve"> Various visual programming languages have also been developed with the intent to resolve readability concerns by adopting non-traditional approaches to code structure and display.</w:t>
      </w:r>
      <w:r>
        <w:br/>
        <w:t>For this purpose, algorithms are classified into orders using so-called Big O notation, which expresses resource use, such as execution time or memory consumption, in terms of the size of an in</w:t>
      </w:r>
      <w:r>
        <w:t>put.</w:t>
      </w:r>
      <w:r>
        <w:br/>
        <w:t>They are the building blocks for all software, from the simplest applications to the most sophisticated ones.</w:t>
      </w:r>
      <w:r>
        <w:br/>
        <w:t>In the 9th century, the Arab mathematician Al-Kindi described a cryptographic algorithm for deciphering encrypted code, in A Manuscript on Deciphering Cryptographic Messages.</w:t>
      </w:r>
      <w:r>
        <w:br/>
        <w:t>This can be a non-trivial task, for example as with parallel processes or some unusual software bugs.</w:t>
      </w:r>
    </w:p>
    <w:sectPr w:rsidR="00D17B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2899772">
    <w:abstractNumId w:val="8"/>
  </w:num>
  <w:num w:numId="2" w16cid:durableId="675227551">
    <w:abstractNumId w:val="6"/>
  </w:num>
  <w:num w:numId="3" w16cid:durableId="2099787108">
    <w:abstractNumId w:val="5"/>
  </w:num>
  <w:num w:numId="4" w16cid:durableId="585112235">
    <w:abstractNumId w:val="4"/>
  </w:num>
  <w:num w:numId="5" w16cid:durableId="902370525">
    <w:abstractNumId w:val="7"/>
  </w:num>
  <w:num w:numId="6" w16cid:durableId="203951158">
    <w:abstractNumId w:val="3"/>
  </w:num>
  <w:num w:numId="7" w16cid:durableId="157313740">
    <w:abstractNumId w:val="2"/>
  </w:num>
  <w:num w:numId="8" w16cid:durableId="1262955539">
    <w:abstractNumId w:val="1"/>
  </w:num>
  <w:num w:numId="9" w16cid:durableId="207889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CE5"/>
    <w:rsid w:val="00AA1D8D"/>
    <w:rsid w:val="00B47730"/>
    <w:rsid w:val="00CB0664"/>
    <w:rsid w:val="00D17B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