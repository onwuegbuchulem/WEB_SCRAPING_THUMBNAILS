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93B" w:rsidRDefault="00A010AA">
      <w:r>
        <w:t xml:space="preserve"> Whatever the approach to development may be, the final program must satisfy some fundamental properties..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important task in the software development process since having defects in a program can</w:t>
      </w:r>
      <w:r>
        <w:t xml:space="preserve"> have significant consequences for its users.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 xml:space="preserve"> New lan</w:t>
      </w:r>
      <w:r>
        <w:t>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</w:t>
      </w:r>
      <w:r>
        <w:t>e unusual software bugs.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>They are the building blocks for all softw</w:t>
      </w:r>
      <w:r>
        <w:t>are, from the simplest applications to the most sophisticated ones.</w:t>
      </w:r>
    </w:p>
    <w:sectPr w:rsidR="00423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82144">
    <w:abstractNumId w:val="8"/>
  </w:num>
  <w:num w:numId="2" w16cid:durableId="1806852762">
    <w:abstractNumId w:val="6"/>
  </w:num>
  <w:num w:numId="3" w16cid:durableId="637145010">
    <w:abstractNumId w:val="5"/>
  </w:num>
  <w:num w:numId="4" w16cid:durableId="266277094">
    <w:abstractNumId w:val="4"/>
  </w:num>
  <w:num w:numId="5" w16cid:durableId="1086193860">
    <w:abstractNumId w:val="7"/>
  </w:num>
  <w:num w:numId="6" w16cid:durableId="1225531989">
    <w:abstractNumId w:val="3"/>
  </w:num>
  <w:num w:numId="7" w16cid:durableId="730883342">
    <w:abstractNumId w:val="2"/>
  </w:num>
  <w:num w:numId="8" w16cid:durableId="427509956">
    <w:abstractNumId w:val="1"/>
  </w:num>
  <w:num w:numId="9" w16cid:durableId="111883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93B"/>
    <w:rsid w:val="00A010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