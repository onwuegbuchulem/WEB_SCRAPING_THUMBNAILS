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A28" w:rsidRDefault="00960AFA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One approach popular for requirements analysis is Use Case analysis.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</w:t>
      </w:r>
      <w:r>
        <w:t>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</w:t>
      </w:r>
      <w:r>
        <w:t>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</w:t>
      </w:r>
      <w:r>
        <w:t>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0B3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12731">
    <w:abstractNumId w:val="8"/>
  </w:num>
  <w:num w:numId="2" w16cid:durableId="947273008">
    <w:abstractNumId w:val="6"/>
  </w:num>
  <w:num w:numId="3" w16cid:durableId="2098943552">
    <w:abstractNumId w:val="5"/>
  </w:num>
  <w:num w:numId="4" w16cid:durableId="1388797951">
    <w:abstractNumId w:val="4"/>
  </w:num>
  <w:num w:numId="5" w16cid:durableId="1754159574">
    <w:abstractNumId w:val="7"/>
  </w:num>
  <w:num w:numId="6" w16cid:durableId="43607261">
    <w:abstractNumId w:val="3"/>
  </w:num>
  <w:num w:numId="7" w16cid:durableId="1128743793">
    <w:abstractNumId w:val="2"/>
  </w:num>
  <w:num w:numId="8" w16cid:durableId="473565515">
    <w:abstractNumId w:val="1"/>
  </w:num>
  <w:num w:numId="9" w16cid:durableId="54167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A28"/>
    <w:rsid w:val="0015074B"/>
    <w:rsid w:val="0029639D"/>
    <w:rsid w:val="00326F90"/>
    <w:rsid w:val="00960A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