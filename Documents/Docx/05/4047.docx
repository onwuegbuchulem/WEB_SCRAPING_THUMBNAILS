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9D4" w:rsidRDefault="00AA161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</w:t>
      </w:r>
      <w:r>
        <w:t>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In 1206, the Arab engineer Al-Jazari invented a programmable drum machine w</w:t>
      </w:r>
      <w:r>
        <w:t>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</w:t>
      </w:r>
      <w:r>
        <w:t>ssages.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Many programmers use forms of Agile software</w:t>
      </w:r>
      <w:r>
        <w:t xml:space="preserve"> development where the various stages of formal software development are more integrated together into short cycles that take a few weeks rather than years.</w:t>
      </w:r>
    </w:p>
    <w:sectPr w:rsidR="00BF59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497706">
    <w:abstractNumId w:val="8"/>
  </w:num>
  <w:num w:numId="2" w16cid:durableId="501244967">
    <w:abstractNumId w:val="6"/>
  </w:num>
  <w:num w:numId="3" w16cid:durableId="720904282">
    <w:abstractNumId w:val="5"/>
  </w:num>
  <w:num w:numId="4" w16cid:durableId="870335257">
    <w:abstractNumId w:val="4"/>
  </w:num>
  <w:num w:numId="5" w16cid:durableId="1331106406">
    <w:abstractNumId w:val="7"/>
  </w:num>
  <w:num w:numId="6" w16cid:durableId="291443505">
    <w:abstractNumId w:val="3"/>
  </w:num>
  <w:num w:numId="7" w16cid:durableId="2101094908">
    <w:abstractNumId w:val="2"/>
  </w:num>
  <w:num w:numId="8" w16cid:durableId="1565682908">
    <w:abstractNumId w:val="1"/>
  </w:num>
  <w:num w:numId="9" w16cid:durableId="179837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617"/>
    <w:rsid w:val="00AA1D8D"/>
    <w:rsid w:val="00B47730"/>
    <w:rsid w:val="00BF59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