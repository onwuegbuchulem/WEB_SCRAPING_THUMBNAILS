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3FE" w:rsidRDefault="003C2B8B">
      <w:r>
        <w:t>This can be a non-trivial task, for example as with parallel processes or some unusual software bugs..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the 9th century, a programmable music sequencer was invented by the Persian Banu Musa brothers, who described an a</w:t>
      </w:r>
      <w:r>
        <w:t>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</w:t>
      </w:r>
      <w:r>
        <w:t>ority of their time reading, trying to understand, reusing and modifying existing source code,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</w:t>
      </w:r>
      <w:r>
        <w:t xml:space="preserve"> invented the concept of storing data in machine-readable form.</w:t>
      </w:r>
      <w:r>
        <w:br/>
        <w:t xml:space="preserve"> Different programming languages support different styles of programming (called programming paradigms).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While these are somet</w:t>
      </w:r>
      <w:r>
        <w:t>imes considered programming, often the term software development is used for this larger overall process – with the terms programming, implementation, and coding reserved for the writing and editing of code per se.</w:t>
      </w:r>
    </w:p>
    <w:sectPr w:rsidR="00845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812578">
    <w:abstractNumId w:val="8"/>
  </w:num>
  <w:num w:numId="2" w16cid:durableId="2106489882">
    <w:abstractNumId w:val="6"/>
  </w:num>
  <w:num w:numId="3" w16cid:durableId="2039424620">
    <w:abstractNumId w:val="5"/>
  </w:num>
  <w:num w:numId="4" w16cid:durableId="1101030877">
    <w:abstractNumId w:val="4"/>
  </w:num>
  <w:num w:numId="5" w16cid:durableId="2033215021">
    <w:abstractNumId w:val="7"/>
  </w:num>
  <w:num w:numId="6" w16cid:durableId="651829958">
    <w:abstractNumId w:val="3"/>
  </w:num>
  <w:num w:numId="7" w16cid:durableId="988944175">
    <w:abstractNumId w:val="2"/>
  </w:num>
  <w:num w:numId="8" w16cid:durableId="1237327012">
    <w:abstractNumId w:val="1"/>
  </w:num>
  <w:num w:numId="9" w16cid:durableId="5184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B8B"/>
    <w:rsid w:val="008453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