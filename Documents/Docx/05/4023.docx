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7E9F" w:rsidRDefault="00305E5B">
      <w:r>
        <w:t>In 1206, the Arab engineer Al-Jazari invented a programmable drum machine where a musical mechanical automaton could be made to play different rhythms and drum patterns, via pegs and cams..</w:t>
      </w:r>
      <w:r>
        <w:br/>
      </w:r>
      <w:r>
        <w:br/>
      </w:r>
      <w:r>
        <w:t xml:space="preserve"> Computer programming or coding is the composition of sequences of instructions, called programs, that computers can follow to perform tasks.</w:t>
      </w:r>
      <w:r>
        <w:br/>
        <w:t xml:space="preserve"> Implementation techniques include imperative languages (object-oriented or procedural), functional languages, and logic languages.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Use of </w:t>
      </w:r>
      <w:r>
        <w:t>a static code analysis tool can help detect some possible problems.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It involves designing and implementing algorithms, step-by-step specifications of procedures, by writing code in one or more programming languages.</w:t>
      </w:r>
      <w:r>
        <w:br/>
        <w:t>Sometimes software development is known as software engineering, especially when it employs forma</w:t>
      </w:r>
      <w:r>
        <w:t>l methods or follows an engineering design process.</w:t>
      </w:r>
      <w:r>
        <w:br/>
        <w:t>Some languages are more prone to some kinds of faults because their specification does not require compilers to perform as much checking as other languages.</w:t>
      </w:r>
      <w:r>
        <w:br/>
        <w:t>They are the building blocks for all software, from the simplest applications to the most sophisticated ones.</w:t>
      </w:r>
      <w:r>
        <w:br/>
        <w:t xml:space="preserve"> A similar technique used for database design is Entity-Relationship Modeling (ER Modeling).</w:t>
      </w:r>
      <w:r>
        <w:br/>
      </w:r>
      <w:r>
        <w:br/>
        <w:t xml:space="preserve"> Programs were mostly entered using punched cards or paper tape.</w:t>
      </w:r>
      <w:r>
        <w:br/>
        <w:t>The following properties are among</w:t>
      </w:r>
      <w:r>
        <w:t xml:space="preserve">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The choice of language used is subject to many considerations, such as company policy, suitability to task, availability of third-party packages, or individual preference.</w:t>
      </w:r>
    </w:p>
    <w:sectPr w:rsidR="00887E9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2552228">
    <w:abstractNumId w:val="8"/>
  </w:num>
  <w:num w:numId="2" w16cid:durableId="829298140">
    <w:abstractNumId w:val="6"/>
  </w:num>
  <w:num w:numId="3" w16cid:durableId="593822505">
    <w:abstractNumId w:val="5"/>
  </w:num>
  <w:num w:numId="4" w16cid:durableId="941498615">
    <w:abstractNumId w:val="4"/>
  </w:num>
  <w:num w:numId="5" w16cid:durableId="537662515">
    <w:abstractNumId w:val="7"/>
  </w:num>
  <w:num w:numId="6" w16cid:durableId="263806546">
    <w:abstractNumId w:val="3"/>
  </w:num>
  <w:num w:numId="7" w16cid:durableId="1041588762">
    <w:abstractNumId w:val="2"/>
  </w:num>
  <w:num w:numId="8" w16cid:durableId="1021589542">
    <w:abstractNumId w:val="1"/>
  </w:num>
  <w:num w:numId="9" w16cid:durableId="787969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5E5B"/>
    <w:rsid w:val="00326F90"/>
    <w:rsid w:val="00887E9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2023-12-06T08:00:00Z</dcterms:modified>
  <cp:category/>
</cp:coreProperties>
</file>