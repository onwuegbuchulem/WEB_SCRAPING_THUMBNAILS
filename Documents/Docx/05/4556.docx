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753E" w:rsidRDefault="00F243B4">
      <w:r>
        <w:t>In 1801, the Jacquard loom could produce entirely different weaves by changing the "program" – a series of pasteboard cards with holes punched in them..</w:t>
      </w:r>
      <w:r>
        <w:br/>
      </w:r>
      <w:r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 xml:space="preserve"> Programmable devices have existed for centuries.</w:t>
      </w:r>
      <w:r>
        <w:br/>
        <w:t>The choice of language used is subject to many considerations, such as company policy, sui</w:t>
      </w:r>
      <w:r>
        <w:t>tability to task, availability of third-party packages, or individual preference.</w:t>
      </w:r>
      <w:r>
        <w:br/>
        <w:t xml:space="preserve"> In the 1880s, Herman Hollerith invented the concept of storing data in machine-readable form.</w:t>
      </w:r>
      <w:r>
        <w:br/>
        <w:t>The Unified Modeling Language (UML) is a notation used for both the OOAD and MDA.</w:t>
      </w:r>
      <w:r>
        <w:br/>
        <w:t xml:space="preserve"> Implementation techniques include imperative languages (object-oriented or procedural), functional languages, and logic languages.</w:t>
      </w:r>
      <w:r>
        <w:br/>
        <w:t>There are many approaches to the Software development process.</w:t>
      </w:r>
      <w:r>
        <w:br/>
        <w:t xml:space="preserve"> Some languages are very popular for particular kinds of a</w:t>
      </w:r>
      <w:r>
        <w:t>pplications, while some languages are regularly used to write many different kinds of applications.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 xml:space="preserve"> Computer programmers are those who write computer software.</w:t>
      </w:r>
    </w:p>
    <w:sectPr w:rsidR="0028753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02261101">
    <w:abstractNumId w:val="8"/>
  </w:num>
  <w:num w:numId="2" w16cid:durableId="957106583">
    <w:abstractNumId w:val="6"/>
  </w:num>
  <w:num w:numId="3" w16cid:durableId="2084838363">
    <w:abstractNumId w:val="5"/>
  </w:num>
  <w:num w:numId="4" w16cid:durableId="1025785767">
    <w:abstractNumId w:val="4"/>
  </w:num>
  <w:num w:numId="5" w16cid:durableId="1048650305">
    <w:abstractNumId w:val="7"/>
  </w:num>
  <w:num w:numId="6" w16cid:durableId="1443652325">
    <w:abstractNumId w:val="3"/>
  </w:num>
  <w:num w:numId="7" w16cid:durableId="744110657">
    <w:abstractNumId w:val="2"/>
  </w:num>
  <w:num w:numId="8" w16cid:durableId="2119596239">
    <w:abstractNumId w:val="1"/>
  </w:num>
  <w:num w:numId="9" w16cid:durableId="16205265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8753E"/>
    <w:rsid w:val="0029639D"/>
    <w:rsid w:val="00326F90"/>
    <w:rsid w:val="00AA1D8D"/>
    <w:rsid w:val="00B47730"/>
    <w:rsid w:val="00CB0664"/>
    <w:rsid w:val="00F243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2023-12-06T12:05:00Z</dcterms:modified>
  <cp:category/>
</cp:coreProperties>
</file>