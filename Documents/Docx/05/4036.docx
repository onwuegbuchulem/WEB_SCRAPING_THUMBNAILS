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3A1" w:rsidRDefault="00555021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often d</w:t>
      </w:r>
      <w:r>
        <w:t>one with IDEs. Standalone debuggers like GDB are also used, and these often provide less of a visual environment, usually using a command line.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sophisticated ones.</w:t>
      </w:r>
      <w:r>
        <w:br/>
        <w:t>H</w:t>
      </w:r>
      <w:r>
        <w:t>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Text editors were also developed that allowed changes and corrections to be made much more</w:t>
      </w:r>
      <w:r>
        <w:t xml:space="preserve">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2C3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9810232">
    <w:abstractNumId w:val="8"/>
  </w:num>
  <w:num w:numId="2" w16cid:durableId="1735856784">
    <w:abstractNumId w:val="6"/>
  </w:num>
  <w:num w:numId="3" w16cid:durableId="300572770">
    <w:abstractNumId w:val="5"/>
  </w:num>
  <w:num w:numId="4" w16cid:durableId="498278508">
    <w:abstractNumId w:val="4"/>
  </w:num>
  <w:num w:numId="5" w16cid:durableId="1105148876">
    <w:abstractNumId w:val="7"/>
  </w:num>
  <w:num w:numId="6" w16cid:durableId="611208746">
    <w:abstractNumId w:val="3"/>
  </w:num>
  <w:num w:numId="7" w16cid:durableId="1909029221">
    <w:abstractNumId w:val="2"/>
  </w:num>
  <w:num w:numId="8" w16cid:durableId="1748456030">
    <w:abstractNumId w:val="1"/>
  </w:num>
  <w:num w:numId="9" w16cid:durableId="3435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3A1"/>
    <w:rsid w:val="00326F90"/>
    <w:rsid w:val="005550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