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561" w:rsidRDefault="00EB571E">
      <w:r>
        <w:t>In 1801, the Jacquard loom could produce entirely different weaves by changing the "program" – a series of pasteboard cards with holes punched in them..</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Scripting and breakpointing is also part of this process.</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Trade-offs</w:t>
      </w:r>
      <w:r>
        <w:t xml:space="preserve">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w:t>
      </w:r>
      <w:r>
        <w:t>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t>Expert programmers are familiar with a variety of well-established algorithms and their respective complexities and use this knowledge to choose algorithms that are best suited to the circumstances.</w:t>
      </w:r>
      <w:r>
        <w:br/>
        <w:t>In 1206, the Arab engineer Al-Jazari invented a p</w:t>
      </w:r>
      <w:r>
        <w:t>rogrammable drum machine where a musical mechanical automaton could be made to play different rhythms and drum patterns, via pegs and cams.</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r>
        <w:br/>
        <w:t>They are the building blocks for all software, from the simplest applications to the mo</w:t>
      </w:r>
      <w:r>
        <w:t>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p>
    <w:sectPr w:rsidR="006675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538145">
    <w:abstractNumId w:val="8"/>
  </w:num>
  <w:num w:numId="2" w16cid:durableId="1284850640">
    <w:abstractNumId w:val="6"/>
  </w:num>
  <w:num w:numId="3" w16cid:durableId="1567453867">
    <w:abstractNumId w:val="5"/>
  </w:num>
  <w:num w:numId="4" w16cid:durableId="4746012">
    <w:abstractNumId w:val="4"/>
  </w:num>
  <w:num w:numId="5" w16cid:durableId="374700729">
    <w:abstractNumId w:val="7"/>
  </w:num>
  <w:num w:numId="6" w16cid:durableId="1130436348">
    <w:abstractNumId w:val="3"/>
  </w:num>
  <w:num w:numId="7" w16cid:durableId="1755198782">
    <w:abstractNumId w:val="2"/>
  </w:num>
  <w:num w:numId="8" w16cid:durableId="393965796">
    <w:abstractNumId w:val="1"/>
  </w:num>
  <w:num w:numId="9" w16cid:durableId="180403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561"/>
    <w:rsid w:val="00AA1D8D"/>
    <w:rsid w:val="00B47730"/>
    <w:rsid w:val="00CB0664"/>
    <w:rsid w:val="00EB57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