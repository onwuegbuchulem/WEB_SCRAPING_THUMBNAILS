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5742D" w:rsidRDefault="002D668A">
      <w:r>
        <w:t>Ideally, the programming language best suited for the task at hand will be selected..</w:t>
      </w:r>
      <w:r>
        <w:br/>
        <w:t xml:space="preserve"> Computer programmers are those who write computer software.</w:t>
      </w:r>
      <w:r>
        <w:br/>
        <w:t xml:space="preserve">Sometimes software development is known as software engineering, especially when it employs formal </w:t>
      </w:r>
      <w:r>
        <w:t>methods or follows an engineering design process.</w:t>
      </w:r>
      <w:r>
        <w:br/>
        <w:t xml:space="preserve"> Programs were mostly entered using punched cards or paper tape.</w:t>
      </w:r>
      <w:r>
        <w:br/>
        <w:t xml:space="preserve"> Different programming languages support different styles of programming (called programming paradigms).</w:t>
      </w:r>
      <w:r>
        <w:br/>
        <w:t xml:space="preserve"> Implementation techniques include imperative languages (object-oriented or procedural), functional languages, and logic languages.</w:t>
      </w:r>
      <w:r>
        <w:br/>
        <w:t>By the late 1960s, data storage devices and computer terminals became inexpensive enough that programs could be created by typing directly into the computers.</w:t>
      </w:r>
      <w:r>
        <w:br/>
        <w:t xml:space="preserve"> </w:t>
      </w:r>
      <w:r>
        <w:t>The academic field and the engineering practice of computer programming are both largely concerned with discovering and implementing the most efficient algorithms for a given class of problems.</w:t>
      </w:r>
      <w:r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</w:r>
      <w:r>
        <w:br/>
        <w:t>For example, when a bug in a compiler can make it crash when parsing so</w:t>
      </w:r>
      <w:r>
        <w:t>me large source file, a simplification of the test case that results in only few lines from the original source file can be sufficient to reproduce the same crash.</w:t>
      </w:r>
      <w:r>
        <w:br/>
        <w:t>Expert programmers are familiar with a variety of well-established algorithms and their respective complexities and use this knowledge to choose algorithms that are best suited to the circumstances.</w:t>
      </w:r>
      <w:r>
        <w:br/>
        <w:t xml:space="preserve"> Readability is important because programmers spend the majority of their time reading, trying to understand, reusing and modifying existing source c</w:t>
      </w:r>
      <w:r>
        <w:t>ode, rather than writing new source code.</w:t>
      </w:r>
      <w:r>
        <w:br/>
        <w:t xml:space="preserve"> In the 1880s, Herman Hollerith invented the concept of storing data in machine-readable form.</w:t>
      </w:r>
      <w:r>
        <w:br/>
        <w:t>A study found that a few simple readability transformations made code shorter and drastically reduced the time to understand it.</w:t>
      </w:r>
      <w:r>
        <w:br/>
        <w:t>Some languages are more prone to some kinds of faults because their specification does not require compilers to perform as much checking as other languages.</w:t>
      </w:r>
    </w:p>
    <w:sectPr w:rsidR="0075742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47146314">
    <w:abstractNumId w:val="8"/>
  </w:num>
  <w:num w:numId="2" w16cid:durableId="2075350521">
    <w:abstractNumId w:val="6"/>
  </w:num>
  <w:num w:numId="3" w16cid:durableId="1367220265">
    <w:abstractNumId w:val="5"/>
  </w:num>
  <w:num w:numId="4" w16cid:durableId="2097703140">
    <w:abstractNumId w:val="4"/>
  </w:num>
  <w:num w:numId="5" w16cid:durableId="2022774064">
    <w:abstractNumId w:val="7"/>
  </w:num>
  <w:num w:numId="6" w16cid:durableId="1879974291">
    <w:abstractNumId w:val="3"/>
  </w:num>
  <w:num w:numId="7" w16cid:durableId="63912634">
    <w:abstractNumId w:val="2"/>
  </w:num>
  <w:num w:numId="8" w16cid:durableId="46224441">
    <w:abstractNumId w:val="1"/>
  </w:num>
  <w:num w:numId="9" w16cid:durableId="241420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D668A"/>
    <w:rsid w:val="00326F90"/>
    <w:rsid w:val="0075742D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329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2023-12-06T07:05:00Z</dcterms:modified>
  <cp:category/>
</cp:coreProperties>
</file>