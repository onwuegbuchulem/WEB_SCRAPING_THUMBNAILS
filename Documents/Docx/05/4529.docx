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089" w:rsidRDefault="00D22A87">
      <w:r>
        <w:t>Sometimes software development is known as software engineering, especially when it employs formal methods or follows an engineering design process..</w:t>
      </w:r>
      <w:r>
        <w:br/>
        <w:t>Integrated development environments (IDEs) aim to integrate all such help.</w:t>
      </w:r>
      <w:r>
        <w:br/>
      </w:r>
      <w:r>
        <w:t xml:space="preserve"> A similar technique used for database design is Entity-Relationship Modeling (ER Modeling).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Following a consistent programming style often helps readability.</w:t>
      </w:r>
      <w:r>
        <w:br/>
        <w:t xml:space="preserve"> Programs were mostly entered u</w:t>
      </w:r>
      <w:r>
        <w:t>sing punched cards or paper tape.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Scripting and breakpointing is also part of this process.</w:t>
      </w:r>
      <w:r>
        <w:br/>
        <w:t>Trial-and-error/divide-and-conquer is needed: the programmer will try to remove some parts of the original test case and check if the problem still exists.</w:t>
      </w:r>
      <w:r>
        <w:br/>
      </w:r>
      <w:r>
        <w:br/>
        <w:t>The first compiler related tool, the A-0 System, was developed in 1952 b</w:t>
      </w:r>
      <w:r>
        <w:t>y Grace Hopper, who also coined the term 'compiler'.</w:t>
      </w:r>
      <w:r>
        <w:br/>
        <w:t>The Unified Modeling Language (UML) is a notation used for both the OOAD and MDA.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In the 1880s, Herman Hollerith invented the concept of storing data in machine-readable form.</w:t>
      </w:r>
      <w:r>
        <w:br/>
      </w:r>
      <w:r>
        <w:br/>
        <w:t xml:space="preserve"> Computer programming or coding is the composition of sequences of instructions, called </w:t>
      </w:r>
      <w:r>
        <w:t>programs, that computers can follow to perform tasks.</w:t>
      </w:r>
    </w:p>
    <w:sectPr w:rsidR="005700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6600776">
    <w:abstractNumId w:val="8"/>
  </w:num>
  <w:num w:numId="2" w16cid:durableId="845097965">
    <w:abstractNumId w:val="6"/>
  </w:num>
  <w:num w:numId="3" w16cid:durableId="776220838">
    <w:abstractNumId w:val="5"/>
  </w:num>
  <w:num w:numId="4" w16cid:durableId="885067122">
    <w:abstractNumId w:val="4"/>
  </w:num>
  <w:num w:numId="5" w16cid:durableId="888691097">
    <w:abstractNumId w:val="7"/>
  </w:num>
  <w:num w:numId="6" w16cid:durableId="268664238">
    <w:abstractNumId w:val="3"/>
  </w:num>
  <w:num w:numId="7" w16cid:durableId="1035085573">
    <w:abstractNumId w:val="2"/>
  </w:num>
  <w:num w:numId="8" w16cid:durableId="752892186">
    <w:abstractNumId w:val="1"/>
  </w:num>
  <w:num w:numId="9" w16cid:durableId="44651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0089"/>
    <w:rsid w:val="00AA1D8D"/>
    <w:rsid w:val="00B47730"/>
    <w:rsid w:val="00CB0664"/>
    <w:rsid w:val="00D22A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2023-12-06T05:56:00Z</dcterms:modified>
  <cp:category/>
</cp:coreProperties>
</file>