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5C27" w:rsidRDefault="00AA6295">
      <w:r>
        <w:t>One approach popular for requirements analysis is Use Case analysis..</w:t>
      </w:r>
      <w:r>
        <w:br/>
        <w:t>Techniques like Code refactoring can enhance readability.</w:t>
      </w:r>
      <w:r>
        <w:br/>
      </w:r>
      <w: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w:t>
      </w:r>
      <w:r>
        <w:t>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Normally the first step in debugging is to attempt to reproduce the problem.</w:t>
      </w:r>
      <w:r>
        <w:br/>
        <w:t>However, readability is more than just programming style.</w:t>
      </w:r>
      <w:r>
        <w:br/>
      </w:r>
      <w:r>
        <w:br/>
        <w:t xml:space="preserve"> Computer programming or coding is the composition of sequences of in</w:t>
      </w:r>
      <w:r>
        <w:t>structions, called programs, that computers can follow to perform tasks.</w:t>
      </w:r>
      <w:r>
        <w:br/>
        <w:t xml:space="preserve"> It is very difficult to determine what are the most popular modern programming languages.</w:t>
      </w:r>
      <w:r>
        <w:br/>
        <w:t>They are the building blocks for all software, from the simplest applications to the most sophisticated ones.</w:t>
      </w:r>
      <w:r>
        <w:br/>
        <w:t xml:space="preserve"> Readability is important because programmers spend the majority of their time reading, trying to understand, reusing and modifying existing source code, rather than writing new source code.</w:t>
      </w:r>
      <w:r>
        <w:br/>
        <w:t xml:space="preserve"> Code-breaking algorithms have also existed for</w:t>
      </w:r>
      <w:r>
        <w:t xml:space="preserve"> centuries.</w:t>
      </w:r>
      <w:r>
        <w:br/>
        <w:t>Some languages are more prone to some kinds of faults because their specification does not require compilers to perform as much checking as other languages.</w:t>
      </w:r>
      <w:r>
        <w:br/>
        <w:t>However, Charles Babbage had already written his first program for the Analytical Engine in 1837.</w:t>
      </w:r>
    </w:p>
    <w:sectPr w:rsidR="001F5C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8796817">
    <w:abstractNumId w:val="8"/>
  </w:num>
  <w:num w:numId="2" w16cid:durableId="853611633">
    <w:abstractNumId w:val="6"/>
  </w:num>
  <w:num w:numId="3" w16cid:durableId="957031001">
    <w:abstractNumId w:val="5"/>
  </w:num>
  <w:num w:numId="4" w16cid:durableId="1204291190">
    <w:abstractNumId w:val="4"/>
  </w:num>
  <w:num w:numId="5" w16cid:durableId="910769963">
    <w:abstractNumId w:val="7"/>
  </w:num>
  <w:num w:numId="6" w16cid:durableId="1546797574">
    <w:abstractNumId w:val="3"/>
  </w:num>
  <w:num w:numId="7" w16cid:durableId="1756587293">
    <w:abstractNumId w:val="2"/>
  </w:num>
  <w:num w:numId="8" w16cid:durableId="1100949508">
    <w:abstractNumId w:val="1"/>
  </w:num>
  <w:num w:numId="9" w16cid:durableId="102598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C27"/>
    <w:rsid w:val="0029639D"/>
    <w:rsid w:val="00326F90"/>
    <w:rsid w:val="00AA1D8D"/>
    <w:rsid w:val="00AA6295"/>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