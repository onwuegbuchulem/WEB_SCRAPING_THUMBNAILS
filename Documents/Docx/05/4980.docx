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4FA" w:rsidRDefault="00AF098C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Trade-offs from this ideal involve finding enough </w:t>
      </w:r>
      <w:r>
        <w:t>programmers who know the language to build a team, the availability of compilers for that language, and the efficiency with which programs written in a given language execute.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 similar technique used for database design is Entity-Relationship Modeling (ER Modeling).</w:t>
      </w:r>
      <w:r>
        <w:br/>
        <w:t>There exist a lot of different approaches for each of those tasks.</w:t>
      </w:r>
      <w:r>
        <w:br/>
        <w:t>Assembly language</w:t>
      </w:r>
      <w:r>
        <w:t>s were soon developed that let the programmer specify instruction in a text format (e.g., ADD X, TOTAL), with abbreviations for each operation code and meaningful names for specifying addresses.</w:t>
      </w:r>
      <w:r>
        <w:br/>
        <w:t xml:space="preserve"> Computer programmers are those who write computer software.</w:t>
      </w:r>
      <w:r>
        <w:br/>
        <w:t xml:space="preserve"> Whatever the approach to development may be, the final program must satisfy some fundamental properties.</w:t>
      </w:r>
      <w:r>
        <w:br/>
        <w:t>Some text editors such as Emacs allow GDB to be invoked through them, to provide a visual environment.</w:t>
      </w:r>
      <w:r>
        <w:br/>
      </w:r>
      <w:r>
        <w:br/>
        <w:t>The first compiler related tool, the A-0 Syste</w:t>
      </w:r>
      <w:r>
        <w:t>m, was developed in 1952 by Grace Hopper, who also coined the term 'compiler'.</w:t>
      </w:r>
      <w:r>
        <w:br/>
        <w:t xml:space="preserve"> Machine code was the language of early programs, written in the instruction set of the particular machine, often in binary notation.</w:t>
      </w:r>
      <w:r>
        <w:br/>
        <w:t>A study found that a few simple readability transformations made code shorter and drastically reduced the time to understand it.</w:t>
      </w:r>
      <w:r>
        <w:br/>
        <w:t xml:space="preserve">Many programmers use forms of Agile software development where the various stages of formal software development are more integrated together into short cycles that take </w:t>
      </w:r>
      <w:r>
        <w:t>a few weeks rather than years.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3734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5393469">
    <w:abstractNumId w:val="8"/>
  </w:num>
  <w:num w:numId="2" w16cid:durableId="1434976409">
    <w:abstractNumId w:val="6"/>
  </w:num>
  <w:num w:numId="3" w16cid:durableId="145980216">
    <w:abstractNumId w:val="5"/>
  </w:num>
  <w:num w:numId="4" w16cid:durableId="1921017156">
    <w:abstractNumId w:val="4"/>
  </w:num>
  <w:num w:numId="5" w16cid:durableId="1504469619">
    <w:abstractNumId w:val="7"/>
  </w:num>
  <w:num w:numId="6" w16cid:durableId="349837272">
    <w:abstractNumId w:val="3"/>
  </w:num>
  <w:num w:numId="7" w16cid:durableId="556622768">
    <w:abstractNumId w:val="2"/>
  </w:num>
  <w:num w:numId="8" w16cid:durableId="2000645011">
    <w:abstractNumId w:val="1"/>
  </w:num>
  <w:num w:numId="9" w16cid:durableId="79248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34FA"/>
    <w:rsid w:val="00AA1D8D"/>
    <w:rsid w:val="00AF098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2023-12-06T08:46:00Z</dcterms:modified>
  <cp:category/>
</cp:coreProperties>
</file>