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4E6" w:rsidRDefault="004B55C7">
      <w: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 xml:space="preserve"> After the bug is reproduced, the input of the program may need to be simplified to make it easier to debug.</w:t>
      </w:r>
      <w:r>
        <w:br/>
      </w:r>
      <w:r>
        <w:br/>
        <w:t xml:space="preserve"> Computer programming or coding is the composition of sequences of instructions, called programs, that comput</w:t>
      </w:r>
      <w:r>
        <w:t>ers can follow to perform tasks.</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w:t>
      </w:r>
      <w:r>
        <w:t>are engineering, especially when it employs formal methods or follows an engineering design process.</w:t>
      </w:r>
      <w:r>
        <w:br/>
        <w:t>Also, specific user environment and usage history can make it difficult to reproduce the problem.</w:t>
      </w:r>
      <w:r>
        <w:br/>
        <w:t>They are the building blocks for all software, from the simplest applications to the most sophisticated ones.</w:t>
      </w:r>
      <w:r>
        <w:br/>
        <w:t>In 1206, the Arab engineer Al-Jazari invented a programmable drum machine where a musical mechanical automaton could be made to play different rhythms and drum patterns, via pegs and cams.</w:t>
      </w:r>
      <w:r>
        <w:br/>
        <w:t xml:space="preserve">Many factors, </w:t>
      </w:r>
      <w:r>
        <w:t>having little or nothing to do with the ability of the computer to efficiently compile and execute the code, contribute to readability.</w:t>
      </w:r>
      <w:r>
        <w:br/>
        <w:t>The Unified Modeling Language (UML) is a notation used for both the OOAD and MDA.</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w:t>
      </w:r>
      <w:r>
        <w:t>er languages), and estimates of the number of existing lines of code written in the language (this underestimates the number of users of business languages such as COBOL).</w:t>
      </w:r>
    </w:p>
    <w:sectPr w:rsidR="006564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409166">
    <w:abstractNumId w:val="8"/>
  </w:num>
  <w:num w:numId="2" w16cid:durableId="1571307050">
    <w:abstractNumId w:val="6"/>
  </w:num>
  <w:num w:numId="3" w16cid:durableId="1367875855">
    <w:abstractNumId w:val="5"/>
  </w:num>
  <w:num w:numId="4" w16cid:durableId="2122333765">
    <w:abstractNumId w:val="4"/>
  </w:num>
  <w:num w:numId="5" w16cid:durableId="316107741">
    <w:abstractNumId w:val="7"/>
  </w:num>
  <w:num w:numId="6" w16cid:durableId="1134832288">
    <w:abstractNumId w:val="3"/>
  </w:num>
  <w:num w:numId="7" w16cid:durableId="1123308089">
    <w:abstractNumId w:val="2"/>
  </w:num>
  <w:num w:numId="8" w16cid:durableId="2059694631">
    <w:abstractNumId w:val="1"/>
  </w:num>
  <w:num w:numId="9" w16cid:durableId="86036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C7"/>
    <w:rsid w:val="006564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