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F70" w:rsidRDefault="007B192C">
      <w:r>
        <w:t>It is usually easier to code in "high-level" languages than in "low-level" ones..</w:t>
      </w:r>
      <w:r>
        <w:br/>
        <w:t xml:space="preserve">For this purpose, algorithms are classified into orders using so-called Big O notation, which expresses resource use, such as execution time or memory </w:t>
      </w:r>
      <w:r>
        <w:t>consumption, in terms of the size of an input.</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Ideally, the programming language best suited for the task at hand </w:t>
      </w:r>
      <w:r>
        <w:t>will be selected.</w:t>
      </w:r>
      <w:r>
        <w:br/>
        <w:t>Some languages are more prone to some kinds of faults because their specification does not require compilers to perform as much checking as other languages.</w:t>
      </w:r>
      <w:r>
        <w:br/>
        <w:t>FORTRAN, the first widely used high-level language to have a functional implementation, came out in 1957, and many other languages were soon developed—in particular, COBOL aimed at commercial data processing, and Lisp for computer research.</w:t>
      </w:r>
      <w:r>
        <w:br/>
        <w:t>There exist a lot of different approaches for each of those tasks.</w:t>
      </w:r>
      <w:r>
        <w:br/>
        <w:t xml:space="preserve"> Readability is important bec</w:t>
      </w:r>
      <w:r>
        <w:t>ause programmers spend the majority of their time reading, trying to understand,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readability is more than just programming style.</w:t>
      </w:r>
      <w:r>
        <w:br/>
        <w:t>The choice of language used is subject to many considerations, such as company po</w:t>
      </w:r>
      <w:r>
        <w:t>licy, suitability to task, availability of third-party packages, or individual preference.</w:t>
      </w:r>
      <w:r>
        <w:br/>
        <w:t>This can be a non-trivial task, for example as with parallel processes or some unusual software bugs.</w:t>
      </w:r>
      <w:r>
        <w:br/>
        <w:t xml:space="preserve"> In the 1880s, Herman Hollerith invented the concept of storing data in machine-readable form.</w:t>
      </w:r>
      <w:r>
        <w:br/>
        <w:t>Assembly languages were soon developed that let the programmer specify instruction in a text format (e.g., ADD X, TOTAL), with abbreviations for each operation code and meaningful names for specifying addresses.</w:t>
      </w:r>
    </w:p>
    <w:sectPr w:rsidR="005F0F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330402">
    <w:abstractNumId w:val="8"/>
  </w:num>
  <w:num w:numId="2" w16cid:durableId="858005569">
    <w:abstractNumId w:val="6"/>
  </w:num>
  <w:num w:numId="3" w16cid:durableId="1580870123">
    <w:abstractNumId w:val="5"/>
  </w:num>
  <w:num w:numId="4" w16cid:durableId="712382804">
    <w:abstractNumId w:val="4"/>
  </w:num>
  <w:num w:numId="5" w16cid:durableId="1996102535">
    <w:abstractNumId w:val="7"/>
  </w:num>
  <w:num w:numId="6" w16cid:durableId="1770854735">
    <w:abstractNumId w:val="3"/>
  </w:num>
  <w:num w:numId="7" w16cid:durableId="720983744">
    <w:abstractNumId w:val="2"/>
  </w:num>
  <w:num w:numId="8" w16cid:durableId="1170635009">
    <w:abstractNumId w:val="1"/>
  </w:num>
  <w:num w:numId="9" w16cid:durableId="85415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0F70"/>
    <w:rsid w:val="007B19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