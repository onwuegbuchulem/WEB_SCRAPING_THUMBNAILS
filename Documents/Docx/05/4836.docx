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FA7" w:rsidRDefault="00111C7D">
      <w:r>
        <w:t>For example, when a bug in a compiler can make it crash when parsing some large source file, a simplification of the test case that results in only few lines from the original source file can be sufficient to reproduce the same crash..</w:t>
      </w:r>
      <w:r>
        <w:br/>
      </w:r>
      <w:r>
        <w:t xml:space="preserve"> Programs were mostly entered using punched cards or paper tape.</w:t>
      </w:r>
      <w:r>
        <w:br/>
        <w:t>It is usually easier to code in "high-level" languages than in "low-level" ones.</w:t>
      </w:r>
      <w:r>
        <w:br/>
        <w:t>Ideally, the programming language best suited for the task at hand will be selected.</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w:t>
      </w:r>
      <w:r>
        <w:t>re programming languages.</w:t>
      </w:r>
      <w:r>
        <w:br/>
        <w:t>Sometimes software development is known as software engineering, especially when it employs formal methods or follows an engineering design process.</w:t>
      </w:r>
      <w:r>
        <w:br/>
        <w:t>Trial-and-error/divide-and-conquer is needed: the programmer will try to remove some parts of the original test case and check if the problem still exists.</w:t>
      </w:r>
      <w:r>
        <w:br/>
        <w:t xml:space="preserve"> Debugging is often done with IDEs. Standalone debuggers like GDB are also used, and these often provide less of a visual environment, usually using a command line.</w:t>
      </w:r>
      <w:r>
        <w:br/>
        <w:t>One approach pop</w:t>
      </w:r>
      <w:r>
        <w:t>ular for requirements analysis is Use Case analysis.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Programming languages are essential for software development.</w:t>
      </w:r>
      <w:r>
        <w:br/>
        <w:t>While these are sometimes considered programming, often the term software development is used for this larger overall pro</w:t>
      </w:r>
      <w:r>
        <w:t>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p>
    <w:sectPr w:rsidR="009F0F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859865">
    <w:abstractNumId w:val="8"/>
  </w:num>
  <w:num w:numId="2" w16cid:durableId="431364075">
    <w:abstractNumId w:val="6"/>
  </w:num>
  <w:num w:numId="3" w16cid:durableId="1504054732">
    <w:abstractNumId w:val="5"/>
  </w:num>
  <w:num w:numId="4" w16cid:durableId="425461283">
    <w:abstractNumId w:val="4"/>
  </w:num>
  <w:num w:numId="5" w16cid:durableId="621155618">
    <w:abstractNumId w:val="7"/>
  </w:num>
  <w:num w:numId="6" w16cid:durableId="2021007731">
    <w:abstractNumId w:val="3"/>
  </w:num>
  <w:num w:numId="7" w16cid:durableId="1589079913">
    <w:abstractNumId w:val="2"/>
  </w:num>
  <w:num w:numId="8" w16cid:durableId="1924409115">
    <w:abstractNumId w:val="1"/>
  </w:num>
  <w:num w:numId="9" w16cid:durableId="159504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C7D"/>
    <w:rsid w:val="0015074B"/>
    <w:rsid w:val="0029639D"/>
    <w:rsid w:val="00326F90"/>
    <w:rsid w:val="009F0F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