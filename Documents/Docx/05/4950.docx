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94C" w:rsidRDefault="004C7A68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</w:t>
      </w:r>
      <w:r>
        <w:t>ming are both largely concerned with discovering and implementing the most efficient algorithms for a given class of problems.</w:t>
      </w:r>
      <w:r>
        <w:br/>
        <w:t>Scripting and breakpointing is also part of this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In the 1880s, Herma</w:t>
      </w:r>
      <w:r>
        <w:t>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Text editors were also deve</w:t>
      </w:r>
      <w:r>
        <w:t>loped that allowed changes and corrections to be made much more easily than with punched cards.</w:t>
      </w:r>
      <w:r>
        <w:br/>
        <w:t>The Unified Modeling Language (UML) is a notation used for both the OOAD and MDA.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Use of a static code analysis tool can help detect some possible problems.</w:t>
      </w:r>
    </w:p>
    <w:sectPr w:rsidR="00544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566582">
    <w:abstractNumId w:val="8"/>
  </w:num>
  <w:num w:numId="2" w16cid:durableId="44452864">
    <w:abstractNumId w:val="6"/>
  </w:num>
  <w:num w:numId="3" w16cid:durableId="487475308">
    <w:abstractNumId w:val="5"/>
  </w:num>
  <w:num w:numId="4" w16cid:durableId="641929619">
    <w:abstractNumId w:val="4"/>
  </w:num>
  <w:num w:numId="5" w16cid:durableId="554007199">
    <w:abstractNumId w:val="7"/>
  </w:num>
  <w:num w:numId="6" w16cid:durableId="2100976460">
    <w:abstractNumId w:val="3"/>
  </w:num>
  <w:num w:numId="7" w16cid:durableId="1107197529">
    <w:abstractNumId w:val="2"/>
  </w:num>
  <w:num w:numId="8" w16cid:durableId="662319138">
    <w:abstractNumId w:val="1"/>
  </w:num>
  <w:num w:numId="9" w16cid:durableId="197967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A68"/>
    <w:rsid w:val="005449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