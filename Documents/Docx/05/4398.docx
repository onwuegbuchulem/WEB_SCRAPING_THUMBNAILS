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50358" w:rsidRDefault="007A4A75">
      <w:r>
        <w:t>Normally the first step in debugging is to attempt to reproduce the problem..</w:t>
      </w:r>
      <w:r>
        <w:br/>
      </w:r>
      <w:r>
        <w:t xml:space="preserve"> Auxiliary tasks accompanying and related to programming include analyzing requirements, testing, debugging (investigating and fixing problems), implementation of build systems, and management of derived artifacts, such as programs' machine code.</w:t>
      </w:r>
      <w:r>
        <w:br/>
        <w:t>When debugging the problem in a GUI, the programmer can try to skip some user interaction from the original problem description and check if remaining actions are sufficient for bugs to appear.</w:t>
      </w:r>
      <w:r>
        <w:br/>
        <w:t>Text editors were also developed that allowed changes and corrections t</w:t>
      </w:r>
      <w:r>
        <w:t>o be made much more easily than with punched cards.</w:t>
      </w:r>
      <w:r>
        <w:br/>
        <w:t xml:space="preserve"> Implementation techniques include imperative languages (object-oriented or procedural), functional languages, and logic languages.</w:t>
      </w:r>
      <w:r>
        <w:br/>
        <w:t>In 1206, the Arab engineer Al-Jazari invented a programmable drum machine where a musical mechanical automaton could be made to play different rhythms and drum patterns, via pegs and cams.</w:t>
      </w:r>
      <w:r>
        <w:br/>
        <w:t>Unreadable code often leads to bugs, inefficiencies, and duplicated code.</w:t>
      </w:r>
      <w:r>
        <w:br/>
        <w:t xml:space="preserve"> Some languages are very popular for particular kinds of applicat</w:t>
      </w:r>
      <w:r>
        <w:t>ions, while some languages are regularly used to write many different kinds of applications.</w:t>
      </w:r>
      <w:r>
        <w:br/>
        <w:t xml:space="preserve"> It is very difficult to determine what are the most popular modern programming languages.</w:t>
      </w:r>
      <w:r>
        <w:br/>
        <w:t>Sometimes software development is known as software engineering, especially when it employs formal methods or follows an engineering design process.</w:t>
      </w:r>
      <w:r>
        <w:br/>
        <w:t>In 1801, the Jacquard loom could produce entirely different weaves by changing the "program" – a series of pasteboard cards with holes punched in them.</w:t>
      </w:r>
      <w:r>
        <w:br/>
        <w:t>Scripting and breakpointing</w:t>
      </w:r>
      <w:r>
        <w:t xml:space="preserve"> is also part of this process.</w:t>
      </w:r>
      <w:r>
        <w:br/>
        <w:t>One approach popular for requirements analysis is Use Case analysis.</w:t>
      </w:r>
      <w:r>
        <w:br/>
        <w:t xml:space="preserve"> In the 1880s, Herman Hollerith invented the concept of storing data in machine-readable form.</w:t>
      </w:r>
      <w:r>
        <w:br/>
        <w:t>Many programmers use forms of Agile software development where the various stages of formal software development are more integrated together into short cycles that take a few weeks rather than years.</w:t>
      </w:r>
    </w:p>
    <w:sectPr w:rsidR="0015035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17909771">
    <w:abstractNumId w:val="8"/>
  </w:num>
  <w:num w:numId="2" w16cid:durableId="1470636030">
    <w:abstractNumId w:val="6"/>
  </w:num>
  <w:num w:numId="3" w16cid:durableId="865748911">
    <w:abstractNumId w:val="5"/>
  </w:num>
  <w:num w:numId="4" w16cid:durableId="1024094348">
    <w:abstractNumId w:val="4"/>
  </w:num>
  <w:num w:numId="5" w16cid:durableId="485896792">
    <w:abstractNumId w:val="7"/>
  </w:num>
  <w:num w:numId="6" w16cid:durableId="376007480">
    <w:abstractNumId w:val="3"/>
  </w:num>
  <w:num w:numId="7" w16cid:durableId="180241268">
    <w:abstractNumId w:val="2"/>
  </w:num>
  <w:num w:numId="8" w16cid:durableId="293677470">
    <w:abstractNumId w:val="1"/>
  </w:num>
  <w:num w:numId="9" w16cid:durableId="18382253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358"/>
    <w:rsid w:val="0015074B"/>
    <w:rsid w:val="0029639D"/>
    <w:rsid w:val="00326F90"/>
    <w:rsid w:val="007A4A75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300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2006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2023-12-06T11:28:00Z</dcterms:modified>
  <cp:category/>
</cp:coreProperties>
</file>