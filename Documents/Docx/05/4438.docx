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2EB" w:rsidRDefault="000E1A32">
      <w:r>
        <w:t>Some text editors such as Emacs allow GDB to be invoked through them, to provide a visual environment..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languages made the process of devel</w:t>
      </w:r>
      <w:r>
        <w:t>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</w:t>
      </w:r>
      <w:r>
        <w:t>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</w:t>
      </w:r>
      <w:r>
        <w:t>de and meaningful names for specifying addresses.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4F3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55830">
    <w:abstractNumId w:val="8"/>
  </w:num>
  <w:num w:numId="2" w16cid:durableId="898175568">
    <w:abstractNumId w:val="6"/>
  </w:num>
  <w:num w:numId="3" w16cid:durableId="1029455671">
    <w:abstractNumId w:val="5"/>
  </w:num>
  <w:num w:numId="4" w16cid:durableId="1792243608">
    <w:abstractNumId w:val="4"/>
  </w:num>
  <w:num w:numId="5" w16cid:durableId="1047030754">
    <w:abstractNumId w:val="7"/>
  </w:num>
  <w:num w:numId="6" w16cid:durableId="1449855367">
    <w:abstractNumId w:val="3"/>
  </w:num>
  <w:num w:numId="7" w16cid:durableId="1702389966">
    <w:abstractNumId w:val="2"/>
  </w:num>
  <w:num w:numId="8" w16cid:durableId="2000227070">
    <w:abstractNumId w:val="1"/>
  </w:num>
  <w:num w:numId="9" w16cid:durableId="78292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A32"/>
    <w:rsid w:val="0015074B"/>
    <w:rsid w:val="0029639D"/>
    <w:rsid w:val="00326F90"/>
    <w:rsid w:val="004F32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