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4EF2" w:rsidRDefault="0015695A">
      <w:r>
        <w:t>Many applications use a mix of several languages in their construction and use..</w:t>
      </w:r>
      <w:r>
        <w:br/>
      </w:r>
      <w:r>
        <w:t xml:space="preserve"> The first computer program is generally dated to 1843, when mathematician Ada Lovelace published an algorithm to calculate a sequence of Bernoulli numbers, intended to be carried out by Charles Babbage's Analytical Engine.</w:t>
      </w:r>
      <w:r>
        <w:br/>
        <w:t>There are many approaches to the Software development process.</w:t>
      </w:r>
      <w:r>
        <w:br/>
        <w:t>However, with the concept of the stored-program computer introduced in 1949, both programs and data were stored and manipulated in the same way in computer memory.</w:t>
      </w:r>
      <w:r>
        <w:br/>
        <w:t>Some of these factors include:</w:t>
      </w:r>
      <w:r>
        <w:br/>
        <w:t xml:space="preserve"> The presentation aspects of t</w:t>
      </w:r>
      <w:r>
        <w:t>his (such as indents, line breaks, color highlighting, and so on) are often handled by the source code editor, but the content aspects reflect the programmer's talent and skills.</w:t>
      </w:r>
      <w:r>
        <w:br/>
        <w:t>When debugging the problem in a GUI, the programmer can try to skip some user interaction from the original problem description and check if remaining actions are sufficient for bugs to appear.</w:t>
      </w:r>
      <w:r>
        <w:br/>
        <w:t>One approach popular for requirements analysis is Use Case analysis.</w:t>
      </w:r>
      <w:r>
        <w:br/>
        <w:t xml:space="preserve"> Implementation techniques include imperative languages (object-orient</w:t>
      </w:r>
      <w:r>
        <w:t>ed or procedural), functional languages, and logic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Many programmers use forms of Agile software de</w:t>
      </w:r>
      <w:r>
        <w:t>velopment where the various stages of formal software development are more integrated together into short cycles that take a few weeks rather than years.</w:t>
      </w:r>
      <w:r>
        <w:br/>
        <w:t xml:space="preserve"> Allen Downey, in his book How To Think Like A Computer Scientist, writes:</w:t>
      </w:r>
      <w:r>
        <w:br/>
        <w:t xml:space="preserve"> Many computer languages provide a mechanism to call functions provided by shared libraries.</w:t>
      </w:r>
      <w:r>
        <w:br/>
        <w:t xml:space="preserve"> Different programming languages support different styles of programming (called programming paradigms).</w:t>
      </w:r>
      <w:r>
        <w:br/>
        <w:t xml:space="preserve"> The first step in most formal software development processes is requirements analysi</w:t>
      </w:r>
      <w:r>
        <w:t>s, followed by testing to determine value modeling, implementation, and failure elimination (debugging).</w:t>
      </w:r>
      <w:r>
        <w:br/>
        <w:t>Techniques like Code refactoring can enhance readability.</w:t>
      </w:r>
      <w:r>
        <w:br/>
        <w:t>Trade-offs from this ideal involve finding enough programmers who know the language to build a team, the availability of compilers for that language, and the efficiency with which programs written in a given language execute.</w:t>
      </w:r>
    </w:p>
    <w:sectPr w:rsidR="00B54E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6488644">
    <w:abstractNumId w:val="8"/>
  </w:num>
  <w:num w:numId="2" w16cid:durableId="1805350569">
    <w:abstractNumId w:val="6"/>
  </w:num>
  <w:num w:numId="3" w16cid:durableId="2018460066">
    <w:abstractNumId w:val="5"/>
  </w:num>
  <w:num w:numId="4" w16cid:durableId="239877250">
    <w:abstractNumId w:val="4"/>
  </w:num>
  <w:num w:numId="5" w16cid:durableId="2038852166">
    <w:abstractNumId w:val="7"/>
  </w:num>
  <w:num w:numId="6" w16cid:durableId="1708026856">
    <w:abstractNumId w:val="3"/>
  </w:num>
  <w:num w:numId="7" w16cid:durableId="847452263">
    <w:abstractNumId w:val="2"/>
  </w:num>
  <w:num w:numId="8" w16cid:durableId="1032342592">
    <w:abstractNumId w:val="1"/>
  </w:num>
  <w:num w:numId="9" w16cid:durableId="826475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695A"/>
    <w:rsid w:val="0029639D"/>
    <w:rsid w:val="00326F90"/>
    <w:rsid w:val="00AA1D8D"/>
    <w:rsid w:val="00B47730"/>
    <w:rsid w:val="00B54EF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2023-12-06T08:41:00Z</dcterms:modified>
  <cp:category/>
</cp:coreProperties>
</file>