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535" w:rsidRDefault="0049190C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Computer programmers are those who write computer software.</w:t>
      </w:r>
      <w:r>
        <w:br/>
        <w:t>Also, specific user environment and usage history can make it difficult to reproduce the problem.</w:t>
      </w:r>
      <w:r>
        <w:br/>
        <w:t>The Unified Modeling Language (UML) is a notation used for both the OOAD and MDA.</w:t>
      </w:r>
      <w:r>
        <w:br/>
        <w:t>For example, when a bug in a compiler can ma</w:t>
      </w:r>
      <w:r>
        <w:t>ke it crash when parsing some large source file, a simplification of the test case that results in only few lines from the original source file can be sufficient to reproduce the same crash.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Text editors were also developed that allowed changes and corrections to be made much more easily than with punched cards.</w:t>
      </w:r>
      <w:r>
        <w:br/>
        <w:t>A study found that a few simple r</w:t>
      </w:r>
      <w:r>
        <w:t>eadability transformations made code shorter and drastically reduced the time to understand it.</w:t>
      </w:r>
      <w:r>
        <w:br/>
        <w:t>Techniques like Code refactoring can enhance readability.</w:t>
      </w:r>
      <w:r>
        <w:br/>
        <w:t>Integrated development environments (IDEs) aim to integrate all such help.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However, Charles Babbage had already written his first program for the </w:t>
      </w:r>
      <w:r>
        <w:t>Analytical Engine in 1837.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Programming languages are essential for software development.</w:t>
      </w:r>
    </w:p>
    <w:sectPr w:rsidR="00CF45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074225">
    <w:abstractNumId w:val="8"/>
  </w:num>
  <w:num w:numId="2" w16cid:durableId="1602644436">
    <w:abstractNumId w:val="6"/>
  </w:num>
  <w:num w:numId="3" w16cid:durableId="1410738812">
    <w:abstractNumId w:val="5"/>
  </w:num>
  <w:num w:numId="4" w16cid:durableId="1287659989">
    <w:abstractNumId w:val="4"/>
  </w:num>
  <w:num w:numId="5" w16cid:durableId="661352258">
    <w:abstractNumId w:val="7"/>
  </w:num>
  <w:num w:numId="6" w16cid:durableId="264579120">
    <w:abstractNumId w:val="3"/>
  </w:num>
  <w:num w:numId="7" w16cid:durableId="1830829569">
    <w:abstractNumId w:val="2"/>
  </w:num>
  <w:num w:numId="8" w16cid:durableId="979725993">
    <w:abstractNumId w:val="1"/>
  </w:num>
  <w:num w:numId="9" w16cid:durableId="96627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190C"/>
    <w:rsid w:val="00AA1D8D"/>
    <w:rsid w:val="00B47730"/>
    <w:rsid w:val="00CB0664"/>
    <w:rsid w:val="00CF45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2023-12-06T12:44:00Z</dcterms:modified>
  <cp:category/>
</cp:coreProperties>
</file>