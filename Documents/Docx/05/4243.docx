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465" w:rsidRDefault="00312544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Ideally, the programming language best suited for the task at hand will be </w:t>
      </w:r>
      <w:r>
        <w:t>selected.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</w:t>
      </w:r>
      <w:r>
        <w:t>her than writing new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</w:t>
      </w:r>
      <w:r>
        <w:t>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</w:t>
      </w:r>
      <w:r>
        <w:t>xecute,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</w:t>
      </w:r>
      <w:r>
        <w:t>ing languages.</w:t>
      </w:r>
    </w:p>
    <w:sectPr w:rsidR="001D5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456248">
    <w:abstractNumId w:val="8"/>
  </w:num>
  <w:num w:numId="2" w16cid:durableId="1526209238">
    <w:abstractNumId w:val="6"/>
  </w:num>
  <w:num w:numId="3" w16cid:durableId="1767339963">
    <w:abstractNumId w:val="5"/>
  </w:num>
  <w:num w:numId="4" w16cid:durableId="1610426276">
    <w:abstractNumId w:val="4"/>
  </w:num>
  <w:num w:numId="5" w16cid:durableId="219170406">
    <w:abstractNumId w:val="7"/>
  </w:num>
  <w:num w:numId="6" w16cid:durableId="2055694888">
    <w:abstractNumId w:val="3"/>
  </w:num>
  <w:num w:numId="7" w16cid:durableId="1413040578">
    <w:abstractNumId w:val="2"/>
  </w:num>
  <w:num w:numId="8" w16cid:durableId="1918713179">
    <w:abstractNumId w:val="1"/>
  </w:num>
  <w:num w:numId="9" w16cid:durableId="127671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465"/>
    <w:rsid w:val="0029639D"/>
    <w:rsid w:val="0031254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