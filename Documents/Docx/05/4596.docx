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045" w:rsidRDefault="005524C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Computer programmers are those who write computer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Provided the fun</w:t>
      </w:r>
      <w:r>
        <w:t>ctions in a library follow the appropriate run-time conventions (e.g., method of passing arguments), then these functions may be written in any other language.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</w:t>
      </w:r>
      <w:r>
        <w:t>centuries.</w:t>
      </w:r>
      <w:r>
        <w:br/>
        <w:t>The Unified Modeling Language (UML) is a notation used for both the OOAD and MDA.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Integrated development environments (IDEs) aim to integrate all such </w:t>
      </w:r>
      <w:r>
        <w:t>help.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</w:p>
    <w:sectPr w:rsidR="00B720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010798">
    <w:abstractNumId w:val="8"/>
  </w:num>
  <w:num w:numId="2" w16cid:durableId="1158308985">
    <w:abstractNumId w:val="6"/>
  </w:num>
  <w:num w:numId="3" w16cid:durableId="1157647479">
    <w:abstractNumId w:val="5"/>
  </w:num>
  <w:num w:numId="4" w16cid:durableId="1006176060">
    <w:abstractNumId w:val="4"/>
  </w:num>
  <w:num w:numId="5" w16cid:durableId="1237399049">
    <w:abstractNumId w:val="7"/>
  </w:num>
  <w:num w:numId="6" w16cid:durableId="454912489">
    <w:abstractNumId w:val="3"/>
  </w:num>
  <w:num w:numId="7" w16cid:durableId="1815565403">
    <w:abstractNumId w:val="2"/>
  </w:num>
  <w:num w:numId="8" w16cid:durableId="977957639">
    <w:abstractNumId w:val="1"/>
  </w:num>
  <w:num w:numId="9" w16cid:durableId="103527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4CB"/>
    <w:rsid w:val="00AA1D8D"/>
    <w:rsid w:val="00B47730"/>
    <w:rsid w:val="00B7204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