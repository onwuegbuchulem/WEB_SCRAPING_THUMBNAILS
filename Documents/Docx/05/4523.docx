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915" w:rsidRDefault="006B2B9F">
      <w:r>
        <w:t>For this purpose, algorithms are classified into orders using so-called Big O notation, which expresses resource use, such as execution time or memory consumption, in terms of the size of an input..</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r>
        <w:br/>
        <w:t xml:space="preserve"> In the 1880s, Herman Hollerith invented the concept of storing data in machine-readable form.</w:t>
      </w:r>
      <w:r>
        <w:br/>
        <w:t>Technique</w:t>
      </w:r>
      <w:r>
        <w:t>s like Code refactoring can enhance readability.</w:t>
      </w:r>
      <w:r>
        <w:br/>
        <w:t xml:space="preserve"> Different programming languages support different styles of programming (called programming paradigms).</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Text editors were also developed that allowed ch</w:t>
      </w:r>
      <w:r>
        <w:t>anges and corrections to be made much more easily than with punched cards.</w:t>
      </w:r>
      <w:r>
        <w:br/>
        <w:t>It is usually easier to code in "high-level" languages than in "low-level" ones.</w:t>
      </w:r>
      <w:r>
        <w:br/>
        <w:t>There exist a lot of different approaches for each of those tasks.</w:t>
      </w:r>
      <w:r>
        <w:br/>
        <w:t xml:space="preserve"> A similar technique used for database design is Entity-Relationship Modeling (ER Modeling).</w:t>
      </w:r>
      <w:r>
        <w:br/>
        <w:t>This can be a non-trivial task, for example as with parallel processes or some unusual software bugs.</w:t>
      </w:r>
      <w:r>
        <w:br/>
        <w:t>Normally the first step in debugging is to attempt to reproduce the problem.</w:t>
      </w:r>
      <w:r>
        <w:br/>
        <w:t xml:space="preserve">Many programmers </w:t>
      </w:r>
      <w:r>
        <w:t>use forms of Agile software development where the various stages of formal software development are more integrated together into short cycles that take a few weeks rather than years.</w:t>
      </w:r>
    </w:p>
    <w:sectPr w:rsidR="00975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405323">
    <w:abstractNumId w:val="8"/>
  </w:num>
  <w:num w:numId="2" w16cid:durableId="1345474865">
    <w:abstractNumId w:val="6"/>
  </w:num>
  <w:num w:numId="3" w16cid:durableId="1844126358">
    <w:abstractNumId w:val="5"/>
  </w:num>
  <w:num w:numId="4" w16cid:durableId="1179926369">
    <w:abstractNumId w:val="4"/>
  </w:num>
  <w:num w:numId="5" w16cid:durableId="396783979">
    <w:abstractNumId w:val="7"/>
  </w:num>
  <w:num w:numId="6" w16cid:durableId="625695977">
    <w:abstractNumId w:val="3"/>
  </w:num>
  <w:num w:numId="7" w16cid:durableId="524055166">
    <w:abstractNumId w:val="2"/>
  </w:num>
  <w:num w:numId="8" w16cid:durableId="2124231380">
    <w:abstractNumId w:val="1"/>
  </w:num>
  <w:num w:numId="9" w16cid:durableId="133164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B9F"/>
    <w:rsid w:val="009759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