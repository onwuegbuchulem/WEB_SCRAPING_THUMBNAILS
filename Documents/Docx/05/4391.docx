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F30" w:rsidRDefault="00CB7679">
      <w:r>
        <w:t>Normally the first step in debugging is to attempt to reproduce the problem..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</w:t>
      </w:r>
      <w:r>
        <w:t>er'.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</w:t>
      </w:r>
      <w:r>
        <w:t>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2A2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98890">
    <w:abstractNumId w:val="8"/>
  </w:num>
  <w:num w:numId="2" w16cid:durableId="425342215">
    <w:abstractNumId w:val="6"/>
  </w:num>
  <w:num w:numId="3" w16cid:durableId="66003542">
    <w:abstractNumId w:val="5"/>
  </w:num>
  <w:num w:numId="4" w16cid:durableId="2022076307">
    <w:abstractNumId w:val="4"/>
  </w:num>
  <w:num w:numId="5" w16cid:durableId="444734611">
    <w:abstractNumId w:val="7"/>
  </w:num>
  <w:num w:numId="6" w16cid:durableId="1358888965">
    <w:abstractNumId w:val="3"/>
  </w:num>
  <w:num w:numId="7" w16cid:durableId="1185679227">
    <w:abstractNumId w:val="2"/>
  </w:num>
  <w:num w:numId="8" w16cid:durableId="340400592">
    <w:abstractNumId w:val="1"/>
  </w:num>
  <w:num w:numId="9" w16cid:durableId="144523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F30"/>
    <w:rsid w:val="00326F90"/>
    <w:rsid w:val="00AA1D8D"/>
    <w:rsid w:val="00B47730"/>
    <w:rsid w:val="00CB0664"/>
    <w:rsid w:val="00CB7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