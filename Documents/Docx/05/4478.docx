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36F2" w:rsidRDefault="001C22E3">
      <w:r>
        <w:t>Compilers harnessed the power of computers to make programming easier by allowing programmers to specify calculations by entering a formula using infix notation..</w:t>
      </w:r>
      <w:r>
        <w:br/>
      </w:r>
      <w:r>
        <w:t xml:space="preserve"> It is very difficult to determine what are the most popular modern programming languages.</w:t>
      </w:r>
      <w:r>
        <w:br/>
        <w:t>There are many approaches to the Software development process.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Integrated development environments (IDEs) aim to integrate all such help</w:t>
      </w:r>
      <w:r>
        <w:t>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Following a consistent programming style often helps readability.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Code-breaking algorithms have also existed for centuries.</w:t>
      </w:r>
      <w:r>
        <w:br/>
        <w:t>Many programmers use forms of Agile software development where the various</w:t>
      </w:r>
      <w:r>
        <w:t xml:space="preserve"> stages of formal software development are more integrated together into short cycles that take a few weeks rather than years.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Ideally, the programming language best suited for the task at hand will be selected.</w:t>
      </w:r>
      <w:r>
        <w:br/>
        <w:t xml:space="preserve"> Programs were mostly entered using punched cards or paper tape.</w:t>
      </w:r>
      <w:r>
        <w:br/>
        <w:t xml:space="preserve"> Machine code was the language of early programs, written in the instruction set</w:t>
      </w:r>
      <w:r>
        <w:t xml:space="preserve"> of the particular machine, often in binary notation.</w:t>
      </w:r>
      <w:r>
        <w:br/>
        <w:t>However, because an assembly language is little more than a different notation for a machine language,  two machines with different instruction sets also have different assembly languages.</w:t>
      </w:r>
    </w:p>
    <w:sectPr w:rsidR="006A36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6252592">
    <w:abstractNumId w:val="8"/>
  </w:num>
  <w:num w:numId="2" w16cid:durableId="1740519073">
    <w:abstractNumId w:val="6"/>
  </w:num>
  <w:num w:numId="3" w16cid:durableId="1464808679">
    <w:abstractNumId w:val="5"/>
  </w:num>
  <w:num w:numId="4" w16cid:durableId="92551551">
    <w:abstractNumId w:val="4"/>
  </w:num>
  <w:num w:numId="5" w16cid:durableId="1626887747">
    <w:abstractNumId w:val="7"/>
  </w:num>
  <w:num w:numId="6" w16cid:durableId="625545950">
    <w:abstractNumId w:val="3"/>
  </w:num>
  <w:num w:numId="7" w16cid:durableId="788475787">
    <w:abstractNumId w:val="2"/>
  </w:num>
  <w:num w:numId="8" w16cid:durableId="1801798501">
    <w:abstractNumId w:val="1"/>
  </w:num>
  <w:num w:numId="9" w16cid:durableId="1144928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22E3"/>
    <w:rsid w:val="0029639D"/>
    <w:rsid w:val="00326F90"/>
    <w:rsid w:val="006A36F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2023-12-06T11:32:00Z</dcterms:modified>
  <cp:category/>
</cp:coreProperties>
</file>