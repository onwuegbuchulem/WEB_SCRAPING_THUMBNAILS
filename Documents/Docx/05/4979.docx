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265" w:rsidRDefault="009650B0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</w:t>
      </w:r>
      <w:r>
        <w:t>-readable form.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</w:t>
      </w:r>
      <w:r>
        <w:t xml:space="preserve">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</w:t>
      </w:r>
      <w:r>
        <w:t>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CA5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134036">
    <w:abstractNumId w:val="8"/>
  </w:num>
  <w:num w:numId="2" w16cid:durableId="833301322">
    <w:abstractNumId w:val="6"/>
  </w:num>
  <w:num w:numId="3" w16cid:durableId="1363484114">
    <w:abstractNumId w:val="5"/>
  </w:num>
  <w:num w:numId="4" w16cid:durableId="1257977525">
    <w:abstractNumId w:val="4"/>
  </w:num>
  <w:num w:numId="5" w16cid:durableId="2038502856">
    <w:abstractNumId w:val="7"/>
  </w:num>
  <w:num w:numId="6" w16cid:durableId="1320382485">
    <w:abstractNumId w:val="3"/>
  </w:num>
  <w:num w:numId="7" w16cid:durableId="443573153">
    <w:abstractNumId w:val="2"/>
  </w:num>
  <w:num w:numId="8" w16cid:durableId="1741247792">
    <w:abstractNumId w:val="1"/>
  </w:num>
  <w:num w:numId="9" w16cid:durableId="195096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0B0"/>
    <w:rsid w:val="00AA1D8D"/>
    <w:rsid w:val="00B47730"/>
    <w:rsid w:val="00CA52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