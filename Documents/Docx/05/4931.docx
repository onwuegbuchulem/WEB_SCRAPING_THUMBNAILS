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18F" w:rsidRDefault="004D44D4">
      <w:r>
        <w:t>A study found that a few simple readability transformations made code shorter and drastically reduced the time to understand it..</w:t>
      </w:r>
      <w:r>
        <w:br/>
      </w:r>
      <w:r>
        <w:br/>
        <w:t xml:space="preserve">The first compiler related tool, the A-0 System, was developed in 1952 by Grace Hopper, who also coined the term </w:t>
      </w:r>
      <w:r>
        <w:t>'compiler'.</w:t>
      </w:r>
      <w:r>
        <w:br/>
        <w:t>Many applications use a mix of several languages in their construction and use.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Normally the first step in debugging is to attempt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</w:t>
      </w:r>
      <w:r>
        <w:t>chanism to call functions provided by shared libraries.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Sometimes software development is known as software engineering, especially when it employs formal methods or follows an engineering design process.</w:t>
      </w:r>
      <w:r>
        <w:br/>
        <w:t>Some of these factors include:</w:t>
      </w:r>
      <w:r>
        <w:br/>
        <w:t xml:space="preserve"> The presentation aspects of this (such as indents, </w:t>
      </w:r>
      <w:r>
        <w:t>line breaks, color highlighting, and so on) are often handled by the source code editor, but the content aspects reflect the programmer's talent and skills.</w:t>
      </w:r>
      <w:r>
        <w:br/>
        <w:t>It is usually easier to code in "high-level" languages than in "low-level"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Debugging is a very important task in the software development process since having defects in a program can have significant cons</w:t>
      </w:r>
      <w:r>
        <w:t>equences for its users.</w:t>
      </w:r>
      <w:r>
        <w:br/>
        <w:t>They are the building blocks for all software, from the simplest applications to the most sophisticated ones.</w:t>
      </w:r>
      <w:r>
        <w:br/>
        <w:t xml:space="preserve"> Following a consistent programming style often helps readability.</w:t>
      </w:r>
    </w:p>
    <w:sectPr w:rsidR="004861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375979">
    <w:abstractNumId w:val="8"/>
  </w:num>
  <w:num w:numId="2" w16cid:durableId="1371567789">
    <w:abstractNumId w:val="6"/>
  </w:num>
  <w:num w:numId="3" w16cid:durableId="1295791184">
    <w:abstractNumId w:val="5"/>
  </w:num>
  <w:num w:numId="4" w16cid:durableId="1094933761">
    <w:abstractNumId w:val="4"/>
  </w:num>
  <w:num w:numId="5" w16cid:durableId="591546772">
    <w:abstractNumId w:val="7"/>
  </w:num>
  <w:num w:numId="6" w16cid:durableId="796870284">
    <w:abstractNumId w:val="3"/>
  </w:num>
  <w:num w:numId="7" w16cid:durableId="1431392916">
    <w:abstractNumId w:val="2"/>
  </w:num>
  <w:num w:numId="8" w16cid:durableId="85229176">
    <w:abstractNumId w:val="1"/>
  </w:num>
  <w:num w:numId="9" w16cid:durableId="23482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18F"/>
    <w:rsid w:val="004D44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