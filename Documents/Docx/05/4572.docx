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700" w:rsidRDefault="000445C6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Use of a static code analysis tool can help </w:t>
      </w:r>
      <w:r>
        <w:t>detect some possible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  <w:t xml:space="preserve"> Some </w:t>
      </w:r>
      <w:r>
        <w:t>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</w:t>
      </w:r>
      <w:r>
        <w:t xml:space="preserve"> computer program is generally dated to 1843, when mathematician Ada Lovelace published an algorithm to calculate a sequence of Bernoulli numbers, intended to be carried out by Charles Babbage's Analytical Engine.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step in most formal software development processes is requirements analysis, followed by testing to determine value modeling, implementat</w:t>
      </w:r>
      <w:r>
        <w:t>ion, and failure elimination (debugging).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</w:p>
    <w:sectPr w:rsidR="00E64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661238">
    <w:abstractNumId w:val="8"/>
  </w:num>
  <w:num w:numId="2" w16cid:durableId="835876985">
    <w:abstractNumId w:val="6"/>
  </w:num>
  <w:num w:numId="3" w16cid:durableId="426316904">
    <w:abstractNumId w:val="5"/>
  </w:num>
  <w:num w:numId="4" w16cid:durableId="95254115">
    <w:abstractNumId w:val="4"/>
  </w:num>
  <w:num w:numId="5" w16cid:durableId="47143899">
    <w:abstractNumId w:val="7"/>
  </w:num>
  <w:num w:numId="6" w16cid:durableId="223686171">
    <w:abstractNumId w:val="3"/>
  </w:num>
  <w:num w:numId="7" w16cid:durableId="945380204">
    <w:abstractNumId w:val="2"/>
  </w:num>
  <w:num w:numId="8" w16cid:durableId="479659831">
    <w:abstractNumId w:val="1"/>
  </w:num>
  <w:num w:numId="9" w16cid:durableId="76731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5C6"/>
    <w:rsid w:val="0006063C"/>
    <w:rsid w:val="0015074B"/>
    <w:rsid w:val="0029639D"/>
    <w:rsid w:val="00326F90"/>
    <w:rsid w:val="00AA1D8D"/>
    <w:rsid w:val="00B47730"/>
    <w:rsid w:val="00CB0664"/>
    <w:rsid w:val="00E647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