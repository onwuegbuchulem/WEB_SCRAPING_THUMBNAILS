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7E8" w:rsidRDefault="00AE0ACA">
      <w:r>
        <w:t>There are many approaches to the Software development process..</w:t>
      </w:r>
      <w:r>
        <w:br/>
        <w:t xml:space="preserve">In 1206, the Arab engineer Al-Jazari invented a programmable drum machine where a musical mechanical automaton could be made to play different rhythms and drum patterns, via pegs and </w:t>
      </w:r>
      <w:r>
        <w:t>cams.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However, with the concept of the stored-program computer introduced in 1949, both programs and data were stored and manipulated in </w:t>
      </w:r>
      <w:r>
        <w:t>the same way in computer memory.</w:t>
      </w:r>
      <w:r>
        <w:br/>
        <w:t>They are the building blocks for all software, from the simplest applications to the most sophisticated ones.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Some text editors such as Emacs allow GDB to be invoked through them, to provide a visual environment.</w:t>
      </w:r>
      <w:r>
        <w:br/>
        <w:t>Trial-and-error/divide-and-conquer is needed: the prog</w:t>
      </w:r>
      <w:r>
        <w:t>rammer will try to remove some parts of the original test case and check if the problem still exists.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He gave the first description of cryptanalysis by frequency analysis, the earliest code-breaking algorithm.</w:t>
      </w:r>
      <w:r>
        <w:br/>
        <w:t xml:space="preserve">For this purpose, algorithms are classified into orders using so-called Big O notation, which expresses resource </w:t>
      </w:r>
      <w:r>
        <w:t>use, such as execution time or memory consumption, in terms of the size of an input.</w:t>
      </w:r>
      <w:r>
        <w:br/>
        <w:t>Many factors, having little or nothing to do with the ability of the computer to efficiently compile and execute the code, contribute to readability.</w:t>
      </w:r>
      <w:r>
        <w:br/>
        <w:t>Ideally, the programming language best suited for the task at hand will be selected.</w:t>
      </w:r>
      <w:r>
        <w:br/>
        <w:t xml:space="preserve"> Code-breaking algorithms have also existed for centuries.</w:t>
      </w:r>
    </w:p>
    <w:sectPr w:rsidR="002D27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591853">
    <w:abstractNumId w:val="8"/>
  </w:num>
  <w:num w:numId="2" w16cid:durableId="1079983787">
    <w:abstractNumId w:val="6"/>
  </w:num>
  <w:num w:numId="3" w16cid:durableId="2082750164">
    <w:abstractNumId w:val="5"/>
  </w:num>
  <w:num w:numId="4" w16cid:durableId="579632861">
    <w:abstractNumId w:val="4"/>
  </w:num>
  <w:num w:numId="5" w16cid:durableId="1298493800">
    <w:abstractNumId w:val="7"/>
  </w:num>
  <w:num w:numId="6" w16cid:durableId="244267868">
    <w:abstractNumId w:val="3"/>
  </w:num>
  <w:num w:numId="7" w16cid:durableId="1257787565">
    <w:abstractNumId w:val="2"/>
  </w:num>
  <w:num w:numId="8" w16cid:durableId="932518523">
    <w:abstractNumId w:val="1"/>
  </w:num>
  <w:num w:numId="9" w16cid:durableId="126341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7E8"/>
    <w:rsid w:val="00326F90"/>
    <w:rsid w:val="00AA1D8D"/>
    <w:rsid w:val="00AE0AC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