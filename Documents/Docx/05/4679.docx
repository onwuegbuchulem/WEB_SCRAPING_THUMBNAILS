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81B" w:rsidRDefault="00F76E24">
      <w:r>
        <w:t>However, with the concept of the stored-program computer introduced in 1949, both programs and data were stored and manipulated in the same way in computer memory..</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It affects the aspects of quality above, including portability, usability and most importantly maintainability.</w:t>
      </w:r>
      <w:r>
        <w:br/>
        <w:t>Al</w:t>
      </w:r>
      <w:r>
        <w:t>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There are many approaches to the Software development process.</w:t>
      </w:r>
      <w:r>
        <w:br/>
        <w:t xml:space="preserve"> The first computer program is generally dated to 1843, when mathematician Ada Lovelace published an algorithm to calculate a sequence of Bernoulli numbers, intended to be carried out by Char</w:t>
      </w:r>
      <w:r>
        <w:t>les Babbage's Analytical Engine.</w:t>
      </w:r>
      <w:r>
        <w:br/>
        <w:t>It is usually easier to code in "high-level" languages than in "low-level" ones.</w:t>
      </w:r>
      <w:r>
        <w:br/>
        <w:t>Some languages are more prone to some kinds of faults because their specification does not require compilers to perform as much checking as other languages.</w:t>
      </w:r>
      <w:r>
        <w:b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 The academic field an</w:t>
      </w:r>
      <w:r>
        <w:t>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p>
    <w:sectPr w:rsidR="00E538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587610">
    <w:abstractNumId w:val="8"/>
  </w:num>
  <w:num w:numId="2" w16cid:durableId="1095444565">
    <w:abstractNumId w:val="6"/>
  </w:num>
  <w:num w:numId="3" w16cid:durableId="2103404964">
    <w:abstractNumId w:val="5"/>
  </w:num>
  <w:num w:numId="4" w16cid:durableId="2134714902">
    <w:abstractNumId w:val="4"/>
  </w:num>
  <w:num w:numId="5" w16cid:durableId="987980478">
    <w:abstractNumId w:val="7"/>
  </w:num>
  <w:num w:numId="6" w16cid:durableId="959188527">
    <w:abstractNumId w:val="3"/>
  </w:num>
  <w:num w:numId="7" w16cid:durableId="1140994375">
    <w:abstractNumId w:val="2"/>
  </w:num>
  <w:num w:numId="8" w16cid:durableId="1492791289">
    <w:abstractNumId w:val="1"/>
  </w:num>
  <w:num w:numId="9" w16cid:durableId="65440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381B"/>
    <w:rsid w:val="00F76E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