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60C" w:rsidRDefault="007263F4">
      <w:r>
        <w:t>Ideally, the programming language best suited for the task at hand will be selected..</w:t>
      </w:r>
      <w:r>
        <w:br/>
      </w:r>
      <w:r>
        <w:t xml:space="preserve"> Different programming languages support different styles of programming (called programming paradigms).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Techniques like Code refactoring can enhance readability.</w:t>
      </w:r>
      <w:r>
        <w:br/>
        <w:t>Integrated development environmen</w:t>
      </w:r>
      <w:r>
        <w:t>ts (IDEs) aim to integrate all such help.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Use o</w:t>
      </w:r>
      <w:r>
        <w:t>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because an assembly la</w:t>
      </w:r>
      <w:r>
        <w:t>nguage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364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402798">
    <w:abstractNumId w:val="8"/>
  </w:num>
  <w:num w:numId="2" w16cid:durableId="432556271">
    <w:abstractNumId w:val="6"/>
  </w:num>
  <w:num w:numId="3" w16cid:durableId="969165349">
    <w:abstractNumId w:val="5"/>
  </w:num>
  <w:num w:numId="4" w16cid:durableId="750395043">
    <w:abstractNumId w:val="4"/>
  </w:num>
  <w:num w:numId="5" w16cid:durableId="1208033984">
    <w:abstractNumId w:val="7"/>
  </w:num>
  <w:num w:numId="6" w16cid:durableId="1162352261">
    <w:abstractNumId w:val="3"/>
  </w:num>
  <w:num w:numId="7" w16cid:durableId="1052466496">
    <w:abstractNumId w:val="2"/>
  </w:num>
  <w:num w:numId="8" w16cid:durableId="1933733840">
    <w:abstractNumId w:val="1"/>
  </w:num>
  <w:num w:numId="9" w16cid:durableId="119912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60C"/>
    <w:rsid w:val="007263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