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3EC" w:rsidRDefault="00232A9B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However, readability is more than just programming style.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However, with the concept of the stored-program computer introduced in 1949, both programs and data were stored and manipulated in the same way in comput</w:t>
      </w:r>
      <w:r>
        <w:t>er memory.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</w:t>
      </w:r>
      <w:r>
        <w:t>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</w:p>
    <w:sectPr w:rsidR="00586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390055">
    <w:abstractNumId w:val="8"/>
  </w:num>
  <w:num w:numId="2" w16cid:durableId="43454560">
    <w:abstractNumId w:val="6"/>
  </w:num>
  <w:num w:numId="3" w16cid:durableId="1717004850">
    <w:abstractNumId w:val="5"/>
  </w:num>
  <w:num w:numId="4" w16cid:durableId="199518394">
    <w:abstractNumId w:val="4"/>
  </w:num>
  <w:num w:numId="5" w16cid:durableId="615598906">
    <w:abstractNumId w:val="7"/>
  </w:num>
  <w:num w:numId="6" w16cid:durableId="1633634315">
    <w:abstractNumId w:val="3"/>
  </w:num>
  <w:num w:numId="7" w16cid:durableId="1716199465">
    <w:abstractNumId w:val="2"/>
  </w:num>
  <w:num w:numId="8" w16cid:durableId="656300794">
    <w:abstractNumId w:val="1"/>
  </w:num>
  <w:num w:numId="9" w16cid:durableId="160367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A9B"/>
    <w:rsid w:val="0029639D"/>
    <w:rsid w:val="00326F90"/>
    <w:rsid w:val="005863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