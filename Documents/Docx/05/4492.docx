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B84" w:rsidRDefault="00D82EF4">
      <w:r>
        <w:t>While these are sometimes considered programming, often the term software development is used for this larger overall process – with the terms programming, implementation, and coding reserved for the writing and editing of code per se..</w:t>
      </w:r>
      <w:r>
        <w:br/>
        <w:t xml:space="preserve">In 1206, the </w:t>
      </w:r>
      <w:r>
        <w:t>Arab engineer Al-Jazari invented a programmable drum machine where a musical mechanical automaton could be made to play different rhythms and drum patterns, via pegs and cams.</w:t>
      </w:r>
      <w:r>
        <w:br/>
        <w:t xml:space="preserve"> Following a consistent programming style often helps readability.</w:t>
      </w:r>
      <w:r>
        <w:br/>
        <w:t>The Unified Modeling Language (UML) is a notation used for both the OOAD and MDA.</w:t>
      </w:r>
      <w:r>
        <w:br/>
        <w:t xml:space="preserve"> Debugging is a very important task in the software development process since having defects in a program can have significant consequences for its users.</w:t>
      </w:r>
      <w:r>
        <w:br/>
        <w:t>The choice of language used is s</w:t>
      </w:r>
      <w:r>
        <w:t>ubject to many considerations, such as company policy, suitability to task, availability of third-party packages, or individual preference.</w:t>
      </w:r>
      <w:r>
        <w:br/>
        <w:t>Trial-and-error/divide-and-conquer is needed: the programmer will try to remove some parts of the original test case and check if the problem still exists.</w:t>
      </w:r>
      <w:r>
        <w:br/>
        <w:t>Languages form an approximate spectrum from "low-level" to "high-level"; "low-level" languages are typically more machine-oriented and faster to execute, whereas "high-level" languages are more abstract and easier to</w:t>
      </w:r>
      <w:r>
        <w:t xml:space="preserve">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However, Charles Babbage had already written his first program for the Analytical Engine in 1837.</w:t>
      </w:r>
      <w:r>
        <w:br/>
        <w:t xml:space="preserve"> Code-breaking algorithms have also</w:t>
      </w:r>
      <w:r>
        <w:t xml:space="preserve"> existed for centuries.</w:t>
      </w:r>
      <w:r>
        <w:br/>
        <w:t>However, with the concept of the stored-program computer introduced in 1949, both programs and data were stored and manipulated in the same way in computer memory.</w:t>
      </w:r>
      <w:r>
        <w:br/>
      </w:r>
      <w:r>
        <w:br/>
        <w:t xml:space="preserve"> Computer programming or coding is the composition of sequences of instructions, called programs, that computers can follow to perform tasks.</w:t>
      </w:r>
      <w:r>
        <w:br/>
        <w:t>One approach popular for requirements analysis is Use Case analysis.</w:t>
      </w:r>
    </w:p>
    <w:sectPr w:rsidR="00C42B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639568">
    <w:abstractNumId w:val="8"/>
  </w:num>
  <w:num w:numId="2" w16cid:durableId="1103720724">
    <w:abstractNumId w:val="6"/>
  </w:num>
  <w:num w:numId="3" w16cid:durableId="216665177">
    <w:abstractNumId w:val="5"/>
  </w:num>
  <w:num w:numId="4" w16cid:durableId="1182932608">
    <w:abstractNumId w:val="4"/>
  </w:num>
  <w:num w:numId="5" w16cid:durableId="1096439594">
    <w:abstractNumId w:val="7"/>
  </w:num>
  <w:num w:numId="6" w16cid:durableId="1263225597">
    <w:abstractNumId w:val="3"/>
  </w:num>
  <w:num w:numId="7" w16cid:durableId="1316453418">
    <w:abstractNumId w:val="2"/>
  </w:num>
  <w:num w:numId="8" w16cid:durableId="1351175809">
    <w:abstractNumId w:val="1"/>
  </w:num>
  <w:num w:numId="9" w16cid:durableId="77563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2B84"/>
    <w:rsid w:val="00CB0664"/>
    <w:rsid w:val="00D82E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