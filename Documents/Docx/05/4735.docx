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03B" w:rsidRDefault="0004440E">
      <w:r>
        <w:t>Techniques like Code refactoring can enhance readability..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Scripting </w:t>
      </w:r>
      <w:r>
        <w:t>and breakpointing is also part of this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development is known as software engineeri</w:t>
      </w:r>
      <w:r>
        <w:t>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There are ma</w:t>
      </w:r>
      <w:r>
        <w:t>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</w:p>
    <w:sectPr w:rsidR="00CA3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478616">
    <w:abstractNumId w:val="8"/>
  </w:num>
  <w:num w:numId="2" w16cid:durableId="1367289309">
    <w:abstractNumId w:val="6"/>
  </w:num>
  <w:num w:numId="3" w16cid:durableId="444425362">
    <w:abstractNumId w:val="5"/>
  </w:num>
  <w:num w:numId="4" w16cid:durableId="31467490">
    <w:abstractNumId w:val="4"/>
  </w:num>
  <w:num w:numId="5" w16cid:durableId="882712901">
    <w:abstractNumId w:val="7"/>
  </w:num>
  <w:num w:numId="6" w16cid:durableId="118496675">
    <w:abstractNumId w:val="3"/>
  </w:num>
  <w:num w:numId="7" w16cid:durableId="1789666326">
    <w:abstractNumId w:val="2"/>
  </w:num>
  <w:num w:numId="8" w16cid:durableId="1703704978">
    <w:abstractNumId w:val="1"/>
  </w:num>
  <w:num w:numId="9" w16cid:durableId="3232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0E"/>
    <w:rsid w:val="0006063C"/>
    <w:rsid w:val="0015074B"/>
    <w:rsid w:val="0029639D"/>
    <w:rsid w:val="00326F90"/>
    <w:rsid w:val="00AA1D8D"/>
    <w:rsid w:val="00B47730"/>
    <w:rsid w:val="00CA30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