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2B5" w:rsidRDefault="00F339FE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He gave the first description of cryptanalysis by frequency analysis, the earliest code-breaking algorithm.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 Debugging is a very importan</w:t>
      </w:r>
      <w:r>
        <w:t>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with the concept of the stored-program computer introduced in 1949, both programs and data were stored and manipulated in the same</w:t>
      </w:r>
      <w:r>
        <w:t xml:space="preserve"> way in computer memory.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This can be a non-trivial task, for ex</w:t>
      </w:r>
      <w:r>
        <w:t>ample as with parallel processes or some unusual software bugs.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  <w:r>
        <w:br/>
        <w:t>Trial-and-error/divide-and-conquer is needed: the programmer will try to remove some parts of the original test case and check if the problem still exists.</w:t>
      </w:r>
    </w:p>
    <w:sectPr w:rsidR="00FD12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163451">
    <w:abstractNumId w:val="8"/>
  </w:num>
  <w:num w:numId="2" w16cid:durableId="972443802">
    <w:abstractNumId w:val="6"/>
  </w:num>
  <w:num w:numId="3" w16cid:durableId="1817910411">
    <w:abstractNumId w:val="5"/>
  </w:num>
  <w:num w:numId="4" w16cid:durableId="188876924">
    <w:abstractNumId w:val="4"/>
  </w:num>
  <w:num w:numId="5" w16cid:durableId="46614228">
    <w:abstractNumId w:val="7"/>
  </w:num>
  <w:num w:numId="6" w16cid:durableId="1322345050">
    <w:abstractNumId w:val="3"/>
  </w:num>
  <w:num w:numId="7" w16cid:durableId="1600217965">
    <w:abstractNumId w:val="2"/>
  </w:num>
  <w:num w:numId="8" w16cid:durableId="700592824">
    <w:abstractNumId w:val="1"/>
  </w:num>
  <w:num w:numId="9" w16cid:durableId="13977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39FE"/>
    <w:rsid w:val="00FC693F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