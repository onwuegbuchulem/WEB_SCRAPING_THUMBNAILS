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DE1" w:rsidRDefault="004D2551">
      <w:r>
        <w:t>Use of a static code analysis tool can help detect some possible problems..</w:t>
      </w:r>
      <w:r>
        <w:br/>
        <w:t xml:space="preserve">Provided the functions in a library follow the appropriate run-time conventions (e.g., method of passing arguments), then these functions may be written in any other </w:t>
      </w:r>
      <w:r>
        <w:t>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Computer programmers are those who write computer software.</w:t>
      </w:r>
      <w:r>
        <w:br/>
        <w:t>Many applications use a mix of several languages in their construction and use.</w:t>
      </w:r>
      <w:r>
        <w:br/>
        <w:t xml:space="preserve"> Code-breaking algorithms have also existed for centuries.</w:t>
      </w:r>
      <w:r>
        <w:br/>
        <w:t>Assembly languages were soon developed that let the programmer specify instruction in a text format (e.g., ADD X, TOTAL), with abbreviati</w:t>
      </w:r>
      <w:r>
        <w:t>ons for each operation code and meaningful names for specifying addresses.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readability is more than just programming style.</w:t>
      </w:r>
      <w:r>
        <w:br/>
        <w:t>Scripting and breakpo</w:t>
      </w:r>
      <w:r>
        <w:t>inting is also part of this process.</w:t>
      </w:r>
      <w:r>
        <w:br/>
        <w:t xml:space="preserve"> In the 1880s, Herman Hollerith invented the concept of storing data in machine-readable form.</w:t>
      </w:r>
      <w:r>
        <w:br/>
        <w:t>Sometimes software development is known as software engineering, especially when it employs formal methods or follows an engineering design process.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</w:t>
      </w:r>
      <w:r>
        <w:t>languages.</w:t>
      </w:r>
    </w:p>
    <w:sectPr w:rsidR="00171D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137326">
    <w:abstractNumId w:val="8"/>
  </w:num>
  <w:num w:numId="2" w16cid:durableId="415593584">
    <w:abstractNumId w:val="6"/>
  </w:num>
  <w:num w:numId="3" w16cid:durableId="1341003899">
    <w:abstractNumId w:val="5"/>
  </w:num>
  <w:num w:numId="4" w16cid:durableId="483205934">
    <w:abstractNumId w:val="4"/>
  </w:num>
  <w:num w:numId="5" w16cid:durableId="623582050">
    <w:abstractNumId w:val="7"/>
  </w:num>
  <w:num w:numId="6" w16cid:durableId="281233178">
    <w:abstractNumId w:val="3"/>
  </w:num>
  <w:num w:numId="7" w16cid:durableId="758523428">
    <w:abstractNumId w:val="2"/>
  </w:num>
  <w:num w:numId="8" w16cid:durableId="1098983433">
    <w:abstractNumId w:val="1"/>
  </w:num>
  <w:num w:numId="9" w16cid:durableId="61494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DE1"/>
    <w:rsid w:val="0029639D"/>
    <w:rsid w:val="00326F90"/>
    <w:rsid w:val="004D25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