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00" w:rsidRDefault="00FE122A">
      <w:r>
        <w:t>Trial-and-error/divide-and-conquer is needed: the programmer will try to remove some parts of the original test case and check if the problem still exists..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</w:t>
      </w:r>
      <w:r>
        <w:t>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</w:t>
      </w:r>
      <w:r>
        <w:t>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</w:t>
      </w:r>
      <w:r>
        <w:t>em.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</w:t>
      </w:r>
      <w:r>
        <w:t>ocessing unit.</w:t>
      </w:r>
    </w:p>
    <w:sectPr w:rsidR="00671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240222">
    <w:abstractNumId w:val="8"/>
  </w:num>
  <w:num w:numId="2" w16cid:durableId="72048112">
    <w:abstractNumId w:val="6"/>
  </w:num>
  <w:num w:numId="3" w16cid:durableId="1063257873">
    <w:abstractNumId w:val="5"/>
  </w:num>
  <w:num w:numId="4" w16cid:durableId="170489723">
    <w:abstractNumId w:val="4"/>
  </w:num>
  <w:num w:numId="5" w16cid:durableId="1614245669">
    <w:abstractNumId w:val="7"/>
  </w:num>
  <w:num w:numId="6" w16cid:durableId="1446389057">
    <w:abstractNumId w:val="3"/>
  </w:num>
  <w:num w:numId="7" w16cid:durableId="1300763414">
    <w:abstractNumId w:val="2"/>
  </w:num>
  <w:num w:numId="8" w16cid:durableId="393621317">
    <w:abstractNumId w:val="1"/>
  </w:num>
  <w:num w:numId="9" w16cid:durableId="87569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500"/>
    <w:rsid w:val="00AA1D8D"/>
    <w:rsid w:val="00B47730"/>
    <w:rsid w:val="00CB0664"/>
    <w:rsid w:val="00FC693F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