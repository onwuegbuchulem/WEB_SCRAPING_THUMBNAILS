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82E" w:rsidRDefault="00F61D37">
      <w:r>
        <w:t xml:space="preserve"> Following a consistent programming style often helps readability..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  <w:t>Scripting and breakpointing is also part of this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  <w:r>
        <w:br/>
        <w:t>There e</w:t>
      </w:r>
      <w:r>
        <w:t>xist a lot of different approaches for each of those tasks.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readability is more than just programming style.</w:t>
      </w:r>
      <w:r>
        <w:br/>
        <w:t>In 1801, the Jacquard loom could produce entirely different weaves by ch</w:t>
      </w:r>
      <w:r>
        <w:t>anging the "program" – a series of pasteboard cards with holes punched in them.</w:t>
      </w:r>
      <w:r>
        <w:br/>
        <w:t>It is usually easier to code in "high-level" languages than in "low-level"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involves designing and implementing algorithms, step-by-step specifications of procedures, by writing code in one or more programming languages.</w:t>
      </w:r>
      <w:r>
        <w:br/>
        <w:t>For this purp</w:t>
      </w:r>
      <w:r>
        <w:t>ose, algorithms are classified into orders using so-called Big O notation, which expresses resource use, such as execution time or memory consumption, in terms of the size of an input.</w:t>
      </w:r>
    </w:p>
    <w:sectPr w:rsidR="00F578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02575">
    <w:abstractNumId w:val="8"/>
  </w:num>
  <w:num w:numId="2" w16cid:durableId="440997449">
    <w:abstractNumId w:val="6"/>
  </w:num>
  <w:num w:numId="3" w16cid:durableId="882982353">
    <w:abstractNumId w:val="5"/>
  </w:num>
  <w:num w:numId="4" w16cid:durableId="2116366712">
    <w:abstractNumId w:val="4"/>
  </w:num>
  <w:num w:numId="5" w16cid:durableId="185215394">
    <w:abstractNumId w:val="7"/>
  </w:num>
  <w:num w:numId="6" w16cid:durableId="1805612567">
    <w:abstractNumId w:val="3"/>
  </w:num>
  <w:num w:numId="7" w16cid:durableId="1946577150">
    <w:abstractNumId w:val="2"/>
  </w:num>
  <w:num w:numId="8" w16cid:durableId="668562796">
    <w:abstractNumId w:val="1"/>
  </w:num>
  <w:num w:numId="9" w16cid:durableId="160087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5782E"/>
    <w:rsid w:val="00F61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