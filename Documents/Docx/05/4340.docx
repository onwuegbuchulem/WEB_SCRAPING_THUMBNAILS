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3B5" w:rsidRDefault="00DA2FB4">
      <w:r>
        <w:t>They are the building blocks for all software, from the simplest applications to the most sophisticated ones..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>It is usually easier to code in "high-level" languages than in "low-level" ones.</w:t>
      </w:r>
      <w:r>
        <w:br/>
        <w:t>By the late 1960s, data storage devices and comp</w:t>
      </w:r>
      <w:r>
        <w:t>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>There exist a lot of different approaches for each of those tasks.</w:t>
      </w:r>
      <w:r>
        <w:br/>
        <w:t>Programmers typically use high-level programming languages that are more easily intelligible to humans than machine code, which is directly executed by the central processi</w:t>
      </w:r>
      <w:r>
        <w:t>ng unit.</w:t>
      </w:r>
      <w:r>
        <w:br/>
        <w:t>It involves designing and implementing algorithms, step-by-step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</w:t>
      </w:r>
      <w:r>
        <w:t>ges, and logic languages.</w:t>
      </w:r>
    </w:p>
    <w:sectPr w:rsidR="008C6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625871">
    <w:abstractNumId w:val="8"/>
  </w:num>
  <w:num w:numId="2" w16cid:durableId="522406630">
    <w:abstractNumId w:val="6"/>
  </w:num>
  <w:num w:numId="3" w16cid:durableId="185488683">
    <w:abstractNumId w:val="5"/>
  </w:num>
  <w:num w:numId="4" w16cid:durableId="1358576518">
    <w:abstractNumId w:val="4"/>
  </w:num>
  <w:num w:numId="5" w16cid:durableId="1192450931">
    <w:abstractNumId w:val="7"/>
  </w:num>
  <w:num w:numId="6" w16cid:durableId="1749039463">
    <w:abstractNumId w:val="3"/>
  </w:num>
  <w:num w:numId="7" w16cid:durableId="2101830625">
    <w:abstractNumId w:val="2"/>
  </w:num>
  <w:num w:numId="8" w16cid:durableId="1110320319">
    <w:abstractNumId w:val="1"/>
  </w:num>
  <w:num w:numId="9" w16cid:durableId="12373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3B5"/>
    <w:rsid w:val="00AA1D8D"/>
    <w:rsid w:val="00B47730"/>
    <w:rsid w:val="00CB0664"/>
    <w:rsid w:val="00DA2F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