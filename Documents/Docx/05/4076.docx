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5C22" w:rsidRDefault="00606B94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Languages form an </w:t>
      </w:r>
      <w:r>
        <w:t>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There exist a lot of different approaches for each of those tasks.</w:t>
      </w:r>
      <w:r>
        <w:br/>
        <w:t xml:space="preserve"> Programs were mostly entered using punched cards or paper tape.</w:t>
      </w:r>
      <w:r>
        <w:br/>
        <w:t>FORTRAN, the first widely used high-level language to have a functional implementation, came out in 1957, and many other languages were soon developed—</w:t>
      </w:r>
      <w:r>
        <w:t>in particular, COBOL aimed at commercial data processing, and Lisp for computer research.</w:t>
      </w:r>
      <w:r>
        <w:br/>
        <w:t>Also, specific user environment and usage history can make it difficult to reproduce the problem.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</w:r>
      <w:r>
        <w:br/>
        <w:t xml:space="preserve">The first </w:t>
      </w:r>
      <w:r>
        <w:t>compiler related tool, the A-0 System, was developed in 1952 by Grace Hopper, who also coined the term 'compiler'.</w:t>
      </w:r>
      <w:r>
        <w:br/>
        <w:t>One approach popular for requirements analysis is Use Case analysis.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The first step in most formal software development processes is requirements analysis, followed by testing to determine value modelin</w:t>
      </w:r>
      <w:r>
        <w:t>g, implementation, and failure elimination (debugging).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It is usually easier to code in "high-level" languages than in "low-level" ones.</w:t>
      </w:r>
      <w:r>
        <w:br/>
        <w:t xml:space="preserve"> Popular modeling techniques include Object-Oriented Analysis and Design (OOAD) and Model-Driven Architecture (MDA).</w:t>
      </w:r>
    </w:p>
    <w:sectPr w:rsidR="00E95C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0518889">
    <w:abstractNumId w:val="8"/>
  </w:num>
  <w:num w:numId="2" w16cid:durableId="1161625738">
    <w:abstractNumId w:val="6"/>
  </w:num>
  <w:num w:numId="3" w16cid:durableId="1801456773">
    <w:abstractNumId w:val="5"/>
  </w:num>
  <w:num w:numId="4" w16cid:durableId="1124467497">
    <w:abstractNumId w:val="4"/>
  </w:num>
  <w:num w:numId="5" w16cid:durableId="1623922901">
    <w:abstractNumId w:val="7"/>
  </w:num>
  <w:num w:numId="6" w16cid:durableId="62992419">
    <w:abstractNumId w:val="3"/>
  </w:num>
  <w:num w:numId="7" w16cid:durableId="19744543">
    <w:abstractNumId w:val="2"/>
  </w:num>
  <w:num w:numId="8" w16cid:durableId="1435904119">
    <w:abstractNumId w:val="1"/>
  </w:num>
  <w:num w:numId="9" w16cid:durableId="37651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6B94"/>
    <w:rsid w:val="00AA1D8D"/>
    <w:rsid w:val="00B47730"/>
    <w:rsid w:val="00CB0664"/>
    <w:rsid w:val="00E95C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2023-12-06T05:32:00Z</dcterms:modified>
  <cp:category/>
</cp:coreProperties>
</file>