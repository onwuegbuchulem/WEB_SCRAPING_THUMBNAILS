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305F" w:rsidRDefault="00B007DE">
      <w:r>
        <w:t>A study found that a few simple readability transformations made code shorter and drastically reduced the time to understand it..</w:t>
      </w:r>
      <w:r>
        <w:br/>
        <w:t xml:space="preserve">In 1206, the Arab engineer Al-Jazari invented a programmable drum machine where a musical mechanical automaton could be </w:t>
      </w:r>
      <w:r>
        <w:t>made to play different rhythms and drum patterns, via pegs and cams.</w:t>
      </w:r>
      <w:r>
        <w:br/>
        <w:t xml:space="preserve"> Implementation techniques include imperative languages (object-oriented or procedural), functional languages, and logic languages.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There exist a lot of different approaches for each of those tasks.</w:t>
      </w:r>
      <w:r>
        <w:br/>
        <w:t>Their jobs usually involve:</w:t>
      </w:r>
      <w:r>
        <w:br/>
        <w:t xml:space="preserve"> Although programming has been presented in the media as a somewhat mathematical subject, </w:t>
      </w:r>
      <w:r>
        <w:t>some research shows that good programmers have strong skills in natural human languages, and that learning to code is similar to learning a foreign language.</w:t>
      </w:r>
      <w:r>
        <w:br/>
        <w:t>Techniques like Code refactoring can enhance readability.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Trial-and-error/divide-and-conquer is needed: the programmer will try to remove some parts of the original test cas</w:t>
      </w:r>
      <w:r>
        <w:t>e and check if the problem still exists.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Text editors were also developed that allowed changes and corrections to be made much more easily than with punched cards.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The academi</w:t>
      </w:r>
      <w:r>
        <w:t>c field and the engineering practice of computer programming are both largely concerned with discovering and implementing the most efficient algorithms for a given class of problems.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Some languages are more prone to some kinds of faults because their specification </w:t>
      </w:r>
      <w:r>
        <w:t>does not require compilers to perform as much checking as other languages.</w:t>
      </w:r>
    </w:p>
    <w:sectPr w:rsidR="005030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7789909">
    <w:abstractNumId w:val="8"/>
  </w:num>
  <w:num w:numId="2" w16cid:durableId="1425497948">
    <w:abstractNumId w:val="6"/>
  </w:num>
  <w:num w:numId="3" w16cid:durableId="2045791582">
    <w:abstractNumId w:val="5"/>
  </w:num>
  <w:num w:numId="4" w16cid:durableId="860244393">
    <w:abstractNumId w:val="4"/>
  </w:num>
  <w:num w:numId="5" w16cid:durableId="291833075">
    <w:abstractNumId w:val="7"/>
  </w:num>
  <w:num w:numId="6" w16cid:durableId="540286363">
    <w:abstractNumId w:val="3"/>
  </w:num>
  <w:num w:numId="7" w16cid:durableId="975142477">
    <w:abstractNumId w:val="2"/>
  </w:num>
  <w:num w:numId="8" w16cid:durableId="239220676">
    <w:abstractNumId w:val="1"/>
  </w:num>
  <w:num w:numId="9" w16cid:durableId="108478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305F"/>
    <w:rsid w:val="00AA1D8D"/>
    <w:rsid w:val="00B007D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2023-12-06T07:46:00Z</dcterms:modified>
  <cp:category/>
</cp:coreProperties>
</file>