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4FC" w:rsidRDefault="003E3EB4">
      <w:r>
        <w:t>Compilers harnessed the power of computers to make programming easier by allowing programmers to specify calculations by entering a formula using infix notation..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A study found that a few simple readability transformations made code shorter and drastically reduced the time to understand it.</w:t>
      </w:r>
      <w:r>
        <w:br/>
        <w:t>Unreadable code often leads to bugs, inefficiencies, and duplicated code.</w:t>
      </w:r>
      <w:r>
        <w:br/>
        <w:t xml:space="preserve">FORTRAN, the first widely used high-level language to have a functional implementation, came out in 1957, and many other languages were soon developed—in </w:t>
      </w:r>
      <w:r>
        <w:t>particular, COBOL aimed at commercial data processing, and Lisp for computer research.</w:t>
      </w:r>
      <w:r>
        <w:br/>
        <w:t>However, Charles Babbage had already written his first program for the Analytical Engine in 1837.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It affects the aspects of quality above, including portability, usability and most importantly maintainability.</w:t>
      </w:r>
      <w:r>
        <w:br/>
        <w:t>Also, specifi</w:t>
      </w:r>
      <w:r>
        <w:t>c user environment and usage history can make it difficult to reproduce the problem.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They are the building blocks for all software, from the simplest applications to the most sophisticated ones.</w:t>
      </w:r>
      <w:r>
        <w:br/>
        <w:t xml:space="preserve"> It is very difficult to determine what are the most popular modern programming languages.</w:t>
      </w:r>
      <w:r>
        <w:br/>
        <w:t xml:space="preserve"> Programmable devices have existed for centuries.</w:t>
      </w:r>
      <w:r>
        <w:br/>
        <w:t xml:space="preserve">By the late </w:t>
      </w:r>
      <w:r>
        <w:t>1960s, data storage devices and computer terminals became inexpensive enough that programs could be created by typing directly into the computers.</w:t>
      </w:r>
      <w:r>
        <w:br/>
        <w:t>Some languages are more prone to some kinds of faults because their specification does not require compilers to perform as much checking as other languages.</w:t>
      </w:r>
    </w:p>
    <w:sectPr w:rsidR="003124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607841">
    <w:abstractNumId w:val="8"/>
  </w:num>
  <w:num w:numId="2" w16cid:durableId="1677075128">
    <w:abstractNumId w:val="6"/>
  </w:num>
  <w:num w:numId="3" w16cid:durableId="1335838823">
    <w:abstractNumId w:val="5"/>
  </w:num>
  <w:num w:numId="4" w16cid:durableId="399181012">
    <w:abstractNumId w:val="4"/>
  </w:num>
  <w:num w:numId="5" w16cid:durableId="1783568236">
    <w:abstractNumId w:val="7"/>
  </w:num>
  <w:num w:numId="6" w16cid:durableId="1760515940">
    <w:abstractNumId w:val="3"/>
  </w:num>
  <w:num w:numId="7" w16cid:durableId="1214730924">
    <w:abstractNumId w:val="2"/>
  </w:num>
  <w:num w:numId="8" w16cid:durableId="219246222">
    <w:abstractNumId w:val="1"/>
  </w:num>
  <w:num w:numId="9" w16cid:durableId="202632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4FC"/>
    <w:rsid w:val="00326F90"/>
    <w:rsid w:val="003E3E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