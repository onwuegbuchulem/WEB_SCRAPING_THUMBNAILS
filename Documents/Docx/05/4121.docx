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5FE" w:rsidRDefault="004D44D7">
      <w:r>
        <w:t xml:space="preserve"> It is very difficult to determine what are the most popular modern programming languages..</w:t>
      </w:r>
      <w:r>
        <w:br/>
        <w:t xml:space="preserve">Compilers harnessed the power of computers to make programming easier by allowing programmers to specify calculations by entering a formula using infix </w:t>
      </w:r>
      <w:r>
        <w:t>notation.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</w:t>
      </w:r>
      <w:r>
        <w:t>actice of computer programming are both largely concerned with discovering and implementing the most efficient algorithms for a given class of problems.</w:t>
      </w:r>
      <w:r>
        <w:br/>
        <w:t>They are the building blocks for all software, from the simplest applications to the most sophisticated ones.</w:t>
      </w:r>
      <w:r>
        <w:br/>
        <w:t xml:space="preserve"> After the bug is reproduced, the input of the program may need to be simplified to make it easier to debug.</w:t>
      </w:r>
      <w:r>
        <w:br/>
        <w:t>In the 9th century, the Arab mathematician Al-Kindi described a cryptographic algorithm for deciphering encrypted code, in A Manuscript on D</w:t>
      </w:r>
      <w:r>
        <w:t>eciphering Cryptographic Messages.</w:t>
      </w:r>
      <w:r>
        <w:br/>
        <w:t xml:space="preserve"> Programs were mostly entered using punched cards or paper tape.</w:t>
      </w:r>
      <w:r>
        <w:br/>
        <w:t>It is usually easier to code in "high-level" languages than in "low-level"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Languages form an approximate spectrum from "low-level" to "high-level"; "low-level" languages are t</w:t>
      </w:r>
      <w:r>
        <w:t>ypically more machine-oriented and faster to execute, whereas "high-level" languages are more abstract and easier to use but execute less quickly.</w:t>
      </w:r>
      <w:r>
        <w:br/>
        <w:t>Trial-and-error/divide-and-conquer is needed: the programmer will try to remove some parts of the original test case and check if the problem still exists.</w:t>
      </w:r>
    </w:p>
    <w:sectPr w:rsidR="004555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5627992">
    <w:abstractNumId w:val="8"/>
  </w:num>
  <w:num w:numId="2" w16cid:durableId="1735812224">
    <w:abstractNumId w:val="6"/>
  </w:num>
  <w:num w:numId="3" w16cid:durableId="1504931616">
    <w:abstractNumId w:val="5"/>
  </w:num>
  <w:num w:numId="4" w16cid:durableId="730152133">
    <w:abstractNumId w:val="4"/>
  </w:num>
  <w:num w:numId="5" w16cid:durableId="638460084">
    <w:abstractNumId w:val="7"/>
  </w:num>
  <w:num w:numId="6" w16cid:durableId="2120638717">
    <w:abstractNumId w:val="3"/>
  </w:num>
  <w:num w:numId="7" w16cid:durableId="1717505871">
    <w:abstractNumId w:val="2"/>
  </w:num>
  <w:num w:numId="8" w16cid:durableId="754977178">
    <w:abstractNumId w:val="1"/>
  </w:num>
  <w:num w:numId="9" w16cid:durableId="733431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5FE"/>
    <w:rsid w:val="004D44D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2023-12-06T08:38:00Z</dcterms:modified>
  <cp:category/>
</cp:coreProperties>
</file>