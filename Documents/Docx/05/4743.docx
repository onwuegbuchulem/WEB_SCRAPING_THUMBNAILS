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0410" w:rsidRDefault="00884AEB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Some </w:t>
      </w:r>
      <w:r>
        <w:t>languages are more prone to some kinds of faults because their specification does not require compilers to perform as much checking as other languages.</w:t>
      </w:r>
      <w:r>
        <w:br/>
        <w:t xml:space="preserve"> It is very difficult to determine what are the most popular modern programming languages.</w:t>
      </w:r>
      <w:r>
        <w:br/>
        <w:t>However, readability is more than just programming style.</w:t>
      </w:r>
      <w:r>
        <w:br/>
        <w:t>Techniques like Code refactoring can enhance readability.</w:t>
      </w:r>
      <w:r>
        <w:br/>
        <w:t>Compilers harnessed the power of computers to make programming easier by allowing programmers to specify calculations by entering a formula using infix n</w:t>
      </w:r>
      <w:r>
        <w:t>otation.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It is usually easier to code in "high-level" languages than in "low-level" ones.</w:t>
      </w:r>
      <w:r>
        <w:br/>
        <w:t>Programming languages are essential for software development.</w:t>
      </w:r>
      <w:r>
        <w:br/>
        <w:t xml:space="preserve"> Computer programmers are those who write computer software.</w:t>
      </w:r>
      <w:r>
        <w:br/>
        <w:t>Trial-and-error/divide-and-conquer is needed: the programmer will try to remove some parts of the original test case a</w:t>
      </w:r>
      <w:r>
        <w:t>nd check if the problem still exists.</w:t>
      </w:r>
      <w:r>
        <w:br/>
        <w:t>Text editors were also developed that allowed changes and corrections to be made much more easily than with punched cards.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It involves designing and implementing algorithms, step-by-step specifications of procedures, by writing code in one</w:t>
      </w:r>
      <w:r>
        <w:t xml:space="preserve"> or more programming languages.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A104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8252513">
    <w:abstractNumId w:val="8"/>
  </w:num>
  <w:num w:numId="2" w16cid:durableId="905383694">
    <w:abstractNumId w:val="6"/>
  </w:num>
  <w:num w:numId="3" w16cid:durableId="2009094453">
    <w:abstractNumId w:val="5"/>
  </w:num>
  <w:num w:numId="4" w16cid:durableId="1092552940">
    <w:abstractNumId w:val="4"/>
  </w:num>
  <w:num w:numId="5" w16cid:durableId="270283884">
    <w:abstractNumId w:val="7"/>
  </w:num>
  <w:num w:numId="6" w16cid:durableId="162354060">
    <w:abstractNumId w:val="3"/>
  </w:num>
  <w:num w:numId="7" w16cid:durableId="456408479">
    <w:abstractNumId w:val="2"/>
  </w:num>
  <w:num w:numId="8" w16cid:durableId="152835543">
    <w:abstractNumId w:val="1"/>
  </w:num>
  <w:num w:numId="9" w16cid:durableId="6862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4AEB"/>
    <w:rsid w:val="00A104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2023-12-06T07:28:00Z</dcterms:modified>
  <cp:category/>
</cp:coreProperties>
</file>