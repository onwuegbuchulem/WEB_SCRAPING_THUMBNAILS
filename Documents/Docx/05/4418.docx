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1BF" w:rsidRDefault="004B4D0E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</w:t>
      </w:r>
      <w:r>
        <w:t>ages are more abstract and easier to use but execute less quickly.</w:t>
      </w:r>
      <w:r>
        <w:br/>
        <w:t>Text editors were also developed that allowed changes and corrections to be made much more easily than with punched cards.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</w:r>
      <w:r>
        <w:br/>
        <w:t>The first compiler related tool, the A-0 System, was developed in 19</w:t>
      </w:r>
      <w:r>
        <w:t>52 by Grace Hopper, who also coined the term 'compiler'.</w:t>
      </w:r>
      <w:r>
        <w:br/>
        <w:t>Integrated development environments (IDEs) aim to integrate all such help.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By the late 1960s, data storage devices and computer terminals became inexpensive enough that programs could be created </w:t>
      </w:r>
      <w:r>
        <w:t>by typing directly into the computers.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affe</w:t>
      </w:r>
      <w:r>
        <w:t>cts the aspects of quality above, including portability, usability and most importantly maintainability.</w:t>
      </w:r>
    </w:p>
    <w:sectPr w:rsidR="00F771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687839">
    <w:abstractNumId w:val="8"/>
  </w:num>
  <w:num w:numId="2" w16cid:durableId="2036536851">
    <w:abstractNumId w:val="6"/>
  </w:num>
  <w:num w:numId="3" w16cid:durableId="618099751">
    <w:abstractNumId w:val="5"/>
  </w:num>
  <w:num w:numId="4" w16cid:durableId="574517179">
    <w:abstractNumId w:val="4"/>
  </w:num>
  <w:num w:numId="5" w16cid:durableId="590314321">
    <w:abstractNumId w:val="7"/>
  </w:num>
  <w:num w:numId="6" w16cid:durableId="1235512087">
    <w:abstractNumId w:val="3"/>
  </w:num>
  <w:num w:numId="7" w16cid:durableId="279071950">
    <w:abstractNumId w:val="2"/>
  </w:num>
  <w:num w:numId="8" w16cid:durableId="151607771">
    <w:abstractNumId w:val="1"/>
  </w:num>
  <w:num w:numId="9" w16cid:durableId="134863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D0E"/>
    <w:rsid w:val="00AA1D8D"/>
    <w:rsid w:val="00B47730"/>
    <w:rsid w:val="00CB0664"/>
    <w:rsid w:val="00F771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