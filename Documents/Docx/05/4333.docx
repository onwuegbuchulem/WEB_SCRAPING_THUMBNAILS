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73D" w:rsidRDefault="00E876D2">
      <w:r>
        <w:t xml:space="preserve"> It is very difficult to determine what are the most popular modern programming languages..</w:t>
      </w:r>
      <w:r>
        <w:br/>
        <w:t xml:space="preserve">Later a control panel (plug board) added to his 1906 Type I Tabulator allowed it to be programmed for different jobs, and by the late 1940s, unit record </w:t>
      </w:r>
      <w:r>
        <w:t>equipment such as the IBM 602 and IBM 604, were programmed by control panels in a similar way, as were the first electronic computers.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Their jobs usually involve:</w:t>
      </w:r>
      <w:r>
        <w:br/>
        <w:t xml:space="preserve"> Although programming has been presented in the media as a somewhat mathematical subject, some researc</w:t>
      </w:r>
      <w:r>
        <w:t>h shows that good programmers have strong skills in natural human languages, and that learning to code is similar to learning a foreign language.</w:t>
      </w:r>
      <w:r>
        <w:br/>
        <w:t>Sometimes software development is known as software engineering, especially when it employs formal methods or follows an engineering design process.</w:t>
      </w:r>
      <w:r>
        <w:br/>
        <w:t>Techniques like Code refactoring can enhance readability.</w:t>
      </w:r>
      <w:r>
        <w:br/>
        <w:t>Normally the first step in debugging is to attempt to reproduce the problem.</w:t>
      </w:r>
      <w:r>
        <w:br/>
        <w:t>However, readability is more than just programming style.</w:t>
      </w:r>
      <w:r>
        <w:br/>
        <w:t xml:space="preserve">Compilers harnessed the </w:t>
      </w:r>
      <w:r>
        <w:t>power of computers to make programming easier by allowing programmers to specify calculations by entering a formula using infix notation.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After the bug is reproduced, the input of the program may need to be simplified to make it easier to debug.</w:t>
      </w:r>
      <w:r>
        <w:br/>
        <w:t>Trade-offs from this ideal involve finding enough programmers wh</w:t>
      </w:r>
      <w:r>
        <w:t>o know the language to build a team, the availability of compilers for that language, and the efficiency with which programs written in a given language execute.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Readability is important because programmers spend the majority of their time reading, trying to understand, reusing a</w:t>
      </w:r>
      <w:r>
        <w:t>nd modifying existing source code, rather than writing new source code.</w:t>
      </w:r>
      <w:r>
        <w:br/>
        <w:t>Unreadable code often leads to bugs, inefficiencies, and duplicated code.</w:t>
      </w:r>
    </w:p>
    <w:sectPr w:rsidR="00EB27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7229059">
    <w:abstractNumId w:val="8"/>
  </w:num>
  <w:num w:numId="2" w16cid:durableId="1826967772">
    <w:abstractNumId w:val="6"/>
  </w:num>
  <w:num w:numId="3" w16cid:durableId="1722627419">
    <w:abstractNumId w:val="5"/>
  </w:num>
  <w:num w:numId="4" w16cid:durableId="721178964">
    <w:abstractNumId w:val="4"/>
  </w:num>
  <w:num w:numId="5" w16cid:durableId="1002317957">
    <w:abstractNumId w:val="7"/>
  </w:num>
  <w:num w:numId="6" w16cid:durableId="1068116911">
    <w:abstractNumId w:val="3"/>
  </w:num>
  <w:num w:numId="7" w16cid:durableId="1113786264">
    <w:abstractNumId w:val="2"/>
  </w:num>
  <w:num w:numId="8" w16cid:durableId="47463398">
    <w:abstractNumId w:val="1"/>
  </w:num>
  <w:num w:numId="9" w16cid:durableId="108207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876D2"/>
    <w:rsid w:val="00EB27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2023-12-06T07:34:00Z</dcterms:modified>
  <cp:category/>
</cp:coreProperties>
</file>