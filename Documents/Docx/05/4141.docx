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DBF" w:rsidRDefault="00B71BC2">
      <w:r>
        <w:t>Also, specific user environment and usage history can make it difficult to reproduce the problem..</w:t>
      </w:r>
      <w:r>
        <w:br/>
        <w:t xml:space="preserve"> Computer programmers are those who write computer software.</w:t>
      </w:r>
      <w:r>
        <w:br/>
      </w:r>
      <w:r>
        <w:t xml:space="preserve"> It is very difficult to determine what are the most popular modern programming languages.</w:t>
      </w:r>
      <w:r>
        <w:br/>
        <w:t>Normally the first step in debugging is to attempt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aca</w:t>
      </w:r>
      <w:r>
        <w:t>demic field and the engineering practice of computer programming are both largely concerned with discovering and implementing the most efficient algorithms for a given class of problems.</w:t>
      </w:r>
      <w:r>
        <w:br/>
        <w:t>It involves designing and implementing algorithms, step-by-step specifications of procedures, by writing code in one or more programming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</w:t>
      </w:r>
      <w:r>
        <w:t>me languages are more prone to some kinds of faults because their specification does not require compilers to perform as much checking as other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Following a consistent programming style often helps readability.</w:t>
      </w:r>
      <w:r>
        <w:br/>
        <w:t xml:space="preserve"> Debugging is a very important task in the software development process since having defects in a program can have significant consequence</w:t>
      </w:r>
      <w:r>
        <w:t>s for its users.</w:t>
      </w:r>
      <w:r>
        <w:br/>
        <w:t>The Unified Modeling Language (UML) is a notation used for both the OOAD and MDA.</w:t>
      </w:r>
      <w:r>
        <w:br/>
        <w:t>It is usually easier to code in "high-level" languages than in "low-level" ones.</w:t>
      </w:r>
    </w:p>
    <w:sectPr w:rsidR="00B61D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5537730">
    <w:abstractNumId w:val="8"/>
  </w:num>
  <w:num w:numId="2" w16cid:durableId="147552497">
    <w:abstractNumId w:val="6"/>
  </w:num>
  <w:num w:numId="3" w16cid:durableId="1465270144">
    <w:abstractNumId w:val="5"/>
  </w:num>
  <w:num w:numId="4" w16cid:durableId="1790663176">
    <w:abstractNumId w:val="4"/>
  </w:num>
  <w:num w:numId="5" w16cid:durableId="1014378486">
    <w:abstractNumId w:val="7"/>
  </w:num>
  <w:num w:numId="6" w16cid:durableId="1628973049">
    <w:abstractNumId w:val="3"/>
  </w:num>
  <w:num w:numId="7" w16cid:durableId="247274178">
    <w:abstractNumId w:val="2"/>
  </w:num>
  <w:num w:numId="8" w16cid:durableId="1378429649">
    <w:abstractNumId w:val="1"/>
  </w:num>
  <w:num w:numId="9" w16cid:durableId="23779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1DBF"/>
    <w:rsid w:val="00B71B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