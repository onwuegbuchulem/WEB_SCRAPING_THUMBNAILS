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3FC" w:rsidRDefault="00C33152">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Programs were mostly entered using punched cards or paper tape.</w:t>
      </w:r>
      <w:r>
        <w:br/>
        <w:t>Some text editors such as Emacs allow GDB to be invoked through them, to provide a visual environment.</w:t>
      </w:r>
      <w:r>
        <w:br/>
        <w:t>For this purpose, algorithms are classified into orders using so-called Big O notation, which expresses resource use, such as execution time or memory consumption, in terms of the size of an input.</w:t>
      </w:r>
      <w:r>
        <w:br/>
        <w:t>By the late 1960s, data storage devices and computer terminals became inexpensive enough that programs could be created by typing directly into t</w:t>
      </w:r>
      <w:r>
        <w:t>he computers.</w:t>
      </w:r>
      <w:r>
        <w:br/>
        <w:t>Some languages are more prone to some kinds of faults because their specification does not require compilers to perform as much checking as other languages.</w:t>
      </w:r>
      <w:r>
        <w:br/>
        <w:t xml:space="preserve"> After the bug is reproduced, the input of the program may need to be simplified to make it easier to debug.</w:t>
      </w:r>
      <w:r>
        <w:br/>
        <w:t xml:space="preserve"> High-level languages made the process of developing a program simpler and more understandable, and less bound to the underlying hardware.</w:t>
      </w:r>
      <w:r>
        <w:br/>
        <w:t>Compilers harnessed the power of computers to make programming easier by allowing programmers</w:t>
      </w:r>
      <w:r>
        <w:t xml:space="preserve"> to specify calculations by entering a formula using infix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t>However, with the concept of the stored-program computer introduced in 1949, bot</w:t>
      </w:r>
      <w:r>
        <w:t>h programs and data were stored and manipulated in the same way in computer memory.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affects the aspects of</w:t>
      </w:r>
      <w:r>
        <w:t xml:space="preserve"> quality above, including portability, usability and most importantly maintainability.</w:t>
      </w:r>
      <w:r>
        <w:br/>
        <w:t>Techniques like Code refactoring can enhance readability.</w:t>
      </w:r>
    </w:p>
    <w:sectPr w:rsidR="007123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7595770">
    <w:abstractNumId w:val="8"/>
  </w:num>
  <w:num w:numId="2" w16cid:durableId="1978682893">
    <w:abstractNumId w:val="6"/>
  </w:num>
  <w:num w:numId="3" w16cid:durableId="120533883">
    <w:abstractNumId w:val="5"/>
  </w:num>
  <w:num w:numId="4" w16cid:durableId="1006399672">
    <w:abstractNumId w:val="4"/>
  </w:num>
  <w:num w:numId="5" w16cid:durableId="235094947">
    <w:abstractNumId w:val="7"/>
  </w:num>
  <w:num w:numId="6" w16cid:durableId="1760441136">
    <w:abstractNumId w:val="3"/>
  </w:num>
  <w:num w:numId="7" w16cid:durableId="838349242">
    <w:abstractNumId w:val="2"/>
  </w:num>
  <w:num w:numId="8" w16cid:durableId="830222808">
    <w:abstractNumId w:val="1"/>
  </w:num>
  <w:num w:numId="9" w16cid:durableId="160334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23FC"/>
    <w:rsid w:val="00AA1D8D"/>
    <w:rsid w:val="00B47730"/>
    <w:rsid w:val="00C3315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