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2A2E" w:rsidRDefault="00370CD6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There exist a lot of different approaches for each of those tasks.</w:t>
      </w:r>
      <w:r>
        <w:br/>
        <w:t>Unreadable code often leads to bugs, inefficiencies, and duplicated code.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</w:t>
      </w:r>
      <w:r>
        <w:t>as programs' machine code.</w:t>
      </w:r>
      <w:r>
        <w:br/>
        <w:t xml:space="preserve"> Following a consistent programming style often helps readability.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In 1206, the Arab engineer Al-Jazari invented a programmable drum machine where a musical mechanical automaton could be made to play different rhythms and drum patterns, via pegs and </w:t>
      </w:r>
      <w:r>
        <w:t>cams.</w:t>
      </w:r>
      <w:r>
        <w:br/>
        <w:t xml:space="preserve"> In the 1880s, Herman Hollerith invented the concept of storing data in machine-readable form.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Computer programmers are those who write computer software.</w:t>
      </w:r>
      <w:r>
        <w:br/>
        <w:t>Trade-offs from this ideal inv</w:t>
      </w:r>
      <w:r>
        <w:t>olve finding enough programmers who know the language to build a team, the availability of compilers for that language, and the efficiency with which programs written in a given language execute.</w:t>
      </w:r>
      <w:r>
        <w:br/>
        <w:t>However, Charles Babbage had already written his first program for the Analytical Engine in 1837.</w:t>
      </w:r>
      <w:r>
        <w:br/>
        <w:t>Scripting and breakpointing is also part of this process.</w:t>
      </w:r>
    </w:p>
    <w:sectPr w:rsidR="000C2A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8259102">
    <w:abstractNumId w:val="8"/>
  </w:num>
  <w:num w:numId="2" w16cid:durableId="1471021092">
    <w:abstractNumId w:val="6"/>
  </w:num>
  <w:num w:numId="3" w16cid:durableId="822889184">
    <w:abstractNumId w:val="5"/>
  </w:num>
  <w:num w:numId="4" w16cid:durableId="681934086">
    <w:abstractNumId w:val="4"/>
  </w:num>
  <w:num w:numId="5" w16cid:durableId="553590147">
    <w:abstractNumId w:val="7"/>
  </w:num>
  <w:num w:numId="6" w16cid:durableId="941498102">
    <w:abstractNumId w:val="3"/>
  </w:num>
  <w:num w:numId="7" w16cid:durableId="360788036">
    <w:abstractNumId w:val="2"/>
  </w:num>
  <w:num w:numId="8" w16cid:durableId="771780612">
    <w:abstractNumId w:val="1"/>
  </w:num>
  <w:num w:numId="9" w16cid:durableId="1539394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A2E"/>
    <w:rsid w:val="0015074B"/>
    <w:rsid w:val="0029639D"/>
    <w:rsid w:val="00326F90"/>
    <w:rsid w:val="00370CD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2023-12-06T11:48:00Z</dcterms:modified>
  <cp:category/>
</cp:coreProperties>
</file>