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6288" w:rsidRDefault="001328AA">
      <w:r>
        <w:t>Many applications use a mix of several languages in their construction and use..</w:t>
      </w:r>
      <w:r>
        <w:br/>
      </w:r>
      <w:r>
        <w:t xml:space="preserve"> Debugging is a very important task in the software development process since having defects in a program can have significant consequences for its users.</w:t>
      </w:r>
      <w:r>
        <w:br/>
        <w:t>Scripting and breakpointing is also part of this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r>
      <w:r>
        <w:br/>
        <w:t>The first compiler related tool, the A-0 System, was developed in 1952 by Grace Hopper,</w:t>
      </w:r>
      <w:r>
        <w:t xml:space="preserve"> who also coined the term 'compiler'.</w:t>
      </w:r>
      <w:r>
        <w:br/>
        <w:t>For example, when a bug in a compiler can make it crash when parsing some large source file, a simplification of the test case that results in only few lines from the original source file can be sufficient to reproduce the same crash.</w:t>
      </w:r>
      <w:r>
        <w:br/>
        <w:t>One approach popular for requirements analysis is Use Case analysis.</w:t>
      </w:r>
      <w:r>
        <w:br/>
        <w:t>While these are sometimes considered programming, often the term software development is used for this larger overall process – with the terms programming, implementation</w:t>
      </w:r>
      <w:r>
        <w:t>, and coding reserved for the writing and editing of code per se.</w:t>
      </w:r>
      <w:r>
        <w:br/>
        <w:t>Also, specific user environment and usage history can make it difficult to reproduce the problem.</w:t>
      </w:r>
      <w:r>
        <w:br/>
        <w:t>It is usually easier to code in "high-level" languages than in "low-level" ones.</w:t>
      </w:r>
      <w:r>
        <w:br/>
        <w:t>Many programmers use forms of Agile software development where the various stages of formal software development are more integrated together into short cycles that take a few weeks rather than years.</w:t>
      </w:r>
      <w:r>
        <w:br/>
        <w:t xml:space="preserve"> Various visual programming languages have also been developed wit</w:t>
      </w:r>
      <w:r>
        <w:t>h the intent to resolve readability concerns by adopting non-traditional approaches to code structure and display.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w:t>
      </w:r>
      <w:r>
        <w:t>BOL).</w:t>
      </w:r>
      <w:r>
        <w:br/>
        <w:t>This can be a non-trivial task, for example as with parallel processes or some unusual software bugs.</w:t>
      </w:r>
      <w:r>
        <w:br/>
        <w:t xml:space="preserve"> Implementation techniques include imperative languages (object-oriented or procedural), functional languages, and logic languages.</w:t>
      </w:r>
    </w:p>
    <w:sectPr w:rsidR="00B162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5085543">
    <w:abstractNumId w:val="8"/>
  </w:num>
  <w:num w:numId="2" w16cid:durableId="2007705866">
    <w:abstractNumId w:val="6"/>
  </w:num>
  <w:num w:numId="3" w16cid:durableId="1460076628">
    <w:abstractNumId w:val="5"/>
  </w:num>
  <w:num w:numId="4" w16cid:durableId="1921717876">
    <w:abstractNumId w:val="4"/>
  </w:num>
  <w:num w:numId="5" w16cid:durableId="2035106213">
    <w:abstractNumId w:val="7"/>
  </w:num>
  <w:num w:numId="6" w16cid:durableId="1419255560">
    <w:abstractNumId w:val="3"/>
  </w:num>
  <w:num w:numId="7" w16cid:durableId="743139491">
    <w:abstractNumId w:val="2"/>
  </w:num>
  <w:num w:numId="8" w16cid:durableId="566957155">
    <w:abstractNumId w:val="1"/>
  </w:num>
  <w:num w:numId="9" w16cid:durableId="220285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8AA"/>
    <w:rsid w:val="0015074B"/>
    <w:rsid w:val="0029639D"/>
    <w:rsid w:val="00326F90"/>
    <w:rsid w:val="00AA1D8D"/>
    <w:rsid w:val="00B1628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2023-12-06T06:28:00Z</dcterms:modified>
  <cp:category/>
</cp:coreProperties>
</file>