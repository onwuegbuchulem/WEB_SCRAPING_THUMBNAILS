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604C" w:rsidRDefault="002B06C3">
      <w:r>
        <w:t>They are the building blocks for all software, from the simplest applications to the most sophisticated ones..</w:t>
      </w:r>
      <w:r>
        <w:br/>
        <w:t xml:space="preserve">Proficient programming usually requires expertise in several different subjects, including knowledge of the application domain, details of </w:t>
      </w:r>
      <w:r>
        <w:t>programming languages and generic code libraries, specialized algorithms, and formal logic.</w:t>
      </w:r>
      <w:r>
        <w:br/>
        <w:t>Languages form an approximate spectrum from "low-level" to "high-level"; "low-level" languages are typically more machine-oriented and faster to execute, whereas "high-level" languages are more abstract and easier to use but execute less quickly.</w:t>
      </w:r>
      <w:r>
        <w:br/>
        <w:t>FORTRAN, the first widely used high-level language to have a functional implementation, came out in 1957, and many other languages were soon developed—in particular, COBOL a</w:t>
      </w:r>
      <w:r>
        <w:t>imed at commercial data processing, and Lisp for computer research.</w:t>
      </w:r>
      <w:r>
        <w:br/>
        <w:t>Many programmers use forms of Agile software development where the various stages of formal software development are more integrated together into short cycles that take a few weeks rather than years.</w:t>
      </w:r>
      <w:r>
        <w:br/>
        <w:t>Many factors, having little or nothing to do with the ability of the computer to efficiently compile and execute the code, contribute to readability.</w:t>
      </w:r>
      <w:r>
        <w:br/>
        <w:t>By the late 1960s, data storage devices and computer terminals became inexpensive enough that</w:t>
      </w:r>
      <w:r>
        <w:t xml:space="preserve"> programs could be created by typing directly into the computers.</w:t>
      </w:r>
      <w:r>
        <w:br/>
        <w:t>A study found that a few simple readability transformations made code shorter and drastically reduced the time to understand it.</w:t>
      </w:r>
      <w:r>
        <w:br/>
        <w:t>Some text editors such as Emacs allow GDB to be invoked through them, to provide a visual environment.</w:t>
      </w:r>
      <w:r>
        <w:br/>
        <w:t>Text editors were also developed that allowed changes and corrections to be made much more easily than with punched cards.</w:t>
      </w:r>
      <w:r>
        <w:br/>
        <w:t>There exist a lot of different approaches for each of those tasks.</w:t>
      </w:r>
      <w:r>
        <w:br/>
      </w:r>
      <w:r>
        <w:br/>
        <w:t>It involves designing a</w:t>
      </w:r>
      <w:r>
        <w:t>nd implementing algorithms, step-by-step specifications of procedures, by writing code in one or more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Allen Downey, in his book How To Think Like A Computer Scientist, writes:</w:t>
      </w:r>
      <w:r>
        <w:br/>
        <w:t xml:space="preserve"> Many computer languages</w:t>
      </w:r>
      <w:r>
        <w:t xml:space="preserve"> provide a mechanism to call functions provided by shared libraries.</w:t>
      </w:r>
    </w:p>
    <w:sectPr w:rsidR="008C60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6474517">
    <w:abstractNumId w:val="8"/>
  </w:num>
  <w:num w:numId="2" w16cid:durableId="1702167582">
    <w:abstractNumId w:val="6"/>
  </w:num>
  <w:num w:numId="3" w16cid:durableId="157384687">
    <w:abstractNumId w:val="5"/>
  </w:num>
  <w:num w:numId="4" w16cid:durableId="289673959">
    <w:abstractNumId w:val="4"/>
  </w:num>
  <w:num w:numId="5" w16cid:durableId="119106887">
    <w:abstractNumId w:val="7"/>
  </w:num>
  <w:num w:numId="6" w16cid:durableId="66265655">
    <w:abstractNumId w:val="3"/>
  </w:num>
  <w:num w:numId="7" w16cid:durableId="190610955">
    <w:abstractNumId w:val="2"/>
  </w:num>
  <w:num w:numId="8" w16cid:durableId="1606687787">
    <w:abstractNumId w:val="1"/>
  </w:num>
  <w:num w:numId="9" w16cid:durableId="76349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06C3"/>
    <w:rsid w:val="00326F90"/>
    <w:rsid w:val="008C60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2023-12-06T12:11:00Z</dcterms:modified>
  <cp:category/>
</cp:coreProperties>
</file>