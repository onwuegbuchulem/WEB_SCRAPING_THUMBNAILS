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56F5" w:rsidRDefault="00E7322C">
      <w:r>
        <w:t xml:space="preserve"> Computer programmers are those who write computer software..</w:t>
      </w:r>
      <w:r>
        <w:br/>
        <w:t>There exist a lot of different approaches for each of those tasks.</w:t>
      </w:r>
      <w:r>
        <w:br/>
        <w:t>However, Charles Babbage had already written his first program for the Analytical Engine in 1837.</w:t>
      </w:r>
      <w:r>
        <w:br/>
        <w:t xml:space="preserve">Many factors, having </w:t>
      </w:r>
      <w:r>
        <w:t>little or nothing to do with the ability of the computer to efficiently compile and execute the code, contribute to readability.</w:t>
      </w:r>
      <w:r>
        <w:br/>
        <w:t xml:space="preserve"> Code-breaking algorithms have also existed for centuries.</w:t>
      </w:r>
      <w:r>
        <w:br/>
        <w:t xml:space="preserve"> Programs were mostly entered using punched cards or paper tape.</w:t>
      </w:r>
      <w:r>
        <w:br/>
        <w:t>When debugging the problem in a GUI, the programmer can try to skip some user interaction from the original problem description and check if remaining actions are sufficient for bugs to appear.</w:t>
      </w:r>
      <w:r>
        <w:br/>
        <w:t>By the late 1960s, data storage devices and computer terminals be</w:t>
      </w:r>
      <w:r>
        <w:t>came inexpensive enough that programs could be created by typing directly into the computers.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However, readability is more than just programming style.</w:t>
      </w:r>
      <w:r>
        <w:br/>
        <w:t>Integrated development environments (IDEs) aim to integrate all such help.</w:t>
      </w:r>
      <w:r>
        <w:br/>
        <w:t xml:space="preserve"> Machine code was the language of e</w:t>
      </w:r>
      <w:r>
        <w:t>arly programs, written in the instruction set of the particular machine, often in binary notation.</w:t>
      </w:r>
      <w:r>
        <w:br/>
        <w:t>Expert programmers are familiar with a variety of well-established algorithms and their respective complexities and use this knowledge to choose algorithms that are best suited to the circumstances.</w:t>
      </w:r>
      <w:r>
        <w:br/>
        <w:t xml:space="preserve"> It is very difficult to determine what are the most popular modern programming languages.</w:t>
      </w:r>
      <w:r>
        <w:br/>
        <w:t>It affects the aspects of quality above, including portability, usability and most importantly maintainability.</w:t>
      </w:r>
    </w:p>
    <w:sectPr w:rsidR="00E556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7185493">
    <w:abstractNumId w:val="8"/>
  </w:num>
  <w:num w:numId="2" w16cid:durableId="590890859">
    <w:abstractNumId w:val="6"/>
  </w:num>
  <w:num w:numId="3" w16cid:durableId="1557202269">
    <w:abstractNumId w:val="5"/>
  </w:num>
  <w:num w:numId="4" w16cid:durableId="1106385707">
    <w:abstractNumId w:val="4"/>
  </w:num>
  <w:num w:numId="5" w16cid:durableId="1345667588">
    <w:abstractNumId w:val="7"/>
  </w:num>
  <w:num w:numId="6" w16cid:durableId="33116617">
    <w:abstractNumId w:val="3"/>
  </w:num>
  <w:num w:numId="7" w16cid:durableId="75831357">
    <w:abstractNumId w:val="2"/>
  </w:num>
  <w:num w:numId="8" w16cid:durableId="1276062493">
    <w:abstractNumId w:val="1"/>
  </w:num>
  <w:num w:numId="9" w16cid:durableId="307130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556F5"/>
    <w:rsid w:val="00E7322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2023-12-06T12:24:00Z</dcterms:modified>
  <cp:category/>
</cp:coreProperties>
</file>