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E90" w:rsidRDefault="001E5ED3">
      <w:r>
        <w:t xml:space="preserve"> After the bug is reproduced, the input of the program may need to be simplified to make it easier to debug..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Sometimes software development is kn</w:t>
      </w:r>
      <w:r>
        <w:t>own as software engineering, especially when it employs formal methods or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Proficie</w:t>
      </w:r>
      <w:r>
        <w:t>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</w:t>
      </w:r>
      <w:r>
        <w:t>ers harnessed the power of computers to make programming easier by allowing programmers to specify calculations by entering a formula using infix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exist a lot of different approaches for each of those tasks.</w:t>
      </w:r>
      <w:r>
        <w:br/>
        <w:t xml:space="preserve">Trade-offs from this ideal involve finding enough programmers who know the language to </w:t>
      </w:r>
      <w:r>
        <w:t>build a team, the availability of compilers for that language, and the efficiency with which programs written in a given language execute.</w:t>
      </w:r>
      <w:r>
        <w:br/>
        <w:t>Some text editors such as Emacs allow GDB to be invoked through them, to provide a visual environment.</w:t>
      </w:r>
    </w:p>
    <w:sectPr w:rsidR="005B3E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216535">
    <w:abstractNumId w:val="8"/>
  </w:num>
  <w:num w:numId="2" w16cid:durableId="1922517882">
    <w:abstractNumId w:val="6"/>
  </w:num>
  <w:num w:numId="3" w16cid:durableId="423844436">
    <w:abstractNumId w:val="5"/>
  </w:num>
  <w:num w:numId="4" w16cid:durableId="2123914247">
    <w:abstractNumId w:val="4"/>
  </w:num>
  <w:num w:numId="5" w16cid:durableId="1326935665">
    <w:abstractNumId w:val="7"/>
  </w:num>
  <w:num w:numId="6" w16cid:durableId="1950551765">
    <w:abstractNumId w:val="3"/>
  </w:num>
  <w:num w:numId="7" w16cid:durableId="984823067">
    <w:abstractNumId w:val="2"/>
  </w:num>
  <w:num w:numId="8" w16cid:durableId="1296526087">
    <w:abstractNumId w:val="1"/>
  </w:num>
  <w:num w:numId="9" w16cid:durableId="176044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ED3"/>
    <w:rsid w:val="0029639D"/>
    <w:rsid w:val="00326F90"/>
    <w:rsid w:val="005B3E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