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4257" w:rsidRDefault="00C1563B">
      <w:r>
        <w:t>Text editors were also developed that allowed changes and corrections to be made much more easily than with punched cards..</w:t>
      </w:r>
      <w:r>
        <w:br/>
        <w:t>Scripting and breakpointing is also part of this process.</w:t>
      </w:r>
      <w:r>
        <w:br/>
        <w:t xml:space="preserve">Many applications use a mix of several languages in their </w:t>
      </w:r>
      <w:r>
        <w:t>construction and use.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Following a consistent programming style often helps readability.</w:t>
      </w:r>
      <w:r>
        <w:br/>
        <w:t>Techniques like Code refactoring can enhance readability.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Machine code w</w:t>
      </w:r>
      <w:r>
        <w:t>as the language of early programs, written in the instruction set of the particular machine, often in binary notation.</w:t>
      </w:r>
      <w:r>
        <w:br/>
        <w:t>He gave the first description of cryptanalysis by frequency analysis, the earliest code-breaking algorithm.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Assembly languages were soon developed that let the programmer specify instruction in a text format (e.g., ADD X,</w:t>
      </w:r>
      <w:r>
        <w:t xml:space="preserve"> TOTAL), with abbreviations for each operation code and meaningful names for specifying addresses.</w:t>
      </w:r>
      <w:r>
        <w:br/>
        <w:t>There exist a lot of different approaches for each of those tasks.</w:t>
      </w:r>
      <w:r>
        <w:br/>
        <w:t xml:space="preserve"> It is very difficult to determine what are the most popular modern programming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 1206, the Arab engineer Al-Jazari invented a programmable drum machine where a musical mechani</w:t>
      </w:r>
      <w:r>
        <w:t>cal automaton could be made to play different rhythms and drum patterns, via pegs and cams.</w:t>
      </w:r>
    </w:p>
    <w:sectPr w:rsidR="003942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1763627">
    <w:abstractNumId w:val="8"/>
  </w:num>
  <w:num w:numId="2" w16cid:durableId="663632481">
    <w:abstractNumId w:val="6"/>
  </w:num>
  <w:num w:numId="3" w16cid:durableId="774982551">
    <w:abstractNumId w:val="5"/>
  </w:num>
  <w:num w:numId="4" w16cid:durableId="2019187142">
    <w:abstractNumId w:val="4"/>
  </w:num>
  <w:num w:numId="5" w16cid:durableId="876745285">
    <w:abstractNumId w:val="7"/>
  </w:num>
  <w:num w:numId="6" w16cid:durableId="1617832289">
    <w:abstractNumId w:val="3"/>
  </w:num>
  <w:num w:numId="7" w16cid:durableId="561602244">
    <w:abstractNumId w:val="2"/>
  </w:num>
  <w:num w:numId="8" w16cid:durableId="1113551929">
    <w:abstractNumId w:val="1"/>
  </w:num>
  <w:num w:numId="9" w16cid:durableId="1335917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4257"/>
    <w:rsid w:val="00AA1D8D"/>
    <w:rsid w:val="00B47730"/>
    <w:rsid w:val="00C1563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2023-12-06T06:56:00Z</dcterms:modified>
  <cp:category/>
</cp:coreProperties>
</file>