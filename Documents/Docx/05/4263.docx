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6BAE" w:rsidRDefault="005B6A92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It is usually easier to code in "high-level" languages than in "low-level" ones.</w:t>
      </w:r>
      <w:r>
        <w:br/>
        <w:t>He gave the first description of cryptanalysis by frequency analysis, the earliest code-breaking algorithm.</w:t>
      </w:r>
      <w:r>
        <w:br/>
        <w:t>In 1206, the Arab engineer Al-Jazari invented a programmable drum machine where a musical mechanical automaton could be made to play different rhythms and drum patte</w:t>
      </w:r>
      <w:r>
        <w:t>rns, via pegs and cams.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Many factors, having little or nothing to do with the ability of the computer to </w:t>
      </w:r>
      <w:r>
        <w:t>efficiently compile and execute the code, contribute to readability.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Unreadable code often leads to bugs, inefficiencies, and duplicated code.</w:t>
      </w:r>
      <w:r>
        <w:br/>
        <w:t xml:space="preserve"> Code-breaking algorithms have also existed for centuries.</w:t>
      </w:r>
      <w:r>
        <w:br/>
        <w:t xml:space="preserve"> Debugging is a very important task in the software development process since having defects in a program can have significant conseque</w:t>
      </w:r>
      <w:r>
        <w:t>nces for its users.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Computer programmers are those who write computer software.</w:t>
      </w:r>
    </w:p>
    <w:sectPr w:rsidR="00F26B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2051040">
    <w:abstractNumId w:val="8"/>
  </w:num>
  <w:num w:numId="2" w16cid:durableId="42406786">
    <w:abstractNumId w:val="6"/>
  </w:num>
  <w:num w:numId="3" w16cid:durableId="334039796">
    <w:abstractNumId w:val="5"/>
  </w:num>
  <w:num w:numId="4" w16cid:durableId="2121605263">
    <w:abstractNumId w:val="4"/>
  </w:num>
  <w:num w:numId="5" w16cid:durableId="1254894598">
    <w:abstractNumId w:val="7"/>
  </w:num>
  <w:num w:numId="6" w16cid:durableId="1203445614">
    <w:abstractNumId w:val="3"/>
  </w:num>
  <w:num w:numId="7" w16cid:durableId="930311565">
    <w:abstractNumId w:val="2"/>
  </w:num>
  <w:num w:numId="8" w16cid:durableId="1913276468">
    <w:abstractNumId w:val="1"/>
  </w:num>
  <w:num w:numId="9" w16cid:durableId="2099446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6A92"/>
    <w:rsid w:val="00AA1D8D"/>
    <w:rsid w:val="00B47730"/>
    <w:rsid w:val="00CB0664"/>
    <w:rsid w:val="00F26B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2023-12-06T07:50:00Z</dcterms:modified>
  <cp:category/>
</cp:coreProperties>
</file>