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78C" w:rsidRDefault="00004996">
      <w:r>
        <w:t xml:space="preserve"> A similar technique used for database design is Entity-Relationship Modeling (ER Modeling)..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Some la</w:t>
      </w:r>
      <w:r>
        <w:t>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Later a control panel (plug board) added to his 1906 Type I Tabulator allowed it to be programmed for different jobs, and by the late 1940s, unit record equipment such </w:t>
      </w:r>
      <w:r>
        <w:t>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</w:t>
      </w:r>
      <w:r>
        <w:t xml:space="preserve">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</w:t>
      </w:r>
      <w:r>
        <w:t>rogramming languages.</w:t>
      </w:r>
    </w:p>
    <w:sectPr w:rsidR="007A7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111713">
    <w:abstractNumId w:val="8"/>
  </w:num>
  <w:num w:numId="2" w16cid:durableId="1221214305">
    <w:abstractNumId w:val="6"/>
  </w:num>
  <w:num w:numId="3" w16cid:durableId="580067850">
    <w:abstractNumId w:val="5"/>
  </w:num>
  <w:num w:numId="4" w16cid:durableId="906308620">
    <w:abstractNumId w:val="4"/>
  </w:num>
  <w:num w:numId="5" w16cid:durableId="1272854979">
    <w:abstractNumId w:val="7"/>
  </w:num>
  <w:num w:numId="6" w16cid:durableId="1502508169">
    <w:abstractNumId w:val="3"/>
  </w:num>
  <w:num w:numId="7" w16cid:durableId="2136217970">
    <w:abstractNumId w:val="2"/>
  </w:num>
  <w:num w:numId="8" w16cid:durableId="21246413">
    <w:abstractNumId w:val="1"/>
  </w:num>
  <w:num w:numId="9" w16cid:durableId="80289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996"/>
    <w:rsid w:val="00034616"/>
    <w:rsid w:val="0006063C"/>
    <w:rsid w:val="0015074B"/>
    <w:rsid w:val="0029639D"/>
    <w:rsid w:val="00326F90"/>
    <w:rsid w:val="007A77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