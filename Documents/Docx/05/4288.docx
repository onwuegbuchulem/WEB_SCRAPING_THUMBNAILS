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52DE" w:rsidRDefault="00124A08">
      <w:r>
        <w:t>It is usually easier to code in "high-level" languages than in "low-level" ones..</w:t>
      </w:r>
      <w:r>
        <w:br/>
        <w:t>Scripting and breakpointing is also part of this process.</w:t>
      </w:r>
      <w:r>
        <w:br/>
      </w:r>
      <w:r>
        <w:t xml:space="preserve"> The first step in most formal software development processes is requirements analysis, followed by testing to determine value modeling, implementation, and failure elimination (debugging).</w:t>
      </w:r>
      <w:r>
        <w:br/>
        <w:t>Ideally, the programming language best suited for the task at hand will be selected.</w:t>
      </w:r>
      <w:r>
        <w:br/>
        <w:t xml:space="preserve"> Debugging is a very important task in the software development process since having defects in a program can have significant consequences for its users.</w:t>
      </w:r>
      <w:r>
        <w:br/>
        <w:t xml:space="preserve">However, Charles Babbage had already written his first program for the Analytical </w:t>
      </w:r>
      <w:r>
        <w:t>Engine in 1837.</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1206, the Arab engineer Al-Jazari invented a programmable drum machine where a musical mechanical automaton could be made to play different rhythms and drum patterns, via pegs and cams.</w:t>
      </w:r>
      <w:r>
        <w:br/>
        <w:t>Integrated developm</w:t>
      </w:r>
      <w:r>
        <w:t>ent environments (IDEs) aim to integrate all such help.</w:t>
      </w:r>
      <w:r>
        <w:br/>
        <w:t>Trial-and-error/divide-and-conquer is needed: the programmer will try to remove some parts of the original test case and check if the problem still exists.</w:t>
      </w:r>
      <w:r>
        <w:br/>
        <w:t>Text editors were also developed that allowed changes and corrections to be made much more easily than with punched cards.</w:t>
      </w:r>
      <w:r>
        <w:br/>
        <w:t>FORTRAN, the first widely used high-level language to have a functional implementation, came out in 1957, and many other languages were soon developed—in particular, COBOL aimed</w:t>
      </w:r>
      <w:r>
        <w:t xml:space="preserve"> at commercial data processing, and Lisp for computer research.</w:t>
      </w:r>
      <w:r>
        <w:br/>
        <w:t>Provided the functions in a library follow the appropriate run-time conventions (e.g., method of passing arguments), then these functions may be written in any other language.</w:t>
      </w:r>
      <w:r>
        <w:br/>
        <w:t>Expert programmers are familiar with a variety of well-established algorithms and their respective complexities and use this knowledge to choose algorithms that are best suited to the circumstances.</w:t>
      </w:r>
      <w:r>
        <w:br/>
        <w:t>For example, when a bug in a compiler can make it crash when parsing some</w:t>
      </w:r>
      <w:r>
        <w:t xml:space="preserve"> large source file, a simplification of the test case that results in only few lines from the original source file can be sufficient to reproduce the same crash.</w:t>
      </w:r>
    </w:p>
    <w:sectPr w:rsidR="003E52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7401130">
    <w:abstractNumId w:val="8"/>
  </w:num>
  <w:num w:numId="2" w16cid:durableId="1350716238">
    <w:abstractNumId w:val="6"/>
  </w:num>
  <w:num w:numId="3" w16cid:durableId="1955288049">
    <w:abstractNumId w:val="5"/>
  </w:num>
  <w:num w:numId="4" w16cid:durableId="1524900576">
    <w:abstractNumId w:val="4"/>
  </w:num>
  <w:num w:numId="5" w16cid:durableId="1699161468">
    <w:abstractNumId w:val="7"/>
  </w:num>
  <w:num w:numId="6" w16cid:durableId="5400784">
    <w:abstractNumId w:val="3"/>
  </w:num>
  <w:num w:numId="7" w16cid:durableId="38281920">
    <w:abstractNumId w:val="2"/>
  </w:num>
  <w:num w:numId="8" w16cid:durableId="1240678521">
    <w:abstractNumId w:val="1"/>
  </w:num>
  <w:num w:numId="9" w16cid:durableId="106368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A08"/>
    <w:rsid w:val="0015074B"/>
    <w:rsid w:val="0029639D"/>
    <w:rsid w:val="00326F90"/>
    <w:rsid w:val="003E52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2023-12-06T06:53:00Z</dcterms:modified>
  <cp:category/>
</cp:coreProperties>
</file>