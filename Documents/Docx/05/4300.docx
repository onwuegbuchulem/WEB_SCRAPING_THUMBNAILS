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2F3" w:rsidRDefault="003F3008">
      <w:r>
        <w:t>Their jobs usually involve:</w:t>
      </w:r>
      <w:r>
        <w:br/>
      </w:r>
      <w: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Allen Downey, in his book How To Think Like A Computer Scientist, writes:</w:t>
      </w:r>
      <w:r>
        <w:br/>
        <w:t xml:space="preserve"> Many computer languages provide a mechanism to call functions provided by shared libraries.</w:t>
      </w:r>
      <w:r>
        <w:br/>
        <w:t>Expert programmers are familiar with a variety of well-established algorithms and their respective comp</w:t>
      </w:r>
      <w:r>
        <w:t>lexities and use this knowledge to choose algorithms that are best suited to the circumstances.</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For this purpose, algorithms are classified into orders using so-called Big O notation, which expresses resource use, such as execu</w:t>
      </w:r>
      <w:r>
        <w:t>tion time or memory consumption, in terms of the size of an input.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Trial-and-error/divide-and-conquer is needed: the programmer will try to remove some parts of the original test case and check if the problem still exists.</w:t>
      </w:r>
      <w:r>
        <w:br/>
        <w:t xml:space="preserve"> </w:t>
      </w:r>
      <w:r>
        <w:t>Different programming languages support different styles of programming (called programming paradigms).</w:t>
      </w:r>
      <w:r>
        <w:br/>
        <w:t>The Unified Modeling Language (UML) is a notation used for both the OOAD and MDA.</w:t>
      </w:r>
      <w:r>
        <w:br/>
        <w:t>Trade-offs from this ideal involve finding enough programmers who know the language to build a team, the availability of compilers for that language, and the efficiency with which programs written in a given language execute.</w:t>
      </w:r>
      <w:r>
        <w:br/>
        <w:t>The following properties are among the most important:</w:t>
      </w:r>
      <w:r>
        <w:br/>
      </w:r>
      <w:r>
        <w:br/>
        <w:t xml:space="preserve"> In computer programming, readability refers</w:t>
      </w:r>
      <w:r>
        <w:t xml:space="preserve"> to the ease with which a human reader can comprehend the purpose, control flow, and operation of source code.</w:t>
      </w:r>
      <w:r>
        <w:br/>
        <w:t>Ideally, the programming language best suited for the task at hand will be selected.</w:t>
      </w:r>
      <w:r>
        <w:br/>
        <w:t>They are the building blocks for all software, from the simplest applications to the most sophisticated ones.</w:t>
      </w:r>
      <w:r>
        <w:br/>
        <w:t xml:space="preserve"> The first step in most formal software development processes is requirements analysis, followed by testing to determine value modeling, implementation, and failure elimination (debugging).</w:t>
      </w:r>
    </w:p>
    <w:sectPr w:rsidR="007322F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5037569">
    <w:abstractNumId w:val="8"/>
  </w:num>
  <w:num w:numId="2" w16cid:durableId="1328939952">
    <w:abstractNumId w:val="6"/>
  </w:num>
  <w:num w:numId="3" w16cid:durableId="968052769">
    <w:abstractNumId w:val="5"/>
  </w:num>
  <w:num w:numId="4" w16cid:durableId="1777288051">
    <w:abstractNumId w:val="4"/>
  </w:num>
  <w:num w:numId="5" w16cid:durableId="695691084">
    <w:abstractNumId w:val="7"/>
  </w:num>
  <w:num w:numId="6" w16cid:durableId="675380560">
    <w:abstractNumId w:val="3"/>
  </w:num>
  <w:num w:numId="7" w16cid:durableId="123236032">
    <w:abstractNumId w:val="2"/>
  </w:num>
  <w:num w:numId="8" w16cid:durableId="1419323215">
    <w:abstractNumId w:val="1"/>
  </w:num>
  <w:num w:numId="9" w16cid:durableId="121851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3008"/>
    <w:rsid w:val="007322F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420</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2023-12-06T07:23:00Z</dcterms:modified>
  <cp:category/>
</cp:coreProperties>
</file>