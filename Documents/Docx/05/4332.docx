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050C" w:rsidRDefault="008C592A">
      <w:r>
        <w:t>In 1801, the Jacquard loom could produce entirely different weaves by changing the "program" – a series of pasteboard cards with holes punched in them..</w:t>
      </w:r>
      <w:r>
        <w:br/>
        <w:t xml:space="preserve">FORTRAN, the first widely used high-level language to have a functional implementation, came out in </w:t>
      </w:r>
      <w:r>
        <w:t>1957, and many other languages were soon developed—in particular, COBOL aimed at commercial data processing, and Lisp for computer research.</w:t>
      </w:r>
      <w:r>
        <w:br/>
        <w:t>There are many approaches to the Software development process.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Scripting and breakpointing is also part of this process.</w:t>
      </w:r>
      <w:r>
        <w:br/>
      </w:r>
      <w:r>
        <w:br/>
        <w:t>Pr</w:t>
      </w:r>
      <w:r>
        <w:t>ovided the functions in a library follow the appropriate run-time conventions (e.g., method of passing arguments), then these functions may be written in any other language.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There exist a lot of different approaches for each of those tasks.</w:t>
      </w:r>
      <w:r>
        <w:br/>
        <w:t>Unreadable code often leads to bugs, inefficiencies, and duplicated code.</w:t>
      </w:r>
      <w:r>
        <w:br/>
        <w:t xml:space="preserve"> The first step in most formal software de</w:t>
      </w:r>
      <w:r>
        <w:t>velopment processes is requirements analysis, followed by testing to determine value modeling, implementation, and failure elimination (debugging).</w:t>
      </w:r>
      <w:r>
        <w:br/>
        <w:t>This can be a non-trivial task, for example as with parallel processes or some unusual software bugs.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For example, when a bug in a compiler can make it </w:t>
      </w:r>
      <w:r>
        <w:t>crash when parsing some large source file, a simplification of the test case that results in only few lines from the original source file can be sufficient to reproduce the same crash.</w:t>
      </w:r>
      <w:r>
        <w:br/>
        <w:t xml:space="preserve"> Implementation techniques include imperative languages (object-oriented or procedural), functional languages, and logic languages.</w:t>
      </w:r>
    </w:p>
    <w:sectPr w:rsidR="00E805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6847162">
    <w:abstractNumId w:val="8"/>
  </w:num>
  <w:num w:numId="2" w16cid:durableId="82142752">
    <w:abstractNumId w:val="6"/>
  </w:num>
  <w:num w:numId="3" w16cid:durableId="204216368">
    <w:abstractNumId w:val="5"/>
  </w:num>
  <w:num w:numId="4" w16cid:durableId="11342689">
    <w:abstractNumId w:val="4"/>
  </w:num>
  <w:num w:numId="5" w16cid:durableId="1182471756">
    <w:abstractNumId w:val="7"/>
  </w:num>
  <w:num w:numId="6" w16cid:durableId="1962225176">
    <w:abstractNumId w:val="3"/>
  </w:num>
  <w:num w:numId="7" w16cid:durableId="363673839">
    <w:abstractNumId w:val="2"/>
  </w:num>
  <w:num w:numId="8" w16cid:durableId="1999336054">
    <w:abstractNumId w:val="1"/>
  </w:num>
  <w:num w:numId="9" w16cid:durableId="144272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592A"/>
    <w:rsid w:val="00AA1D8D"/>
    <w:rsid w:val="00B47730"/>
    <w:rsid w:val="00CB0664"/>
    <w:rsid w:val="00E805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2023-12-06T07:44:00Z</dcterms:modified>
  <cp:category/>
</cp:coreProperties>
</file>