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E9F" w:rsidRDefault="00D4029E">
      <w:r>
        <w:t xml:space="preserve"> Popular modeling techniques include Object-Oriented Analysis and Design (OOAD) and Model-Driven Architecture (MDA)..</w:t>
      </w:r>
      <w:r>
        <w:br/>
        <w:t xml:space="preserve">In 1801, the Jacquard loom could produce entirely different weaves by changing the "program" – a series of pasteboard cards with </w:t>
      </w:r>
      <w:r>
        <w:t>holes punched in them.</w:t>
      </w:r>
      <w:r>
        <w:br/>
        <w:t>Ideally, the programming language best suited for the task at hand will be selected.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Programming languages are essential for software development.</w:t>
      </w:r>
      <w:r>
        <w:br/>
        <w:t xml:space="preserve">For example, COBOL is still strong in corporate data centers often on large mainframe computers, Fortran in engineering applications, scripting languages in Web </w:t>
      </w:r>
      <w:r>
        <w:t>development, and C in embedded software.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Whatever the approach to development may be, the final program must satisfy some fundamental properties.</w:t>
      </w:r>
      <w:r>
        <w:br/>
        <w:t>A study found that a few simple readability transformations made code shorter and drastically reduced the time to understand it.</w:t>
      </w:r>
      <w:r>
        <w:br/>
        <w:t>It involves designing and implementing algorith</w:t>
      </w:r>
      <w:r>
        <w:t>ms, step-by-step specifications of procedures, by writing code in one or more programming languages.</w:t>
      </w:r>
      <w:r>
        <w:br/>
        <w:t>Use of a static code analysis tool can help detect some possible problems.</w:t>
      </w:r>
      <w:r>
        <w:br/>
        <w:t>This can be a non-trivial task, for example as with parallel processes or some unusual software bugs.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 Unified Modeling Language (UML) is a notation used for bot</w:t>
      </w:r>
      <w:r>
        <w:t>h the OOAD and MDA.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621E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5774105">
    <w:abstractNumId w:val="8"/>
  </w:num>
  <w:num w:numId="2" w16cid:durableId="318534427">
    <w:abstractNumId w:val="6"/>
  </w:num>
  <w:num w:numId="3" w16cid:durableId="188764467">
    <w:abstractNumId w:val="5"/>
  </w:num>
  <w:num w:numId="4" w16cid:durableId="287706155">
    <w:abstractNumId w:val="4"/>
  </w:num>
  <w:num w:numId="5" w16cid:durableId="261913640">
    <w:abstractNumId w:val="7"/>
  </w:num>
  <w:num w:numId="6" w16cid:durableId="118453991">
    <w:abstractNumId w:val="3"/>
  </w:num>
  <w:num w:numId="7" w16cid:durableId="2052026798">
    <w:abstractNumId w:val="2"/>
  </w:num>
  <w:num w:numId="8" w16cid:durableId="2071079499">
    <w:abstractNumId w:val="1"/>
  </w:num>
  <w:num w:numId="9" w16cid:durableId="90973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1E9F"/>
    <w:rsid w:val="00AA1D8D"/>
    <w:rsid w:val="00B47730"/>
    <w:rsid w:val="00CB0664"/>
    <w:rsid w:val="00D402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2023-12-06T06:17:00Z</dcterms:modified>
  <cp:category/>
</cp:coreProperties>
</file>