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597" w:rsidRDefault="00BE41BB">
      <w:r>
        <w:t xml:space="preserve"> Programs were mostly entered using punched cards or paper tape..</w:t>
      </w:r>
      <w:r>
        <w:br/>
        <w:t>Use of a static code analysis tool can help detect some possible problems.</w:t>
      </w:r>
      <w:r>
        <w:br/>
      </w:r>
      <w:r>
        <w:br/>
      </w:r>
      <w:r>
        <w:t xml:space="preserve"> Readability is important because programmers spend the majority of their time reading, trying to understand, reusing and modifying existing source code, rather than writing new source code.</w:t>
      </w:r>
      <w:r>
        <w:br/>
        <w:t xml:space="preserve"> Debugging is a very important task in the software development process since having defects in a program can have significant consequences for its users.</w:t>
      </w:r>
      <w:r>
        <w:br/>
        <w:t>He gave the first description of cryptanalysis by frequency analysis, the earliest code-breaking algorithm.</w:t>
      </w:r>
      <w:r>
        <w:br/>
        <w:t xml:space="preserve"> The first step in most formal software development proces</w:t>
      </w:r>
      <w:r>
        <w:t>ses is requirements analysis, followed by testing to determine value modeling, implementation, and failure elimination (debugging).</w:t>
      </w:r>
      <w:r>
        <w:br/>
        <w:t>However, readability is more than just programming style.</w:t>
      </w:r>
      <w:r>
        <w:br/>
        <w:t>Assembly languages were soon developed that let the programmer specify instruction in a text format (e.g., ADD X, TOTAL), with abbreviations for each operation code and meaningful names for specifying addresses.</w:t>
      </w:r>
      <w:r>
        <w:br/>
        <w:t>Languages form an approximate spectrum from "low-level" to "high-level"; "low-level" languages are typically m</w:t>
      </w:r>
      <w:r>
        <w:t>ore machine-oriented and faster to execute, whereas "high-level" languages are more abstract and easier to use but execute less quickly.</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w:t>
      </w:r>
      <w:r>
        <w:t>fter the bug is reproduced, the input of the program may need to be simplified to make it easier to debug.</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p>
    <w:sectPr w:rsidR="005805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076547">
    <w:abstractNumId w:val="8"/>
  </w:num>
  <w:num w:numId="2" w16cid:durableId="551235690">
    <w:abstractNumId w:val="6"/>
  </w:num>
  <w:num w:numId="3" w16cid:durableId="2137991009">
    <w:abstractNumId w:val="5"/>
  </w:num>
  <w:num w:numId="4" w16cid:durableId="1751586620">
    <w:abstractNumId w:val="4"/>
  </w:num>
  <w:num w:numId="5" w16cid:durableId="1505508087">
    <w:abstractNumId w:val="7"/>
  </w:num>
  <w:num w:numId="6" w16cid:durableId="2124154748">
    <w:abstractNumId w:val="3"/>
  </w:num>
  <w:num w:numId="7" w16cid:durableId="707027811">
    <w:abstractNumId w:val="2"/>
  </w:num>
  <w:num w:numId="8" w16cid:durableId="649335642">
    <w:abstractNumId w:val="1"/>
  </w:num>
  <w:num w:numId="9" w16cid:durableId="195208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597"/>
    <w:rsid w:val="00AA1D8D"/>
    <w:rsid w:val="00B47730"/>
    <w:rsid w:val="00BE41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