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DCE" w:rsidRDefault="00772EAF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Many programmers use forms of Agile software </w:t>
      </w:r>
      <w:r>
        <w:t>development where the various stages of formal software development are more integrated together into short cycles that take a few weeks rather than years.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Text editors were also developed that allowed changes and corrections to be made much more easily than with punched cards.</w:t>
      </w:r>
      <w:r>
        <w:br/>
        <w:t>For example, COBOL is still strong in corporate data centers often on</w:t>
      </w:r>
      <w:r>
        <w:t xml:space="preserve"> large mainframe computers, Fortran in engineering applications, scripting languages in Web development, and C in embedded software.</w:t>
      </w:r>
      <w:r>
        <w:br/>
        <w:t xml:space="preserve"> Computer programmers are those who write computer software.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As early as the 9th century, a programmable music sequencer was invented by the Persian Banu Musa brothers, who described an automated me</w:t>
      </w:r>
      <w:r>
        <w:t>chanical flute player in the Book of Ingenious Devices.</w:t>
      </w:r>
      <w:r>
        <w:br/>
        <w:t>It is usually easier to code in "high-level" languages than in "low-level" ones.</w:t>
      </w:r>
      <w:r>
        <w:br/>
        <w:t xml:space="preserve"> In the 1880s, Herman Hollerith invented the concept of storing data in machine-readable form.</w:t>
      </w:r>
      <w:r>
        <w:br/>
        <w:t>It involves designing and implementing algorithms, step-by-step specifications of procedures, by writing code in one or more programming languages.</w:t>
      </w:r>
      <w:r>
        <w:br/>
        <w:t>Some text editors such as Emacs allow GDB to be invoked through them, to provide a visual environment.</w:t>
      </w:r>
      <w:r>
        <w:br/>
        <w:t xml:space="preserve"> Whatever the approach to dev</w:t>
      </w:r>
      <w:r>
        <w:t>elopment may be, the final program must satisfy some fundamental properties.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 languages are more prone to some kinds of faults because their specification does not require compilers to perform as much checking as other languages.</w:t>
      </w:r>
    </w:p>
    <w:sectPr w:rsidR="00276D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9630542">
    <w:abstractNumId w:val="8"/>
  </w:num>
  <w:num w:numId="2" w16cid:durableId="208732785">
    <w:abstractNumId w:val="6"/>
  </w:num>
  <w:num w:numId="3" w16cid:durableId="143400009">
    <w:abstractNumId w:val="5"/>
  </w:num>
  <w:num w:numId="4" w16cid:durableId="207301117">
    <w:abstractNumId w:val="4"/>
  </w:num>
  <w:num w:numId="5" w16cid:durableId="1762486093">
    <w:abstractNumId w:val="7"/>
  </w:num>
  <w:num w:numId="6" w16cid:durableId="1090741263">
    <w:abstractNumId w:val="3"/>
  </w:num>
  <w:num w:numId="7" w16cid:durableId="875199114">
    <w:abstractNumId w:val="2"/>
  </w:num>
  <w:num w:numId="8" w16cid:durableId="104348656">
    <w:abstractNumId w:val="1"/>
  </w:num>
  <w:num w:numId="9" w16cid:durableId="175808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DCE"/>
    <w:rsid w:val="0029639D"/>
    <w:rsid w:val="00326F90"/>
    <w:rsid w:val="00772E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2023-12-06T05:09:00Z</dcterms:modified>
  <cp:category/>
</cp:coreProperties>
</file>