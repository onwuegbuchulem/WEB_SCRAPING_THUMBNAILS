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5676" w:rsidRDefault="00A47413">
      <w:r>
        <w:t>As early as the 9th century, a programmable music sequencer was invented by the Persian Banu Musa brothers, who described an automated mechanical flute player in the Book of Ingenious Devices..</w:t>
      </w:r>
      <w:r>
        <w:br/>
        <w:t xml:space="preserve">For this purpose, algorithms are classified into orders </w:t>
      </w:r>
      <w:r>
        <w:t>using so-called Big O notation, which expresses resource use, such as execution time or memory consumption, in terms of the size of an input.</w:t>
      </w:r>
      <w:r>
        <w:br/>
        <w:t xml:space="preserve"> Machine code was the language of early programs, written in the instruction set of the particular machine, often in binary notation.</w:t>
      </w:r>
      <w:r>
        <w:br/>
        <w:t xml:space="preserve"> The first computer program is generally dated to 1843, when mathematician Ada Lovelace published an algorithm to calculate a sequence of Bernoulli numbers, intended to be carried out by Charles Babbage's Analytical Engine.</w:t>
      </w:r>
      <w:r>
        <w:br/>
        <w:t>Assembly lan</w:t>
      </w:r>
      <w:r>
        <w:t>guages were soon developed that let the programmer specify instruction in a text format (e.g., ADD X, TOTAL), with abbreviations for each operation code and meaningful names for specifying addresses.</w:t>
      </w:r>
      <w:r>
        <w:br/>
        <w:t xml:space="preserve"> Code-breaking algorithms have also existed for centuries.</w:t>
      </w:r>
      <w:r>
        <w:br/>
        <w:t>Some languages are more prone to some kinds of faults because their specification does not require compilers to perform as much checking as other languages.</w:t>
      </w:r>
      <w:r>
        <w:br/>
        <w:t>Sometimes software development is known as software engineering, especially when it employs form</w:t>
      </w:r>
      <w:r>
        <w:t>al methods or follows an engineering design process.</w:t>
      </w:r>
      <w:r>
        <w:br/>
        <w:t xml:space="preserve"> A similar technique used for database design is Entity-Relationship Modeling (ER Modeling).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However, with the concept of the stored-program computer introduced in 1949, both programs and data were stored and </w:t>
      </w:r>
      <w:r>
        <w:t>manipulated in the same way in computer memory.</w:t>
      </w:r>
      <w:r>
        <w:br/>
        <w:t xml:space="preserve"> Following a consistent programming style often helps readability.</w:t>
      </w:r>
      <w:r>
        <w:br/>
        <w:t xml:space="preserve"> Some languages are very popular for particular kinds of applications, while some languages are regularly used to write many different kinds of applications.</w:t>
      </w:r>
      <w:r>
        <w:br/>
        <w:t xml:space="preserve"> Programs were mostly entered using punched cards or paper tape.</w:t>
      </w:r>
      <w:r>
        <w:br/>
        <w:t xml:space="preserve"> Whatever the approach to development may be, the final program must satisfy some fundamental properties.</w:t>
      </w:r>
    </w:p>
    <w:sectPr w:rsidR="004656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1170507">
    <w:abstractNumId w:val="8"/>
  </w:num>
  <w:num w:numId="2" w16cid:durableId="353699259">
    <w:abstractNumId w:val="6"/>
  </w:num>
  <w:num w:numId="3" w16cid:durableId="846864286">
    <w:abstractNumId w:val="5"/>
  </w:num>
  <w:num w:numId="4" w16cid:durableId="1707563436">
    <w:abstractNumId w:val="4"/>
  </w:num>
  <w:num w:numId="5" w16cid:durableId="1267811364">
    <w:abstractNumId w:val="7"/>
  </w:num>
  <w:num w:numId="6" w16cid:durableId="56902111">
    <w:abstractNumId w:val="3"/>
  </w:num>
  <w:num w:numId="7" w16cid:durableId="1144200029">
    <w:abstractNumId w:val="2"/>
  </w:num>
  <w:num w:numId="8" w16cid:durableId="1661156710">
    <w:abstractNumId w:val="1"/>
  </w:num>
  <w:num w:numId="9" w16cid:durableId="2056074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5676"/>
    <w:rsid w:val="00A4741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2023-12-06T07:13:00Z</dcterms:modified>
  <cp:category/>
</cp:coreProperties>
</file>