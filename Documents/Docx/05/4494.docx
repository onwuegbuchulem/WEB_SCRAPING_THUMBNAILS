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14F" w:rsidRDefault="00371337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Programs were mostly entered using punched cards or paper tape.</w:t>
      </w:r>
      <w:r>
        <w:br/>
        <w:t>A study found that a few simple readability transformations made code shorter and drastically reduced the time to understand 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Charles Babbage had already written his first program for the Analytical Engine in 1837.</w:t>
      </w:r>
      <w:r>
        <w:br/>
        <w:t>There are many approaches to the Software development process.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Text editors were also developed that allowed changes and corrections to be made much more easily than with punched cards.</w:t>
      </w:r>
      <w:r>
        <w:br/>
        <w:t>This can be a non-trivial task, for example as with parallel processes or some unusual software bugs.</w:t>
      </w:r>
      <w:r>
        <w:br/>
        <w:t xml:space="preserve"> After the bug is reproduced, the input of the program may need to be simplified to make it easier to debug.</w:t>
      </w:r>
      <w:r>
        <w:br/>
        <w:t xml:space="preserve">Also, specific user environment and usage history can make it difficult to reproduce </w:t>
      </w:r>
      <w:r>
        <w:t>the problem.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3C61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0699242">
    <w:abstractNumId w:val="8"/>
  </w:num>
  <w:num w:numId="2" w16cid:durableId="79564355">
    <w:abstractNumId w:val="6"/>
  </w:num>
  <w:num w:numId="3" w16cid:durableId="969938712">
    <w:abstractNumId w:val="5"/>
  </w:num>
  <w:num w:numId="4" w16cid:durableId="282081032">
    <w:abstractNumId w:val="4"/>
  </w:num>
  <w:num w:numId="5" w16cid:durableId="433281352">
    <w:abstractNumId w:val="7"/>
  </w:num>
  <w:num w:numId="6" w16cid:durableId="1057241082">
    <w:abstractNumId w:val="3"/>
  </w:num>
  <w:num w:numId="7" w16cid:durableId="1066493946">
    <w:abstractNumId w:val="2"/>
  </w:num>
  <w:num w:numId="8" w16cid:durableId="44841469">
    <w:abstractNumId w:val="1"/>
  </w:num>
  <w:num w:numId="9" w16cid:durableId="36333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1337"/>
    <w:rsid w:val="003C61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2023-12-06T08:20:00Z</dcterms:modified>
  <cp:category/>
</cp:coreProperties>
</file>