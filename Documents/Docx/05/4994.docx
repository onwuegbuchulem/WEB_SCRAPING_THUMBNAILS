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6516" w:rsidRDefault="00FC57B4">
      <w:r>
        <w:br/>
        <w:t>The first compiler related tool, the A-0 System, was developed in 1952 by Grace Hopper, who also coined the term 'compiler'..</w:t>
      </w:r>
      <w:r>
        <w:br/>
      </w:r>
      <w:r>
        <w:t xml:space="preserve"> After the bug is reproduced, the input of the program may need to be simplified to make it easier to debug.</w:t>
      </w:r>
      <w:r>
        <w:br/>
        <w:t xml:space="preserve"> In the 1880s, Herman Hollerith invented the concept of storing data in machine-readable form.</w:t>
      </w:r>
      <w:r>
        <w:br/>
        <w:t>He gave the first description of cryptanalysis by frequency analysis, the earliest code-breaking algorithm.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aspects refl</w:t>
      </w:r>
      <w:r>
        <w:t>ect the programmer's talent and skills.</w:t>
      </w:r>
      <w:r>
        <w:br/>
        <w:t>Text editors were also developed that allowed changes and corrections to be made much more easily than with punched cards.</w:t>
      </w:r>
      <w:r>
        <w:br/>
        <w:t xml:space="preserve"> A similar technique used for database design is Entity-Relationship Modeling (ER Modeling).</w:t>
      </w:r>
      <w:r>
        <w:br/>
        <w:t>Sometimes software development is known as software engineering, especially when it employs formal methods or follows an engineering design process.</w:t>
      </w:r>
      <w:r>
        <w:br/>
        <w:t>FORTRAN, the first widely used high-level language to have a functional implementation, came out in 1957, a</w:t>
      </w:r>
      <w:r>
        <w:t>nd many other languages were soon developed—in particular, COBOL aimed at commercial data processing, and Lisp for computer research.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The Unified Modeling Language (UML) is a notation used for both the OOAD and MDA.</w:t>
      </w:r>
      <w:r>
        <w:br/>
        <w:t>Programmers typically use high-level programming languages that are more easily intelligible to hu</w:t>
      </w:r>
      <w:r>
        <w:t>mans than machine code, which is directly executed by the central processing unit.</w:t>
      </w:r>
      <w:r>
        <w:br/>
        <w:t>It involves designing and implementing algorithms, step-by-step specifications of procedures, by writing code in one or more programming languages.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Programs were mostly entered using punched cards or paper tape.</w:t>
      </w:r>
    </w:p>
    <w:sectPr w:rsidR="008365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2948230">
    <w:abstractNumId w:val="8"/>
  </w:num>
  <w:num w:numId="2" w16cid:durableId="1107774022">
    <w:abstractNumId w:val="6"/>
  </w:num>
  <w:num w:numId="3" w16cid:durableId="875704226">
    <w:abstractNumId w:val="5"/>
  </w:num>
  <w:num w:numId="4" w16cid:durableId="436213324">
    <w:abstractNumId w:val="4"/>
  </w:num>
  <w:num w:numId="5" w16cid:durableId="1077363482">
    <w:abstractNumId w:val="7"/>
  </w:num>
  <w:num w:numId="6" w16cid:durableId="1952475551">
    <w:abstractNumId w:val="3"/>
  </w:num>
  <w:num w:numId="7" w16cid:durableId="633750704">
    <w:abstractNumId w:val="2"/>
  </w:num>
  <w:num w:numId="8" w16cid:durableId="873812958">
    <w:abstractNumId w:val="1"/>
  </w:num>
  <w:num w:numId="9" w16cid:durableId="785660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6516"/>
    <w:rsid w:val="00AA1D8D"/>
    <w:rsid w:val="00B47730"/>
    <w:rsid w:val="00CB0664"/>
    <w:rsid w:val="00FC57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2023-12-06T12:31:00Z</dcterms:modified>
  <cp:category/>
</cp:coreProperties>
</file>