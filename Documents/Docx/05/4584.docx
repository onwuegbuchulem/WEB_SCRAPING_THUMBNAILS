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72D" w:rsidRDefault="00FB7DAA">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It affects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much checking as other languages.</w:t>
      </w:r>
      <w:r>
        <w:br/>
        <w:t>While these are sometimes considered programming, of</w:t>
      </w:r>
      <w:r>
        <w:t>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computer languages provide a mechanism to call functions provided by shared libraries.</w:t>
      </w:r>
      <w:r>
        <w:br/>
        <w:t>They are the building blocks for all software, from the simplest applications to the most sophisticated ones.</w:t>
      </w:r>
      <w:r>
        <w:br/>
        <w:t xml:space="preserve">Integrated development environments (IDEs) aim to </w:t>
      </w:r>
      <w:r>
        <w:t>integrate all such help.</w:t>
      </w:r>
      <w:r>
        <w:br/>
        <w:t>There are many approaches to the Software development process.</w:t>
      </w:r>
      <w:r>
        <w:br/>
        <w:t>Programming languages are essential for software development.</w:t>
      </w:r>
      <w:r>
        <w:br/>
        <w:t>A study found that a few simple readability transformations made code shorter and drastically reduced the time to understand it.</w:t>
      </w:r>
      <w:r>
        <w:br/>
        <w:t xml:space="preserve"> It is very difficult to determine what are the most popular modern programming languages.</w:t>
      </w:r>
    </w:p>
    <w:sectPr w:rsidR="00AE77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806429">
    <w:abstractNumId w:val="8"/>
  </w:num>
  <w:num w:numId="2" w16cid:durableId="1899394329">
    <w:abstractNumId w:val="6"/>
  </w:num>
  <w:num w:numId="3" w16cid:durableId="117724435">
    <w:abstractNumId w:val="5"/>
  </w:num>
  <w:num w:numId="4" w16cid:durableId="1933854425">
    <w:abstractNumId w:val="4"/>
  </w:num>
  <w:num w:numId="5" w16cid:durableId="1179731393">
    <w:abstractNumId w:val="7"/>
  </w:num>
  <w:num w:numId="6" w16cid:durableId="780490394">
    <w:abstractNumId w:val="3"/>
  </w:num>
  <w:num w:numId="7" w16cid:durableId="1910964300">
    <w:abstractNumId w:val="2"/>
  </w:num>
  <w:num w:numId="8" w16cid:durableId="731198458">
    <w:abstractNumId w:val="1"/>
  </w:num>
  <w:num w:numId="9" w16cid:durableId="204656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772D"/>
    <w:rsid w:val="00B47730"/>
    <w:rsid w:val="00CB0664"/>
    <w:rsid w:val="00FB7D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