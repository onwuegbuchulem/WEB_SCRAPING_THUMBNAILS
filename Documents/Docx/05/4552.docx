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7A0B" w:rsidRDefault="00D0558F">
      <w:r>
        <w:t xml:space="preserve"> After the bug is reproduced, the input of the program may need to be simplified to make it easier to debug..</w:t>
      </w:r>
      <w:r>
        <w:br/>
        <w:t xml:space="preserve">In 1801, the Jacquard loom could produce entirely different weaves by changing the "program" – a series of pasteboard cards with holes </w:t>
      </w:r>
      <w:r>
        <w:t>punched in them.</w:t>
      </w:r>
      <w:r>
        <w:br/>
        <w:t>The Unified Modeling Language (UML) is a notation used for both the OOAD and MDA.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</w:r>
      <w:r>
        <w:br/>
        <w:t xml:space="preserve"> Computer programming or coding is the composition of sequences of instructions, called programs, that computers can follow to perform t</w:t>
      </w:r>
      <w:r>
        <w:t>asks.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A study found that a few simple readability transformations made code shorter and drastically reduced the time to understand it.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Various vi</w:t>
      </w:r>
      <w:r>
        <w:t>sual programming languages have also been developed with the intent to resolve readability concerns by adopting non-traditional approaches to code structure and display.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New languages are generally designed around the syntax of a prior language with new functionality added, (for example C++ adds object-orientation to C, and Java adds memory mana</w:t>
      </w:r>
      <w:r>
        <w:t>gement and bytecode to C++, but as a result, loses efficiency and the ability for low-level manipulation).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Normally the first step in debugging is to attempt to reproduce the problem.</w:t>
      </w:r>
      <w:r>
        <w:br/>
        <w:t>Integrated development environments (IDEs) aim to integrate all such help.</w:t>
      </w:r>
      <w:r>
        <w:br/>
        <w:t xml:space="preserve"> Code-breaking algorithms have also existed for centuries.</w:t>
      </w:r>
    </w:p>
    <w:sectPr w:rsidR="007E7A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9235928">
    <w:abstractNumId w:val="8"/>
  </w:num>
  <w:num w:numId="2" w16cid:durableId="1681617243">
    <w:abstractNumId w:val="6"/>
  </w:num>
  <w:num w:numId="3" w16cid:durableId="2020887620">
    <w:abstractNumId w:val="5"/>
  </w:num>
  <w:num w:numId="4" w16cid:durableId="2017028587">
    <w:abstractNumId w:val="4"/>
  </w:num>
  <w:num w:numId="5" w16cid:durableId="306593125">
    <w:abstractNumId w:val="7"/>
  </w:num>
  <w:num w:numId="6" w16cid:durableId="175659743">
    <w:abstractNumId w:val="3"/>
  </w:num>
  <w:num w:numId="7" w16cid:durableId="522129830">
    <w:abstractNumId w:val="2"/>
  </w:num>
  <w:num w:numId="8" w16cid:durableId="820271059">
    <w:abstractNumId w:val="1"/>
  </w:num>
  <w:num w:numId="9" w16cid:durableId="843280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7A0B"/>
    <w:rsid w:val="00AA1D8D"/>
    <w:rsid w:val="00B47730"/>
    <w:rsid w:val="00CB0664"/>
    <w:rsid w:val="00D055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2023-12-06T06:20:00Z</dcterms:modified>
  <cp:category/>
</cp:coreProperties>
</file>