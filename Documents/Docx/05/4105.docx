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A42" w:rsidRDefault="00F75524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Readability is important because programmers spend the majority of their time reading, trying to understand, reusing and modifying existing sour</w:t>
      </w:r>
      <w:r>
        <w:t>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</w:t>
      </w:r>
      <w:r>
        <w:t xml:space="preserve">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 xml:space="preserve"> Various visual programming languages have also been developed with the intent to resolve readability concerns by adopting non-traditional approaches to</w:t>
      </w:r>
      <w:r>
        <w:t xml:space="preserve">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</w:t>
      </w:r>
      <w:r>
        <w:t>ng algorithms have also existed for centuries.</w:t>
      </w:r>
    </w:p>
    <w:sectPr w:rsidR="00423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1836599">
    <w:abstractNumId w:val="8"/>
  </w:num>
  <w:num w:numId="2" w16cid:durableId="538276331">
    <w:abstractNumId w:val="6"/>
  </w:num>
  <w:num w:numId="3" w16cid:durableId="1693336295">
    <w:abstractNumId w:val="5"/>
  </w:num>
  <w:num w:numId="4" w16cid:durableId="284888928">
    <w:abstractNumId w:val="4"/>
  </w:num>
  <w:num w:numId="5" w16cid:durableId="195700870">
    <w:abstractNumId w:val="7"/>
  </w:num>
  <w:num w:numId="6" w16cid:durableId="435832328">
    <w:abstractNumId w:val="3"/>
  </w:num>
  <w:num w:numId="7" w16cid:durableId="326178169">
    <w:abstractNumId w:val="2"/>
  </w:num>
  <w:num w:numId="8" w16cid:durableId="1642730695">
    <w:abstractNumId w:val="1"/>
  </w:num>
  <w:num w:numId="9" w16cid:durableId="95089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A42"/>
    <w:rsid w:val="00AA1D8D"/>
    <w:rsid w:val="00B47730"/>
    <w:rsid w:val="00CB0664"/>
    <w:rsid w:val="00F75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