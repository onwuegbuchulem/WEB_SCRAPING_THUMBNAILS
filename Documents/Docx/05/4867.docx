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93C" w:rsidRDefault="00D94B73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Integrated development environments (IDEs) aim to integrate all such help.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Following a consistent programming style often helps readability.</w:t>
      </w:r>
      <w:r>
        <w:br/>
        <w:t>Trial-and-error/divide-and-conquer is needed: the programmer will try to remove some parts of the original te</w:t>
      </w:r>
      <w:r>
        <w:t>st case and check if the problem still exists.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</w:t>
      </w:r>
      <w:r>
        <w:t>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</w:r>
    </w:p>
    <w:sectPr w:rsidR="00ED3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829657">
    <w:abstractNumId w:val="8"/>
  </w:num>
  <w:num w:numId="2" w16cid:durableId="983125457">
    <w:abstractNumId w:val="6"/>
  </w:num>
  <w:num w:numId="3" w16cid:durableId="570891707">
    <w:abstractNumId w:val="5"/>
  </w:num>
  <w:num w:numId="4" w16cid:durableId="1644776212">
    <w:abstractNumId w:val="4"/>
  </w:num>
  <w:num w:numId="5" w16cid:durableId="1088578837">
    <w:abstractNumId w:val="7"/>
  </w:num>
  <w:num w:numId="6" w16cid:durableId="1576088728">
    <w:abstractNumId w:val="3"/>
  </w:num>
  <w:num w:numId="7" w16cid:durableId="1820462914">
    <w:abstractNumId w:val="2"/>
  </w:num>
  <w:num w:numId="8" w16cid:durableId="1382634673">
    <w:abstractNumId w:val="1"/>
  </w:num>
  <w:num w:numId="9" w16cid:durableId="75760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4B73"/>
    <w:rsid w:val="00ED39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2023-12-06T07:46:00Z</dcterms:modified>
  <cp:category/>
</cp:coreProperties>
</file>