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45FA" w:rsidRDefault="00B06ECD">
      <w:r>
        <w:t xml:space="preserve"> In the 1880s, Herman Hollerith invented the concept of storing data in machine-readable form..</w:t>
      </w:r>
      <w:r>
        <w:br/>
        <w:t xml:space="preserve">When debugging the problem in a GUI, the programmer can try to skip some user interaction from the original problem description and check if remaining </w:t>
      </w:r>
      <w:r>
        <w:t>actions are sufficient for bugs to appear.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Implementation techniques include imperative languages (object-oriented or procedural), functional languages, and logic languages.</w:t>
      </w:r>
      <w:r>
        <w:br/>
        <w:t>There exist a lot of different approaches for each of those tasks.</w:t>
      </w:r>
      <w:r>
        <w:br/>
        <w:t xml:space="preserve"> Debugging is often done with IDEs. Standalone debuggers l</w:t>
      </w:r>
      <w:r>
        <w:t>ike GDB are also used, and these often provide less of a visual environment, usually using a command line.</w:t>
      </w:r>
      <w:r>
        <w:br/>
        <w:t xml:space="preserve"> Following a consistent programming style often helps readability.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Machine code was the l</w:t>
      </w:r>
      <w:r>
        <w:t>anguage of early programs, written in the instruction set of the particular machine, often in binary notation.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Later a control panel (plug board) added to his 1906 Type I Tabulator allowed it to be programmed for different jobs, and by the late 1940s, unit record equipment such as the IB</w:t>
      </w:r>
      <w:r>
        <w:t>M 602 and IBM 604, were programmed by control panels in a similar way, as were the first electronic computers.</w:t>
      </w:r>
      <w:r>
        <w:br/>
        <w:t>Scripting and breakpointing is also part of this process.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Sometimes software development is known as software engineering, especially when it employs formal methods or follows an engineering design process.</w:t>
      </w:r>
    </w:p>
    <w:sectPr w:rsidR="000145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3608451">
    <w:abstractNumId w:val="8"/>
  </w:num>
  <w:num w:numId="2" w16cid:durableId="470170718">
    <w:abstractNumId w:val="6"/>
  </w:num>
  <w:num w:numId="3" w16cid:durableId="1767530122">
    <w:abstractNumId w:val="5"/>
  </w:num>
  <w:num w:numId="4" w16cid:durableId="100729793">
    <w:abstractNumId w:val="4"/>
  </w:num>
  <w:num w:numId="5" w16cid:durableId="965115648">
    <w:abstractNumId w:val="7"/>
  </w:num>
  <w:num w:numId="6" w16cid:durableId="1678460713">
    <w:abstractNumId w:val="3"/>
  </w:num>
  <w:num w:numId="7" w16cid:durableId="286356698">
    <w:abstractNumId w:val="2"/>
  </w:num>
  <w:num w:numId="8" w16cid:durableId="1787577771">
    <w:abstractNumId w:val="1"/>
  </w:num>
  <w:num w:numId="9" w16cid:durableId="1653557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5FA"/>
    <w:rsid w:val="00034616"/>
    <w:rsid w:val="0006063C"/>
    <w:rsid w:val="0015074B"/>
    <w:rsid w:val="0029639D"/>
    <w:rsid w:val="00326F90"/>
    <w:rsid w:val="00AA1D8D"/>
    <w:rsid w:val="00B06EC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2023-12-06T05:28:00Z</dcterms:modified>
  <cp:category/>
</cp:coreProperties>
</file>