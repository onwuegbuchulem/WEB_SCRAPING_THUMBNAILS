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604C" w:rsidRDefault="00D030A7">
      <w:r>
        <w:t>Ideally, the programming language best suited for the task at hand will be selected..</w:t>
      </w:r>
      <w:r>
        <w:br/>
        <w:t xml:space="preserve">Proficient programming usually requires expertise in several different subjects, including knowledge of the application domain, details of programming languages and </w:t>
      </w:r>
      <w:r>
        <w:t>generic code libraries, specialized algorithms, and formal logic.</w:t>
      </w:r>
      <w:r>
        <w:br/>
      </w:r>
      <w:r>
        <w:br/>
        <w:t xml:space="preserve"> Computer programming or coding is the composition of sequences of instructions, called programs, that computers can follow to perform tasks.</w:t>
      </w:r>
      <w:r>
        <w:br/>
        <w:t>As early as the 9th century, a programmable music sequencer was invented by the Persian Banu Musa brothers, who described an automated mechanical flute player in the Book of Ingenious Devices.</w:t>
      </w:r>
      <w:r>
        <w:br/>
        <w:t xml:space="preserve"> Popular modeling techniques include Object-Oriented Analysis and Design (OOAD) and Model-Driven Architecture </w:t>
      </w:r>
      <w:r>
        <w:t>(MDA).</w:t>
      </w:r>
      <w:r>
        <w:br/>
        <w:t xml:space="preserve"> Different programming languages support different styles of programming (called programming paradigms).</w:t>
      </w:r>
      <w:r>
        <w:br/>
        <w:t>Provided the functions in a library follow the appropriate run-time conventions (e.g., method of passing arguments), then these functions may be written in any other language.</w:t>
      </w:r>
      <w:r>
        <w:br/>
        <w:t xml:space="preserve"> These compiled languages allow the programmer to write programs in terms that are syntactically richer, and more capable of abstracting the code, making it easy to target varying machine instruction sets via compilation dec</w:t>
      </w:r>
      <w:r>
        <w:t>larations and heuristics.</w:t>
      </w:r>
      <w:r>
        <w:br/>
        <w:t>Use of a static code analysis tool can help detect some possible problems.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It is very difficult to determine what are the most popular modern programming languages.</w:t>
      </w:r>
      <w:r>
        <w:br/>
        <w:t>However, because an assembly lan</w:t>
      </w:r>
      <w:r>
        <w:t>guage is little more than a different notation for a machine language,  two machines with different instruction sets also have different assembly languages.</w:t>
      </w:r>
      <w:r>
        <w:br/>
        <w:t>Some languages are more prone to some kinds of faults because their specification does not require compilers to perform as much checking as other languages.</w:t>
      </w:r>
      <w:r>
        <w:br/>
        <w:t xml:space="preserve"> Computer programmers are those who write computer software.</w:t>
      </w:r>
      <w:r>
        <w:br/>
        <w:t>Techniques like Code refactoring can enhance readability.</w:t>
      </w:r>
    </w:p>
    <w:sectPr w:rsidR="00B060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9971775">
    <w:abstractNumId w:val="8"/>
  </w:num>
  <w:num w:numId="2" w16cid:durableId="1940140323">
    <w:abstractNumId w:val="6"/>
  </w:num>
  <w:num w:numId="3" w16cid:durableId="1207647238">
    <w:abstractNumId w:val="5"/>
  </w:num>
  <w:num w:numId="4" w16cid:durableId="1610233888">
    <w:abstractNumId w:val="4"/>
  </w:num>
  <w:num w:numId="5" w16cid:durableId="2146971405">
    <w:abstractNumId w:val="7"/>
  </w:num>
  <w:num w:numId="6" w16cid:durableId="12390985">
    <w:abstractNumId w:val="3"/>
  </w:num>
  <w:num w:numId="7" w16cid:durableId="123742484">
    <w:abstractNumId w:val="2"/>
  </w:num>
  <w:num w:numId="8" w16cid:durableId="1625891627">
    <w:abstractNumId w:val="1"/>
  </w:num>
  <w:num w:numId="9" w16cid:durableId="643437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0604C"/>
    <w:rsid w:val="00B47730"/>
    <w:rsid w:val="00CB0664"/>
    <w:rsid w:val="00D030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2023-12-06T11:09:00Z</dcterms:modified>
  <cp:category/>
</cp:coreProperties>
</file>