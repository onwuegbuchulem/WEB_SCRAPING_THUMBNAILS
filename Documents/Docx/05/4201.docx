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5BFB" w:rsidRDefault="00B16568">
      <w:r>
        <w:t xml:space="preserve"> It is very difficult to determine what are the most popular modern programming languages..</w:t>
      </w:r>
      <w:r>
        <w:br/>
        <w:t xml:space="preserve"> Programmable devices have existed for centuries.</w:t>
      </w:r>
      <w:r>
        <w:br/>
        <w:t>Normally the first step in debugging is to attempt to reproduce the problem.</w:t>
      </w:r>
      <w:r>
        <w:br/>
        <w:t xml:space="preserve">Some languages are more prone to </w:t>
      </w:r>
      <w:r>
        <w:t>some kinds of faults because their specification does not require compilers to perform as much checking as other languages.</w:t>
      </w:r>
      <w:r>
        <w:br/>
        <w:t xml:space="preserve"> Whatever the approach to development may be, the final program must satisfy some fundamental properties.</w:t>
      </w:r>
      <w:r>
        <w:br/>
        <w:t>One approach popular for requirements analysis is Use Case analysis.</w:t>
      </w:r>
      <w:r>
        <w:br/>
        <w:t>Many programmers use forms of Agile software development where the various stages of formal software development are more integrated together into short cycles that take a few weeks rather than years.</w:t>
      </w:r>
      <w:r>
        <w:br/>
        <w:t>Later a cont</w:t>
      </w:r>
      <w:r>
        <w: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After the bug is reproduced, the input of the program may need to be simplified to make it easier to debug.</w:t>
      </w:r>
      <w:r>
        <w:br/>
        <w:t>There are many approaches to the Software development process.</w:t>
      </w:r>
      <w:r>
        <w:br/>
        <w:t>Unreadable code often leads to bugs, inefficiencies, and duplica</w:t>
      </w:r>
      <w:r>
        <w:t>ted code.</w:t>
      </w:r>
      <w:r>
        <w:br/>
        <w:t>However, because an assembly language is little more than a different notation for a machine language,  two machines with different instruction sets also have different assembly languages.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Some of these factors includ</w:t>
      </w:r>
      <w:r>
        <w:t>e:</w:t>
      </w:r>
      <w:r>
        <w:br/>
        <w:t xml:space="preserve"> The presentation aspects of this (such as indents, line breaks, color highlighting, and so on) are often handled by the source code editor, but the content aspects reflect the programmer's talent and skills.</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t>
      </w:r>
      <w:r>
        <w:t>written in the language (this underestimates the number of users of business languages such as COBOL).</w:t>
      </w:r>
    </w:p>
    <w:sectPr w:rsidR="00C65BF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54102096">
    <w:abstractNumId w:val="8"/>
  </w:num>
  <w:num w:numId="2" w16cid:durableId="1394038794">
    <w:abstractNumId w:val="6"/>
  </w:num>
  <w:num w:numId="3" w16cid:durableId="509419235">
    <w:abstractNumId w:val="5"/>
  </w:num>
  <w:num w:numId="4" w16cid:durableId="1477334856">
    <w:abstractNumId w:val="4"/>
  </w:num>
  <w:num w:numId="5" w16cid:durableId="1468670586">
    <w:abstractNumId w:val="7"/>
  </w:num>
  <w:num w:numId="6" w16cid:durableId="509375616">
    <w:abstractNumId w:val="3"/>
  </w:num>
  <w:num w:numId="7" w16cid:durableId="1858693581">
    <w:abstractNumId w:val="2"/>
  </w:num>
  <w:num w:numId="8" w16cid:durableId="1267226387">
    <w:abstractNumId w:val="1"/>
  </w:num>
  <w:num w:numId="9" w16cid:durableId="1781758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16568"/>
    <w:rsid w:val="00B47730"/>
    <w:rsid w:val="00C65BF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2023-12-06T08:13:00Z</dcterms:modified>
  <cp:category/>
</cp:coreProperties>
</file>