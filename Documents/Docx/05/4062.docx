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437B" w:rsidRDefault="007243ED">
      <w:r>
        <w:t>Ideally, the programming language best suited for the task at hand will be selected..</w:t>
      </w:r>
      <w:r>
        <w:br/>
        <w:t xml:space="preserve">For example, COBOL is still strong in corporate data centers often on large mainframe computers, Fortran in engineering applications, scripting languages in Web </w:t>
      </w:r>
      <w:r>
        <w:t>development, and C in embedded software.</w:t>
      </w:r>
      <w:r>
        <w:br/>
        <w:t xml:space="preserve"> Programmable devices have existed for centuries.</w:t>
      </w:r>
      <w:r>
        <w:br/>
        <w:t>The Unified Modeling Language (UML) is a notation used for both the OOAD and MDA.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Debugging is a very important task in the software development process since having defects in a program can have significant c</w:t>
      </w:r>
      <w:r>
        <w:t>onsequences for its users.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It is very difficult to determine what are the most popular modern programming languages.</w:t>
      </w:r>
      <w:r>
        <w:br/>
        <w:t>Unreadable code often leads to</w:t>
      </w:r>
      <w:r>
        <w:t xml:space="preserve"> bugs, inefficiencies, and duplicated code.</w:t>
      </w:r>
      <w:r>
        <w:br/>
        <w:t>Scripting and breakpointing is also part of this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>The first</w:t>
      </w:r>
      <w:r>
        <w:t xml:space="preserve"> compiler related tool, the A-0 System, was developed in 1952 by Grace Hopper, who also coined the term 'compiler'.</w:t>
      </w:r>
    </w:p>
    <w:sectPr w:rsidR="002643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933693">
    <w:abstractNumId w:val="8"/>
  </w:num>
  <w:num w:numId="2" w16cid:durableId="310788555">
    <w:abstractNumId w:val="6"/>
  </w:num>
  <w:num w:numId="3" w16cid:durableId="1189444471">
    <w:abstractNumId w:val="5"/>
  </w:num>
  <w:num w:numId="4" w16cid:durableId="833493941">
    <w:abstractNumId w:val="4"/>
  </w:num>
  <w:num w:numId="5" w16cid:durableId="1989165617">
    <w:abstractNumId w:val="7"/>
  </w:num>
  <w:num w:numId="6" w16cid:durableId="1399597975">
    <w:abstractNumId w:val="3"/>
  </w:num>
  <w:num w:numId="7" w16cid:durableId="1311792972">
    <w:abstractNumId w:val="2"/>
  </w:num>
  <w:num w:numId="8" w16cid:durableId="88086801">
    <w:abstractNumId w:val="1"/>
  </w:num>
  <w:num w:numId="9" w16cid:durableId="204787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437B"/>
    <w:rsid w:val="0029639D"/>
    <w:rsid w:val="00326F90"/>
    <w:rsid w:val="007243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2023-12-06T07:06:00Z</dcterms:modified>
  <cp:category/>
</cp:coreProperties>
</file>