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8BD" w:rsidRDefault="004114C8">
      <w:r>
        <w:t xml:space="preserve"> Programmable devices have existed for centuries..</w:t>
      </w:r>
      <w:r>
        <w:br/>
        <w:t xml:space="preserve"> A similar technique used for database design is Entity-Relationship Modeling (ER Modeling).</w:t>
      </w:r>
      <w:r>
        <w:br/>
        <w:t xml:space="preserve">Some languages are more prone to some kinds of faults because their specification does not require </w:t>
      </w:r>
      <w:r>
        <w:t>compilers to perform as much checking as other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Unreadable code often leads to bugs, inefficiencies, and duplicated code.</w:t>
      </w:r>
      <w:r>
        <w:br/>
        <w:t>For example, when a bug in a compiler can make it crash when parsing some large source file, a simplification of the test case that results in o</w:t>
      </w:r>
      <w:r>
        <w:t>nly few lines from the original source file can be sufficient to reproduce the same crash.</w:t>
      </w:r>
      <w:r>
        <w:br/>
        <w:t>Integrated development environments (IDEs) aim to integrate all such help.</w:t>
      </w:r>
      <w:r>
        <w:br/>
        <w:t>However, readability is more than just programming style.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 of these factors include:</w:t>
      </w:r>
      <w:r>
        <w:br/>
        <w:t xml:space="preserve"> The presentation aspects of this (such as indents, line breaks, color highlighti</w:t>
      </w:r>
      <w:r>
        <w:t>ng, and so on) are often handled by the source code editor, but the content aspects reflect the programmer's talent and skills.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In the 1880s, Herman Hollerith invented the concept of storing data in machine-readable form.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</w:t>
      </w:r>
      <w:r>
        <w:t>e strong skills in natural human languages, and that learning to code is similar to learning a foreign language.</w:t>
      </w:r>
      <w:r>
        <w:br/>
        <w:t>The Unified Modeling Language (UML) is a notation used for both the OOAD and MDA.</w:t>
      </w:r>
      <w:r>
        <w:br/>
      </w:r>
    </w:p>
    <w:sectPr w:rsidR="00BE28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187723">
    <w:abstractNumId w:val="8"/>
  </w:num>
  <w:num w:numId="2" w16cid:durableId="678967562">
    <w:abstractNumId w:val="6"/>
  </w:num>
  <w:num w:numId="3" w16cid:durableId="63458248">
    <w:abstractNumId w:val="5"/>
  </w:num>
  <w:num w:numId="4" w16cid:durableId="1729644236">
    <w:abstractNumId w:val="4"/>
  </w:num>
  <w:num w:numId="5" w16cid:durableId="1624842347">
    <w:abstractNumId w:val="7"/>
  </w:num>
  <w:num w:numId="6" w16cid:durableId="414741523">
    <w:abstractNumId w:val="3"/>
  </w:num>
  <w:num w:numId="7" w16cid:durableId="945044004">
    <w:abstractNumId w:val="2"/>
  </w:num>
  <w:num w:numId="8" w16cid:durableId="1151487779">
    <w:abstractNumId w:val="1"/>
  </w:num>
  <w:num w:numId="9" w16cid:durableId="154502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4C8"/>
    <w:rsid w:val="00AA1D8D"/>
    <w:rsid w:val="00B47730"/>
    <w:rsid w:val="00BE28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