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EFC" w:rsidRDefault="006C2FD7">
      <w:r>
        <w:t>He gave the first description of cryptanalysis by frequency analysis, the earliest code-breaking algorithm..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There exist a lot of different approaches for each of those tasks.</w:t>
      </w:r>
      <w:r>
        <w:br/>
        <w:t>Use of a static code analysis tool can help detect some possible problems.</w:t>
      </w:r>
      <w:r>
        <w:br/>
        <w:t>Unreadable code often leads to bugs, inefficiencies, and duplicated code.</w:t>
      </w:r>
      <w:r>
        <w:br/>
        <w:t xml:space="preserve">Many applications use a mix of several languages </w:t>
      </w:r>
      <w:r>
        <w:t>in their construction and use.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Provided the functions in a library follow the appropriate run-time conventions (e.g., method of p</w:t>
      </w:r>
      <w:r>
        <w:t>assing arguments), then these functions may be written in any other language.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However, Charles Babbage had already written his first program for the Analytical Engine in 1837.</w:t>
      </w:r>
      <w:r>
        <w:br/>
        <w:t xml:space="preserve"> After the bug is reproduced, the input of the program may need to be simplified to make it easier to debug.</w:t>
      </w:r>
      <w:r>
        <w:br/>
      </w:r>
      <w:r>
        <w:br/>
        <w:t xml:space="preserve"> Computer programming or coding is t</w:t>
      </w:r>
      <w:r>
        <w:t>he composition of sequences of instructions, called programs, that computers can follow to perform tasks.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Debugging is a very important task in the software development process since having defects in a program can have significant con</w:t>
      </w:r>
      <w:r>
        <w:t>sequences for its users.</w:t>
      </w:r>
    </w:p>
    <w:sectPr w:rsidR="00FD2E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9659127">
    <w:abstractNumId w:val="8"/>
  </w:num>
  <w:num w:numId="2" w16cid:durableId="370616908">
    <w:abstractNumId w:val="6"/>
  </w:num>
  <w:num w:numId="3" w16cid:durableId="1669139468">
    <w:abstractNumId w:val="5"/>
  </w:num>
  <w:num w:numId="4" w16cid:durableId="1413162917">
    <w:abstractNumId w:val="4"/>
  </w:num>
  <w:num w:numId="5" w16cid:durableId="600643286">
    <w:abstractNumId w:val="7"/>
  </w:num>
  <w:num w:numId="6" w16cid:durableId="1733696032">
    <w:abstractNumId w:val="3"/>
  </w:num>
  <w:num w:numId="7" w16cid:durableId="1318263363">
    <w:abstractNumId w:val="2"/>
  </w:num>
  <w:num w:numId="8" w16cid:durableId="1291083915">
    <w:abstractNumId w:val="1"/>
  </w:num>
  <w:num w:numId="9" w16cid:durableId="174903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2FD7"/>
    <w:rsid w:val="00AA1D8D"/>
    <w:rsid w:val="00B47730"/>
    <w:rsid w:val="00CB0664"/>
    <w:rsid w:val="00FC693F"/>
    <w:rsid w:val="00FD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2023-12-06T07:19:00Z</dcterms:modified>
  <cp:category/>
</cp:coreProperties>
</file>