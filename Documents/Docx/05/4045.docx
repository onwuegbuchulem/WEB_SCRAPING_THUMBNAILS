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67E" w:rsidRDefault="000B6E24">
      <w:r>
        <w:t>Trial-and-error/divide-and-conquer is needed: the programmer will try to remove some parts of the original test case and check if the problem still exists..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For example, when a bug in a compiler can make it crash when parsing some large source file, a simplification of the test case that results in only few lines from the original source file can be sufficient </w:t>
      </w:r>
      <w:r>
        <w:t>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Different programming languages support different styles of pro</w:t>
      </w:r>
      <w:r>
        <w:t>gramming (called programming paradigms).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43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484700">
    <w:abstractNumId w:val="8"/>
  </w:num>
  <w:num w:numId="2" w16cid:durableId="1377705172">
    <w:abstractNumId w:val="6"/>
  </w:num>
  <w:num w:numId="3" w16cid:durableId="282927945">
    <w:abstractNumId w:val="5"/>
  </w:num>
  <w:num w:numId="4" w16cid:durableId="506404196">
    <w:abstractNumId w:val="4"/>
  </w:num>
  <w:num w:numId="5" w16cid:durableId="817501694">
    <w:abstractNumId w:val="7"/>
  </w:num>
  <w:num w:numId="6" w16cid:durableId="1362583428">
    <w:abstractNumId w:val="3"/>
  </w:num>
  <w:num w:numId="7" w16cid:durableId="1539271429">
    <w:abstractNumId w:val="2"/>
  </w:num>
  <w:num w:numId="8" w16cid:durableId="1415470925">
    <w:abstractNumId w:val="1"/>
  </w:num>
  <w:num w:numId="9" w16cid:durableId="9112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E24"/>
    <w:rsid w:val="0015074B"/>
    <w:rsid w:val="0029639D"/>
    <w:rsid w:val="00326F90"/>
    <w:rsid w:val="004326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