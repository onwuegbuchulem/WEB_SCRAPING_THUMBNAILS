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3A4" w:rsidRDefault="00FC3C6C">
      <w:r>
        <w:t>Assembly languages were soon developed that let the programmer specify instruction in a text format (e..</w:t>
      </w:r>
      <w:r>
        <w:t>g., ADD X, TOTAL), with abbreviations for each operation code and meaningful names for specifying addresses.</w:t>
      </w:r>
      <w:r>
        <w:br/>
      </w:r>
      <w:r>
        <w:t xml:space="preserve"> Readability is important because programmers spend the majority of their time reading, trying to understand, reusing and modifying existing source code, rather than writing new source code.</w:t>
      </w:r>
      <w:r>
        <w:br/>
        <w:t>Normally the first step in debugging is to attempt to reproduce the problem.</w:t>
      </w:r>
      <w:r>
        <w:br/>
        <w:t>For this purpose, algorithms are classified into orders using so-called Big O notation, which expresses resource use, such as execution time or memory consumption, in terms of the size of an input.</w:t>
      </w:r>
      <w:r>
        <w:br/>
        <w:t>Sometimes software development is known as sof</w:t>
      </w:r>
      <w:r>
        <w:t>tware engineering, especially when it employs formal methods or follows an engineering design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following properties are among the most important:</w:t>
      </w:r>
      <w:r>
        <w:br/>
      </w:r>
      <w:r>
        <w:br/>
        <w:t xml:space="preserve"> In computer programming, readability refers to the ease with which </w:t>
      </w:r>
      <w:r>
        <w:t>a human reader can comprehend the purpose, control flow, and operation of source code.</w:t>
      </w:r>
      <w:r>
        <w:br/>
        <w:t>For example, when a bug in a compiler can make it crash when parsing some large source file, a simplification of the test case that results in only few lines from the original source file can be sufficient to reproduce the same crash.</w:t>
      </w:r>
      <w:r>
        <w:br/>
        <w:t>While these are sometimes considered programming, often the term software development is used for this larger overall process – with the terms programming, implementation, and coding reserve</w:t>
      </w:r>
      <w:r>
        <w:t>d for the writing and editing of code per se.</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w:t>
      </w:r>
      <w:r>
        <w:t>f those tasks.</w:t>
      </w:r>
      <w:r>
        <w:br/>
        <w:t>Techniques like Code refactoring can enhance readability.</w:t>
      </w:r>
      <w:r>
        <w:br/>
        <w:t>It involves designing and implementing algorithms, step-by-step specifications of procedures, by writing code in one or more programming languages.</w:t>
      </w:r>
      <w:r>
        <w:br/>
        <w:t>They are the building blocks for all software, from the simplest applications to the most sophisticated ones.</w:t>
      </w:r>
    </w:p>
    <w:sectPr w:rsidR="007C2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669139">
    <w:abstractNumId w:val="8"/>
  </w:num>
  <w:num w:numId="2" w16cid:durableId="1037388095">
    <w:abstractNumId w:val="6"/>
  </w:num>
  <w:num w:numId="3" w16cid:durableId="966083334">
    <w:abstractNumId w:val="5"/>
  </w:num>
  <w:num w:numId="4" w16cid:durableId="2128311845">
    <w:abstractNumId w:val="4"/>
  </w:num>
  <w:num w:numId="5" w16cid:durableId="1685982570">
    <w:abstractNumId w:val="7"/>
  </w:num>
  <w:num w:numId="6" w16cid:durableId="1505587685">
    <w:abstractNumId w:val="3"/>
  </w:num>
  <w:num w:numId="7" w16cid:durableId="1511067521">
    <w:abstractNumId w:val="2"/>
  </w:num>
  <w:num w:numId="8" w16cid:durableId="182862531">
    <w:abstractNumId w:val="1"/>
  </w:num>
  <w:num w:numId="9" w16cid:durableId="3404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3A4"/>
    <w:rsid w:val="00AA1D8D"/>
    <w:rsid w:val="00B47730"/>
    <w:rsid w:val="00CB0664"/>
    <w:rsid w:val="00FC3C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