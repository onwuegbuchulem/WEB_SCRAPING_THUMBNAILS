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423" w:rsidRDefault="00E418F3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</w:t>
      </w:r>
      <w:r>
        <w:t>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</w:t>
      </w:r>
      <w:r>
        <w:t xml:space="preserve">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readability is more than just programming style.</w:t>
      </w:r>
      <w:r>
        <w:br/>
        <w:t>This can be a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  <w:t>Techniques like Code refactoring can enhance readability.</w:t>
      </w:r>
      <w:r>
        <w:br/>
        <w:t>The Unified Modeling Language (UML) i</w:t>
      </w:r>
      <w:r>
        <w:t>s a notation used for both the OOAD and MDA.</w:t>
      </w:r>
    </w:p>
    <w:sectPr w:rsidR="00595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394705">
    <w:abstractNumId w:val="8"/>
  </w:num>
  <w:num w:numId="2" w16cid:durableId="1100177769">
    <w:abstractNumId w:val="6"/>
  </w:num>
  <w:num w:numId="3" w16cid:durableId="1388995091">
    <w:abstractNumId w:val="5"/>
  </w:num>
  <w:num w:numId="4" w16cid:durableId="1297180846">
    <w:abstractNumId w:val="4"/>
  </w:num>
  <w:num w:numId="5" w16cid:durableId="1702438159">
    <w:abstractNumId w:val="7"/>
  </w:num>
  <w:num w:numId="6" w16cid:durableId="1725135498">
    <w:abstractNumId w:val="3"/>
  </w:num>
  <w:num w:numId="7" w16cid:durableId="613706600">
    <w:abstractNumId w:val="2"/>
  </w:num>
  <w:num w:numId="8" w16cid:durableId="195505429">
    <w:abstractNumId w:val="1"/>
  </w:num>
  <w:num w:numId="9" w16cid:durableId="177833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423"/>
    <w:rsid w:val="00AA1D8D"/>
    <w:rsid w:val="00B47730"/>
    <w:rsid w:val="00CB0664"/>
    <w:rsid w:val="00E418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