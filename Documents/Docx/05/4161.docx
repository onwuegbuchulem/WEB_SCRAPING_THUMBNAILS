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1490" w:rsidRDefault="005C2C9C">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Programmers typically use high-level programming languages that are more easily intelligible to humans than machine code, which is directly executed by the central processing unit.</w:t>
      </w:r>
      <w:r>
        <w:br/>
        <w:t>This can be a non-trivial task, for example as with parallel processes or some unusual software bugs.</w:t>
      </w:r>
      <w:r>
        <w:br/>
        <w:t xml:space="preserve"> The academic field and the engineering practice of computer programming are both largely concerned with discovering and implementing the most efficient algorithms for a given class of problems.</w:t>
      </w:r>
      <w:r>
        <w:br/>
        <w:t>A study found that a few simple r</w:t>
      </w:r>
      <w:r>
        <w:t>eadability transformations made code shorter and drastically reduced the time to understand it.</w:t>
      </w:r>
      <w:r>
        <w:br/>
        <w:t xml:space="preserve"> Programmable devices have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w:t>
      </w:r>
      <w:r>
        <w:t>f business languages such as COBOL).</w:t>
      </w:r>
      <w:r>
        <w:br/>
        <w:t xml:space="preserve"> Implementation techniques include imperative languages (object-oriented or procedural), functional languages, and logic languages.</w:t>
      </w:r>
      <w:r>
        <w:br/>
        <w:t>For example, when a bug in a compiler can make it crash when parsing some large source file, a simplification of the test case that results in only few lines from the original source file can be sufficient to reproduce the same crash.</w:t>
      </w:r>
      <w:r>
        <w:br/>
        <w:t>Expert programmers are familiar with a variety of well-established algorithms and their respective complexit</w:t>
      </w:r>
      <w:r>
        <w:t>ies and use this knowledge to choose algorithms that are best suited to the circumstances.</w:t>
      </w:r>
      <w:r>
        <w:br/>
        <w:t xml:space="preserve"> A similar technique used for database design is Entity-Relationship Modeling (ER Modeling).</w:t>
      </w:r>
      <w:r>
        <w:br/>
        <w:t>The choice of language used is subject to many considerations, such as company policy, suitability to task, availability of third-party packages, or individual preference.</w:t>
      </w:r>
      <w:r>
        <w:br/>
        <w:t xml:space="preserve"> After the bug is reproduced, the input of the program may need to be simplified to make it easier to debug.</w:t>
      </w:r>
      <w:r>
        <w:br/>
        <w:t>It is usually easier to code in "high-level" la</w:t>
      </w:r>
      <w:r>
        <w:t>nguages than in "low-level" ones.</w:t>
      </w:r>
      <w:r>
        <w:br/>
      </w:r>
      <w:r>
        <w:br/>
        <w:t>The first compiler related tool, the A-0 System, was developed in 1952 by Grace Hopper, who also coined the term 'compiler'.</w:t>
      </w:r>
    </w:p>
    <w:sectPr w:rsidR="006C14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598989">
    <w:abstractNumId w:val="8"/>
  </w:num>
  <w:num w:numId="2" w16cid:durableId="546841019">
    <w:abstractNumId w:val="6"/>
  </w:num>
  <w:num w:numId="3" w16cid:durableId="86315466">
    <w:abstractNumId w:val="5"/>
  </w:num>
  <w:num w:numId="4" w16cid:durableId="1882280525">
    <w:abstractNumId w:val="4"/>
  </w:num>
  <w:num w:numId="5" w16cid:durableId="587496556">
    <w:abstractNumId w:val="7"/>
  </w:num>
  <w:num w:numId="6" w16cid:durableId="1084686457">
    <w:abstractNumId w:val="3"/>
  </w:num>
  <w:num w:numId="7" w16cid:durableId="794717188">
    <w:abstractNumId w:val="2"/>
  </w:num>
  <w:num w:numId="8" w16cid:durableId="1708527665">
    <w:abstractNumId w:val="1"/>
  </w:num>
  <w:num w:numId="9" w16cid:durableId="46740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2C9C"/>
    <w:rsid w:val="006C14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2023-12-06T07:47:00Z</dcterms:modified>
  <cp:category/>
</cp:coreProperties>
</file>