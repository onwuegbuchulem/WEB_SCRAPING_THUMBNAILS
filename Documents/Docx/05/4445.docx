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F74" w:rsidRDefault="00F0678C">
      <w:r>
        <w:t>Ideally, the programming language best suited for the task at hand will be selected..</w:t>
      </w:r>
      <w:r>
        <w:br/>
      </w:r>
      <w: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However, Charles Babbage had already written his first program for the Analytical Engine in 1837.</w:t>
      </w:r>
      <w:r>
        <w:br/>
        <w:t>They are the building blocks for all software, from the simplest applications to the most sophisticated ones.</w:t>
      </w:r>
      <w:r>
        <w:br/>
        <w:t>Assembly languages were soon developed that let</w:t>
      </w:r>
      <w:r>
        <w:t xml:space="preserve"> the programmer specify instruction in a text format (e.g., ADD X, TOTAL), with abbreviations for each operation code and meaningful names for specifying addresses.</w:t>
      </w:r>
      <w:r>
        <w:br/>
        <w:t xml:space="preserve"> Whatever the approach to development may be, the final program must satisfy some fundamental properties.</w:t>
      </w:r>
      <w:r>
        <w:br/>
        <w:t>While these are sometimes considered programming, often the term software development is used for this larger overall process – with the terms programming, implementation, and coding reserved for the writing and editing of code per se.</w:t>
      </w:r>
      <w:r>
        <w:br/>
        <w:t>In th</w:t>
      </w:r>
      <w:r>
        <w:t>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w:t>
      </w:r>
      <w:r>
        <w:t>les of programming (called programming paradigms).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w:t>
      </w:r>
      <w:r>
        <w:t>d C in embedded software.</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research.</w:t>
      </w:r>
    </w:p>
    <w:sectPr w:rsidR="00176F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754813">
    <w:abstractNumId w:val="8"/>
  </w:num>
  <w:num w:numId="2" w16cid:durableId="1597205567">
    <w:abstractNumId w:val="6"/>
  </w:num>
  <w:num w:numId="3" w16cid:durableId="515576053">
    <w:abstractNumId w:val="5"/>
  </w:num>
  <w:num w:numId="4" w16cid:durableId="1307661526">
    <w:abstractNumId w:val="4"/>
  </w:num>
  <w:num w:numId="5" w16cid:durableId="137456039">
    <w:abstractNumId w:val="7"/>
  </w:num>
  <w:num w:numId="6" w16cid:durableId="1003899481">
    <w:abstractNumId w:val="3"/>
  </w:num>
  <w:num w:numId="7" w16cid:durableId="206333513">
    <w:abstractNumId w:val="2"/>
  </w:num>
  <w:num w:numId="8" w16cid:durableId="116224327">
    <w:abstractNumId w:val="1"/>
  </w:num>
  <w:num w:numId="9" w16cid:durableId="79425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F74"/>
    <w:rsid w:val="0029639D"/>
    <w:rsid w:val="00326F90"/>
    <w:rsid w:val="00AA1D8D"/>
    <w:rsid w:val="00B47730"/>
    <w:rsid w:val="00CB0664"/>
    <w:rsid w:val="00F067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