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5C96" w:rsidRDefault="00CF66A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Expert programmers are familiar with a variety of well-established algorithms and their respective complexities and use this knowledge to choose algorithms that are best suited to the circumstances.</w:t>
      </w:r>
      <w:r>
        <w:br/>
        <w:t>Languages form an approximate spectrum from "low-level" to "high-level"; "low-level" languages are typically more machine-oriented and faster to execute, whereas "high-level" languages are more abstract and easier to use but execute less quickly.</w:t>
      </w:r>
      <w:r>
        <w:br/>
        <w:t xml:space="preserve">Sometimes software development is known as software engineering, </w:t>
      </w:r>
      <w:r>
        <w:t>especially when it employs formal methods or follows an engineering design process.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w:t>
      </w:r>
      <w:r>
        <w:t>er of existing lines of code written in the language (this underestimates the number of users of business languages such as COBOL).</w:t>
      </w:r>
      <w:r>
        <w:br/>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with the concept of the stored-program computer introduced in 1949, both programs and</w:t>
      </w:r>
      <w:r>
        <w:t xml:space="preserve"> data were stored and manipulated in the same way in computer memory.</w:t>
      </w:r>
      <w:r>
        <w:br/>
        <w:t>In the 9th century, the Arab mathematician Al-Kindi described a cryptographic algorithm for deciphering encrypted code, in A Manuscript on Deciphering Cryptographic Messages.</w:t>
      </w:r>
      <w:r>
        <w:br/>
        <w:t>A study found that a few simple readability transformations made code shorter and drastically reduced the time to understand it.</w:t>
      </w:r>
      <w:r>
        <w:br/>
        <w:t>Trade-offs from this ideal involve finding enough programmers who know the language to build a team, the availability of compilers for tha</w:t>
      </w:r>
      <w:r>
        <w:t>t language, and the efficiency with which programs written in a given language execute.</w:t>
      </w:r>
      <w:r>
        <w:br/>
        <w:t>Integrated development environments (IDEs) aim to integrate all such help.</w:t>
      </w:r>
      <w:r>
        <w:br/>
        <w:t>The Unified Modeling Language (UML) is a notation used for both the OOAD and MDA.</w:t>
      </w:r>
      <w:r>
        <w:br/>
        <w:t>There are many approaches to the Software development process.</w:t>
      </w:r>
    </w:p>
    <w:sectPr w:rsidR="00255C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464854">
    <w:abstractNumId w:val="8"/>
  </w:num>
  <w:num w:numId="2" w16cid:durableId="554968524">
    <w:abstractNumId w:val="6"/>
  </w:num>
  <w:num w:numId="3" w16cid:durableId="666322914">
    <w:abstractNumId w:val="5"/>
  </w:num>
  <w:num w:numId="4" w16cid:durableId="2061663947">
    <w:abstractNumId w:val="4"/>
  </w:num>
  <w:num w:numId="5" w16cid:durableId="577442026">
    <w:abstractNumId w:val="7"/>
  </w:num>
  <w:num w:numId="6" w16cid:durableId="836579941">
    <w:abstractNumId w:val="3"/>
  </w:num>
  <w:num w:numId="7" w16cid:durableId="1881086018">
    <w:abstractNumId w:val="2"/>
  </w:num>
  <w:num w:numId="8" w16cid:durableId="1724020699">
    <w:abstractNumId w:val="1"/>
  </w:num>
  <w:num w:numId="9" w16cid:durableId="8148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C96"/>
    <w:rsid w:val="0029639D"/>
    <w:rsid w:val="00326F90"/>
    <w:rsid w:val="00AA1D8D"/>
    <w:rsid w:val="00B47730"/>
    <w:rsid w:val="00CB0664"/>
    <w:rsid w:val="00CF66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