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7362" w:rsidRDefault="000D6C24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 xml:space="preserve"> In the 1880s, Herman Hollerith invented the concept of storing data in machine-readable form.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languages)</w:t>
      </w:r>
      <w:r>
        <w:t>, and estimates of the number of existing lines of code written in the language (this underestimates the number of users of business languages such as COBOL).</w:t>
      </w:r>
      <w:r>
        <w:br/>
        <w:t>Also, specific user environment and usage history can make it difficult to reproduce the problem.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However, with the concept of the stored-program computer intr</w:t>
      </w:r>
      <w:r>
        <w:t>oduced in 1949, both programs and data were stored and manipulated in the same way in computer memory.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It is very difficult to determine what are the most popular modern programming languages.</w:t>
      </w:r>
      <w:r>
        <w:br/>
        <w:t>This can be a non-trivial task, for example as with parallel processes or some unusual software bugs.</w:t>
      </w:r>
      <w:r>
        <w:br/>
        <w:t>Many programmers use forms of Agile software development w</w:t>
      </w:r>
      <w:r>
        <w:t>here the various stages of formal software development are more integrated together into short cycles that take a few weeks rather than years.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However, readability is more than just programming style.</w:t>
      </w:r>
      <w:r>
        <w:br/>
        <w:t xml:space="preserve"> The academic field and the engineering practice of computer programming are both largely concerned with discover</w:t>
      </w:r>
      <w:r>
        <w:t>ing and implementing the most efficient algorithms for a given class of problems.</w:t>
      </w:r>
      <w:r>
        <w:br/>
        <w:t>There exist a lot of different approaches for each of those tasks.</w:t>
      </w:r>
    </w:p>
    <w:sectPr w:rsidR="00D673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0959053">
    <w:abstractNumId w:val="8"/>
  </w:num>
  <w:num w:numId="2" w16cid:durableId="611977772">
    <w:abstractNumId w:val="6"/>
  </w:num>
  <w:num w:numId="3" w16cid:durableId="1792283273">
    <w:abstractNumId w:val="5"/>
  </w:num>
  <w:num w:numId="4" w16cid:durableId="1116408874">
    <w:abstractNumId w:val="4"/>
  </w:num>
  <w:num w:numId="5" w16cid:durableId="1706129776">
    <w:abstractNumId w:val="7"/>
  </w:num>
  <w:num w:numId="6" w16cid:durableId="609362956">
    <w:abstractNumId w:val="3"/>
  </w:num>
  <w:num w:numId="7" w16cid:durableId="88892099">
    <w:abstractNumId w:val="2"/>
  </w:num>
  <w:num w:numId="8" w16cid:durableId="1277516582">
    <w:abstractNumId w:val="1"/>
  </w:num>
  <w:num w:numId="9" w16cid:durableId="535167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6C24"/>
    <w:rsid w:val="0015074B"/>
    <w:rsid w:val="0029639D"/>
    <w:rsid w:val="00326F90"/>
    <w:rsid w:val="00AA1D8D"/>
    <w:rsid w:val="00B47730"/>
    <w:rsid w:val="00CB0664"/>
    <w:rsid w:val="00D673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2023-12-06T11:19:00Z</dcterms:modified>
  <cp:category/>
</cp:coreProperties>
</file>