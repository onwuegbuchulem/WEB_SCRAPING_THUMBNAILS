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B39" w:rsidRDefault="00666762">
      <w:r>
        <w:t>In 1801, the Jacquard loom could produce entirely different weaves by changing the "program" – a series of pasteboard cards with holes punched in them..</w:t>
      </w:r>
      <w:r>
        <w:br/>
        <w:t>Integrated development environments (IDEs) aim to integrate all such help.</w:t>
      </w:r>
      <w:r>
        <w:br/>
      </w:r>
      <w:r>
        <w:t xml:space="preserve"> Programmable devices have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He gave the first description of cryptanalysis by frequency analysis, the earliest code-breaking</w:t>
      </w:r>
      <w:r>
        <w:t xml:space="preserve"> algorithm.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In the 1880s, Herman Hollerith invented the concept of storing data in machine-readable form.</w:t>
      </w:r>
      <w:r>
        <w:br/>
        <w:t>It affects the aspects of quality above, including portability, usability and most importantly maintainability.</w:t>
      </w:r>
      <w:r>
        <w:br/>
        <w:t xml:space="preserve"> Various visual programming languages have also been developed</w:t>
      </w:r>
      <w:r>
        <w:t xml:space="preserve">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Sometimes software development is known as software engineering, especially when it employs formal methods o</w:t>
      </w:r>
      <w:r>
        <w:t>r follows an engineering design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AF6B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668850">
    <w:abstractNumId w:val="8"/>
  </w:num>
  <w:num w:numId="2" w16cid:durableId="2027779505">
    <w:abstractNumId w:val="6"/>
  </w:num>
  <w:num w:numId="3" w16cid:durableId="1603563430">
    <w:abstractNumId w:val="5"/>
  </w:num>
  <w:num w:numId="4" w16cid:durableId="293145803">
    <w:abstractNumId w:val="4"/>
  </w:num>
  <w:num w:numId="5" w16cid:durableId="40714618">
    <w:abstractNumId w:val="7"/>
  </w:num>
  <w:num w:numId="6" w16cid:durableId="1842159031">
    <w:abstractNumId w:val="3"/>
  </w:num>
  <w:num w:numId="7" w16cid:durableId="1212956848">
    <w:abstractNumId w:val="2"/>
  </w:num>
  <w:num w:numId="8" w16cid:durableId="1375618411">
    <w:abstractNumId w:val="1"/>
  </w:num>
  <w:num w:numId="9" w16cid:durableId="6776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762"/>
    <w:rsid w:val="00AA1D8D"/>
    <w:rsid w:val="00AF6B3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