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B12" w:rsidRDefault="00D16C86">
      <w:r>
        <w:t xml:space="preserve"> Programs were mostly entered using punched cards or paper tape..</w:t>
      </w:r>
      <w:r>
        <w:br/>
        <w:t>Text editors were also developed that allowed changes and corrections to be made much more easily than with punched cards.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r>
        <w:br/>
        <w:t>The Unified Modeling Language (UML) is a notation used for both the OOAD and MDA.</w:t>
      </w:r>
      <w:r>
        <w:br/>
        <w:t>He gave the first description of cryptanalysis by frequency analysis, the earliest code-breaking algorithm.</w:t>
      </w:r>
      <w:r>
        <w:br/>
        <w:t xml:space="preserve"> Read</w:t>
      </w:r>
      <w:r>
        <w:t>ability is important because programmers spend the majority of their time reading, trying to understand, reusing and modifying existing source code, rather than writing new source code.</w:t>
      </w:r>
      <w:r>
        <w:br/>
        <w:t>However, because an assembly language is little more than a different notation for a machine language,  two machines with different instruction sets also have different assembly languages.</w:t>
      </w:r>
      <w:r>
        <w:br/>
        <w:t>Scripting and breakpointing is also part of this process.</w:t>
      </w:r>
      <w:r>
        <w:br/>
        <w:t>Trade-offs from this ideal involve finding enough programmers who know the lang</w:t>
      </w:r>
      <w:r>
        <w:t>uage to build a team, the availability of compilers for that language, and the efficiency with which programs written in a given language execute.</w:t>
      </w:r>
      <w:r>
        <w:br/>
        <w:t>Many factors, having little or nothing to do with the ability of the computer to efficiently compile and execute the code, contribute to readability.</w:t>
      </w:r>
      <w:r>
        <w:br/>
        <w:t xml:space="preserve"> High-level languages made the process of developing a program simpler and more understandable, and less bound to the underlying hardware.</w:t>
      </w:r>
      <w:r>
        <w:br/>
        <w:t xml:space="preserve"> In the 1880s, Herman Hollerith invented the concept of storing data in mach</w:t>
      </w:r>
      <w:r>
        <w:t>ine-readable form.</w:t>
      </w:r>
      <w:r>
        <w:br/>
        <w:t>It affects the aspects of quality above, including portability, usability and most importantly maintainability.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497B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0485026">
    <w:abstractNumId w:val="8"/>
  </w:num>
  <w:num w:numId="2" w16cid:durableId="757675294">
    <w:abstractNumId w:val="6"/>
  </w:num>
  <w:num w:numId="3" w16cid:durableId="763846857">
    <w:abstractNumId w:val="5"/>
  </w:num>
  <w:num w:numId="4" w16cid:durableId="331808896">
    <w:abstractNumId w:val="4"/>
  </w:num>
  <w:num w:numId="5" w16cid:durableId="1495682902">
    <w:abstractNumId w:val="7"/>
  </w:num>
  <w:num w:numId="6" w16cid:durableId="150214518">
    <w:abstractNumId w:val="3"/>
  </w:num>
  <w:num w:numId="7" w16cid:durableId="1430737067">
    <w:abstractNumId w:val="2"/>
  </w:num>
  <w:num w:numId="8" w16cid:durableId="144973496">
    <w:abstractNumId w:val="1"/>
  </w:num>
  <w:num w:numId="9" w16cid:durableId="71959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B12"/>
    <w:rsid w:val="00AA1D8D"/>
    <w:rsid w:val="00B47730"/>
    <w:rsid w:val="00CB0664"/>
    <w:rsid w:val="00D16C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