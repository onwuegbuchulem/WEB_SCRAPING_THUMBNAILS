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6B4C" w:rsidRDefault="009C4D72">
      <w:r>
        <w:t>There are many approaches to the Software development process..</w:t>
      </w:r>
      <w:r>
        <w:br/>
      </w:r>
      <w:r>
        <w:t xml:space="preserve"> Whatever the approach to development may be, the final program must satisfy some fundamental properties.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Many applications use a mix of several languages in their construction and use.</w:t>
      </w:r>
      <w:r>
        <w:br/>
        <w:t>Unreadable code often leads to bugs, inefficiencies, and duplicated code.</w:t>
      </w:r>
      <w:r>
        <w:br/>
        <w:t xml:space="preserve">Trade-offs from this ideal involve finding enough programmers who know </w:t>
      </w:r>
      <w:r>
        <w:t>the language to build a team, the availability of compilers for that language, and the efficiency with which programs written in a given language execute.</w:t>
      </w:r>
      <w:r>
        <w:br/>
        <w:t>Scripting and breakpointing is also part of this process.</w:t>
      </w:r>
      <w:r>
        <w:br/>
        <w:t>However, readability is more than just programming style.</w:t>
      </w:r>
      <w:r>
        <w:br/>
        <w:t xml:space="preserve"> Computer programmers are those who write computer software.</w:t>
      </w:r>
      <w:r>
        <w:br/>
        <w:t xml:space="preserve">Expert programmers are familiar with a variety of well-established algorithms and their respective complexities and use this knowledge to choose algorithms that are best suited to </w:t>
      </w:r>
      <w:r>
        <w:t>the circumstances.</w:t>
      </w:r>
      <w:r>
        <w:br/>
        <w:t xml:space="preserve"> In the 1880s, Herman Hollerith invented the concept of storing data in machine-readable form.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It is very difficult to determine what are the most popular modern programming languages.</w:t>
      </w:r>
      <w:r>
        <w:br/>
        <w:t>Assembly languages were soon developed that let the programmer specify instruction in a text format (e.g., ADD X,</w:t>
      </w:r>
      <w:r>
        <w:t xml:space="preserve"> TOTAL), with abbreviations for each operation code and meaningful names for specifying addresses.</w:t>
      </w:r>
      <w:r>
        <w:br/>
        <w:t xml:space="preserve"> After the bug is reproduced, the input of the program may need to be simplified to make it easier to debug.</w:t>
      </w:r>
    </w:p>
    <w:sectPr w:rsidR="00B96B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7092364">
    <w:abstractNumId w:val="8"/>
  </w:num>
  <w:num w:numId="2" w16cid:durableId="1881093506">
    <w:abstractNumId w:val="6"/>
  </w:num>
  <w:num w:numId="3" w16cid:durableId="793593728">
    <w:abstractNumId w:val="5"/>
  </w:num>
  <w:num w:numId="4" w16cid:durableId="1369062391">
    <w:abstractNumId w:val="4"/>
  </w:num>
  <w:num w:numId="5" w16cid:durableId="1804151923">
    <w:abstractNumId w:val="7"/>
  </w:num>
  <w:num w:numId="6" w16cid:durableId="1938361973">
    <w:abstractNumId w:val="3"/>
  </w:num>
  <w:num w:numId="7" w16cid:durableId="1781100498">
    <w:abstractNumId w:val="2"/>
  </w:num>
  <w:num w:numId="8" w16cid:durableId="465398392">
    <w:abstractNumId w:val="1"/>
  </w:num>
  <w:num w:numId="9" w16cid:durableId="1819880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C4D72"/>
    <w:rsid w:val="00AA1D8D"/>
    <w:rsid w:val="00B47730"/>
    <w:rsid w:val="00B96B4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2023-12-06T07:29:00Z</dcterms:modified>
  <cp:category/>
</cp:coreProperties>
</file>