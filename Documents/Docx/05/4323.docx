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FCC" w:rsidRDefault="0001389F">
      <w:r>
        <w:t>Many factors, having little or nothing to do with the ability of the computer to efficiently compile and execute the code, contribute to readability..</w:t>
      </w:r>
      <w:r>
        <w:br/>
        <w:t xml:space="preserve">Trial-and-error/divide-and-conquer is needed: the programmer will try to remove some parts of the </w:t>
      </w:r>
      <w:r>
        <w:t>original test case and check if the problem still exists.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This can be a non-trivial task, for e</w:t>
      </w:r>
      <w:r>
        <w:t>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 xml:space="preserve"> A similar technique used for database design is</w:t>
      </w:r>
      <w:r>
        <w:t xml:space="preserve">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</w:t>
      </w:r>
      <w:r>
        <w:t xml:space="preserve"> a human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7A4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140034">
    <w:abstractNumId w:val="8"/>
  </w:num>
  <w:num w:numId="2" w16cid:durableId="1210453006">
    <w:abstractNumId w:val="6"/>
  </w:num>
  <w:num w:numId="3" w16cid:durableId="1670252123">
    <w:abstractNumId w:val="5"/>
  </w:num>
  <w:num w:numId="4" w16cid:durableId="2146268053">
    <w:abstractNumId w:val="4"/>
  </w:num>
  <w:num w:numId="5" w16cid:durableId="1485969276">
    <w:abstractNumId w:val="7"/>
  </w:num>
  <w:num w:numId="6" w16cid:durableId="226037237">
    <w:abstractNumId w:val="3"/>
  </w:num>
  <w:num w:numId="7" w16cid:durableId="1200781345">
    <w:abstractNumId w:val="2"/>
  </w:num>
  <w:num w:numId="8" w16cid:durableId="1449623410">
    <w:abstractNumId w:val="1"/>
  </w:num>
  <w:num w:numId="9" w16cid:durableId="143019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89F"/>
    <w:rsid w:val="00034616"/>
    <w:rsid w:val="0006063C"/>
    <w:rsid w:val="0015074B"/>
    <w:rsid w:val="0029639D"/>
    <w:rsid w:val="00326F90"/>
    <w:rsid w:val="007A4F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