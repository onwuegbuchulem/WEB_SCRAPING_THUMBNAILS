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C1B99" w:rsidRDefault="007A2FFE">
      <w:r>
        <w:t>Unreadable code often leads to bugs, inefficiencies, and duplicated code..</w:t>
      </w:r>
      <w:r>
        <w:br/>
        <w:t xml:space="preserve">The choice of language used is subject to many considerations, such as company policy, suitability to task, availability of third-party packages, or individual </w:t>
      </w:r>
      <w:r>
        <w:t>preference.</w:t>
      </w:r>
      <w:r>
        <w:br/>
        <w:t xml:space="preserve"> Popular modeling techniques include Object-Oriented Analysis and Design (OOAD) and Model-Driven Architecture (MDA).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 xml:space="preserve"> After the bug is reproduced, the input of the program may need to be simplified to make it easier to debug.</w:t>
      </w:r>
      <w:r>
        <w:br/>
        <w:t xml:space="preserve"> Machine code was the language of early programs, written in the instruction</w:t>
      </w:r>
      <w:r>
        <w:t xml:space="preserve"> set of the particular machine, often in binary notation.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 xml:space="preserve"> Code-breaking algorithms have also existed for centuries.</w:t>
      </w:r>
      <w:r>
        <w:br/>
        <w:t xml:space="preserve">Sometimes software development is known as software engineering, especially when </w:t>
      </w:r>
      <w:r>
        <w:t>it employs formal methods or follows an engineering design process.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</w:t>
      </w:r>
      <w:r>
        <w:t xml:space="preserve"> as a result, loses efficiency and the ability for low-level manipulation).</w:t>
      </w:r>
      <w:r>
        <w:br/>
        <w:t xml:space="preserve"> It is very difficult to determine what are the most popular modern programming languages.</w:t>
      </w:r>
      <w:r>
        <w:br/>
        <w:t>Many applications use a mix of several languages in their construction and use.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</w:p>
    <w:sectPr w:rsidR="002C1B9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27747252">
    <w:abstractNumId w:val="8"/>
  </w:num>
  <w:num w:numId="2" w16cid:durableId="1825003102">
    <w:abstractNumId w:val="6"/>
  </w:num>
  <w:num w:numId="3" w16cid:durableId="609093931">
    <w:abstractNumId w:val="5"/>
  </w:num>
  <w:num w:numId="4" w16cid:durableId="1584410938">
    <w:abstractNumId w:val="4"/>
  </w:num>
  <w:num w:numId="5" w16cid:durableId="1468351099">
    <w:abstractNumId w:val="7"/>
  </w:num>
  <w:num w:numId="6" w16cid:durableId="796416704">
    <w:abstractNumId w:val="3"/>
  </w:num>
  <w:num w:numId="7" w16cid:durableId="1776752831">
    <w:abstractNumId w:val="2"/>
  </w:num>
  <w:num w:numId="8" w16cid:durableId="591932706">
    <w:abstractNumId w:val="1"/>
  </w:num>
  <w:num w:numId="9" w16cid:durableId="6847890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C1B99"/>
    <w:rsid w:val="00326F90"/>
    <w:rsid w:val="007A2FF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2023-12-06T11:46:00Z</dcterms:modified>
  <cp:category/>
</cp:coreProperties>
</file>