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134" w:rsidRDefault="00F71799">
      <w:r>
        <w:br/>
        <w:t>The first compiler related tool, the A-0 System, was developed in 1952 by Grace Hopper, who also coined the term 'compiler'..</w:t>
      </w:r>
      <w:r>
        <w:br/>
        <w:t>Programming languages are essential for software development.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 xml:space="preserve">However, with the concept of the stored-program </w:t>
      </w:r>
      <w:r>
        <w:t>computer introduced in 1949, both programs and data were stored and manipulated in the same way in computer memory.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Followi</w:t>
      </w:r>
      <w:r>
        <w:t>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</w:t>
      </w:r>
      <w:r>
        <w:t>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4B4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450970">
    <w:abstractNumId w:val="8"/>
  </w:num>
  <w:num w:numId="2" w16cid:durableId="433747482">
    <w:abstractNumId w:val="6"/>
  </w:num>
  <w:num w:numId="3" w16cid:durableId="91627044">
    <w:abstractNumId w:val="5"/>
  </w:num>
  <w:num w:numId="4" w16cid:durableId="2005208432">
    <w:abstractNumId w:val="4"/>
  </w:num>
  <w:num w:numId="5" w16cid:durableId="1170408965">
    <w:abstractNumId w:val="7"/>
  </w:num>
  <w:num w:numId="6" w16cid:durableId="1631322653">
    <w:abstractNumId w:val="3"/>
  </w:num>
  <w:num w:numId="7" w16cid:durableId="1303315089">
    <w:abstractNumId w:val="2"/>
  </w:num>
  <w:num w:numId="8" w16cid:durableId="267860155">
    <w:abstractNumId w:val="1"/>
  </w:num>
  <w:num w:numId="9" w16cid:durableId="2685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134"/>
    <w:rsid w:val="00AA1D8D"/>
    <w:rsid w:val="00B47730"/>
    <w:rsid w:val="00CB0664"/>
    <w:rsid w:val="00F71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