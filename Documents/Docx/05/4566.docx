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7B5" w:rsidRDefault="00B71F18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</w:t>
      </w:r>
      <w:r>
        <w:t>Many computer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However, </w:t>
      </w:r>
      <w:r>
        <w:t>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</w:t>
      </w:r>
      <w:r>
        <w:t>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 xml:space="preserve"> Prog</w:t>
      </w:r>
      <w:r>
        <w:t>rams were mostly entered using punched cards or paper tape.</w:t>
      </w:r>
      <w:r>
        <w:br/>
        <w:t xml:space="preserve"> In the 1880s, Herman Hollerith invented the concept of storing data in machine-readable form.</w:t>
      </w:r>
    </w:p>
    <w:sectPr w:rsidR="00400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971497">
    <w:abstractNumId w:val="8"/>
  </w:num>
  <w:num w:numId="2" w16cid:durableId="963194995">
    <w:abstractNumId w:val="6"/>
  </w:num>
  <w:num w:numId="3" w16cid:durableId="752119898">
    <w:abstractNumId w:val="5"/>
  </w:num>
  <w:num w:numId="4" w16cid:durableId="1549805730">
    <w:abstractNumId w:val="4"/>
  </w:num>
  <w:num w:numId="5" w16cid:durableId="1134714773">
    <w:abstractNumId w:val="7"/>
  </w:num>
  <w:num w:numId="6" w16cid:durableId="483552038">
    <w:abstractNumId w:val="3"/>
  </w:num>
  <w:num w:numId="7" w16cid:durableId="348988741">
    <w:abstractNumId w:val="2"/>
  </w:num>
  <w:num w:numId="8" w16cid:durableId="1259170627">
    <w:abstractNumId w:val="1"/>
  </w:num>
  <w:num w:numId="9" w16cid:durableId="131702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7B5"/>
    <w:rsid w:val="00AA1D8D"/>
    <w:rsid w:val="00B47730"/>
    <w:rsid w:val="00B71F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