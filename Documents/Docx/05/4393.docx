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C8C" w:rsidRDefault="00721D26">
      <w:r>
        <w:t xml:space="preserve"> Programs were mostly entered using punched cards or paper tape..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>For example, when a bug in a compiler can make it crash when parsing some large source file, a simplification of the test case that results in only few lines from th</w:t>
      </w:r>
      <w:r>
        <w:t>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</w:t>
      </w:r>
      <w:r>
        <w:t>nds of applications, while some languages are regularly used to write many different kinds of applications.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Text editors were also developed that allowed changes and cor</w:t>
      </w:r>
      <w:r>
        <w:t>rections 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 xml:space="preserve"> Following a consistent programm</w:t>
      </w:r>
      <w:r>
        <w:t>ing style often helps readability.</w:t>
      </w:r>
    </w:p>
    <w:sectPr w:rsidR="00880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215605">
    <w:abstractNumId w:val="8"/>
  </w:num>
  <w:num w:numId="2" w16cid:durableId="1189374555">
    <w:abstractNumId w:val="6"/>
  </w:num>
  <w:num w:numId="3" w16cid:durableId="1922635822">
    <w:abstractNumId w:val="5"/>
  </w:num>
  <w:num w:numId="4" w16cid:durableId="911431045">
    <w:abstractNumId w:val="4"/>
  </w:num>
  <w:num w:numId="5" w16cid:durableId="1225340089">
    <w:abstractNumId w:val="7"/>
  </w:num>
  <w:num w:numId="6" w16cid:durableId="1898780956">
    <w:abstractNumId w:val="3"/>
  </w:num>
  <w:num w:numId="7" w16cid:durableId="1297176136">
    <w:abstractNumId w:val="2"/>
  </w:num>
  <w:num w:numId="8" w16cid:durableId="1678732976">
    <w:abstractNumId w:val="1"/>
  </w:num>
  <w:num w:numId="9" w16cid:durableId="67183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1D26"/>
    <w:rsid w:val="00880C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