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0360" w:rsidRDefault="001A6908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FORTRAN, the first widely used </w:t>
      </w:r>
      <w:r>
        <w:t>high-level language to have a functional implementation, came out in 1957, and many other languages were soon developed—in particular, COBOL aimed at commercial data processing, and Lisp for computer research.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In the 1880s, Herman Hollerith invented the concept of storing dat</w:t>
      </w:r>
      <w:r>
        <w:t>a in machine-readable form.</w:t>
      </w:r>
      <w:r>
        <w:br/>
        <w:t xml:space="preserve"> Whatever the approach to development may be, the final program must satisfy some fundamental properties.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Programmable devices have existed for centuries.</w:t>
      </w:r>
      <w:r>
        <w:br/>
        <w:t>It involves designing and implementing algorithms, step-by-step specifications of procedures, by writing code in one or more programming languages.</w:t>
      </w:r>
      <w:r>
        <w:br/>
        <w:t>Programming languages are essential for software devel</w:t>
      </w:r>
      <w:r>
        <w:t>opment.</w:t>
      </w:r>
      <w:r>
        <w:br/>
        <w:t>It affects the aspects of quality above, including portability, usability and most importantly maintainability.</w:t>
      </w:r>
      <w:r>
        <w:br/>
        <w:t>Ideally, the programming language best suited for the task at hand will be selected.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It is very difficult to determine what are the most popular modern programming languages.</w:t>
      </w:r>
      <w:r>
        <w:br/>
        <w:t>Many applicatio</w:t>
      </w:r>
      <w:r>
        <w:t>ns use a mix of several languages in their construction and use.</w:t>
      </w:r>
      <w:r>
        <w:br/>
        <w:t>It is usually easier to code in "high-level" languages than in "low-level" ones.</w:t>
      </w:r>
    </w:p>
    <w:sectPr w:rsidR="005A03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4616879">
    <w:abstractNumId w:val="8"/>
  </w:num>
  <w:num w:numId="2" w16cid:durableId="10105102">
    <w:abstractNumId w:val="6"/>
  </w:num>
  <w:num w:numId="3" w16cid:durableId="247269545">
    <w:abstractNumId w:val="5"/>
  </w:num>
  <w:num w:numId="4" w16cid:durableId="122964432">
    <w:abstractNumId w:val="4"/>
  </w:num>
  <w:num w:numId="5" w16cid:durableId="318966610">
    <w:abstractNumId w:val="7"/>
  </w:num>
  <w:num w:numId="6" w16cid:durableId="1774087935">
    <w:abstractNumId w:val="3"/>
  </w:num>
  <w:num w:numId="7" w16cid:durableId="128213076">
    <w:abstractNumId w:val="2"/>
  </w:num>
  <w:num w:numId="8" w16cid:durableId="817040333">
    <w:abstractNumId w:val="1"/>
  </w:num>
  <w:num w:numId="9" w16cid:durableId="129678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908"/>
    <w:rsid w:val="0029639D"/>
    <w:rsid w:val="00326F90"/>
    <w:rsid w:val="005A03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2023-12-06T11:49:00Z</dcterms:modified>
  <cp:category/>
</cp:coreProperties>
</file>