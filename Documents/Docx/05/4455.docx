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EF3" w:rsidRDefault="00575C1C">
      <w:r>
        <w:t>Normally the first step in debugging is to attempt to reproduce the problem..</w:t>
      </w:r>
      <w:r>
        <w:br/>
        <w:t xml:space="preserve">For this purpose, algorithms are classified into orders using so-called Big O notation, which expresses resource use, such as execution time or memory consumption, in terms of </w:t>
      </w:r>
      <w:r>
        <w:t>the size of an input.</w:t>
      </w:r>
      <w:r>
        <w:br/>
        <w:t>He gave the first description of cryptanalysis by frequency analysis, the earliest code-breaking algorithm.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Different program</w:t>
      </w:r>
      <w:r>
        <w:t>ming languages support different styles of programming (called programming paradigms).</w:t>
      </w:r>
      <w:r>
        <w:br/>
        <w:t xml:space="preserve"> Programs were mostly entered using punched cards or paper tape.</w:t>
      </w:r>
      <w:r>
        <w:br/>
        <w:t>However, readability is more than just programming style.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Later a control panel (plug board) added to his 1906 Type I Tabulator allowed it to be programmed for different jobs, and by the late 1940s, unit record </w:t>
      </w:r>
      <w:r>
        <w:t>equipment such as the IBM 602 and IBM 604, were programmed by control panels in a similar way, as were the first electronic computers.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There are many approaches to the Software development process.</w:t>
      </w:r>
      <w:r>
        <w:br/>
        <w:t>There exist a lot of different approaches for each of those tasks.</w:t>
      </w:r>
      <w:r>
        <w:br/>
        <w:t>Trade-offs from this ideal involve finding enough pr</w:t>
      </w:r>
      <w:r>
        <w:t>ogrammers who know the language to build a team, the availability of compilers for that language, and the efficiency with which programs written in a given language execute.</w:t>
      </w:r>
      <w:r>
        <w:br/>
        <w:t>However, Charles Babbage had already written his first program for the Analytical Engine in 1837.</w:t>
      </w:r>
    </w:p>
    <w:sectPr w:rsidR="00603E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541507">
    <w:abstractNumId w:val="8"/>
  </w:num>
  <w:num w:numId="2" w16cid:durableId="1809781331">
    <w:abstractNumId w:val="6"/>
  </w:num>
  <w:num w:numId="3" w16cid:durableId="1345549083">
    <w:abstractNumId w:val="5"/>
  </w:num>
  <w:num w:numId="4" w16cid:durableId="245111315">
    <w:abstractNumId w:val="4"/>
  </w:num>
  <w:num w:numId="5" w16cid:durableId="455874035">
    <w:abstractNumId w:val="7"/>
  </w:num>
  <w:num w:numId="6" w16cid:durableId="1053575871">
    <w:abstractNumId w:val="3"/>
  </w:num>
  <w:num w:numId="7" w16cid:durableId="73623410">
    <w:abstractNumId w:val="2"/>
  </w:num>
  <w:num w:numId="8" w16cid:durableId="236669610">
    <w:abstractNumId w:val="1"/>
  </w:num>
  <w:num w:numId="9" w16cid:durableId="11005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5C1C"/>
    <w:rsid w:val="00603E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