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5EA" w:rsidRDefault="00AE6C02">
      <w:r>
        <w:t>The Unified Modeling Language (UML) is a notation used for both the OOAD and MDA..</w:t>
      </w:r>
      <w:r>
        <w:br/>
        <w:t>Scripting and breakpointing is also part of this process.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</w:t>
      </w:r>
      <w:r>
        <w:t>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 xml:space="preserve"> These compiled languages allow the programmer to write programs in terms that are syntactically richer, and more capable of abstractin</w:t>
      </w:r>
      <w:r>
        <w:t>g the code, making it easy to target varying machine instruction sets via compilation declarations and heuristics.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</w:t>
      </w:r>
      <w:r>
        <w:t>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computer p</w:t>
      </w:r>
      <w:r>
        <w:t>rogram is generally dated to 1843, when mathematician Ada Lovelace published an algorithm to calculate a sequence of Bernoulli numbers, intended to be carried out by Charles Babbage's Analytical Engine.</w:t>
      </w:r>
    </w:p>
    <w:sectPr w:rsidR="004D4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800754">
    <w:abstractNumId w:val="8"/>
  </w:num>
  <w:num w:numId="2" w16cid:durableId="2042313508">
    <w:abstractNumId w:val="6"/>
  </w:num>
  <w:num w:numId="3" w16cid:durableId="1848254238">
    <w:abstractNumId w:val="5"/>
  </w:num>
  <w:num w:numId="4" w16cid:durableId="2088115852">
    <w:abstractNumId w:val="4"/>
  </w:num>
  <w:num w:numId="5" w16cid:durableId="1844663369">
    <w:abstractNumId w:val="7"/>
  </w:num>
  <w:num w:numId="6" w16cid:durableId="144469430">
    <w:abstractNumId w:val="3"/>
  </w:num>
  <w:num w:numId="7" w16cid:durableId="1770156785">
    <w:abstractNumId w:val="2"/>
  </w:num>
  <w:num w:numId="8" w16cid:durableId="690690307">
    <w:abstractNumId w:val="1"/>
  </w:num>
  <w:num w:numId="9" w16cid:durableId="11256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5EA"/>
    <w:rsid w:val="00AA1D8D"/>
    <w:rsid w:val="00AE6C0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