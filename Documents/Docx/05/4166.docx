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0DA" w:rsidRDefault="002F2748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One approach popular for requirements analysis is Use Case analysis.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>However, readability is more than just programming</w:t>
      </w:r>
      <w:r>
        <w:t xml:space="preserve">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</w:p>
    <w:sectPr w:rsidR="00F610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511684">
    <w:abstractNumId w:val="8"/>
  </w:num>
  <w:num w:numId="2" w16cid:durableId="2114126595">
    <w:abstractNumId w:val="6"/>
  </w:num>
  <w:num w:numId="3" w16cid:durableId="1331371874">
    <w:abstractNumId w:val="5"/>
  </w:num>
  <w:num w:numId="4" w16cid:durableId="1398669768">
    <w:abstractNumId w:val="4"/>
  </w:num>
  <w:num w:numId="5" w16cid:durableId="356661973">
    <w:abstractNumId w:val="7"/>
  </w:num>
  <w:num w:numId="6" w16cid:durableId="1064136376">
    <w:abstractNumId w:val="3"/>
  </w:num>
  <w:num w:numId="7" w16cid:durableId="1304236274">
    <w:abstractNumId w:val="2"/>
  </w:num>
  <w:num w:numId="8" w16cid:durableId="1746226284">
    <w:abstractNumId w:val="1"/>
  </w:num>
  <w:num w:numId="9" w16cid:durableId="28574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748"/>
    <w:rsid w:val="00326F90"/>
    <w:rsid w:val="00AA1D8D"/>
    <w:rsid w:val="00B47730"/>
    <w:rsid w:val="00CB0664"/>
    <w:rsid w:val="00F610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