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C45" w:rsidRDefault="00A24FFB">
      <w:r>
        <w:t>For example, when a bug in a compiler can make it crash when parsing some large source file, a simplification of the test case that results in only few lines from the original source file can be sufficient to reproduce the same crash..</w:t>
      </w:r>
      <w:r>
        <w:br/>
        <w:t xml:space="preserve">There are many </w:t>
      </w:r>
      <w:r>
        <w:t>approaches to the Software development process.</w:t>
      </w:r>
      <w:r>
        <w:br/>
        <w:t xml:space="preserve"> In the 1880s, Herman Hollerith invented the concept of storing data in machine-readable form.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programming (called programming paradigms).</w:t>
      </w:r>
      <w:r>
        <w:br/>
        <w:t>Normally the f</w:t>
      </w:r>
      <w:r>
        <w:t>irst step in debugging is to attempt to reproduce the problem.</w:t>
      </w:r>
      <w:r>
        <w:br/>
        <w:t xml:space="preserve"> Computer programmers are those who write computer software.</w:t>
      </w:r>
      <w:r>
        <w:br/>
        <w:t>While these are sometimes considered programming, often the term software development is used for this larger overall process – with the terms programming, implementation, and coding reserved for the writing and editing of code per se.</w:t>
      </w:r>
      <w:r>
        <w:br/>
        <w:t xml:space="preserve"> It is very difficult to determine what are the most popular modern programming languages.</w:t>
      </w:r>
      <w:r>
        <w:br/>
        <w:t xml:space="preserve">Trial-and-error/divide-and-conquer is needed: the programmer </w:t>
      </w:r>
      <w:r>
        <w:t>will try to remove some parts of the original test case and check if the problem still exists.</w:t>
      </w:r>
      <w:r>
        <w:br/>
        <w:t>In 1206, the Arab engineer Al-Jazari invented a programmable drum machine where a musical mechanical automaton could be made to play different rhythms and drum patterns, via pegs and cams.</w:t>
      </w:r>
      <w:r>
        <w:br/>
        <w:t>He gave the first description of cryptanalysis by frequency analysis, the earliest code-breaking algorithm.</w:t>
      </w:r>
      <w:r>
        <w:br/>
        <w:t xml:space="preserve">It involves designing and implementing algorithms, step-by-step specifications of procedures, by writing code in one or </w:t>
      </w:r>
      <w:r>
        <w:t>more programming languages.</w:t>
      </w:r>
      <w:r>
        <w:br/>
        <w:t>Use of a static code analysis tool can help detect some possible problems.</w:t>
      </w:r>
      <w:r>
        <w:br/>
        <w:t>However, with the concept of the stored-program computer introduced in 1949, both programs and data were stored and manipulated in the same way in computer memory.</w:t>
      </w:r>
    </w:p>
    <w:sectPr w:rsidR="00C65C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3876038">
    <w:abstractNumId w:val="8"/>
  </w:num>
  <w:num w:numId="2" w16cid:durableId="21251899">
    <w:abstractNumId w:val="6"/>
  </w:num>
  <w:num w:numId="3" w16cid:durableId="1632205700">
    <w:abstractNumId w:val="5"/>
  </w:num>
  <w:num w:numId="4" w16cid:durableId="748619912">
    <w:abstractNumId w:val="4"/>
  </w:num>
  <w:num w:numId="5" w16cid:durableId="636297001">
    <w:abstractNumId w:val="7"/>
  </w:num>
  <w:num w:numId="6" w16cid:durableId="841161050">
    <w:abstractNumId w:val="3"/>
  </w:num>
  <w:num w:numId="7" w16cid:durableId="1452554957">
    <w:abstractNumId w:val="2"/>
  </w:num>
  <w:num w:numId="8" w16cid:durableId="661663126">
    <w:abstractNumId w:val="1"/>
  </w:num>
  <w:num w:numId="9" w16cid:durableId="213386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4FFB"/>
    <w:rsid w:val="00AA1D8D"/>
    <w:rsid w:val="00B47730"/>
    <w:rsid w:val="00C65C4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