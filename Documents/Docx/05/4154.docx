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574" w:rsidRDefault="008925C8">
      <w:r>
        <w:t>There are many approaches to the Software development process..</w:t>
      </w:r>
      <w:r>
        <w:br/>
      </w:r>
      <w:r>
        <w:t xml:space="preserve"> The first computer program is generally dated to 1843, when mathematician Ada Lovelace published an algorithm to calculate a sequence of Bernoulli numbers, intended to be carried out by Charles Babbage's Analytical Engine.</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 xml:space="preserve"> Following a consistent prog</w:t>
      </w:r>
      <w:r>
        <w:t>ramming style often helps readability.</w:t>
      </w:r>
      <w:r>
        <w:br/>
        <w:t>However, readability is more than just programming style.</w:t>
      </w:r>
      <w:r>
        <w:br/>
        <w:t>While these are sometimes considered programming, often the term software development is used for this larger overall process – with the terms programming, implementation, and coding reserved for the writing and editing of code per se.</w:t>
      </w:r>
      <w:r>
        <w:br/>
        <w:t>When debugging the problem in a GUI, the programmer can try to skip some user interaction from the original problem description and check if remaining actions are sufficient for b</w:t>
      </w:r>
      <w:r>
        <w:t>ugs to appear.</w:t>
      </w:r>
      <w:r>
        <w:br/>
      </w:r>
      <w:r>
        <w:b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commercial data processing, and Lisp for computer resear</w:t>
      </w:r>
      <w:r>
        <w:t>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w:t>
      </w:r>
      <w:r>
        <w:t>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p>
    <w:sectPr w:rsidR="005D2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315754">
    <w:abstractNumId w:val="8"/>
  </w:num>
  <w:num w:numId="2" w16cid:durableId="100032345">
    <w:abstractNumId w:val="6"/>
  </w:num>
  <w:num w:numId="3" w16cid:durableId="459961142">
    <w:abstractNumId w:val="5"/>
  </w:num>
  <w:num w:numId="4" w16cid:durableId="1589457927">
    <w:abstractNumId w:val="4"/>
  </w:num>
  <w:num w:numId="5" w16cid:durableId="1470660120">
    <w:abstractNumId w:val="7"/>
  </w:num>
  <w:num w:numId="6" w16cid:durableId="1573730809">
    <w:abstractNumId w:val="3"/>
  </w:num>
  <w:num w:numId="7" w16cid:durableId="2124378737">
    <w:abstractNumId w:val="2"/>
  </w:num>
  <w:num w:numId="8" w16cid:durableId="666251728">
    <w:abstractNumId w:val="1"/>
  </w:num>
  <w:num w:numId="9" w16cid:durableId="112076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574"/>
    <w:rsid w:val="008925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