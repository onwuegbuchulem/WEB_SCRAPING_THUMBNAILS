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E6D1C" w:rsidRDefault="00285FFC">
      <w:r>
        <w:t>There exist a lot of different approaches for each of those tasks..</w:t>
      </w:r>
      <w:r>
        <w:br/>
        <w:t>There are many approaches to the Software development process.</w:t>
      </w:r>
      <w:r>
        <w:br/>
      </w:r>
      <w:r>
        <w:t xml:space="preserve"> Different programming languages support different styles of programming (called programming paradigms).</w:t>
      </w:r>
      <w:r>
        <w:br/>
        <w:t>This can be a non-trivial task, for example as with parallel processes or some unusual software bugs.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They are the building blocks for all software, from the si</w:t>
      </w:r>
      <w:r>
        <w:t>mplest applications to the most sophisticated ones.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 xml:space="preserve"> Popular modeling techniques include Object-Oriented Analysis and Design (OOAD) and Model-Driven Architecture (MDA).</w:t>
      </w:r>
      <w:r>
        <w:br/>
      </w:r>
      <w:r>
        <w:br/>
        <w:t>He gave the first description of cryptanalysis by frequency analysis, the earliest code-breaking algorithm.</w:t>
      </w:r>
      <w:r>
        <w:br/>
        <w:t>Many applications use a mix of several languages in their c</w:t>
      </w:r>
      <w:r>
        <w:t>onstruction and use.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 xml:space="preserve"> The academic field and the en</w:t>
      </w:r>
      <w:r>
        <w:t>gineering practice of computer programming are both largely concerned with discovering and implementing the most efficient algorithms for a given class of problems.</w:t>
      </w:r>
      <w:r>
        <w:br/>
        <w:t>A study found that a few simple readability transformations made code shorter and drastically reduced the time to understand it.</w:t>
      </w:r>
    </w:p>
    <w:sectPr w:rsidR="00EE6D1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60957530">
    <w:abstractNumId w:val="8"/>
  </w:num>
  <w:num w:numId="2" w16cid:durableId="1884638666">
    <w:abstractNumId w:val="6"/>
  </w:num>
  <w:num w:numId="3" w16cid:durableId="814493844">
    <w:abstractNumId w:val="5"/>
  </w:num>
  <w:num w:numId="4" w16cid:durableId="1961304344">
    <w:abstractNumId w:val="4"/>
  </w:num>
  <w:num w:numId="5" w16cid:durableId="1877430987">
    <w:abstractNumId w:val="7"/>
  </w:num>
  <w:num w:numId="6" w16cid:durableId="151722001">
    <w:abstractNumId w:val="3"/>
  </w:num>
  <w:num w:numId="7" w16cid:durableId="1144539615">
    <w:abstractNumId w:val="2"/>
  </w:num>
  <w:num w:numId="8" w16cid:durableId="784229395">
    <w:abstractNumId w:val="1"/>
  </w:num>
  <w:num w:numId="9" w16cid:durableId="13756885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85FFC"/>
    <w:rsid w:val="0029639D"/>
    <w:rsid w:val="00326F90"/>
    <w:rsid w:val="00AA1D8D"/>
    <w:rsid w:val="00B47730"/>
    <w:rsid w:val="00CB0664"/>
    <w:rsid w:val="00EE6D1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2023-12-06T11:20:00Z</dcterms:modified>
  <cp:category/>
</cp:coreProperties>
</file>