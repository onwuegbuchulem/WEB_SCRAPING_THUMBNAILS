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DCF" w:rsidRDefault="0045350B">
      <w:r>
        <w:t>In 1206, the Arab engineer Al-Jazari invented a programmable drum machine where a musical mechanical automaton could be made to play different rhythms and drum patterns, via pegs and cams..</w:t>
      </w:r>
      <w:r>
        <w:br/>
        <w:t xml:space="preserve">Methods of measuring programming language popularity </w:t>
      </w:r>
      <w:r>
        <w:t>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to remove some parts of the original test case and check if the problem still exists.</w:t>
      </w:r>
      <w:r>
        <w:br/>
        <w:t xml:space="preserve"> Code-</w:t>
      </w:r>
      <w:r>
        <w:t>breaking algorithms have also existed for centuries.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One approach popular for requirements analysis is Use Case analysis.</w:t>
      </w:r>
      <w:r>
        <w:br/>
        <w:t>Some text editors such as Emacs allow GDB to be invoked through them, to provide a visual environment.</w:t>
      </w:r>
      <w:r>
        <w:br/>
        <w:t xml:space="preserve"> Implementation techniques include imper</w:t>
      </w:r>
      <w:r>
        <w:t>ative languages (object-oriented or procedural), functional languages, and logic languages.</w:t>
      </w:r>
      <w:r>
        <w:br/>
      </w:r>
      <w:r>
        <w:br/>
        <w:t xml:space="preserve"> Computer programming or coding is the composition of sequences of instructions, called programs, that computers can follow to perform tasks.</w:t>
      </w:r>
      <w:r>
        <w:br/>
        <w:t>However, readability is more than just programming style.</w:t>
      </w:r>
      <w:r>
        <w:br/>
        <w:t>Normally the first step in debugging is to attempt to reproduce the problem.</w:t>
      </w:r>
      <w:r>
        <w:br/>
        <w:t xml:space="preserve"> Machine code was the language of early programs, written in the instruction set of the particular machine, often in binary notation.</w:t>
      </w:r>
      <w:r>
        <w:br/>
        <w:t>Techniqu</w:t>
      </w:r>
      <w:r>
        <w:t>es like Code refactoring can enhance readability.</w:t>
      </w:r>
      <w:r>
        <w:br/>
        <w:t>For this purpose, algorithms are classified into orders using so-called Big O notation, which expresses resource use, such as execution time or memory consumption, in terms of the size of an input.</w:t>
      </w:r>
      <w:r>
        <w:br/>
        <w:t>When debugging the problem in a GUI, the programmer can try to skip some user interaction from the original problem description and check if remaining actions are sufficient for bugs to appear.</w:t>
      </w:r>
    </w:p>
    <w:sectPr w:rsidR="00B80D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0603409">
    <w:abstractNumId w:val="8"/>
  </w:num>
  <w:num w:numId="2" w16cid:durableId="1373457355">
    <w:abstractNumId w:val="6"/>
  </w:num>
  <w:num w:numId="3" w16cid:durableId="1150250257">
    <w:abstractNumId w:val="5"/>
  </w:num>
  <w:num w:numId="4" w16cid:durableId="240452819">
    <w:abstractNumId w:val="4"/>
  </w:num>
  <w:num w:numId="5" w16cid:durableId="907809936">
    <w:abstractNumId w:val="7"/>
  </w:num>
  <w:num w:numId="6" w16cid:durableId="1963729363">
    <w:abstractNumId w:val="3"/>
  </w:num>
  <w:num w:numId="7" w16cid:durableId="1900508815">
    <w:abstractNumId w:val="2"/>
  </w:num>
  <w:num w:numId="8" w16cid:durableId="72628855">
    <w:abstractNumId w:val="1"/>
  </w:num>
  <w:num w:numId="9" w16cid:durableId="1982729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350B"/>
    <w:rsid w:val="00AA1D8D"/>
    <w:rsid w:val="00B47730"/>
    <w:rsid w:val="00B80DC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2023-12-06T05:18:00Z</dcterms:modified>
  <cp:category/>
</cp:coreProperties>
</file>