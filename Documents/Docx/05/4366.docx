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61E3" w:rsidRDefault="00A154CC">
      <w:r>
        <w:t xml:space="preserve"> In the 1880s, Herman Hollerith invented the concept of storing data in machine-readable form..</w:t>
      </w:r>
      <w:r>
        <w:br/>
        <w:t xml:space="preserve">FORTRAN, the first widely used high-level language to have a functional implementation, came out in 1957, and many other languages were soon </w:t>
      </w:r>
      <w:r>
        <w:t>developed—in particular, COBOL aimed at commercial data processing, and Lisp for computer research.</w:t>
      </w:r>
      <w:r>
        <w:br/>
        <w:t>Many applications use a mix of several languages in their construction and use.</w:t>
      </w:r>
      <w:r>
        <w:br/>
        <w:t>Also, specific user environment and usage history can make it difficult to reproduce the problem.</w:t>
      </w:r>
      <w:r>
        <w:br/>
        <w:t xml:space="preserve"> Different programming languages support different styles of programming (called programming paradigms).</w:t>
      </w:r>
      <w:r>
        <w:br/>
        <w:t xml:space="preserve"> Machine code was the language of early programs, written in the instruction set of the particular machine, often in binary notat</w:t>
      </w:r>
      <w:r>
        <w:t>ion.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Programs were mostly entered using punched cards or paper tape.</w:t>
      </w:r>
      <w:r>
        <w:br/>
        <w:t>It involves designing and implementing algorithms, step-by-step specifications</w:t>
      </w:r>
      <w:r>
        <w:t xml:space="preserve"> of procedures, by writing code in one or more programming languages.</w:t>
      </w:r>
      <w:r>
        <w:br/>
        <w:t>It is usually easier to code in "high-level" languages than in "low-level" ones.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It is very difficult to determine what are the most popular modern programming languages.</w:t>
      </w:r>
      <w:r>
        <w:br/>
        <w:t>Trial-and-error/divide-</w:t>
      </w:r>
      <w:r>
        <w:t>and-conquer is needed: the programmer will try to remove some parts of the original test case and check if the problem still exists.</w:t>
      </w:r>
      <w:r>
        <w:br/>
        <w:t xml:space="preserve"> Popular modeling techniques include Object-Oriented Analysis and Design (OOAD) and Model-Driven Architecture (MDA).</w:t>
      </w:r>
    </w:p>
    <w:sectPr w:rsidR="002061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1610061">
    <w:abstractNumId w:val="8"/>
  </w:num>
  <w:num w:numId="2" w16cid:durableId="2091460346">
    <w:abstractNumId w:val="6"/>
  </w:num>
  <w:num w:numId="3" w16cid:durableId="1430658831">
    <w:abstractNumId w:val="5"/>
  </w:num>
  <w:num w:numId="4" w16cid:durableId="1249919929">
    <w:abstractNumId w:val="4"/>
  </w:num>
  <w:num w:numId="5" w16cid:durableId="1649554653">
    <w:abstractNumId w:val="7"/>
  </w:num>
  <w:num w:numId="6" w16cid:durableId="457337138">
    <w:abstractNumId w:val="3"/>
  </w:num>
  <w:num w:numId="7" w16cid:durableId="510492547">
    <w:abstractNumId w:val="2"/>
  </w:num>
  <w:num w:numId="8" w16cid:durableId="1157189562">
    <w:abstractNumId w:val="1"/>
  </w:num>
  <w:num w:numId="9" w16cid:durableId="708066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61E3"/>
    <w:rsid w:val="0029639D"/>
    <w:rsid w:val="00326F90"/>
    <w:rsid w:val="00A154C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2023-12-06T12:24:00Z</dcterms:modified>
  <cp:category/>
</cp:coreProperties>
</file>