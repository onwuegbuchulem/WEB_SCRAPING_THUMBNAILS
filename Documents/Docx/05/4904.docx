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7BD0" w:rsidRDefault="00C047CC">
      <w:r>
        <w:t>This can be a non-trivial task, for example as with parallel processes or some unusual software bugs..</w:t>
      </w:r>
      <w:r>
        <w:br/>
        <w:t>A study found that a few simple readability transformations made code shorter and drastically reduced the time to understand it.</w:t>
      </w:r>
      <w:r>
        <w:br/>
        <w:t xml:space="preserve">Compilers </w:t>
      </w:r>
      <w:r>
        <w:t>harnessed the power of computers to make programming easier by allowing programmers to specify calculations by entering a formula using infix notation.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It is very difficult to determine what are the most popular modern programming languages.</w:t>
      </w:r>
      <w:r>
        <w:br/>
        <w:t>It is usually easier to code in "high-level</w:t>
      </w:r>
      <w:r>
        <w:t>" languages than in "low-level" ones.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Normally the first step in debugging is to attempt to reproduce the problem.</w:t>
      </w:r>
      <w:r>
        <w:br/>
        <w:t>The following properties are among the most important:</w:t>
      </w:r>
      <w:r>
        <w:br/>
      </w:r>
      <w:r>
        <w:br/>
        <w:t xml:space="preserve"> In </w:t>
      </w:r>
      <w:r>
        <w:t>computer programming, readability refers to the ease with which a human reader can comprehend the purpose, control flow, and operation of source code.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Code-breaking algorithms have also exist</w:t>
      </w:r>
      <w:r>
        <w:t>ed for centuries.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Also, specific user environment and usage history can make it difficult to reproduce the problem.</w:t>
      </w:r>
    </w:p>
    <w:sectPr w:rsidR="000F7B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2963928">
    <w:abstractNumId w:val="8"/>
  </w:num>
  <w:num w:numId="2" w16cid:durableId="508523723">
    <w:abstractNumId w:val="6"/>
  </w:num>
  <w:num w:numId="3" w16cid:durableId="2121678999">
    <w:abstractNumId w:val="5"/>
  </w:num>
  <w:num w:numId="4" w16cid:durableId="1003817885">
    <w:abstractNumId w:val="4"/>
  </w:num>
  <w:num w:numId="5" w16cid:durableId="4285649">
    <w:abstractNumId w:val="7"/>
  </w:num>
  <w:num w:numId="6" w16cid:durableId="1774322692">
    <w:abstractNumId w:val="3"/>
  </w:num>
  <w:num w:numId="7" w16cid:durableId="388267455">
    <w:abstractNumId w:val="2"/>
  </w:num>
  <w:num w:numId="8" w16cid:durableId="2009483505">
    <w:abstractNumId w:val="1"/>
  </w:num>
  <w:num w:numId="9" w16cid:durableId="1303774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7BD0"/>
    <w:rsid w:val="0015074B"/>
    <w:rsid w:val="0029639D"/>
    <w:rsid w:val="00326F90"/>
    <w:rsid w:val="00AA1D8D"/>
    <w:rsid w:val="00B47730"/>
    <w:rsid w:val="00C047C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2023-12-06T08:15:00Z</dcterms:modified>
  <cp:category/>
</cp:coreProperties>
</file>