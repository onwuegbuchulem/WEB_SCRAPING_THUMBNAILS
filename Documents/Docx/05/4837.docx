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C94" w:rsidRDefault="003433D4">
      <w:r>
        <w:t>The Unified Modeling Language (UML) is a notation used for both the OOAD and MDA..</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w:t>
      </w:r>
      <w:r>
        <w:t>e existed for centuries.</w:t>
      </w:r>
      <w:r>
        <w:br/>
      </w:r>
      <w:r>
        <w:br/>
        <w:t>Programming languages are essential for software development.</w:t>
      </w:r>
      <w:r>
        <w:br/>
        <w:t xml:space="preserve"> Code-breaking algorithms have also existed for centuries.</w:t>
      </w:r>
      <w:r>
        <w:br/>
        <w:t>Techniques like Code refactoring can enhance readability.</w:t>
      </w:r>
      <w:r>
        <w:br/>
        <w:t>When debugging the problem in a GUI, the programmer can try to skip some user interaction from the original problem description and check if remaining actions are sufficient for bugs to appear.</w:t>
      </w:r>
      <w:r>
        <w:br/>
        <w:t>This can be a non-trivial task, for example as with parallel processes or some unusual software bugs.</w:t>
      </w:r>
      <w:r>
        <w:br/>
        <w:t xml:space="preserve"> Programs w</w:t>
      </w:r>
      <w:r>
        <w:t>ere mostly entered using punched cards or paper tape.</w:t>
      </w:r>
      <w:r>
        <w:br/>
        <w:t>Text editors were also developed that allowed changes and corrections to be made much more easily than with punched cards.</w:t>
      </w:r>
      <w:r>
        <w:br/>
        <w:t xml:space="preserve"> Allen Downey, in his book How To Think Like A Computer Scientist, writes:</w:t>
      </w:r>
      <w:r>
        <w:br/>
        <w:t xml:space="preserve"> Many computer languages provide a mechanism to call functions provided by shared libraries.</w:t>
      </w:r>
      <w:r>
        <w:br/>
        <w:t>Many applications use a mix of several languages in their construction and use.</w:t>
      </w:r>
      <w:r>
        <w:br/>
        <w:t>One approach popular for requirements analysis is Use Case analysis.</w:t>
      </w:r>
    </w:p>
    <w:sectPr w:rsidR="00EC3C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396808">
    <w:abstractNumId w:val="8"/>
  </w:num>
  <w:num w:numId="2" w16cid:durableId="1840344150">
    <w:abstractNumId w:val="6"/>
  </w:num>
  <w:num w:numId="3" w16cid:durableId="33161391">
    <w:abstractNumId w:val="5"/>
  </w:num>
  <w:num w:numId="4" w16cid:durableId="1168902410">
    <w:abstractNumId w:val="4"/>
  </w:num>
  <w:num w:numId="5" w16cid:durableId="402871248">
    <w:abstractNumId w:val="7"/>
  </w:num>
  <w:num w:numId="6" w16cid:durableId="44568718">
    <w:abstractNumId w:val="3"/>
  </w:num>
  <w:num w:numId="7" w16cid:durableId="775710916">
    <w:abstractNumId w:val="2"/>
  </w:num>
  <w:num w:numId="8" w16cid:durableId="1151947022">
    <w:abstractNumId w:val="1"/>
  </w:num>
  <w:num w:numId="9" w16cid:durableId="111228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3D4"/>
    <w:rsid w:val="00AA1D8D"/>
    <w:rsid w:val="00B47730"/>
    <w:rsid w:val="00CB0664"/>
    <w:rsid w:val="00EC3C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