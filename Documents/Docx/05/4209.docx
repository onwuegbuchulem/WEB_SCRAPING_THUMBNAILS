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DB7" w:rsidRDefault="000105C5">
      <w:r>
        <w:t>Languages form an approximate spectrum from "low-level" to "high-level"; "low-level" languages are typically more machine-oriented and faster to execute, whereas "high-level" languages are more abstract and easier to use but execute less quickly..</w:t>
      </w:r>
      <w:r>
        <w:br/>
        <w:t xml:space="preserve">For </w:t>
      </w:r>
      <w:r>
        <w:t>example, when a bug in a compiler can make it crash when parsing some large source file, a simplification of the test case that results in only few lines from the original source file can be sufficient to reproduce the same crash.</w:t>
      </w:r>
      <w:r>
        <w:br/>
        <w:t xml:space="preserve"> Following a consistent programming style often helps readability.</w:t>
      </w:r>
      <w:r>
        <w:br/>
        <w:t>There are many approaches to the Software development process.</w:t>
      </w:r>
      <w:r>
        <w:br/>
        <w:t xml:space="preserve"> Some languages are very popular for particular kinds of applications, while some languages are regularly used to write many different kinds of applica</w:t>
      </w:r>
      <w:r>
        <w:t>tions.</w:t>
      </w:r>
      <w:r>
        <w:br/>
        <w:t>Unreadable code often leads to bugs, inefficiencies, and duplicated code.</w:t>
      </w:r>
      <w:r>
        <w:br/>
        <w:t xml:space="preserve"> Code-breaking algorithms have also existed for centuries.</w:t>
      </w:r>
      <w:r>
        <w:br/>
        <w:t>Many applications use a mix of several languages in their construction and use.</w:t>
      </w:r>
      <w:r>
        <w:br/>
        <w:t xml:space="preserve"> Machine code was the language of early programs, written in the instruction set of the particular machine, often in binary notation.</w:t>
      </w:r>
      <w:r>
        <w:br/>
        <w:t xml:space="preserve"> High-level languages made the process of developing a program simpler and more understandable, and less bound to the underlying hardware.</w:t>
      </w:r>
      <w:r>
        <w:br/>
        <w:t xml:space="preserve"> Readability is imp</w:t>
      </w:r>
      <w:r>
        <w:t>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w:t>
      </w:r>
      <w:r>
        <w:t>ates the number of users of business languages such as COBOL).</w:t>
      </w:r>
      <w:r>
        <w:br/>
        <w:t xml:space="preserve"> In the 1880s, Herman Hollerith invented the concept of storing data in machine-readable form.</w:t>
      </w:r>
      <w:r>
        <w:br/>
        <w:t>For this purpose, algorithms are classified into orders using so-called Big O notation, which expresses resource use, such as execution time or memory consumption, in terms of the size of an input.</w:t>
      </w:r>
      <w:r>
        <w:br/>
        <w:t>A study found that a few simple readability transformations made code shorter and drastically reduced the time to understand it.</w:t>
      </w:r>
    </w:p>
    <w:sectPr w:rsidR="00B74D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5809248">
    <w:abstractNumId w:val="8"/>
  </w:num>
  <w:num w:numId="2" w16cid:durableId="1703282634">
    <w:abstractNumId w:val="6"/>
  </w:num>
  <w:num w:numId="3" w16cid:durableId="2018728285">
    <w:abstractNumId w:val="5"/>
  </w:num>
  <w:num w:numId="4" w16cid:durableId="479735214">
    <w:abstractNumId w:val="4"/>
  </w:num>
  <w:num w:numId="5" w16cid:durableId="583298664">
    <w:abstractNumId w:val="7"/>
  </w:num>
  <w:num w:numId="6" w16cid:durableId="1502041807">
    <w:abstractNumId w:val="3"/>
  </w:num>
  <w:num w:numId="7" w16cid:durableId="2146970104">
    <w:abstractNumId w:val="2"/>
  </w:num>
  <w:num w:numId="8" w16cid:durableId="1300302586">
    <w:abstractNumId w:val="1"/>
  </w:num>
  <w:num w:numId="9" w16cid:durableId="147298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5C5"/>
    <w:rsid w:val="00034616"/>
    <w:rsid w:val="0006063C"/>
    <w:rsid w:val="0015074B"/>
    <w:rsid w:val="0029639D"/>
    <w:rsid w:val="00326F90"/>
    <w:rsid w:val="00AA1D8D"/>
    <w:rsid w:val="00B47730"/>
    <w:rsid w:val="00B74D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