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1E7C" w:rsidRDefault="00CF76EF">
      <w:r>
        <w:t xml:space="preserve"> Some languages are very popular for particular kinds of applications, while some languages are regularly used to write many different kinds of applications..</w:t>
      </w:r>
      <w:r>
        <w:br/>
        <w:t>The Unified Modeling Language (UML) is a notation used for both the OOAD and MDA.</w:t>
      </w:r>
      <w:r>
        <w:br/>
      </w:r>
      <w:r>
        <w:br/>
        <w:t>The first compiler related tool, the A-0 System, was developed in 1952 by Grace Hopper, who also coined the term 'compiler'.</w:t>
      </w:r>
      <w:r>
        <w:br/>
        <w:t xml:space="preserve"> Programs were mostly entered using punched cards or paper tape.</w:t>
      </w:r>
      <w:r>
        <w:br/>
        <w:t>Techniques like Code refactoring can enhance readability.</w:t>
      </w:r>
      <w:r>
        <w:br/>
        <w:t>The following properties are among the most important:</w:t>
      </w:r>
      <w:r>
        <w:br/>
      </w:r>
      <w:r>
        <w:br/>
        <w:t xml:space="preserve"> In computer programming, readability refers to the ease with which a human reader can comprehend the purpose, control flow,</w:t>
      </w:r>
      <w:r>
        <w:t xml:space="preserve"> and operation of source code.</w:t>
      </w:r>
      <w:r>
        <w:br/>
        <w:t xml:space="preserve"> Implementation techniques include imperative languages (object-oriented or procedural), functional languages, and logic languages.</w:t>
      </w:r>
      <w:r>
        <w:br/>
        <w:t>While these are sometimes considered programming, often the term software development is used for this larger overall process – with the terms programming, implementation, and coding reserved for the writing and editing of code per se.</w:t>
      </w:r>
      <w:r>
        <w:br/>
        <w:t>A study found that a few simple readability transformations made code shorter and drastically reduced the time to</w:t>
      </w:r>
      <w:r>
        <w:t xml:space="preserve"> understand it.</w:t>
      </w:r>
      <w:r>
        <w:br/>
        <w:t>Provided the functions in a library follow the appropriate run-time conventions (e.g., method of passing arguments), then these functions may be written in any other language.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It affects the aspects of qualit</w:t>
      </w:r>
      <w:r>
        <w:t>y above, including portability, usability and most importantly maintainability.</w:t>
      </w:r>
      <w:r>
        <w:br/>
        <w:t>Ideally, the programming language best suited for the task at hand will be selected.</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Many applications use a mix of several languages in their cons</w:t>
      </w:r>
      <w:r>
        <w:t>truction and use.</w:t>
      </w:r>
    </w:p>
    <w:sectPr w:rsidR="008B1E7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88888208">
    <w:abstractNumId w:val="8"/>
  </w:num>
  <w:num w:numId="2" w16cid:durableId="359747618">
    <w:abstractNumId w:val="6"/>
  </w:num>
  <w:num w:numId="3" w16cid:durableId="259802123">
    <w:abstractNumId w:val="5"/>
  </w:num>
  <w:num w:numId="4" w16cid:durableId="1064570619">
    <w:abstractNumId w:val="4"/>
  </w:num>
  <w:num w:numId="5" w16cid:durableId="1760060844">
    <w:abstractNumId w:val="7"/>
  </w:num>
  <w:num w:numId="6" w16cid:durableId="162621762">
    <w:abstractNumId w:val="3"/>
  </w:num>
  <w:num w:numId="7" w16cid:durableId="1772242034">
    <w:abstractNumId w:val="2"/>
  </w:num>
  <w:num w:numId="8" w16cid:durableId="968166558">
    <w:abstractNumId w:val="1"/>
  </w:num>
  <w:num w:numId="9" w16cid:durableId="1199319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B1E7C"/>
    <w:rsid w:val="00AA1D8D"/>
    <w:rsid w:val="00B47730"/>
    <w:rsid w:val="00CB0664"/>
    <w:rsid w:val="00CF76E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2023-12-06T07:03:00Z</dcterms:modified>
  <cp:category/>
</cp:coreProperties>
</file>