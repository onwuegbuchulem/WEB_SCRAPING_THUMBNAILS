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606" w:rsidRDefault="004A23A4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</w:t>
      </w:r>
      <w:r>
        <w:t>anagement of derived artifacts, such as programs' machine code.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</w:t>
      </w:r>
      <w:r>
        <w:t xml:space="preserve">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>Unreadable code often leads to bugs, inefficiencies, and duplicated code.</w:t>
      </w:r>
    </w:p>
    <w:sectPr w:rsidR="00AB5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589049">
    <w:abstractNumId w:val="8"/>
  </w:num>
  <w:num w:numId="2" w16cid:durableId="2444142">
    <w:abstractNumId w:val="6"/>
  </w:num>
  <w:num w:numId="3" w16cid:durableId="1662155181">
    <w:abstractNumId w:val="5"/>
  </w:num>
  <w:num w:numId="4" w16cid:durableId="62260580">
    <w:abstractNumId w:val="4"/>
  </w:num>
  <w:num w:numId="5" w16cid:durableId="568422437">
    <w:abstractNumId w:val="7"/>
  </w:num>
  <w:num w:numId="6" w16cid:durableId="1575898388">
    <w:abstractNumId w:val="3"/>
  </w:num>
  <w:num w:numId="7" w16cid:durableId="933128851">
    <w:abstractNumId w:val="2"/>
  </w:num>
  <w:num w:numId="8" w16cid:durableId="636955290">
    <w:abstractNumId w:val="1"/>
  </w:num>
  <w:num w:numId="9" w16cid:durableId="21898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3A4"/>
    <w:rsid w:val="00AA1D8D"/>
    <w:rsid w:val="00AB560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