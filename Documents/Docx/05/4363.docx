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748" w:rsidRDefault="00D76E07">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of applications.</w:t>
      </w:r>
      <w:r>
        <w:br/>
        <w:t xml:space="preserve"> The first compu</w:t>
      </w:r>
      <w:r>
        <w:t>ter program is generally dated to 1843, when mathematician Ada Lovelace published an algorithm to calculate a sequence of Bernoulli numbers, intended to be carried out by Charles Babbage's Analytical Engine.</w:t>
      </w:r>
      <w:r>
        <w:br/>
      </w:r>
      <w:r>
        <w:br/>
        <w:t>By the late 1960s, data storage devices and computer terminals became inexpensive enough that programs could be created by typing directly into the computers.</w:t>
      </w:r>
      <w:r>
        <w:br/>
        <w:t>Ideally, the programming language best suited for the task at hand will be selected.</w:t>
      </w:r>
      <w:r>
        <w:br/>
        <w:t>There are many approaches to the Software development proce</w:t>
      </w:r>
      <w:r>
        <w:t>ss.</w:t>
      </w:r>
      <w:r>
        <w:br/>
        <w:t>This can be a non-trivial task, for example as with parallel processes or some unusual software bugs.</w:t>
      </w:r>
      <w:r>
        <w:br/>
        <w:t>Assembly languages were soon developed that let the programmer specify instruction in a text format (e.g., ADD X, TOTAL), with abbreviations for each operation code and meaningful names for specifying addresses.</w:t>
      </w:r>
      <w:r>
        <w:br/>
        <w:t xml:space="preserve"> It is very difficult to determine what are the most popular modern programming languages.</w:t>
      </w:r>
      <w:r>
        <w:br/>
        <w:t>It is usually easier to code in "high-level" languages than in "low-level" ones.</w:t>
      </w:r>
      <w:r>
        <w:br/>
        <w:t xml:space="preserve"> Computer programmers </w:t>
      </w:r>
      <w:r>
        <w:t>are those who write computer software.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D917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835158">
    <w:abstractNumId w:val="8"/>
  </w:num>
  <w:num w:numId="2" w16cid:durableId="76634738">
    <w:abstractNumId w:val="6"/>
  </w:num>
  <w:num w:numId="3" w16cid:durableId="10954481">
    <w:abstractNumId w:val="5"/>
  </w:num>
  <w:num w:numId="4" w16cid:durableId="1474446496">
    <w:abstractNumId w:val="4"/>
  </w:num>
  <w:num w:numId="5" w16cid:durableId="525487086">
    <w:abstractNumId w:val="7"/>
  </w:num>
  <w:num w:numId="6" w16cid:durableId="622542803">
    <w:abstractNumId w:val="3"/>
  </w:num>
  <w:num w:numId="7" w16cid:durableId="1944410122">
    <w:abstractNumId w:val="2"/>
  </w:num>
  <w:num w:numId="8" w16cid:durableId="1991981958">
    <w:abstractNumId w:val="1"/>
  </w:num>
  <w:num w:numId="9" w16cid:durableId="1307012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76E07"/>
    <w:rsid w:val="00D917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