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A91" w:rsidRDefault="00BF2120">
      <w:r>
        <w:t xml:space="preserve"> Following a consistent programming style often helps readability..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Programmers typically use </w:t>
      </w:r>
      <w:r>
        <w:t>high-level programming languages that are more easily intelligible to humans than machine code, which is directly executed by the central processing unit.</w:t>
      </w:r>
      <w:r>
        <w:br/>
        <w:t>However, readability is more than just programming style.</w:t>
      </w:r>
      <w:r>
        <w:br/>
        <w:t xml:space="preserve"> Programmable devices have existed for centuries.</w:t>
      </w:r>
      <w:r>
        <w:br/>
        <w:t xml:space="preserve"> Different programming languages support different styles of programming (called programming paradigms).</w:t>
      </w:r>
      <w:r>
        <w:br/>
        <w:t xml:space="preserve"> Various visual programming languages have also been developed with the intent to resolve readability concerns by adopting non-traditional appro</w:t>
      </w:r>
      <w:r>
        <w:t>aches to code structure and display.</w:t>
      </w:r>
      <w:r>
        <w:br/>
        <w:t>Ideally, the programming language best suited for the task at hand will be selected.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Computer programmers are those who write computer software.</w:t>
      </w:r>
      <w:r>
        <w:br/>
        <w:t>Scripting and breakpointing is also part of this process.</w:t>
      </w:r>
      <w:r>
        <w:br/>
        <w:t xml:space="preserve"> Programs were mostly entered using punched cards or paper tape.</w:t>
      </w:r>
      <w:r>
        <w:br/>
        <w:t>There ar</w:t>
      </w:r>
      <w:r>
        <w:t>e many approaches to the Software development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A20A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4173351">
    <w:abstractNumId w:val="8"/>
  </w:num>
  <w:num w:numId="2" w16cid:durableId="1730760405">
    <w:abstractNumId w:val="6"/>
  </w:num>
  <w:num w:numId="3" w16cid:durableId="1433164434">
    <w:abstractNumId w:val="5"/>
  </w:num>
  <w:num w:numId="4" w16cid:durableId="1583375666">
    <w:abstractNumId w:val="4"/>
  </w:num>
  <w:num w:numId="5" w16cid:durableId="484055207">
    <w:abstractNumId w:val="7"/>
  </w:num>
  <w:num w:numId="6" w16cid:durableId="1005399461">
    <w:abstractNumId w:val="3"/>
  </w:num>
  <w:num w:numId="7" w16cid:durableId="193735006">
    <w:abstractNumId w:val="2"/>
  </w:num>
  <w:num w:numId="8" w16cid:durableId="1640761981">
    <w:abstractNumId w:val="1"/>
  </w:num>
  <w:num w:numId="9" w16cid:durableId="96049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0A91"/>
    <w:rsid w:val="00AA1D8D"/>
    <w:rsid w:val="00B47730"/>
    <w:rsid w:val="00BF212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2023-12-06T12:20:00Z</dcterms:modified>
  <cp:category/>
</cp:coreProperties>
</file>