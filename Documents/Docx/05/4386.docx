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A5D" w:rsidRDefault="00C50D59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Also, specific user environment and usage history can make it difficult to reproduce the problem.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After the bug i</w:t>
      </w:r>
      <w:r>
        <w:t>s reproduced, the input of the program may need to be simplified to make it easier to debug.</w:t>
      </w:r>
      <w:r>
        <w:br/>
        <w:t>He gave the first description of cryptanalysis by frequency analysis, the earliest code-breaking algorithm.</w:t>
      </w:r>
      <w:r>
        <w:br/>
        <w:t>It is usually easier to code in "high-level" languages than in "low-level" ones.</w:t>
      </w:r>
      <w:r>
        <w:br/>
        <w:t>Techniques like Code refactoring can enhance readability.</w:t>
      </w:r>
      <w:r>
        <w:br/>
        <w:t xml:space="preserve"> Programmable devices have existed for centuries.</w:t>
      </w:r>
      <w:r>
        <w:br/>
        <w:t>By the late 1960s, data storage devices and computer terminals became inexpensive enough that programs could be created by</w:t>
      </w:r>
      <w:r>
        <w:t xml:space="preserve"> typing directly into the computers.</w:t>
      </w:r>
      <w:r>
        <w:br/>
        <w:t>Normally the first step in debugging is to attempt to reproduce the problem.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exist a lot of different approaches for each of those tasks.</w:t>
      </w:r>
      <w:r>
        <w:br/>
        <w:t>Use of a static code analysis tool can help detect some possible problems.</w:t>
      </w:r>
      <w:r>
        <w:br/>
        <w:t xml:space="preserve"> Debugging is often done with IDEs. Standalone debuggers like GDB are also used, and these often provide less of a visual environm</w:t>
      </w:r>
      <w:r>
        <w:t>ent, usually using a command line.</w:t>
      </w:r>
    </w:p>
    <w:sectPr w:rsidR="002F5A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9998397">
    <w:abstractNumId w:val="8"/>
  </w:num>
  <w:num w:numId="2" w16cid:durableId="1221018080">
    <w:abstractNumId w:val="6"/>
  </w:num>
  <w:num w:numId="3" w16cid:durableId="1003313588">
    <w:abstractNumId w:val="5"/>
  </w:num>
  <w:num w:numId="4" w16cid:durableId="400182560">
    <w:abstractNumId w:val="4"/>
  </w:num>
  <w:num w:numId="5" w16cid:durableId="1380280922">
    <w:abstractNumId w:val="7"/>
  </w:num>
  <w:num w:numId="6" w16cid:durableId="1815826597">
    <w:abstractNumId w:val="3"/>
  </w:num>
  <w:num w:numId="7" w16cid:durableId="669069086">
    <w:abstractNumId w:val="2"/>
  </w:num>
  <w:num w:numId="8" w16cid:durableId="1606843383">
    <w:abstractNumId w:val="1"/>
  </w:num>
  <w:num w:numId="9" w16cid:durableId="133919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A5D"/>
    <w:rsid w:val="00326F90"/>
    <w:rsid w:val="00AA1D8D"/>
    <w:rsid w:val="00B47730"/>
    <w:rsid w:val="00C50D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