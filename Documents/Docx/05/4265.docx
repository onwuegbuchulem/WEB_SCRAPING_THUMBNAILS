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337" w:rsidRDefault="00701E3E">
      <w:r>
        <w:t>This can be a non-trivial task, for example as with parallel processes or some unusual software bugs..</w:t>
      </w:r>
      <w:r>
        <w:br/>
        <w:t xml:space="preserve">The choice of language used is subject to many considerations, such as company policy, suitability to task, availability of third-party </w:t>
      </w:r>
      <w:r>
        <w:t>packages, or individual preference.</w:t>
      </w:r>
      <w:r>
        <w:br/>
        <w:t xml:space="preserve"> It is very difficult to determine what are the most popular modern programming languages.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Whatever the approach to development may be, the final program must satisfy some fundamental properties.</w:t>
      </w:r>
      <w:r>
        <w:br/>
        <w:t xml:space="preserve"> Following a consistent programming style often helps readability.</w:t>
      </w:r>
      <w:r>
        <w:br/>
      </w:r>
      <w:r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Sometimes software development is known as software engineering, especially when it e</w:t>
      </w:r>
      <w:r>
        <w:t>mploys formal methods or follows an engineering design process.</w:t>
      </w:r>
      <w:r>
        <w:br/>
        <w:t xml:space="preserve"> After the bug is reproduced, the input of the program may need to be simplified to make it easier to debug.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Normally the first step in debugging is to attempt to reproduce the problem.</w:t>
      </w:r>
      <w:r>
        <w:br/>
        <w:t xml:space="preserve"> Machine code was the</w:t>
      </w:r>
      <w:r>
        <w:t xml:space="preserve"> language of early programs, written in the instruction set of the particular machine, often in binary notation.</w:t>
      </w:r>
      <w:r>
        <w:br/>
        <w:t>The Unified Modeling Language (UML) is a notation used for both the OOAD and MDA.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2253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8046227">
    <w:abstractNumId w:val="8"/>
  </w:num>
  <w:num w:numId="2" w16cid:durableId="1267737106">
    <w:abstractNumId w:val="6"/>
  </w:num>
  <w:num w:numId="3" w16cid:durableId="1438522117">
    <w:abstractNumId w:val="5"/>
  </w:num>
  <w:num w:numId="4" w16cid:durableId="2103065734">
    <w:abstractNumId w:val="4"/>
  </w:num>
  <w:num w:numId="5" w16cid:durableId="106394015">
    <w:abstractNumId w:val="7"/>
  </w:num>
  <w:num w:numId="6" w16cid:durableId="1603999739">
    <w:abstractNumId w:val="3"/>
  </w:num>
  <w:num w:numId="7" w16cid:durableId="1884904203">
    <w:abstractNumId w:val="2"/>
  </w:num>
  <w:num w:numId="8" w16cid:durableId="2057850496">
    <w:abstractNumId w:val="1"/>
  </w:num>
  <w:num w:numId="9" w16cid:durableId="1341810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337"/>
    <w:rsid w:val="0029639D"/>
    <w:rsid w:val="00326F90"/>
    <w:rsid w:val="00701E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2023-12-06T11:12:00Z</dcterms:modified>
  <cp:category/>
</cp:coreProperties>
</file>