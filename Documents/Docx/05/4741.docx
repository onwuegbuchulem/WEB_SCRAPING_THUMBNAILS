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38B" w:rsidRDefault="005971F7">
      <w:r>
        <w:t xml:space="preserve"> Whatever the approach to development may be, the final program must satisfy some fundamental properties..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</w:t>
      </w:r>
      <w:r>
        <w:t>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Ideally, the programming language best suited for the task at hand will be selected.</w:t>
      </w:r>
      <w:r>
        <w:br/>
        <w:t>Sometimes software development is known as softwa</w:t>
      </w:r>
      <w:r>
        <w:t>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However, Charles Babbage had already written his </w:t>
      </w:r>
      <w:r>
        <w:t>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</w:p>
    <w:sectPr w:rsidR="00107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240948">
    <w:abstractNumId w:val="8"/>
  </w:num>
  <w:num w:numId="2" w16cid:durableId="2125732243">
    <w:abstractNumId w:val="6"/>
  </w:num>
  <w:num w:numId="3" w16cid:durableId="1239829459">
    <w:abstractNumId w:val="5"/>
  </w:num>
  <w:num w:numId="4" w16cid:durableId="536233216">
    <w:abstractNumId w:val="4"/>
  </w:num>
  <w:num w:numId="5" w16cid:durableId="1015032429">
    <w:abstractNumId w:val="7"/>
  </w:num>
  <w:num w:numId="6" w16cid:durableId="863448307">
    <w:abstractNumId w:val="3"/>
  </w:num>
  <w:num w:numId="7" w16cid:durableId="817965818">
    <w:abstractNumId w:val="2"/>
  </w:num>
  <w:num w:numId="8" w16cid:durableId="1986734267">
    <w:abstractNumId w:val="1"/>
  </w:num>
  <w:num w:numId="9" w16cid:durableId="38950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38B"/>
    <w:rsid w:val="0015074B"/>
    <w:rsid w:val="0029639D"/>
    <w:rsid w:val="00326F90"/>
    <w:rsid w:val="005971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