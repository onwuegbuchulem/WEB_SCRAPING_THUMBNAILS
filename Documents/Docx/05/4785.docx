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61D6" w:rsidRDefault="00082757">
      <w:r>
        <w:t>Some languages are more prone to some kinds of faults because their specification does not require compilers to perform as much checking as other languages..</w:t>
      </w:r>
      <w:r>
        <w:br/>
        <w:t>There are many approaches to the Software development process.</w:t>
      </w:r>
      <w:r>
        <w:br/>
      </w:r>
      <w:r>
        <w:t xml:space="preserve"> High-level languages made the process of developing a program simpler and more understandable, and less bound to the underlying hardware.</w:t>
      </w:r>
      <w:r>
        <w:br/>
        <w:t>Trade-offs from this ideal involve finding enough programmers who know the language to build a team, the availability of compilers for that language, and the efficiency with which programs written in a given language execute.</w:t>
      </w:r>
      <w:r>
        <w:br/>
        <w:t>Many applications use a mix of several languages in their construction and use.</w:t>
      </w:r>
      <w:r>
        <w:br/>
        <w:t>Methods of measuring programming language popularity include: count</w:t>
      </w:r>
      <w:r>
        <w: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In 1206, the Arab engineer Al-Jazari invented a programmable drum machine where a musical mechanical automaton could be made to play different rhythms and drum patterns, via pe</w:t>
      </w:r>
      <w:r>
        <w:t>gs and cams.</w:t>
      </w:r>
      <w:r>
        <w:br/>
        <w:t>Scripting and breakpointing is also part of this process.</w:t>
      </w:r>
      <w:r>
        <w:br/>
        <w:t>It is usually easier to code in "high-level" languages than in "low-level" ones.</w:t>
      </w:r>
      <w:r>
        <w:br/>
        <w:t>FORTRAN, the first widely used high-level language to have a functional implementation, came out in 1957, and many other languages were soon developed—in particular, COBOL aimed at commercial data processing, and Lisp for computer research.</w:t>
      </w:r>
      <w:r>
        <w:br/>
        <w:t>Programming languages are essential for software development.</w:t>
      </w:r>
      <w:r>
        <w:br/>
        <w:t>In the 9th century, the Arab mathematician Al-Kindi descr</w:t>
      </w:r>
      <w:r>
        <w:t>ibed a cryptographic algorithm for deciphering encrypted code, in A Manuscript on Deciphering Cryptographic Messages.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The Unified Modeling Language (UML) is a notation used for both the OOAD and MDA.</w:t>
      </w:r>
      <w:r>
        <w:br/>
        <w:t>He gave the first descripti</w:t>
      </w:r>
      <w:r>
        <w:t>on of cryptanalysis by frequency analysis, the earliest code-breaking algorithm.</w:t>
      </w:r>
    </w:p>
    <w:sectPr w:rsidR="00AB61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4251021">
    <w:abstractNumId w:val="8"/>
  </w:num>
  <w:num w:numId="2" w16cid:durableId="552157559">
    <w:abstractNumId w:val="6"/>
  </w:num>
  <w:num w:numId="3" w16cid:durableId="1724330020">
    <w:abstractNumId w:val="5"/>
  </w:num>
  <w:num w:numId="4" w16cid:durableId="1468469260">
    <w:abstractNumId w:val="4"/>
  </w:num>
  <w:num w:numId="5" w16cid:durableId="516192577">
    <w:abstractNumId w:val="7"/>
  </w:num>
  <w:num w:numId="6" w16cid:durableId="354962386">
    <w:abstractNumId w:val="3"/>
  </w:num>
  <w:num w:numId="7" w16cid:durableId="499396875">
    <w:abstractNumId w:val="2"/>
  </w:num>
  <w:num w:numId="8" w16cid:durableId="1097947967">
    <w:abstractNumId w:val="1"/>
  </w:num>
  <w:num w:numId="9" w16cid:durableId="940845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2757"/>
    <w:rsid w:val="0015074B"/>
    <w:rsid w:val="0029639D"/>
    <w:rsid w:val="00326F90"/>
    <w:rsid w:val="00AA1D8D"/>
    <w:rsid w:val="00AB61D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2023-12-06T07:46:00Z</dcterms:modified>
  <cp:category/>
</cp:coreProperties>
</file>