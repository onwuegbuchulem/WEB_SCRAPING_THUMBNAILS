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6B1E" w:rsidRDefault="00CC3BBB">
      <w:r>
        <w:t xml:space="preserve"> Debugging is a very important task in the software development process since having defects in a program can have significant consequences for its users..</w:t>
      </w:r>
      <w:r>
        <w:br/>
        <w:t>Text editors were also developed that allowed changes and corrections to be made much more easily than with punched cards.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It affects the aspects of quality above, including portability, usability and most importantly maintainability.</w:t>
      </w:r>
      <w:r>
        <w:br/>
        <w:t xml:space="preserve">Proficient programming usually requires expertise in several different subjects, including knowledge </w:t>
      </w:r>
      <w:r>
        <w:t>of the application domain, details of programming languages and generic code libraries, specialized algorithms, and formal logic.</w:t>
      </w:r>
      <w:r>
        <w:br/>
        <w:t xml:space="preserve"> Code-breaking algorithms have also existed for centuries.</w:t>
      </w:r>
      <w:r>
        <w:br/>
        <w:t xml:space="preserve"> Implementation techniques include imperative languages (object-oriented or procedural), functional languages, and logic languages.</w:t>
      </w:r>
      <w:r>
        <w:br/>
        <w:t>There are many approaches to the Software development process.</w:t>
      </w:r>
      <w:r>
        <w:br/>
        <w:t xml:space="preserve"> Readability is important because programmers spend the majority of their time reading, trying to understand, reusing and modify</w:t>
      </w:r>
      <w:r>
        <w:t>ing existing source code, rather than writing new source code.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Whatever the approach to development may be, the final program must satisfy some fundamental properties.</w:t>
      </w:r>
      <w:r>
        <w:br/>
        <w:t>There exist a lot of different approaches for each of those tasks.</w:t>
      </w:r>
      <w:r>
        <w:br/>
        <w:t>One approach popular for requirements analysis is Use Case analysis.</w:t>
      </w:r>
      <w:r>
        <w:br/>
        <w:t>Trial-and-error/divide-and-conquer is needed: th</w:t>
      </w:r>
      <w:r>
        <w:t>e programmer will try to remove some parts of the original test case and check if the problem still exists.</w:t>
      </w:r>
      <w:r>
        <w:br/>
        <w:t>Many applications use a mix of several languages in their construction and use.</w:t>
      </w:r>
    </w:p>
    <w:sectPr w:rsidR="00C76B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1807197">
    <w:abstractNumId w:val="8"/>
  </w:num>
  <w:num w:numId="2" w16cid:durableId="1374816112">
    <w:abstractNumId w:val="6"/>
  </w:num>
  <w:num w:numId="3" w16cid:durableId="1716388480">
    <w:abstractNumId w:val="5"/>
  </w:num>
  <w:num w:numId="4" w16cid:durableId="45875954">
    <w:abstractNumId w:val="4"/>
  </w:num>
  <w:num w:numId="5" w16cid:durableId="918100302">
    <w:abstractNumId w:val="7"/>
  </w:num>
  <w:num w:numId="6" w16cid:durableId="275522062">
    <w:abstractNumId w:val="3"/>
  </w:num>
  <w:num w:numId="7" w16cid:durableId="1051617677">
    <w:abstractNumId w:val="2"/>
  </w:num>
  <w:num w:numId="8" w16cid:durableId="60711688">
    <w:abstractNumId w:val="1"/>
  </w:num>
  <w:num w:numId="9" w16cid:durableId="1301959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76B1E"/>
    <w:rsid w:val="00CB0664"/>
    <w:rsid w:val="00CC3B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2023-12-06T07:12:00Z</dcterms:modified>
  <cp:category/>
</cp:coreProperties>
</file>