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98B" w:rsidRDefault="009C3E81">
      <w:r>
        <w:t>It involves designing and implementing algorithms, step-by-step specifications of procedures, by writing code in one or more programming languages..</w:t>
      </w:r>
      <w:r>
        <w:br/>
        <w:t>Scripting and breakpointing is also part of this process.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They are the building blocks for all software, from the simplest applications to the most sophisticated ones.</w:t>
      </w:r>
      <w:r>
        <w:br/>
        <w:t xml:space="preserve"> In the 1880s, Herman Hollerith invented the concept of storing data in machine-readable form.</w:t>
      </w:r>
      <w:r>
        <w:br/>
        <w:t>It affects the aspects of quality above, including portability, usability and most importantly maintainability.</w:t>
      </w:r>
      <w:r>
        <w:br/>
        <w:t xml:space="preserve"> The first step in most formal software development processes i</w:t>
      </w:r>
      <w:r>
        <w:t>s requirements analysis, followed by testing to determine value modeling, implementation, and failure elimination (debugging).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</w:t>
      </w:r>
      <w:r>
        <w:t>cute less quickly.</w:t>
      </w:r>
      <w:r>
        <w:br/>
        <w:t>Some text editors such as Emacs allow GDB to be invoked through them, to provide a visual environment.</w:t>
      </w:r>
      <w:r>
        <w:br/>
        <w:t>It is usually easier to code in "high-level" languages than in "low-level" ones.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Unreadable code often leads to bugs, inefficiencies, and duplicated code.</w:t>
      </w:r>
      <w:r>
        <w:br/>
        <w:t xml:space="preserve">In 1801, the Jacquard loom could </w:t>
      </w:r>
      <w:r>
        <w:t>produce entirely different weaves by changing the "program" – a series of pasteboard cards with holes punched in them.</w:t>
      </w:r>
      <w:r>
        <w:br/>
        <w:t>Many factors, having little or nothing to do with the ability of the computer to efficiently compile and execute the code, contribute to readability.</w:t>
      </w:r>
    </w:p>
    <w:sectPr w:rsidR="002629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719358">
    <w:abstractNumId w:val="8"/>
  </w:num>
  <w:num w:numId="2" w16cid:durableId="524291898">
    <w:abstractNumId w:val="6"/>
  </w:num>
  <w:num w:numId="3" w16cid:durableId="293945026">
    <w:abstractNumId w:val="5"/>
  </w:num>
  <w:num w:numId="4" w16cid:durableId="950476318">
    <w:abstractNumId w:val="4"/>
  </w:num>
  <w:num w:numId="5" w16cid:durableId="1770927911">
    <w:abstractNumId w:val="7"/>
  </w:num>
  <w:num w:numId="6" w16cid:durableId="450322420">
    <w:abstractNumId w:val="3"/>
  </w:num>
  <w:num w:numId="7" w16cid:durableId="142703627">
    <w:abstractNumId w:val="2"/>
  </w:num>
  <w:num w:numId="8" w16cid:durableId="1713115843">
    <w:abstractNumId w:val="1"/>
  </w:num>
  <w:num w:numId="9" w16cid:durableId="148245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98B"/>
    <w:rsid w:val="0029639D"/>
    <w:rsid w:val="00326F90"/>
    <w:rsid w:val="009C3E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2023-12-06T08:08:00Z</dcterms:modified>
  <cp:category/>
</cp:coreProperties>
</file>