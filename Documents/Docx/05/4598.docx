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01C" w:rsidRDefault="00202873">
      <w:r>
        <w:br/>
        <w:t>The first compiler related tool, the A-0 System, was developed in 1952 by Grace Hopper, who also coined the term 'compiler'..</w:t>
      </w:r>
      <w:r>
        <w:br/>
        <w:t xml:space="preserve"> Computer programmers are those who write computer software.</w:t>
      </w:r>
      <w:r>
        <w:br/>
        <w:t xml:space="preserve">FORTRAN, the first widely used high-level language to have a </w:t>
      </w:r>
      <w:r>
        <w:t>functional implementation, came out in 1957, and many other languages were soon developed—in particular, COBOL aimed at commercial data processing, and Lisp for computer research.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</w:t>
      </w:r>
      <w:r>
        <w:t xml:space="preserve"> source code editor, but the content aspects reflect the programmer's talent and skills.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</w:t>
      </w:r>
      <w:r>
        <w:t>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Readability is important because programmers spend the majority of their time reading, trying to understand, reusing and modifying</w:t>
      </w:r>
      <w:r>
        <w:t xml:space="preserve"> existing source code, rather than writing new source code.</w:t>
      </w:r>
      <w:r>
        <w:br/>
        <w:t>Techniques like Code refactoring can enhance readability.</w:t>
      </w:r>
      <w:r>
        <w:br/>
        <w:t>There are many approaches to the Software development process.</w:t>
      </w:r>
      <w:r>
        <w:br/>
        <w:t>Text editors were also developed that allowed changes and corrections to be made much more easily than with punched cards.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He gave the first d</w:t>
      </w:r>
      <w:r>
        <w:t>escription of cryptanalysis by frequency analysis, the earliest code-breaking algorithm.</w:t>
      </w:r>
    </w:p>
    <w:sectPr w:rsidR="001D20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374439">
    <w:abstractNumId w:val="8"/>
  </w:num>
  <w:num w:numId="2" w16cid:durableId="708535364">
    <w:abstractNumId w:val="6"/>
  </w:num>
  <w:num w:numId="3" w16cid:durableId="1577548632">
    <w:abstractNumId w:val="5"/>
  </w:num>
  <w:num w:numId="4" w16cid:durableId="394351874">
    <w:abstractNumId w:val="4"/>
  </w:num>
  <w:num w:numId="5" w16cid:durableId="905189793">
    <w:abstractNumId w:val="7"/>
  </w:num>
  <w:num w:numId="6" w16cid:durableId="950359481">
    <w:abstractNumId w:val="3"/>
  </w:num>
  <w:num w:numId="7" w16cid:durableId="1327396538">
    <w:abstractNumId w:val="2"/>
  </w:num>
  <w:num w:numId="8" w16cid:durableId="722603609">
    <w:abstractNumId w:val="1"/>
  </w:num>
  <w:num w:numId="9" w16cid:durableId="194676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01C"/>
    <w:rsid w:val="00202873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2023-12-06T07:18:00Z</dcterms:modified>
  <cp:category/>
</cp:coreProperties>
</file>