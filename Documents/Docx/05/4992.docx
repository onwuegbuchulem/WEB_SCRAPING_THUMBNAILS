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84C" w:rsidRDefault="00B84BC3">
      <w:r>
        <w:t xml:space="preserve"> Implementation techniques include imperative languages (object-oriented or procedural), functional languages, and logic languages..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academic field and the engineering practice of computer programming are</w:t>
      </w:r>
      <w:r>
        <w:t xml:space="preserve">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</w:t>
      </w:r>
      <w:r>
        <w:t>uire compilers to perform as much checking as other languages.</w:t>
      </w:r>
      <w:r>
        <w:br/>
        <w:t>However, Charles Babbage had already written his first program for the Analytical Engine in 1837.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choice of language used is subject to many considerations, such as company policy, suitability to task, availab</w:t>
      </w:r>
      <w:r>
        <w:t>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 most formal software development processes is requirements analysis, followed by te</w:t>
      </w:r>
      <w:r>
        <w:t>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E82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673718">
    <w:abstractNumId w:val="8"/>
  </w:num>
  <w:num w:numId="2" w16cid:durableId="1514031159">
    <w:abstractNumId w:val="6"/>
  </w:num>
  <w:num w:numId="3" w16cid:durableId="1057432671">
    <w:abstractNumId w:val="5"/>
  </w:num>
  <w:num w:numId="4" w16cid:durableId="1270895098">
    <w:abstractNumId w:val="4"/>
  </w:num>
  <w:num w:numId="5" w16cid:durableId="225649267">
    <w:abstractNumId w:val="7"/>
  </w:num>
  <w:num w:numId="6" w16cid:durableId="1362633887">
    <w:abstractNumId w:val="3"/>
  </w:num>
  <w:num w:numId="7" w16cid:durableId="2138838901">
    <w:abstractNumId w:val="2"/>
  </w:num>
  <w:num w:numId="8" w16cid:durableId="598486909">
    <w:abstractNumId w:val="1"/>
  </w:num>
  <w:num w:numId="9" w16cid:durableId="79522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4BC3"/>
    <w:rsid w:val="00CB0664"/>
    <w:rsid w:val="00E828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