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9DE" w:rsidRDefault="00926F0A">
      <w:r>
        <w:t>Sometimes software development is known as software engineering, especially when it employs formal methods or follows an engineering design process..</w:t>
      </w:r>
      <w:r>
        <w:br/>
        <w:t>Also, specific user environment and usage history can make it difficult to reproduce the problem.</w:t>
      </w:r>
      <w:r>
        <w:br/>
      </w:r>
      <w:r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1206, the Arab engineer Al-Jazari invented a programmable drum machine where a musical me</w:t>
      </w:r>
      <w:r>
        <w:t>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usability and most importantly maintainability.</w:t>
      </w:r>
      <w:r>
        <w:br/>
        <w:t>For this purpose, algorithms are classified int</w:t>
      </w:r>
      <w:r>
        <w:t>o orders using so-called Big O notation, which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>They are the building blocks for all software, from the simplest applications to the most sophisticated ones.</w:t>
      </w:r>
      <w:r>
        <w:br/>
        <w:t>Many progra</w:t>
      </w:r>
      <w:r>
        <w:t>mmers use forms of Agile software development where the various stages of formal software development are more integrated together into short cycles that take a few weeks rather than years.</w:t>
      </w:r>
      <w:r>
        <w:br/>
        <w:t xml:space="preserve"> Following a consistent programming style often helps readability.</w:t>
      </w:r>
    </w:p>
    <w:sectPr w:rsidR="004D3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223944">
    <w:abstractNumId w:val="8"/>
  </w:num>
  <w:num w:numId="2" w16cid:durableId="217514083">
    <w:abstractNumId w:val="6"/>
  </w:num>
  <w:num w:numId="3" w16cid:durableId="1472358855">
    <w:abstractNumId w:val="5"/>
  </w:num>
  <w:num w:numId="4" w16cid:durableId="992375380">
    <w:abstractNumId w:val="4"/>
  </w:num>
  <w:num w:numId="5" w16cid:durableId="325323117">
    <w:abstractNumId w:val="7"/>
  </w:num>
  <w:num w:numId="6" w16cid:durableId="2011129687">
    <w:abstractNumId w:val="3"/>
  </w:num>
  <w:num w:numId="7" w16cid:durableId="1644693258">
    <w:abstractNumId w:val="2"/>
  </w:num>
  <w:num w:numId="8" w16cid:durableId="1663700087">
    <w:abstractNumId w:val="1"/>
  </w:num>
  <w:num w:numId="9" w16cid:durableId="167237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9DE"/>
    <w:rsid w:val="00926F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