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8BA" w:rsidRDefault="00F1440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It is very difficult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 xml:space="preserve">For example, COBOL is still strong </w:t>
      </w:r>
      <w:r>
        <w:t>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</w:t>
      </w:r>
      <w:r>
        <w:t xml:space="preserve"> aspects reflect the programmer's talent and skills.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>H</w:t>
      </w:r>
      <w:r>
        <w:t>owever, readability is more than just programming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Programmable devices have existed for centuries.</w:t>
      </w:r>
    </w:p>
    <w:sectPr w:rsidR="00B648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03824">
    <w:abstractNumId w:val="8"/>
  </w:num>
  <w:num w:numId="2" w16cid:durableId="1960448479">
    <w:abstractNumId w:val="6"/>
  </w:num>
  <w:num w:numId="3" w16cid:durableId="250509102">
    <w:abstractNumId w:val="5"/>
  </w:num>
  <w:num w:numId="4" w16cid:durableId="1889798424">
    <w:abstractNumId w:val="4"/>
  </w:num>
  <w:num w:numId="5" w16cid:durableId="1196383085">
    <w:abstractNumId w:val="7"/>
  </w:num>
  <w:num w:numId="6" w16cid:durableId="363213407">
    <w:abstractNumId w:val="3"/>
  </w:num>
  <w:num w:numId="7" w16cid:durableId="434132970">
    <w:abstractNumId w:val="2"/>
  </w:num>
  <w:num w:numId="8" w16cid:durableId="489370855">
    <w:abstractNumId w:val="1"/>
  </w:num>
  <w:num w:numId="9" w16cid:durableId="182832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48BA"/>
    <w:rsid w:val="00CB0664"/>
    <w:rsid w:val="00F14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