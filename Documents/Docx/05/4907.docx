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111" w:rsidRDefault="0025738B">
      <w:r>
        <w:t>However, Charles Babbage had already written his first program for the Analytical Engine in 1837..</w:t>
      </w:r>
      <w:r>
        <w:br/>
        <w:t>Scripting and breakpointing is also part of this process.</w:t>
      </w:r>
      <w:r>
        <w:br/>
        <w:t xml:space="preserve">Text editors were also developed that allowed changes and corrections to be made much more </w:t>
      </w:r>
      <w:r>
        <w:t>easily than with punched cards.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Sometimes software development is known as software engineering, especiall</w:t>
      </w:r>
      <w:r>
        <w:t>y when it employs formal methods or follows an engineering design process.</w:t>
      </w:r>
      <w:r>
        <w:br/>
        <w:t>One approach popular for requirements analysis is Use Case analysis.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Auxiliary tasks accompanying and related to programming include analyzing requirements, testing, debugging (investigating and fixing probl</w:t>
      </w:r>
      <w:r>
        <w:t>ems), implementation of build systems, and management of derived artifacts, such as programs' machine code.</w:t>
      </w:r>
      <w:r>
        <w:br/>
        <w:t>Use of a static code analysis tool can help detect some possible problems.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Compilers harnessed the power of computers to make programming easier by allowing programmers to specify calculations by entering a formula using infix no</w:t>
      </w:r>
      <w:r>
        <w:t>tation.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5571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787469">
    <w:abstractNumId w:val="8"/>
  </w:num>
  <w:num w:numId="2" w16cid:durableId="512115066">
    <w:abstractNumId w:val="6"/>
  </w:num>
  <w:num w:numId="3" w16cid:durableId="1809587719">
    <w:abstractNumId w:val="5"/>
  </w:num>
  <w:num w:numId="4" w16cid:durableId="1480343982">
    <w:abstractNumId w:val="4"/>
  </w:num>
  <w:num w:numId="5" w16cid:durableId="981619373">
    <w:abstractNumId w:val="7"/>
  </w:num>
  <w:num w:numId="6" w16cid:durableId="1931116452">
    <w:abstractNumId w:val="3"/>
  </w:num>
  <w:num w:numId="7" w16cid:durableId="311494588">
    <w:abstractNumId w:val="2"/>
  </w:num>
  <w:num w:numId="8" w16cid:durableId="1419447292">
    <w:abstractNumId w:val="1"/>
  </w:num>
  <w:num w:numId="9" w16cid:durableId="196040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38B"/>
    <w:rsid w:val="0029639D"/>
    <w:rsid w:val="00326F90"/>
    <w:rsid w:val="005571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