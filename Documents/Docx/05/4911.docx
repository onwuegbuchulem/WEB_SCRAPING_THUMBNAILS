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5CE" w:rsidRDefault="00290816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However, Charles Babbage had already written his first program for the Analytical Engine in 1837.</w:t>
      </w:r>
      <w:r>
        <w:br/>
        <w:t xml:space="preserve"> It is very difficult to determine what are the most popular modern programming languages.</w:t>
      </w:r>
      <w:r>
        <w:br/>
        <w:t>FORTRAN, the first widely used high-level language to have a functional implementation, came out in 1957, and many other languages were soon developed—in particular, CO</w:t>
      </w:r>
      <w:r>
        <w:t>BOL aimed at commercial data processing, and Lisp for computer research.</w:t>
      </w:r>
      <w:r>
        <w:br/>
        <w:t>There are many approaches to the Software development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</w:t>
      </w:r>
      <w:r>
        <w:t xml:space="preserve"> for each operation code and meaningful names for specifying addresses.</w:t>
      </w:r>
      <w:r>
        <w:br/>
        <w:t xml:space="preserve"> Programmable devices have existed for centuries.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Readability is important because programmers spend the majority of their time reading, trying to understand, reusing and modifying existing source code, rather tha</w:t>
      </w:r>
      <w:r>
        <w:t>n writing new source code.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0065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918307">
    <w:abstractNumId w:val="8"/>
  </w:num>
  <w:num w:numId="2" w16cid:durableId="854150544">
    <w:abstractNumId w:val="6"/>
  </w:num>
  <w:num w:numId="3" w16cid:durableId="1847207694">
    <w:abstractNumId w:val="5"/>
  </w:num>
  <w:num w:numId="4" w16cid:durableId="1650018692">
    <w:abstractNumId w:val="4"/>
  </w:num>
  <w:num w:numId="5" w16cid:durableId="769201272">
    <w:abstractNumId w:val="7"/>
  </w:num>
  <w:num w:numId="6" w16cid:durableId="1628856824">
    <w:abstractNumId w:val="3"/>
  </w:num>
  <w:num w:numId="7" w16cid:durableId="163934636">
    <w:abstractNumId w:val="2"/>
  </w:num>
  <w:num w:numId="8" w16cid:durableId="1860315545">
    <w:abstractNumId w:val="1"/>
  </w:num>
  <w:num w:numId="9" w16cid:durableId="14424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5CE"/>
    <w:rsid w:val="00034616"/>
    <w:rsid w:val="0006063C"/>
    <w:rsid w:val="0015074B"/>
    <w:rsid w:val="0029081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