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6108" w:rsidRDefault="00996D5D">
      <w:r>
        <w:t>Programmers typically use high-level programming languages that are more easily intelligible to humans than machine code, which is directly executed by the central processing unit..</w:t>
      </w:r>
      <w:r>
        <w:br/>
        <w:t xml:space="preserve">Use of a static code analysis tool can help detect some possible </w:t>
      </w:r>
      <w:r>
        <w:t>problems.</w:t>
      </w:r>
      <w:r>
        <w:br/>
        <w:t>While these are sometimes considered programming, often the term software development is used for this larger overall process – with the terms programming, implementation, and coding reserved for the writing and editing of code per se.</w:t>
      </w:r>
      <w:r>
        <w:br/>
        <w:t xml:space="preserve">Later a control panel (plug board) added to his 1906 Type I Tabulator allowed it to be programmed for different jobs, and by the late 1940s, unit record equipment such as the IBM 602 and IBM 604, were programmed by control panels in a similar way, as were the first </w:t>
      </w:r>
      <w:r>
        <w:t>electronic computers.</w:t>
      </w:r>
      <w:r>
        <w:br/>
        <w:t>Unreadable code often leads to bugs, inefficiencies, and duplicated code.</w:t>
      </w:r>
      <w:r>
        <w:br/>
        <w:t>Expert programmers are familiar with a variety of well-established algorithms and their respective complexities and use this knowledge to choose algorithms that are best suited to the circumstances.</w:t>
      </w:r>
      <w:r>
        <w:br/>
        <w:t xml:space="preserve"> In the 1880s, Herman Hollerith invented the concept of storing data in machine-readable form.</w:t>
      </w:r>
      <w:r>
        <w:br/>
        <w:t xml:space="preserve"> Readability is important because programmers spend the majority of their time reading, trying to understand, reusing and </w:t>
      </w:r>
      <w:r>
        <w:t>modifying existing source code, rather than writing new source code.</w:t>
      </w:r>
      <w:r>
        <w:br/>
        <w:t>They are the building blocks for all software, from the simplest applications to the most sophisticated ones.</w:t>
      </w:r>
      <w:r>
        <w:br/>
        <w:t>Provided the functions in a library follow the appropriate run-time conventions (e.g., method of passing arguments), then these functions may be written in any other language.</w:t>
      </w:r>
      <w:r>
        <w:br/>
        <w:t xml:space="preserve"> The first step in most formal software development processes is requirements analysis, followed by testing to determine value modeling, implementation, and </w:t>
      </w:r>
      <w:r>
        <w:t>failure elimination (debugging).</w:t>
      </w:r>
      <w:r>
        <w:br/>
        <w:t>The choice of language used is subject to many considerations, such as company policy, suitability to task, availability of third-party packages, or individual preference.</w:t>
      </w:r>
      <w:r>
        <w:br/>
        <w:t xml:space="preserve"> Allen Downey, in his book How To Think Like A Computer Scientist, writes:</w:t>
      </w:r>
      <w:r>
        <w:br/>
        <w:t xml:space="preserve"> Many computer languages provide a mechanism to call functions provided by shared libraries.</w:t>
      </w:r>
      <w:r>
        <w:br/>
        <w:t>Assembly languages were soon developed that let the programmer specify instruction in a text format (e.g., ADD X, TOTAL), with abbreviation</w:t>
      </w:r>
      <w:r>
        <w:t>s for each operation code and meaningful names for specifying addresses.</w:t>
      </w:r>
      <w:r>
        <w:br/>
        <w:t>Integrated development environments (IDEs) aim to integrate all such help.</w:t>
      </w:r>
    </w:p>
    <w:sectPr w:rsidR="005A61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8097824">
    <w:abstractNumId w:val="8"/>
  </w:num>
  <w:num w:numId="2" w16cid:durableId="1940332455">
    <w:abstractNumId w:val="6"/>
  </w:num>
  <w:num w:numId="3" w16cid:durableId="71702799">
    <w:abstractNumId w:val="5"/>
  </w:num>
  <w:num w:numId="4" w16cid:durableId="1599947620">
    <w:abstractNumId w:val="4"/>
  </w:num>
  <w:num w:numId="5" w16cid:durableId="1454254430">
    <w:abstractNumId w:val="7"/>
  </w:num>
  <w:num w:numId="6" w16cid:durableId="169562351">
    <w:abstractNumId w:val="3"/>
  </w:num>
  <w:num w:numId="7" w16cid:durableId="1206059763">
    <w:abstractNumId w:val="2"/>
  </w:num>
  <w:num w:numId="8" w16cid:durableId="510530620">
    <w:abstractNumId w:val="1"/>
  </w:num>
  <w:num w:numId="9" w16cid:durableId="354816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A6108"/>
    <w:rsid w:val="00996D5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2023-12-06T08:06:00Z</dcterms:modified>
  <cp:category/>
</cp:coreProperties>
</file>