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2BB4" w:rsidRDefault="00BC5762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</w:r>
      <w:r>
        <w:t xml:space="preserve"> Different programming languages support different styles of programming (called programming paradigms).</w:t>
      </w:r>
      <w:r>
        <w:br/>
        <w:t>Ideally, the programming language best suited for the task at hand will be selected.</w:t>
      </w:r>
      <w:r>
        <w:br/>
        <w:t>Sometimes software development is known as software engineering, especially when it employs formal methods or follows an engineering design process.</w:t>
      </w:r>
      <w:r>
        <w:br/>
        <w:t>Use of a static code analysis tool can help detect some possible problems.</w:t>
      </w:r>
      <w:r>
        <w:br/>
        <w:t xml:space="preserve"> Programs were mostly entered using punched cards or paper tape.</w:t>
      </w:r>
      <w:r>
        <w:br/>
      </w:r>
      <w:r>
        <w:br/>
        <w:t>The first compiler related tool,</w:t>
      </w:r>
      <w:r>
        <w:t xml:space="preserve"> the A-0 System, was developed in 1952 by Grace Hopper, who also coined the term 'compiler'.</w:t>
      </w:r>
      <w:r>
        <w:br/>
        <w:t xml:space="preserve"> It is very difficult to determine what are the most popular modern programming languages.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In 1801, the Jacquard loom could produce entirely di</w:t>
      </w:r>
      <w:r>
        <w:t>fferent weaves by changing the "program" – a series of pasteboard cards with holes punched in them.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Whatever the approach to development may be, the f</w:t>
      </w:r>
      <w:r>
        <w:t>inal program must satisfy some fundamental properties.</w:t>
      </w:r>
      <w:r>
        <w:br/>
        <w:t>However, Charles Babbage had already written his first program for the Analytical Engine in 1837.</w:t>
      </w:r>
      <w:r>
        <w:br/>
        <w:t>Programming languages are essential for software development.</w:t>
      </w:r>
    </w:p>
    <w:sectPr w:rsidR="000F2B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1238785">
    <w:abstractNumId w:val="8"/>
  </w:num>
  <w:num w:numId="2" w16cid:durableId="1075281437">
    <w:abstractNumId w:val="6"/>
  </w:num>
  <w:num w:numId="3" w16cid:durableId="1999459105">
    <w:abstractNumId w:val="5"/>
  </w:num>
  <w:num w:numId="4" w16cid:durableId="1663003279">
    <w:abstractNumId w:val="4"/>
  </w:num>
  <w:num w:numId="5" w16cid:durableId="1665473192">
    <w:abstractNumId w:val="7"/>
  </w:num>
  <w:num w:numId="6" w16cid:durableId="531848227">
    <w:abstractNumId w:val="3"/>
  </w:num>
  <w:num w:numId="7" w16cid:durableId="1450585076">
    <w:abstractNumId w:val="2"/>
  </w:num>
  <w:num w:numId="8" w16cid:durableId="69431835">
    <w:abstractNumId w:val="1"/>
  </w:num>
  <w:num w:numId="9" w16cid:durableId="1730424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BB4"/>
    <w:rsid w:val="0015074B"/>
    <w:rsid w:val="0029639D"/>
    <w:rsid w:val="00326F90"/>
    <w:rsid w:val="00AA1D8D"/>
    <w:rsid w:val="00B47730"/>
    <w:rsid w:val="00BC576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2023-12-06T11:35:00Z</dcterms:modified>
  <cp:category/>
</cp:coreProperties>
</file>