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CF0" w:rsidRDefault="00AE672F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One approach popular for requirements analysis is Use Case analysis.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>FORTRAN, the first widely used high-level language to have a functional implementation, came out in 1957, and many other languages were soon developed—in particular, COBOL aimed at comm</w:t>
      </w:r>
      <w:r>
        <w:t>ercial data processing, and Lisp for computer research.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>Expert programmers</w:t>
      </w:r>
      <w:r>
        <w:t xml:space="preserve"> are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1206,</w:t>
      </w:r>
      <w:r>
        <w:t xml:space="preserve"> the Arab engineer Al-Jazari invented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entering a f</w:t>
      </w:r>
      <w:r>
        <w:t>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7A6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59468">
    <w:abstractNumId w:val="8"/>
  </w:num>
  <w:num w:numId="2" w16cid:durableId="342170727">
    <w:abstractNumId w:val="6"/>
  </w:num>
  <w:num w:numId="3" w16cid:durableId="808866520">
    <w:abstractNumId w:val="5"/>
  </w:num>
  <w:num w:numId="4" w16cid:durableId="1019544520">
    <w:abstractNumId w:val="4"/>
  </w:num>
  <w:num w:numId="5" w16cid:durableId="260183427">
    <w:abstractNumId w:val="7"/>
  </w:num>
  <w:num w:numId="6" w16cid:durableId="303052367">
    <w:abstractNumId w:val="3"/>
  </w:num>
  <w:num w:numId="7" w16cid:durableId="1564216234">
    <w:abstractNumId w:val="2"/>
  </w:num>
  <w:num w:numId="8" w16cid:durableId="1921597710">
    <w:abstractNumId w:val="1"/>
  </w:num>
  <w:num w:numId="9" w16cid:durableId="17863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CF0"/>
    <w:rsid w:val="00AA1D8D"/>
    <w:rsid w:val="00AE67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