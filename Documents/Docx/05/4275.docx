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8F6" w:rsidRDefault="00677A9E">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 xml:space="preserve"> Whatever the approach to development may be, the final program must satisfy some fundamental properties.</w:t>
      </w:r>
      <w:r>
        <w:br/>
        <w:t>Programming languages are essential for software development.</w:t>
      </w:r>
      <w:r>
        <w:br/>
        <w:t>Use of a static code analysis tool can help detect some possible problems.</w:t>
      </w:r>
      <w:r>
        <w:br/>
        <w:t>In 1801, the Jacquard loom could produce entirely different weaves by changing the "program" – a series of pasteboard cards with holes punched in them.</w:t>
      </w:r>
      <w:r>
        <w:br/>
        <w:t>Their jobs usually in</w:t>
      </w:r>
      <w:r>
        <w:t>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In 1206, the Arab engineer Al-Jazari invented a programmable drum machine where a musical mechanical automaton could be made to play different rhythms and drum patterns, via pegs and cams.</w:t>
      </w:r>
      <w:r>
        <w:br/>
        <w:t>There exist a lot of different approaches for each of those tasks.</w:t>
      </w:r>
      <w:r>
        <w:br/>
        <w:t>F</w:t>
      </w:r>
      <w:r>
        <w:t>ORTRAN, the first widely used high-level language to have a functional implementation, came out in 1957, and many other languages were soon developed—in particular, COBOL aimed at commercial data processing, and Lisp for computer research.</w:t>
      </w:r>
      <w:r>
        <w:br/>
        <w:t>Provided the functions in a library follow the appropriate run-time conventions (e.g., method of passing arguments), then these functions may be written in any other language.</w:t>
      </w:r>
      <w:r>
        <w:br/>
        <w:t xml:space="preserve"> The first computer program is generally dated to 1843, when mathematician Ada Lovelace publishe</w:t>
      </w:r>
      <w:r>
        <w:t>d an algorithm to calculate a sequence of Bernoulli numbers, intended to be carried out by Charles Babbage's Analytical Engine.</w:t>
      </w:r>
      <w:r>
        <w:br/>
        <w:t>Unreadable code often leads to bugs, inefficiencies, and duplicated code.</w:t>
      </w:r>
      <w:r>
        <w:br/>
        <w:t xml:space="preserve"> Computer programmers are those who write computer software.</w:t>
      </w:r>
      <w:r>
        <w:br/>
        <w:t xml:space="preserve"> The academic field and the engineering practice of computer programming are both largely concerned with discovering and implementing the most efficient algorithms for a given class of problems.</w:t>
      </w:r>
    </w:p>
    <w:sectPr w:rsidR="005C28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0946238">
    <w:abstractNumId w:val="8"/>
  </w:num>
  <w:num w:numId="2" w16cid:durableId="679626460">
    <w:abstractNumId w:val="6"/>
  </w:num>
  <w:num w:numId="3" w16cid:durableId="991718368">
    <w:abstractNumId w:val="5"/>
  </w:num>
  <w:num w:numId="4" w16cid:durableId="1507204903">
    <w:abstractNumId w:val="4"/>
  </w:num>
  <w:num w:numId="5" w16cid:durableId="1500582893">
    <w:abstractNumId w:val="7"/>
  </w:num>
  <w:num w:numId="6" w16cid:durableId="737553200">
    <w:abstractNumId w:val="3"/>
  </w:num>
  <w:num w:numId="7" w16cid:durableId="1741899313">
    <w:abstractNumId w:val="2"/>
  </w:num>
  <w:num w:numId="8" w16cid:durableId="721944658">
    <w:abstractNumId w:val="1"/>
  </w:num>
  <w:num w:numId="9" w16cid:durableId="62523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28F6"/>
    <w:rsid w:val="00677A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