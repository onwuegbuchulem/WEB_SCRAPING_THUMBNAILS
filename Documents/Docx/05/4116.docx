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7FFD" w:rsidRDefault="00663813">
      <w:r>
        <w:t>Integrated development environments (IDEs) aim to integrate all such help..</w:t>
      </w:r>
      <w:r>
        <w:br/>
        <w:t xml:space="preserve">Provided the functions in a library follow the appropriate run-time conventions (e.g., method of passing arguments), then these functions may be written in any other </w:t>
      </w:r>
      <w:r>
        <w:t>language.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Following a consistent programming style often helps readability.</w:t>
      </w:r>
      <w:r>
        <w:br/>
        <w:t>Ideally, the programming language best suited for the task at hand will be selected.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</w:t>
      </w:r>
      <w:r>
        <w:t>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Scripting and breakpointing is also part of this process.</w:t>
      </w:r>
      <w:r>
        <w:br/>
        <w:t xml:space="preserve"> Readability is important because programmers spend the majority of their time reading, trying to understand, reusing and modifying existing source code, rather than writ</w:t>
      </w:r>
      <w:r>
        <w:t>ing new source code.</w:t>
      </w:r>
      <w:r>
        <w:br/>
        <w:t xml:space="preserve"> Implementation techniques include imperative languages (object-oriented or procedural), functional languages, and logic languages.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Also, specific user environment and usage history can make it difficult to reproduce the problem.</w:t>
      </w:r>
      <w:r>
        <w:br/>
        <w:t>Many factors, having little or nothing to do with the ability of the computer to effic</w:t>
      </w:r>
      <w:r>
        <w:t>iently compile and execute the code, contribute to readability.</w:t>
      </w:r>
      <w:r>
        <w:br/>
        <w:t xml:space="preserve"> Machine code was the language of early programs, written in the instruction set of the particular machine, often in binary notation.</w:t>
      </w:r>
      <w:r>
        <w:br/>
        <w:t>Many applications use a mix of several languages in their construction and use.</w:t>
      </w:r>
    </w:p>
    <w:sectPr w:rsidR="00D57F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2289350">
    <w:abstractNumId w:val="8"/>
  </w:num>
  <w:num w:numId="2" w16cid:durableId="30499148">
    <w:abstractNumId w:val="6"/>
  </w:num>
  <w:num w:numId="3" w16cid:durableId="177278655">
    <w:abstractNumId w:val="5"/>
  </w:num>
  <w:num w:numId="4" w16cid:durableId="367414182">
    <w:abstractNumId w:val="4"/>
  </w:num>
  <w:num w:numId="5" w16cid:durableId="1623724257">
    <w:abstractNumId w:val="7"/>
  </w:num>
  <w:num w:numId="6" w16cid:durableId="1262185548">
    <w:abstractNumId w:val="3"/>
  </w:num>
  <w:num w:numId="7" w16cid:durableId="1856766461">
    <w:abstractNumId w:val="2"/>
  </w:num>
  <w:num w:numId="8" w16cid:durableId="1982078285">
    <w:abstractNumId w:val="1"/>
  </w:num>
  <w:num w:numId="9" w16cid:durableId="197395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3813"/>
    <w:rsid w:val="00AA1D8D"/>
    <w:rsid w:val="00B47730"/>
    <w:rsid w:val="00CB0664"/>
    <w:rsid w:val="00D57F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2023-12-06T11:47:00Z</dcterms:modified>
  <cp:category/>
</cp:coreProperties>
</file>