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3C0" w:rsidRDefault="00311779">
      <w:r>
        <w:t>There are many approaches to the Software development process..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</w:t>
      </w:r>
      <w:r>
        <w:t xml:space="preserve"> in the Book of Ingenious Devices.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</w:t>
      </w:r>
      <w:r>
        <w:t xml:space="preserve"> process of developing a program simpler and more understandable, and less bound to the underlying hardware.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Languages for</w:t>
      </w:r>
      <w:r>
        <w:t>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</w:t>
      </w:r>
      <w:r>
        <w:t xml:space="preserve"> of well-established algorithms and their respective complexities and use this knowledge to choose algorithms that are best suited to the circumstances.</w:t>
      </w:r>
    </w:p>
    <w:sectPr w:rsidR="00C86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304605">
    <w:abstractNumId w:val="8"/>
  </w:num>
  <w:num w:numId="2" w16cid:durableId="28074340">
    <w:abstractNumId w:val="6"/>
  </w:num>
  <w:num w:numId="3" w16cid:durableId="1705715240">
    <w:abstractNumId w:val="5"/>
  </w:num>
  <w:num w:numId="4" w16cid:durableId="287517183">
    <w:abstractNumId w:val="4"/>
  </w:num>
  <w:num w:numId="5" w16cid:durableId="489060362">
    <w:abstractNumId w:val="7"/>
  </w:num>
  <w:num w:numId="6" w16cid:durableId="300573021">
    <w:abstractNumId w:val="3"/>
  </w:num>
  <w:num w:numId="7" w16cid:durableId="928658122">
    <w:abstractNumId w:val="2"/>
  </w:num>
  <w:num w:numId="8" w16cid:durableId="1737625211">
    <w:abstractNumId w:val="1"/>
  </w:num>
  <w:num w:numId="9" w16cid:durableId="108082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779"/>
    <w:rsid w:val="00326F90"/>
    <w:rsid w:val="00AA1D8D"/>
    <w:rsid w:val="00B47730"/>
    <w:rsid w:val="00C863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