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58D" w:rsidRDefault="00B86F61">
      <w:r>
        <w:t>Ideally, the programming language best suited for the task at hand will be selected..</w:t>
      </w:r>
      <w:r>
        <w:br/>
        <w:t xml:space="preserve"> Programs were mostly entered using punched cards or paper tape.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</w:t>
      </w:r>
      <w:r>
        <w:t>consequences for its users.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High-level languages made the process of developing a program simpl</w:t>
      </w:r>
      <w:r>
        <w:t>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New language</w:t>
      </w:r>
      <w:r>
        <w:t>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</w:t>
      </w:r>
      <w:r>
        <w:t>at programs could be created by typing directly into the computers.</w:t>
      </w:r>
    </w:p>
    <w:sectPr w:rsidR="00817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797738">
    <w:abstractNumId w:val="8"/>
  </w:num>
  <w:num w:numId="2" w16cid:durableId="596446397">
    <w:abstractNumId w:val="6"/>
  </w:num>
  <w:num w:numId="3" w16cid:durableId="445126989">
    <w:abstractNumId w:val="5"/>
  </w:num>
  <w:num w:numId="4" w16cid:durableId="815219568">
    <w:abstractNumId w:val="4"/>
  </w:num>
  <w:num w:numId="5" w16cid:durableId="1935824250">
    <w:abstractNumId w:val="7"/>
  </w:num>
  <w:num w:numId="6" w16cid:durableId="1263368908">
    <w:abstractNumId w:val="3"/>
  </w:num>
  <w:num w:numId="7" w16cid:durableId="1473864221">
    <w:abstractNumId w:val="2"/>
  </w:num>
  <w:num w:numId="8" w16cid:durableId="1570191757">
    <w:abstractNumId w:val="1"/>
  </w:num>
  <w:num w:numId="9" w16cid:durableId="173566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58D"/>
    <w:rsid w:val="00AA1D8D"/>
    <w:rsid w:val="00B47730"/>
    <w:rsid w:val="00B86F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