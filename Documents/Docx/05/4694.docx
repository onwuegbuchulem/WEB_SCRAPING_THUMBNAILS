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91E" w:rsidRDefault="00080C7C">
      <w:r>
        <w:t>Expert programmers are familiar with a variety of well-established algorithms and their respective complexities and use this knowledge to choose algorithms that are best suited to the circumstances..</w:t>
      </w:r>
      <w:r>
        <w:br/>
        <w:t xml:space="preserve">A study found that a few simple readability </w:t>
      </w:r>
      <w:r>
        <w:t>transformations made code shorter and drastically reduced the time to understand it.</w:t>
      </w:r>
      <w:r>
        <w:br/>
        <w:t xml:space="preserve"> It is very difficult to determine what are the most popular modern programming languages.</w:t>
      </w:r>
      <w:r>
        <w:br/>
        <w:t>Techniques like Code refactoring can enhance readability.</w:t>
      </w:r>
      <w:r>
        <w:br/>
        <w:t>While these are sometimes considered programming, often the term software development is used for this larger overall process – with the terms programming, implementation, and coding reserved for the writing and editing of code per se.</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Many programmers use forms of Agile software development where the various st</w:t>
      </w:r>
      <w:r>
        <w:t>ages of formal software development are more integrated together into short cycles that take a few weeks rather than years.</w:t>
      </w:r>
      <w:r>
        <w:br/>
        <w:t xml:space="preserve"> Programs were mostly entered using punched cards or paper tape.</w:t>
      </w:r>
      <w:r>
        <w:br/>
        <w:t xml:space="preserve"> Some languages are very popular for particular kinds of applications, while some languages are regularly used to write many different kinds of applications.</w:t>
      </w:r>
      <w:r>
        <w:br/>
        <w:t>However, with the concept of the stored-program computer introduced in 1949, both programs and data were stored and manipulated in the same way in computer memory.</w:t>
      </w:r>
      <w:r>
        <w:br/>
        <w:t>T</w:t>
      </w:r>
      <w:r>
        <w:t>here exist a lot of different approaches for each of those tasks.</w:t>
      </w:r>
      <w:r>
        <w:br/>
        <w:t>Many applications use a mix of several languages in their construction and use.</w:t>
      </w:r>
      <w:r>
        <w:br/>
        <w:t>Programmers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p>
    <w:sectPr w:rsidR="00A249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283090">
    <w:abstractNumId w:val="8"/>
  </w:num>
  <w:num w:numId="2" w16cid:durableId="1617829736">
    <w:abstractNumId w:val="6"/>
  </w:num>
  <w:num w:numId="3" w16cid:durableId="2037652025">
    <w:abstractNumId w:val="5"/>
  </w:num>
  <w:num w:numId="4" w16cid:durableId="1766416201">
    <w:abstractNumId w:val="4"/>
  </w:num>
  <w:num w:numId="5" w16cid:durableId="704906496">
    <w:abstractNumId w:val="7"/>
  </w:num>
  <w:num w:numId="6" w16cid:durableId="1835605940">
    <w:abstractNumId w:val="3"/>
  </w:num>
  <w:num w:numId="7" w16cid:durableId="222371964">
    <w:abstractNumId w:val="2"/>
  </w:num>
  <w:num w:numId="8" w16cid:durableId="975337508">
    <w:abstractNumId w:val="1"/>
  </w:num>
  <w:num w:numId="9" w16cid:durableId="212136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C7C"/>
    <w:rsid w:val="0015074B"/>
    <w:rsid w:val="0029639D"/>
    <w:rsid w:val="00326F90"/>
    <w:rsid w:val="00A249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