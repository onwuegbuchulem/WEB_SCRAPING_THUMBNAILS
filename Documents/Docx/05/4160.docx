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1389" w:rsidRDefault="00D42116">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Scripting and breakpointing is also part of this process.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In 1206, the Arab engineer Al-Jazari invented a programmable drum machine where a musical mechanical automaton could be made to play different rhythms and drum patterns, via pegs and cams.</w:t>
      </w:r>
      <w:r>
        <w:br/>
        <w:t>The choice of lan</w:t>
      </w:r>
      <w:r>
        <w:t>guage used is subject to many considerations, such as company policy, suitability to task, availability of third-party packages, or individual preference.</w:t>
      </w:r>
      <w:r>
        <w:br/>
        <w:t xml:space="preserve"> It is very difficult to determine what are the most popular modern programming languages.</w:t>
      </w:r>
      <w:r>
        <w:br/>
        <w:t xml:space="preserve"> Computer programmers are those who write computer software.</w:t>
      </w:r>
      <w:r>
        <w:br/>
      </w:r>
      <w:r>
        <w:br/>
        <w:t xml:space="preserve"> Whatever the approach to development may be, the final program must satisfy some fundamental properties.</w:t>
      </w:r>
      <w:r>
        <w:br/>
        <w:t>For this purpose, algorithms are classified into orders using so-called Big O notation, which expr</w:t>
      </w:r>
      <w:r>
        <w:t>esses resource use, such as execution time or memory consumption, in terms of the size of an input.</w:t>
      </w:r>
      <w:r>
        <w:br/>
        <w:t xml:space="preserve"> Some languages are very popular for particular kinds of applications, while some languages are regularly used to write many different kinds of applications.</w:t>
      </w:r>
      <w:r>
        <w:br/>
        <w:t xml:space="preserve"> Code-breaking algorithms have also existed for centuries.</w:t>
      </w:r>
      <w:r>
        <w:br/>
      </w:r>
      <w:r>
        <w:br/>
        <w:t>The first compiler related tool, the A-0 System, was developed in 1952 by Grace Hopper, who also coined the term 'compiler'.</w:t>
      </w:r>
      <w:r>
        <w:br/>
        <w:t xml:space="preserve">For example, when a bug in a compiler can make it crash when parsing </w:t>
      </w:r>
      <w:r>
        <w:t>some large source file, a simplification of the test case that results in only few lines from the original source file can be sufficient to reproduce the same crash.</w:t>
      </w:r>
      <w:r>
        <w:br/>
        <w:t>However, Charles Babbage had already written his first program for the Analytical Engine in 1837.</w:t>
      </w:r>
    </w:p>
    <w:sectPr w:rsidR="000E13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4903289">
    <w:abstractNumId w:val="8"/>
  </w:num>
  <w:num w:numId="2" w16cid:durableId="1921913081">
    <w:abstractNumId w:val="6"/>
  </w:num>
  <w:num w:numId="3" w16cid:durableId="2133549935">
    <w:abstractNumId w:val="5"/>
  </w:num>
  <w:num w:numId="4" w16cid:durableId="393894312">
    <w:abstractNumId w:val="4"/>
  </w:num>
  <w:num w:numId="5" w16cid:durableId="157811646">
    <w:abstractNumId w:val="7"/>
  </w:num>
  <w:num w:numId="6" w16cid:durableId="1338338377">
    <w:abstractNumId w:val="3"/>
  </w:num>
  <w:num w:numId="7" w16cid:durableId="743337906">
    <w:abstractNumId w:val="2"/>
  </w:num>
  <w:num w:numId="8" w16cid:durableId="1700937363">
    <w:abstractNumId w:val="1"/>
  </w:num>
  <w:num w:numId="9" w16cid:durableId="2009285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389"/>
    <w:rsid w:val="0015074B"/>
    <w:rsid w:val="0029639D"/>
    <w:rsid w:val="00326F90"/>
    <w:rsid w:val="00AA1D8D"/>
    <w:rsid w:val="00B47730"/>
    <w:rsid w:val="00CB0664"/>
    <w:rsid w:val="00D421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2023-12-06T07:29:00Z</dcterms:modified>
  <cp:category/>
</cp:coreProperties>
</file>