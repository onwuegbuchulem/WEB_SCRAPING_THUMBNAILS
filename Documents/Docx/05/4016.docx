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D42" w:rsidRDefault="008678B5">
      <w:r>
        <w:t>Use of a static code analysis tool can help detect some possible problems..</w:t>
      </w:r>
      <w:r>
        <w:br/>
        <w:t>However, Charles Babbage had already written his first program for the Analytical Engine in 1837.</w:t>
      </w:r>
      <w:r>
        <w:br/>
      </w:r>
      <w:r>
        <w:t xml:space="preserve"> Computer programmers are those who write computer software.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 choice of language used is subject to many c</w:t>
      </w:r>
      <w:r>
        <w:t>onsiderations, such as company policy, suitability to task, availability of third-party packages, or individual preference.</w:t>
      </w:r>
      <w:r>
        <w:br/>
        <w:t xml:space="preserve"> It is very difficult to determine what are the most popular modern programming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Scripting and breakpointing is also part of this p</w:t>
      </w:r>
      <w:r>
        <w:t>rocess.</w:t>
      </w:r>
      <w:r>
        <w:br/>
        <w:t xml:space="preserve"> After the bug is reproduced, the input of the program may need to be simplified to make it easier to debug.</w:t>
      </w:r>
      <w:r>
        <w:br/>
        <w:t xml:space="preserve"> Programmable devices have existed for centuries.</w:t>
      </w:r>
      <w:r>
        <w:br/>
        <w:t>When debugging the problem in a GUI, the programmer can try to skip some user interaction from the original problem description and check if remaining actions are sufficient for bugs to appear.</w:t>
      </w:r>
      <w:r>
        <w:br/>
        <w:t xml:space="preserve"> Popular modeling techniques include Object-Oriented Analysis and Design (OOAD) and Model-Driven Architecture (MDA).</w:t>
      </w:r>
      <w:r>
        <w:br/>
        <w:t xml:space="preserve"> In the 1880s, Herman Hollerith in</w:t>
      </w:r>
      <w:r>
        <w:t>vented the concept of storing data in machine-readable form.</w:t>
      </w:r>
      <w:r>
        <w:br/>
      </w:r>
      <w:r>
        <w:br/>
        <w:t xml:space="preserve"> Computer programming or coding is the composition of sequences of instructions, called programs, that computers can follow to perform tasks.</w:t>
      </w:r>
      <w:r>
        <w:br/>
        <w:t>They are the building blocks for all software, from the simplest applications to the most sophisticated ones.</w:t>
      </w:r>
    </w:p>
    <w:sectPr w:rsidR="00C07D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2006904">
    <w:abstractNumId w:val="8"/>
  </w:num>
  <w:num w:numId="2" w16cid:durableId="156767991">
    <w:abstractNumId w:val="6"/>
  </w:num>
  <w:num w:numId="3" w16cid:durableId="538443849">
    <w:abstractNumId w:val="5"/>
  </w:num>
  <w:num w:numId="4" w16cid:durableId="1511020466">
    <w:abstractNumId w:val="4"/>
  </w:num>
  <w:num w:numId="5" w16cid:durableId="80300414">
    <w:abstractNumId w:val="7"/>
  </w:num>
  <w:num w:numId="6" w16cid:durableId="609243057">
    <w:abstractNumId w:val="3"/>
  </w:num>
  <w:num w:numId="7" w16cid:durableId="1091462393">
    <w:abstractNumId w:val="2"/>
  </w:num>
  <w:num w:numId="8" w16cid:durableId="1073234276">
    <w:abstractNumId w:val="1"/>
  </w:num>
  <w:num w:numId="9" w16cid:durableId="122074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78B5"/>
    <w:rsid w:val="00AA1D8D"/>
    <w:rsid w:val="00B47730"/>
    <w:rsid w:val="00C07D4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