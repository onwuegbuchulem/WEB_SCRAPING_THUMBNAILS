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7200" w:rsidRDefault="00D959DF">
      <w:r>
        <w:t xml:space="preserve"> Readability is important because programmers spend the majority of their time reading, trying to understand, reusing and modifying existing source code, rather than writing new source code..</w:t>
      </w:r>
      <w:r>
        <w:br/>
        <w:t>Also, specific user environment and usage history can make it difficult to reproduce the problem.</w:t>
      </w:r>
      <w:r>
        <w:br/>
        <w:t>As early as the 9th century, a programmable music sequencer was invented by the Persian Banu Musa brothers, who described an automated mechanical flute player in the Book of Ingenious Devices.</w:t>
      </w:r>
      <w:r>
        <w:br/>
        <w:t xml:space="preserve"> It is very difficult to determine what are the most popular modern programming languages.</w:t>
      </w:r>
      <w:r>
        <w:br/>
        <w:t xml:space="preserve"> Some languages are very popular for particular kinds of applications, while some languages are regularly used to write many diff</w:t>
      </w:r>
      <w:r>
        <w:t>erent kinds of applications.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Charles Babbage had already written his first program for the Analytical Engine in 1837.</w:t>
      </w:r>
      <w:r>
        <w:br/>
        <w:t xml:space="preserve"> Programs were mostly entered using punched cards or paper tape.</w:t>
      </w:r>
      <w:r>
        <w:br/>
        <w:t xml:space="preserve">For example, when a bug in a compiler can make it crash when parsing some large </w:t>
      </w:r>
      <w:r>
        <w:t>source file, a simplification of the test case that results in only few lines from the original source file can be sufficient to reproduce the same crash.</w:t>
      </w:r>
      <w:r>
        <w:br/>
        <w:t xml:space="preserve"> In the 1880s, Herman Hollerith invented the concept of storing data in machine-readable form.</w:t>
      </w:r>
      <w:r>
        <w:br/>
        <w:t>Techniques like Code refactoring can enhance readability.</w:t>
      </w:r>
      <w:r>
        <w:br/>
        <w:t>Trial-and-error/divide-and-conquer is needed: the programmer will try to remove some parts of the original test case and check if the problem still exists.</w:t>
      </w:r>
      <w:r>
        <w:br/>
        <w:t xml:space="preserve">In 1206, the Arab engineer Al-Jazari invented a </w:t>
      </w:r>
      <w:r>
        <w:t>programmable drum machine where a musical mechanical automaton could be made to play different rhythms and drum patterns, via pegs and cams.</w:t>
      </w:r>
      <w:r>
        <w:br/>
        <w:t>Use of a static code analysis tool can help detect some possible problems.</w:t>
      </w:r>
      <w:r>
        <w:br/>
        <w:t>Compilers harnessed the power of computers to make programming easier by allowing programmers to specify calculations by entering a formula using infix notation.</w:t>
      </w:r>
    </w:p>
    <w:sectPr w:rsidR="001A72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6963761">
    <w:abstractNumId w:val="8"/>
  </w:num>
  <w:num w:numId="2" w16cid:durableId="1990549142">
    <w:abstractNumId w:val="6"/>
  </w:num>
  <w:num w:numId="3" w16cid:durableId="514685635">
    <w:abstractNumId w:val="5"/>
  </w:num>
  <w:num w:numId="4" w16cid:durableId="1983847090">
    <w:abstractNumId w:val="4"/>
  </w:num>
  <w:num w:numId="5" w16cid:durableId="25446738">
    <w:abstractNumId w:val="7"/>
  </w:num>
  <w:num w:numId="6" w16cid:durableId="43454086">
    <w:abstractNumId w:val="3"/>
  </w:num>
  <w:num w:numId="7" w16cid:durableId="824861037">
    <w:abstractNumId w:val="2"/>
  </w:num>
  <w:num w:numId="8" w16cid:durableId="1330791904">
    <w:abstractNumId w:val="1"/>
  </w:num>
  <w:num w:numId="9" w16cid:durableId="1255043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200"/>
    <w:rsid w:val="0029639D"/>
    <w:rsid w:val="00326F90"/>
    <w:rsid w:val="00AA1D8D"/>
    <w:rsid w:val="00B47730"/>
    <w:rsid w:val="00CB0664"/>
    <w:rsid w:val="00D959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2023-12-06T06:18:00Z</dcterms:modified>
  <cp:category/>
</cp:coreProperties>
</file>