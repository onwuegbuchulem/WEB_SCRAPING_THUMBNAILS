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1CB" w:rsidRDefault="008C23C2">
      <w:r>
        <w:t xml:space="preserve"> Different programming languages support different styles of programming (called programming paradigms)..</w:t>
      </w:r>
      <w:r>
        <w:br/>
        <w:t>Ideally, the programming language best suited for the task at hand will be selected.</w:t>
      </w:r>
      <w:r>
        <w:br/>
        <w:t xml:space="preserve">By the late 1960s, data storage devices and computer </w:t>
      </w:r>
      <w:r>
        <w:t>terminals became inexpensive enough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r>
      <w:r>
        <w:br/>
        <w:t>In the 9th century, the Arab mathematician Al-Kindi described a cryptographic algorithm for deciphering encrypted code, in A Manuscript on Deciphering Cryptographic Mess</w:t>
      </w:r>
      <w:r>
        <w:t>ages.</w:t>
      </w:r>
      <w:r>
        <w:br/>
        <w:t>He gave the first description of cryptanalysis by frequency analysis, the earliest code-breaking algorithm.</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software, from the simplest applications to the most sophisticated ones.</w:t>
      </w:r>
      <w:r>
        <w:br/>
        <w:t xml:space="preserve"> Some languages are very popular for particular kinds</w:t>
      </w:r>
      <w:r>
        <w:t xml:space="preserve"> of applications,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1801, the Jacquard loom could produce entirely different weaves by changing the "program" – a series of pasteboard c</w:t>
      </w:r>
      <w:r>
        <w:t>ards with holes punched in them.</w:t>
      </w:r>
      <w:r>
        <w:br/>
        <w:t>There exist a lot of different approaches for each of those tasks.</w:t>
      </w:r>
      <w:r>
        <w:br/>
        <w:t>For this purpose, algorithms are classified into orders using so-called Big O notation, which expresses resource use, such as execution time or memory consumption, in terms of the size of an input.</w:t>
      </w:r>
      <w:r>
        <w:br/>
        <w:t xml:space="preserve"> Following a consistent programming style often helps readability.</w:t>
      </w:r>
    </w:p>
    <w:sectPr w:rsidR="00DB11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8843124">
    <w:abstractNumId w:val="8"/>
  </w:num>
  <w:num w:numId="2" w16cid:durableId="290791095">
    <w:abstractNumId w:val="6"/>
  </w:num>
  <w:num w:numId="3" w16cid:durableId="765271843">
    <w:abstractNumId w:val="5"/>
  </w:num>
  <w:num w:numId="4" w16cid:durableId="2062164821">
    <w:abstractNumId w:val="4"/>
  </w:num>
  <w:num w:numId="5" w16cid:durableId="77411356">
    <w:abstractNumId w:val="7"/>
  </w:num>
  <w:num w:numId="6" w16cid:durableId="1491018191">
    <w:abstractNumId w:val="3"/>
  </w:num>
  <w:num w:numId="7" w16cid:durableId="188377161">
    <w:abstractNumId w:val="2"/>
  </w:num>
  <w:num w:numId="8" w16cid:durableId="995575471">
    <w:abstractNumId w:val="1"/>
  </w:num>
  <w:num w:numId="9" w16cid:durableId="99425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23C2"/>
    <w:rsid w:val="00AA1D8D"/>
    <w:rsid w:val="00B47730"/>
    <w:rsid w:val="00CB0664"/>
    <w:rsid w:val="00DB11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2023-12-06T05:24:00Z</dcterms:modified>
  <cp:category/>
</cp:coreProperties>
</file>