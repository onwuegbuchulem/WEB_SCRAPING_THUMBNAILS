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D05D8" w:rsidRDefault="00CD113F">
      <w:r>
        <w:t>As early as the 9th century, a programmable music sequencer was invented by the Persian Banu Musa brothers, who described an automated mechanical flute player in the Book of Ingenious Devices..</w:t>
      </w:r>
      <w:r>
        <w:br/>
        <w:t xml:space="preserve">In 1206, the Arab engineer Al-Jazari invented a </w:t>
      </w:r>
      <w:r>
        <w:t>programmable drum machine where a musical mechanical automaton could be made to play different rhythms and drum patterns, via pegs and cams.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 xml:space="preserve">Later a control panel (plug board) added to his 1906 Type I Tabulator allowed it to be programmed for different jobs, and by the late 1940s, unit record equipment such as the IBM 602 and IBM 604, </w:t>
      </w:r>
      <w:r>
        <w:t>were programmed by control panels in a similar way, as were the first electronic computers.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Some text edito</w:t>
      </w:r>
      <w:r>
        <w:t>rs such as Emacs allow GDB to be invoked through them, to provide a visual environment.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Many applications use a mix of several languages in their construction and use.</w:t>
      </w:r>
      <w:r>
        <w:br/>
        <w:t xml:space="preserve"> After the bug is reproduced, the input of the program may need to b</w:t>
      </w:r>
      <w:r>
        <w:t>e simplified to make it easier to debug.</w:t>
      </w:r>
      <w:r>
        <w:br/>
        <w:t xml:space="preserve"> Code-breaking algorithms have also existed for centuries.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 xml:space="preserve"> It is very difficu</w:t>
      </w:r>
      <w:r>
        <w:t>lt to determine what are the most popular modern programming languages.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</w:p>
    <w:sectPr w:rsidR="006D05D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18005310">
    <w:abstractNumId w:val="8"/>
  </w:num>
  <w:num w:numId="2" w16cid:durableId="1157385548">
    <w:abstractNumId w:val="6"/>
  </w:num>
  <w:num w:numId="3" w16cid:durableId="406154279">
    <w:abstractNumId w:val="5"/>
  </w:num>
  <w:num w:numId="4" w16cid:durableId="99226306">
    <w:abstractNumId w:val="4"/>
  </w:num>
  <w:num w:numId="5" w16cid:durableId="1860967501">
    <w:abstractNumId w:val="7"/>
  </w:num>
  <w:num w:numId="6" w16cid:durableId="422410728">
    <w:abstractNumId w:val="3"/>
  </w:num>
  <w:num w:numId="7" w16cid:durableId="1312364652">
    <w:abstractNumId w:val="2"/>
  </w:num>
  <w:num w:numId="8" w16cid:durableId="793254156">
    <w:abstractNumId w:val="1"/>
  </w:num>
  <w:num w:numId="9" w16cid:durableId="20153736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D05D8"/>
    <w:rsid w:val="00AA1D8D"/>
    <w:rsid w:val="00B47730"/>
    <w:rsid w:val="00CB0664"/>
    <w:rsid w:val="00CD113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2023-12-06T11:26:00Z</dcterms:modified>
  <cp:category/>
</cp:coreProperties>
</file>