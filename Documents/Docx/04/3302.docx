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FB7" w:rsidRDefault="009236F5">
      <w:r>
        <w:t xml:space="preserve"> Programmable devices have existed for centuries..</w:t>
      </w:r>
      <w:r>
        <w:br/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Code-breaking algorithms have also existed for centuries.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</w:t>
      </w:r>
      <w:r>
        <w:t>he programmer's talent and skills.</w:t>
      </w:r>
      <w:r>
        <w:br/>
        <w:t>A study found that a few simple readability transformations made code shorter and drastically reduced the time to understand it.</w:t>
      </w:r>
      <w:r>
        <w:br/>
        <w:t>Some text editors such as Emacs allow GDB to be invoked through them, to provide a visual environment.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</w:t>
      </w:r>
      <w:r>
        <w:t xml:space="preserve"> and estimates of the number of existing lines of code written in the language (this underestimates the number of users of business languages such as COBOL).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It involves designing and implementing algorithms, step-by-step specifications of procedures, by writing code in one or more progr</w:t>
      </w:r>
      <w:r>
        <w:t>amming languages.</w:t>
      </w:r>
      <w:r>
        <w:br/>
        <w:t xml:space="preserve"> Popular modeling techniques include Object-Oriented Analysis and Design (OOAD) and Model-Driven Architecture (MDA).</w:t>
      </w:r>
      <w:r>
        <w:br/>
        <w:t>He gave the first description of cryptanalysis by frequency analysis, the earliest code-breaking algorithm.</w:t>
      </w:r>
      <w:r>
        <w:br/>
        <w:t>In 1801, the Jacquard loom could produce entirely different weaves by changing the "program" – a series of pasteboard cards with holes punched in them.</w:t>
      </w:r>
      <w:r>
        <w:br/>
        <w:t>It is usually easier to code in "high-level" languages than in "low-level" ones.</w:t>
      </w:r>
      <w:r>
        <w:br/>
        <w:t>The choice of language used is subje</w:t>
      </w:r>
      <w:r>
        <w:t>ct to many considerations, such as company policy, suitability to task, availability of third-party packages, or individual preference.</w:t>
      </w:r>
    </w:p>
    <w:sectPr w:rsidR="005B7F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5608385">
    <w:abstractNumId w:val="8"/>
  </w:num>
  <w:num w:numId="2" w16cid:durableId="1426488987">
    <w:abstractNumId w:val="6"/>
  </w:num>
  <w:num w:numId="3" w16cid:durableId="1463420855">
    <w:abstractNumId w:val="5"/>
  </w:num>
  <w:num w:numId="4" w16cid:durableId="75983396">
    <w:abstractNumId w:val="4"/>
  </w:num>
  <w:num w:numId="5" w16cid:durableId="1875147084">
    <w:abstractNumId w:val="7"/>
  </w:num>
  <w:num w:numId="6" w16cid:durableId="1707876239">
    <w:abstractNumId w:val="3"/>
  </w:num>
  <w:num w:numId="7" w16cid:durableId="2099986118">
    <w:abstractNumId w:val="2"/>
  </w:num>
  <w:num w:numId="8" w16cid:durableId="179466980">
    <w:abstractNumId w:val="1"/>
  </w:num>
  <w:num w:numId="9" w16cid:durableId="171692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7FB7"/>
    <w:rsid w:val="009236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