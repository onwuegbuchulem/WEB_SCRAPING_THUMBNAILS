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CCF" w:rsidRDefault="00CD35C6">
      <w:r>
        <w:t>It involves designing and implementing algorithms, step-by-step specifications of procedures, by writing code in one or more programming languages..</w:t>
      </w:r>
      <w:r>
        <w:br/>
      </w:r>
      <w:r>
        <w:t xml:space="preserve"> Different programming languages support different styles of programming (called programming paradigms).</w:t>
      </w:r>
      <w:r>
        <w:br/>
        <w:t>Scripting and breakpointing is also part of this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>While these are sometimes considered programming, often the term software development is used for this larger overall process – with the terms programming, implementation, and coding reserved f</w:t>
      </w:r>
      <w:r>
        <w:t>or the writing and editing of code per se.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Popular modeling techniques include Object-Oriented Analysis and Design (OOAD) and Model-Driven Architecture (MDA).</w:t>
      </w:r>
      <w:r>
        <w:br/>
        <w:t>Expert programmers are familiar with a variety of well-established algorithms and their respective complexities and use this knowledge to choose algorithm</w:t>
      </w:r>
      <w:r>
        <w:t>s that are best suited to the circumstances.</w:t>
      </w:r>
      <w:r>
        <w:br/>
        <w:t>Unreadable code often leads to bugs, inefficiencies, and duplicated code.</w:t>
      </w:r>
      <w:r>
        <w:br/>
        <w:t>This can be a non-trivial task, for example as with parallel processes or some unusual software bugs.</w:t>
      </w:r>
      <w:r>
        <w:br/>
        <w:t>Many factors, having little or nothing to do with the ability of the computer to efficiently compile and execute the code, contribute to readability.</w:t>
      </w:r>
      <w:r>
        <w:br/>
        <w:t>Normally the first step in debugging is to attempt to reproduce the problem.</w:t>
      </w:r>
      <w:r>
        <w:br/>
        <w:t>For example, COBOL is still strong in corporate data centers oft</w:t>
      </w:r>
      <w:r>
        <w:t>en on large mainframe computers, Fortran in engineering applications, scripting languages in Web development, and C in embedded software.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</w:r>
    </w:p>
    <w:sectPr w:rsidR="00B67C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6953350">
    <w:abstractNumId w:val="8"/>
  </w:num>
  <w:num w:numId="2" w16cid:durableId="1421639260">
    <w:abstractNumId w:val="6"/>
  </w:num>
  <w:num w:numId="3" w16cid:durableId="346106633">
    <w:abstractNumId w:val="5"/>
  </w:num>
  <w:num w:numId="4" w16cid:durableId="1953391302">
    <w:abstractNumId w:val="4"/>
  </w:num>
  <w:num w:numId="5" w16cid:durableId="1967925460">
    <w:abstractNumId w:val="7"/>
  </w:num>
  <w:num w:numId="6" w16cid:durableId="1162771473">
    <w:abstractNumId w:val="3"/>
  </w:num>
  <w:num w:numId="7" w16cid:durableId="357971776">
    <w:abstractNumId w:val="2"/>
  </w:num>
  <w:num w:numId="8" w16cid:durableId="829829669">
    <w:abstractNumId w:val="1"/>
  </w:num>
  <w:num w:numId="9" w16cid:durableId="117279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7CCF"/>
    <w:rsid w:val="00CB0664"/>
    <w:rsid w:val="00CD35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2023-12-06T12:48:00Z</dcterms:modified>
  <cp:category/>
</cp:coreProperties>
</file>