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51E" w:rsidRDefault="00511973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sequence of Bernoulli numbers, i</w:t>
      </w:r>
      <w:r>
        <w:t>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</w:t>
      </w:r>
      <w:r>
        <w:t>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</w:t>
      </w:r>
      <w:r>
        <w:t xml:space="preserve"> the 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Implementation techniques include imperative languages (object-oriented or procedural), </w:t>
      </w:r>
      <w:r>
        <w:t>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F02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05395">
    <w:abstractNumId w:val="8"/>
  </w:num>
  <w:num w:numId="2" w16cid:durableId="1036200136">
    <w:abstractNumId w:val="6"/>
  </w:num>
  <w:num w:numId="3" w16cid:durableId="1955211110">
    <w:abstractNumId w:val="5"/>
  </w:num>
  <w:num w:numId="4" w16cid:durableId="496846882">
    <w:abstractNumId w:val="4"/>
  </w:num>
  <w:num w:numId="5" w16cid:durableId="605113471">
    <w:abstractNumId w:val="7"/>
  </w:num>
  <w:num w:numId="6" w16cid:durableId="1862236885">
    <w:abstractNumId w:val="3"/>
  </w:num>
  <w:num w:numId="7" w16cid:durableId="516694348">
    <w:abstractNumId w:val="2"/>
  </w:num>
  <w:num w:numId="8" w16cid:durableId="1931159159">
    <w:abstractNumId w:val="1"/>
  </w:num>
  <w:num w:numId="9" w16cid:durableId="6707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973"/>
    <w:rsid w:val="00AA1D8D"/>
    <w:rsid w:val="00B47730"/>
    <w:rsid w:val="00CB0664"/>
    <w:rsid w:val="00F025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