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9FB" w:rsidRDefault="008D3654">
      <w:r>
        <w:t>However, Charles Babbage had already written his first program for the Analytical Engine in 1837..</w:t>
      </w:r>
      <w:r>
        <w:br/>
        <w:t>Techniques like Code refactoring can enhance readability.</w:t>
      </w:r>
      <w:r>
        <w:br/>
      </w:r>
      <w:r>
        <w:t xml:space="preserve"> The first computer program is generally dated to 1843, when mathematician Ada Lovelace published an algorithm to calculate a sequence of Bernoulli numbers, intended to be carried out by Charles Babbage's Analytical Engine.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Auxiliary t</w:t>
      </w:r>
      <w:r>
        <w:t>asks accompanying and related to programming include analyzing requirements, testing, debugging (investigating and fixing problems), implementation of build systems, and management of derived artifacts, such as programs' machine code.</w:t>
      </w:r>
      <w:r>
        <w:br/>
        <w:t>For example, COBOL is still strong in corporate data centers often on large mainframe computers, Fortran in engineering applications, scripting languages in Web development, and C in embedded software.</w:t>
      </w:r>
      <w:r>
        <w:br/>
        <w:t xml:space="preserve"> Programs were mostly entered using punched cards or paper tape.</w:t>
      </w:r>
      <w:r>
        <w:br/>
        <w:t>While thes</w:t>
      </w:r>
      <w:r>
        <w:t>e are sometimes considered programming, often the term software development is used for this larger overall process – with the terms programming, implementation, and coding reserved for the writing and editing of code per se.</w:t>
      </w:r>
      <w:r>
        <w:br/>
        <w:t>Assembly languages were soon developed that let the programmer specify instruction in a text format (e.g., ADD X, TOTAL), with abbreviations for each operation code and meaningful names for specifying addresses.</w:t>
      </w:r>
      <w:r>
        <w:br/>
        <w:t>Proficient programming usually requires expertise in several different sub</w:t>
      </w:r>
      <w:r>
        <w:t>jects, including knowledge of the application domain, details of programming languages and generic code libraries, specialized algorithms, and formal logic.</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Many factors, having little or nothing to do with the ability of the computer to efficiently compile and execute th</w:t>
      </w:r>
      <w:r>
        <w:t>e code, contribute to readability.</w:t>
      </w:r>
      <w:r>
        <w:br/>
        <w:t xml:space="preserve"> The academic field and the engineering practice of computer programming are both largely concerned with discovering and implementing the most efficient algorithms for a given class of problems.</w:t>
      </w:r>
      <w:r>
        <w:br/>
        <w:t>In 1801, the Jacquard loom could produce entirely different weaves by changing the "program" – a series of pasteboard cards with holes punched in them.</w:t>
      </w:r>
      <w:r>
        <w:br/>
        <w:t>It involves designing and implementing algorithms, step-by-step specifications of procedures, by writing code in one or more progr</w:t>
      </w:r>
      <w:r>
        <w:t>amming languages.</w:t>
      </w:r>
    </w:p>
    <w:sectPr w:rsidR="008319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1635843">
    <w:abstractNumId w:val="8"/>
  </w:num>
  <w:num w:numId="2" w16cid:durableId="1978795897">
    <w:abstractNumId w:val="6"/>
  </w:num>
  <w:num w:numId="3" w16cid:durableId="790824385">
    <w:abstractNumId w:val="5"/>
  </w:num>
  <w:num w:numId="4" w16cid:durableId="2040088093">
    <w:abstractNumId w:val="4"/>
  </w:num>
  <w:num w:numId="5" w16cid:durableId="1526795276">
    <w:abstractNumId w:val="7"/>
  </w:num>
  <w:num w:numId="6" w16cid:durableId="1186095691">
    <w:abstractNumId w:val="3"/>
  </w:num>
  <w:num w:numId="7" w16cid:durableId="46029752">
    <w:abstractNumId w:val="2"/>
  </w:num>
  <w:num w:numId="8" w16cid:durableId="1484345541">
    <w:abstractNumId w:val="1"/>
  </w:num>
  <w:num w:numId="9" w16cid:durableId="782381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19FB"/>
    <w:rsid w:val="008D365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2023-12-06T06:48:00Z</dcterms:modified>
  <cp:category/>
</cp:coreProperties>
</file>