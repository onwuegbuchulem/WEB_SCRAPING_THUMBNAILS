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6D53" w:rsidRDefault="003D4ACE">
      <w:r>
        <w:t>In 1801, the Jacquard loom could produce entirely different weaves by changing the "program" – a series of pasteboard cards with holes punched in them..</w:t>
      </w:r>
      <w:r>
        <w:br/>
      </w:r>
      <w:r>
        <w:t xml:space="preserve"> Computer programmers are those who write computer software.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Expert programmers are familiar with a variety of well-established algorithm</w:t>
      </w:r>
      <w:r>
        <w:t>s and their respective complexities and use this knowledge to choose algorithms that are best suited to the circumstances.</w:t>
      </w:r>
      <w:r>
        <w:br/>
        <w:t>Use of a static code analysis tool can help detect some possible problems.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Many applications use a mix of several languages in their construction and use.</w:t>
      </w:r>
      <w:r>
        <w:br/>
        <w:t>Integrated development environments (IDEs) aim to integrate all such hel</w:t>
      </w:r>
      <w:r>
        <w:t>p.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Text editors were also developed that allowed changes and corrections to be made much more easily than with punched cards.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</w:r>
      <w:r>
        <w:br/>
        <w:t>The first compiler related tool, th</w:t>
      </w:r>
      <w:r>
        <w:t>e A-0 System, was developed in 1952 by Grace Hopper, who also coined the term 'compiler'.</w:t>
      </w:r>
      <w:r>
        <w:br/>
        <w:t>It is usually easier to code in "high-level" languages than in "low-level" ones.</w:t>
      </w:r>
      <w:r>
        <w:br/>
        <w:t xml:space="preserve"> After the bug is reproduced, the input of the program may need to be simplified to make it easier to debug.</w:t>
      </w:r>
    </w:p>
    <w:sectPr w:rsidR="009F6D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42306">
    <w:abstractNumId w:val="8"/>
  </w:num>
  <w:num w:numId="2" w16cid:durableId="1737391882">
    <w:abstractNumId w:val="6"/>
  </w:num>
  <w:num w:numId="3" w16cid:durableId="467013121">
    <w:abstractNumId w:val="5"/>
  </w:num>
  <w:num w:numId="4" w16cid:durableId="1505168479">
    <w:abstractNumId w:val="4"/>
  </w:num>
  <w:num w:numId="5" w16cid:durableId="842090377">
    <w:abstractNumId w:val="7"/>
  </w:num>
  <w:num w:numId="6" w16cid:durableId="254436517">
    <w:abstractNumId w:val="3"/>
  </w:num>
  <w:num w:numId="7" w16cid:durableId="1210990804">
    <w:abstractNumId w:val="2"/>
  </w:num>
  <w:num w:numId="8" w16cid:durableId="1497575341">
    <w:abstractNumId w:val="1"/>
  </w:num>
  <w:num w:numId="9" w16cid:durableId="162229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4ACE"/>
    <w:rsid w:val="009F6D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2023-12-06T06:28:00Z</dcterms:modified>
  <cp:category/>
</cp:coreProperties>
</file>