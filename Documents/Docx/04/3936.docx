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8E6" w:rsidRDefault="008D4D98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</w:t>
      </w:r>
      <w:r>
        <w:t>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The first computer program is generally dated to 1843, when mathematician Ada Lovelace published an algorithm to calculate a sequence of Bernoulli numbers, intended to be carried out by</w:t>
      </w:r>
      <w:r>
        <w:t xml:space="preserve">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Proficient programming u</w:t>
      </w:r>
      <w:r>
        <w:t>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</w:p>
    <w:sectPr w:rsidR="00396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107015">
    <w:abstractNumId w:val="8"/>
  </w:num>
  <w:num w:numId="2" w16cid:durableId="485826406">
    <w:abstractNumId w:val="6"/>
  </w:num>
  <w:num w:numId="3" w16cid:durableId="339552189">
    <w:abstractNumId w:val="5"/>
  </w:num>
  <w:num w:numId="4" w16cid:durableId="1798838821">
    <w:abstractNumId w:val="4"/>
  </w:num>
  <w:num w:numId="5" w16cid:durableId="1389959060">
    <w:abstractNumId w:val="7"/>
  </w:num>
  <w:num w:numId="6" w16cid:durableId="1054280703">
    <w:abstractNumId w:val="3"/>
  </w:num>
  <w:num w:numId="7" w16cid:durableId="1148521657">
    <w:abstractNumId w:val="2"/>
  </w:num>
  <w:num w:numId="8" w16cid:durableId="2011979541">
    <w:abstractNumId w:val="1"/>
  </w:num>
  <w:num w:numId="9" w16cid:durableId="179825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8E6"/>
    <w:rsid w:val="008D4D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