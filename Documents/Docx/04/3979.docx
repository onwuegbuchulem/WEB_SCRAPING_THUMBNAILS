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32F" w:rsidRDefault="00631EB6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Unified Modeling Language (UML) is a notation used for both the OOAD and MDA.</w:t>
      </w:r>
      <w:r>
        <w:br/>
        <w:t>Unreadable code often leads to bugs, inefficiencies, and duplicated code.</w:t>
      </w:r>
      <w:r>
        <w:br/>
        <w:t xml:space="preserve">For this purpose, algorithms are classified </w:t>
      </w:r>
      <w:r>
        <w:t>into orders using so-called Big O notation, which expresses resource use, such as execution time or memory consumption, in terms of the size of an input.</w:t>
      </w:r>
      <w:r>
        <w:br/>
        <w:t>There are many approaches to the Software development process.</w:t>
      </w:r>
      <w:r>
        <w:br/>
        <w:t>Techniques like Code refactoring can enhance readability.</w:t>
      </w:r>
      <w:r>
        <w:br/>
        <w:t>Scripting and breakpointing is also part of this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Ass</w:t>
      </w:r>
      <w:r>
        <w:t>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modifying existing source code, rather</w:t>
      </w:r>
      <w:r>
        <w:t xml:space="preserve">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3A73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439640">
    <w:abstractNumId w:val="8"/>
  </w:num>
  <w:num w:numId="2" w16cid:durableId="2016028653">
    <w:abstractNumId w:val="6"/>
  </w:num>
  <w:num w:numId="3" w16cid:durableId="225918724">
    <w:abstractNumId w:val="5"/>
  </w:num>
  <w:num w:numId="4" w16cid:durableId="654534576">
    <w:abstractNumId w:val="4"/>
  </w:num>
  <w:num w:numId="5" w16cid:durableId="148180499">
    <w:abstractNumId w:val="7"/>
  </w:num>
  <w:num w:numId="6" w16cid:durableId="1648821119">
    <w:abstractNumId w:val="3"/>
  </w:num>
  <w:num w:numId="7" w16cid:durableId="1705642111">
    <w:abstractNumId w:val="2"/>
  </w:num>
  <w:num w:numId="8" w16cid:durableId="1367608172">
    <w:abstractNumId w:val="1"/>
  </w:num>
  <w:num w:numId="9" w16cid:durableId="158364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32F"/>
    <w:rsid w:val="00631E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