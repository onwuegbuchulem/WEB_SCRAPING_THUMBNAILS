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69CF" w:rsidRDefault="004E10B6">
      <w:r>
        <w:t>In the 9th century, the Arab mathematician Al-Kindi described a cryptographic algorithm for deciphering encrypted code, in A Manuscript on Deciphering Cryptographic Messages..</w:t>
      </w:r>
      <w:r>
        <w:br/>
        <w:t>Unreadable code often leads to bugs, inefficiencies, and duplicated code.</w:t>
      </w:r>
      <w:r>
        <w:br/>
      </w:r>
      <w:r>
        <w:t xml:space="preserve"> Different programming languages support different styles of programming (called programming paradigms).</w:t>
      </w:r>
      <w:r>
        <w:br/>
        <w:t>Programming languages are essential for software development.</w:t>
      </w:r>
      <w:r>
        <w:br/>
        <w:t xml:space="preserve"> Machine code was the language of early programs, written in the instruction set of the particular machine, often in binary notation.</w:t>
      </w:r>
      <w:r>
        <w:br/>
        <w:t>Text editors were also developed that allowed changes and corrections to be made much more easily than with punched cards.</w:t>
      </w:r>
      <w:r>
        <w:br/>
        <w:t xml:space="preserve"> In the 1880s, Herman Hollerith invented the concept of storing data in machine-readable</w:t>
      </w:r>
      <w:r>
        <w:t xml:space="preserve"> form.</w:t>
      </w:r>
      <w:r>
        <w:br/>
        <w:t xml:space="preserve"> Following a consistent programming style often helps readability.</w:t>
      </w:r>
      <w:r>
        <w:br/>
        <w:t>Techniques like Code refactoring can enhance readability.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Scripting and breakpointing is also part of this process.</w:t>
      </w:r>
      <w:r>
        <w:br/>
        <w:t xml:space="preserve"> Computer programmers are those who write computer software.</w:t>
      </w:r>
      <w:r>
        <w:br/>
        <w:t xml:space="preserve">Languages form an approximate </w:t>
      </w:r>
      <w:r>
        <w:t>spectrum from "low-level" to "high-level"; "low-level" languages are typically more machine-oriented and faster to execute, whereas "high-level" languages are more abstract and easier to use but execute less quickly.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It affects the aspects of quality above, including portability, usability and most i</w:t>
      </w:r>
      <w:r>
        <w:t>mportantly maintainability.</w:t>
      </w:r>
    </w:p>
    <w:sectPr w:rsidR="00C969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2398906">
    <w:abstractNumId w:val="8"/>
  </w:num>
  <w:num w:numId="2" w16cid:durableId="1299726968">
    <w:abstractNumId w:val="6"/>
  </w:num>
  <w:num w:numId="3" w16cid:durableId="1092124384">
    <w:abstractNumId w:val="5"/>
  </w:num>
  <w:num w:numId="4" w16cid:durableId="1907298889">
    <w:abstractNumId w:val="4"/>
  </w:num>
  <w:num w:numId="5" w16cid:durableId="919408027">
    <w:abstractNumId w:val="7"/>
  </w:num>
  <w:num w:numId="6" w16cid:durableId="826441477">
    <w:abstractNumId w:val="3"/>
  </w:num>
  <w:num w:numId="7" w16cid:durableId="153377397">
    <w:abstractNumId w:val="2"/>
  </w:num>
  <w:num w:numId="8" w16cid:durableId="117142404">
    <w:abstractNumId w:val="1"/>
  </w:num>
  <w:num w:numId="9" w16cid:durableId="701056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10B6"/>
    <w:rsid w:val="00AA1D8D"/>
    <w:rsid w:val="00B47730"/>
    <w:rsid w:val="00C969C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2023-12-06T12:26:00Z</dcterms:modified>
  <cp:category/>
</cp:coreProperties>
</file>