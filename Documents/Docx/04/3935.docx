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F03" w:rsidRDefault="00570D1A">
      <w:r>
        <w:t>Scripting and breakpointing is also part of this process..</w:t>
      </w:r>
      <w:r>
        <w:br/>
        <w:t>It is usually easier to code in "high-level" languages than in "low-level" ones.</w:t>
      </w:r>
      <w:r>
        <w:br/>
      </w:r>
      <w:r>
        <w:t xml:space="preserve"> Programs were mostly entered using punched cards or paper tape.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Integrated development environments (IDEs) aim to integrate all such help.</w:t>
      </w:r>
      <w:r>
        <w:br/>
        <w:t>It involves des</w:t>
      </w:r>
      <w:r>
        <w:t>igning and implementing algorithms, step-by-step specifications of procedures, by writing code in one or more programming languages.</w:t>
      </w:r>
      <w:r>
        <w:br/>
        <w:t>This can be a non-trivial task, for example as with parallel processes or some unusual software bugs.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It is very difficult to determine what are the most popular modern programming languages.</w:t>
      </w:r>
      <w:r>
        <w:br/>
        <w:t>However, because an assembly l</w:t>
      </w:r>
      <w:r>
        <w:t>anguage is little more than a different notation for a machine language,  two machines with different instruction sets also have different assembly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Also, specific user environment and usage history can make it difficult to reproduce the problem.</w:t>
      </w:r>
      <w:r>
        <w:br/>
        <w:t>For example, COBOL is still strong in corporate data centers often on large mainframe computers, Fortran in engineer</w:t>
      </w:r>
      <w:r>
        <w:t>ing applications, scripting languages in Web development, and C in embedded software.</w:t>
      </w:r>
      <w:r>
        <w:br/>
      </w:r>
    </w:p>
    <w:sectPr w:rsidR="008F2F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879051">
    <w:abstractNumId w:val="8"/>
  </w:num>
  <w:num w:numId="2" w16cid:durableId="1579707253">
    <w:abstractNumId w:val="6"/>
  </w:num>
  <w:num w:numId="3" w16cid:durableId="1097214449">
    <w:abstractNumId w:val="5"/>
  </w:num>
  <w:num w:numId="4" w16cid:durableId="680477176">
    <w:abstractNumId w:val="4"/>
  </w:num>
  <w:num w:numId="5" w16cid:durableId="1481338531">
    <w:abstractNumId w:val="7"/>
  </w:num>
  <w:num w:numId="6" w16cid:durableId="455418071">
    <w:abstractNumId w:val="3"/>
  </w:num>
  <w:num w:numId="7" w16cid:durableId="2059742644">
    <w:abstractNumId w:val="2"/>
  </w:num>
  <w:num w:numId="8" w16cid:durableId="911698326">
    <w:abstractNumId w:val="1"/>
  </w:num>
  <w:num w:numId="9" w16cid:durableId="44396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0D1A"/>
    <w:rsid w:val="008F2F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2023-12-06T05:30:00Z</dcterms:modified>
  <cp:category/>
</cp:coreProperties>
</file>