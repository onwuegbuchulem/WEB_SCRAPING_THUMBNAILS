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EFB" w:rsidRDefault="002214B7">
      <w:r>
        <w:t xml:space="preserve"> Following a consistent programming style often helps readability..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</w:t>
      </w:r>
      <w:r>
        <w:t xml:space="preserve">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</w:t>
      </w:r>
      <w:r>
        <w:t>t-orientation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Unified Modeling Language (UML) is a notation used for both the OOAD and MDA.</w:t>
      </w:r>
      <w:r>
        <w:br/>
        <w:t>However, readability is</w:t>
      </w:r>
      <w:r>
        <w:t xml:space="preserve"> more than just programming style.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94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631703">
    <w:abstractNumId w:val="8"/>
  </w:num>
  <w:num w:numId="2" w16cid:durableId="853148827">
    <w:abstractNumId w:val="6"/>
  </w:num>
  <w:num w:numId="3" w16cid:durableId="895091768">
    <w:abstractNumId w:val="5"/>
  </w:num>
  <w:num w:numId="4" w16cid:durableId="268658416">
    <w:abstractNumId w:val="4"/>
  </w:num>
  <w:num w:numId="5" w16cid:durableId="1937253283">
    <w:abstractNumId w:val="7"/>
  </w:num>
  <w:num w:numId="6" w16cid:durableId="1684478658">
    <w:abstractNumId w:val="3"/>
  </w:num>
  <w:num w:numId="7" w16cid:durableId="774518943">
    <w:abstractNumId w:val="2"/>
  </w:num>
  <w:num w:numId="8" w16cid:durableId="883718928">
    <w:abstractNumId w:val="1"/>
  </w:num>
  <w:num w:numId="9" w16cid:durableId="176549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4B7"/>
    <w:rsid w:val="0029639D"/>
    <w:rsid w:val="00326F90"/>
    <w:rsid w:val="00947E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