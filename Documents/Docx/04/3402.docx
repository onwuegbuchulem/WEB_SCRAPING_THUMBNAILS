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EAF" w:rsidRDefault="00525872">
      <w:r>
        <w:t>As early as the 9th century, a programmable music sequencer was invented by the Persian Banu Musa brothers, who described an automated mechanical flute player in the Book of Ingenious Devices..</w:t>
      </w:r>
      <w:r>
        <w:br/>
      </w:r>
      <w:r>
        <w:t xml:space="preserve"> After the bug is reproduced, the input of the program may need to be simplified to make it easier to debug.</w:t>
      </w:r>
      <w:r>
        <w:br/>
        <w:t>There are many approaches to the Software development process.</w:t>
      </w:r>
      <w:r>
        <w:br/>
        <w:t>Programming languages are essential for software development.</w:t>
      </w:r>
      <w:r>
        <w:br/>
        <w:t>This can be a non-trivial task, for example as with parallel processes or some unusual software bugs.</w:t>
      </w:r>
      <w:r>
        <w:br/>
        <w:t>Scripting and breakpointing is also part of this process.</w:t>
      </w:r>
      <w:r>
        <w:br/>
        <w:t xml:space="preserve"> Implementation techniques include imperative languages (object-oriented or procedural), functional languages, and log</w:t>
      </w:r>
      <w:r>
        <w:t>ic languages.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Text editors were also developed that allowed changes and corrections to be made much more easily than with punched cards.</w:t>
      </w:r>
      <w:r>
        <w:br/>
        <w:t xml:space="preserve"> A similar technique used for database design is Entity-Relationship Modeling (ER Modeling</w:t>
      </w:r>
      <w:r>
        <w:t>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Following a consistent programming style </w:t>
      </w:r>
      <w:r>
        <w:t>often helps readability.</w:t>
      </w:r>
      <w:r>
        <w:br/>
        <w:t>Trial-and-error/divide-and-conquer is needed: the programmer will try to remove some parts of the original test case and check if the problem still exists.</w:t>
      </w:r>
      <w:r>
        <w:br/>
        <w:t>Sometimes software development is known as software engineering, especially when it employs formal methods or follows an engineering design process.</w:t>
      </w:r>
    </w:p>
    <w:sectPr w:rsidR="003A0E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9104832">
    <w:abstractNumId w:val="8"/>
  </w:num>
  <w:num w:numId="2" w16cid:durableId="1206023540">
    <w:abstractNumId w:val="6"/>
  </w:num>
  <w:num w:numId="3" w16cid:durableId="119615929">
    <w:abstractNumId w:val="5"/>
  </w:num>
  <w:num w:numId="4" w16cid:durableId="17590950">
    <w:abstractNumId w:val="4"/>
  </w:num>
  <w:num w:numId="5" w16cid:durableId="628701557">
    <w:abstractNumId w:val="7"/>
  </w:num>
  <w:num w:numId="6" w16cid:durableId="562446085">
    <w:abstractNumId w:val="3"/>
  </w:num>
  <w:num w:numId="7" w16cid:durableId="1634171241">
    <w:abstractNumId w:val="2"/>
  </w:num>
  <w:num w:numId="8" w16cid:durableId="1831286925">
    <w:abstractNumId w:val="1"/>
  </w:num>
  <w:num w:numId="9" w16cid:durableId="33380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EAF"/>
    <w:rsid w:val="005258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