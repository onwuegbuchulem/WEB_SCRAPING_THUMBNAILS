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2DF5" w:rsidRDefault="001F4EF5">
      <w:r>
        <w:t>Proficient programming usually requires expertise in several different subjects, including knowledge of the application domain, details of programming languages and generic code libraries, specialized algorithms, and formal logic..</w:t>
      </w:r>
      <w:r>
        <w:br/>
        <w:t xml:space="preserve">Scripting and </w:t>
      </w:r>
      <w:r>
        <w:t>breakpointing is also part of this process.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Use of a static code analysis tool can help detect some possible problems.</w:t>
      </w:r>
      <w:r>
        <w:br/>
        <w:t xml:space="preserve">When debugging the problem in a GUI, the programmer can try to skip some user interaction from the original </w:t>
      </w:r>
      <w:r>
        <w:t>problem description and check if remaining actions are sufficient for bugs to appear.</w:t>
      </w:r>
      <w:r>
        <w:br/>
        <w:t xml:space="preserve"> After the bug is reproduced, the input of the program may need to be simplified to make it easier to debug.</w:t>
      </w:r>
      <w:r>
        <w:br/>
        <w:t xml:space="preserve"> Code-breaking algorithms have also existed for centuries.</w:t>
      </w:r>
      <w:r>
        <w:br/>
        <w:t xml:space="preserve"> Machine code was the language of early programs, written in the instruction set of the particular machine, often in binary notation.</w:t>
      </w:r>
      <w:r>
        <w:br/>
        <w:t>It is usually easier to code in "high-level" languages than in "low-level" ones.</w:t>
      </w:r>
      <w:r>
        <w:br/>
        <w:t xml:space="preserve"> It is very difficult to determine what are</w:t>
      </w:r>
      <w:r>
        <w:t xml:space="preserve"> the most popular modern programming languages.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Compilers harnessed the power </w:t>
      </w:r>
      <w:r>
        <w:t>of computers to make programming easier by allowing programmers to specify calculations by entering a formula using infix notation.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A similar technique used for database design is Entity-Relationship Modeling (ER Modeling).</w:t>
      </w:r>
    </w:p>
    <w:sectPr w:rsidR="00472D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871931">
    <w:abstractNumId w:val="8"/>
  </w:num>
  <w:num w:numId="2" w16cid:durableId="1857453456">
    <w:abstractNumId w:val="6"/>
  </w:num>
  <w:num w:numId="3" w16cid:durableId="1199782894">
    <w:abstractNumId w:val="5"/>
  </w:num>
  <w:num w:numId="4" w16cid:durableId="802046006">
    <w:abstractNumId w:val="4"/>
  </w:num>
  <w:num w:numId="5" w16cid:durableId="338048517">
    <w:abstractNumId w:val="7"/>
  </w:num>
  <w:num w:numId="6" w16cid:durableId="900362777">
    <w:abstractNumId w:val="3"/>
  </w:num>
  <w:num w:numId="7" w16cid:durableId="754015600">
    <w:abstractNumId w:val="2"/>
  </w:num>
  <w:num w:numId="8" w16cid:durableId="1561551404">
    <w:abstractNumId w:val="1"/>
  </w:num>
  <w:num w:numId="9" w16cid:durableId="1296447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4EF5"/>
    <w:rsid w:val="0029639D"/>
    <w:rsid w:val="00326F90"/>
    <w:rsid w:val="00472DF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2023-12-06T06:54:00Z</dcterms:modified>
  <cp:category/>
</cp:coreProperties>
</file>