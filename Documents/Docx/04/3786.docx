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C86" w:rsidRDefault="00E13481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</w:t>
      </w:r>
      <w:r>
        <w:t>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appropriate run-time conventions (e.g., method of passing argumen</w:t>
      </w:r>
      <w:r>
        <w:t>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Normally the first step in debugging is to attempt to reproduce the problem.</w:t>
      </w:r>
      <w:r>
        <w:br/>
        <w:t>Some languages are more prone to some kinds of faults be</w:t>
      </w:r>
      <w:r>
        <w:t>cause their specification does not require compilers to perform as much checking as other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Programming languages are essential for software development.</w:t>
      </w:r>
    </w:p>
    <w:sectPr w:rsidR="00286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644528">
    <w:abstractNumId w:val="8"/>
  </w:num>
  <w:num w:numId="2" w16cid:durableId="158548879">
    <w:abstractNumId w:val="6"/>
  </w:num>
  <w:num w:numId="3" w16cid:durableId="1133886">
    <w:abstractNumId w:val="5"/>
  </w:num>
  <w:num w:numId="4" w16cid:durableId="1479809947">
    <w:abstractNumId w:val="4"/>
  </w:num>
  <w:num w:numId="5" w16cid:durableId="1935935031">
    <w:abstractNumId w:val="7"/>
  </w:num>
  <w:num w:numId="6" w16cid:durableId="1542522143">
    <w:abstractNumId w:val="3"/>
  </w:num>
  <w:num w:numId="7" w16cid:durableId="826244793">
    <w:abstractNumId w:val="2"/>
  </w:num>
  <w:num w:numId="8" w16cid:durableId="1516068838">
    <w:abstractNumId w:val="1"/>
  </w:num>
  <w:num w:numId="9" w16cid:durableId="84386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C86"/>
    <w:rsid w:val="0029639D"/>
    <w:rsid w:val="00326F90"/>
    <w:rsid w:val="00AA1D8D"/>
    <w:rsid w:val="00B47730"/>
    <w:rsid w:val="00CB0664"/>
    <w:rsid w:val="00E134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