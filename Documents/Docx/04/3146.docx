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F0A" w:rsidRDefault="00B74701">
      <w:r>
        <w:t>Programming languages are essential for software development..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Proficient programming usually requires </w:t>
      </w:r>
      <w:r>
        <w:t>expertise in several different subjects, including knowledge of the application domain, details of programming languages and generic code libraries, specialized algorithms, and formal logic.</w:t>
      </w:r>
      <w:r>
        <w:br/>
        <w:t xml:space="preserve"> Following a consistent programming style often helps readability.</w:t>
      </w:r>
      <w:r>
        <w:br/>
        <w:t>Also, specific user environment and usage history can make it difficult to reproduce the problem.</w:t>
      </w:r>
      <w:r>
        <w:br/>
        <w:t xml:space="preserve">While these are sometimes considered programming, often the term software development is used for this larger overall process – with the terms programming, </w:t>
      </w:r>
      <w:r>
        <w:t>implementation, and coding reserved for the writing and editing of code per se.</w:t>
      </w:r>
      <w:r>
        <w:br/>
        <w:t>It involves designing and implementing algorithms, step-by-step specifications of procedures, by writing code in one or more programming languages.</w:t>
      </w:r>
      <w:r>
        <w:br/>
        <w:t>The Unified Modeling Language (UML) is a notation used for both the OOAD and MDA.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Whatever the approach to development may be, the </w:t>
      </w:r>
      <w:r>
        <w:t>final program must satisfy some fundamental properties.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Auxiliary tasks accompanying and related to programming include analyzing requirements, testing, </w:t>
      </w:r>
      <w:r>
        <w:t>debugging (investigating and fixing problems), implementation of build systems, and management of derived artifacts, such as programs' machine code.</w:t>
      </w:r>
      <w:r>
        <w:br/>
        <w:t xml:space="preserve"> Code-breaking algorithms have also existed for centuries.</w:t>
      </w:r>
    </w:p>
    <w:sectPr w:rsidR="007E7F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5663585">
    <w:abstractNumId w:val="8"/>
  </w:num>
  <w:num w:numId="2" w16cid:durableId="485785236">
    <w:abstractNumId w:val="6"/>
  </w:num>
  <w:num w:numId="3" w16cid:durableId="6293176">
    <w:abstractNumId w:val="5"/>
  </w:num>
  <w:num w:numId="4" w16cid:durableId="1488133584">
    <w:abstractNumId w:val="4"/>
  </w:num>
  <w:num w:numId="5" w16cid:durableId="122583002">
    <w:abstractNumId w:val="7"/>
  </w:num>
  <w:num w:numId="6" w16cid:durableId="1069764786">
    <w:abstractNumId w:val="3"/>
  </w:num>
  <w:num w:numId="7" w16cid:durableId="775905860">
    <w:abstractNumId w:val="2"/>
  </w:num>
  <w:num w:numId="8" w16cid:durableId="1457797209">
    <w:abstractNumId w:val="1"/>
  </w:num>
  <w:num w:numId="9" w16cid:durableId="74857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7F0A"/>
    <w:rsid w:val="00AA1D8D"/>
    <w:rsid w:val="00B47730"/>
    <w:rsid w:val="00B7470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2023-12-06T05:18:00Z</dcterms:modified>
  <cp:category/>
</cp:coreProperties>
</file>