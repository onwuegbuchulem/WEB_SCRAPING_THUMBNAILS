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07F" w:rsidRDefault="0042222A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Use of a static code analysis tool can help detect some </w:t>
      </w:r>
      <w:r>
        <w:t>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Following a consistent programming style often helps readability.</w:t>
      </w:r>
      <w:r>
        <w:br/>
        <w:t>Text editors were also develope</w:t>
      </w:r>
      <w:r>
        <w:t>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 xml:space="preserve"> These compiled languages allow the programmer to write programs in terms that are syntactically richer, and more capable of abstracting the code, making it easy to target varyi</w:t>
      </w:r>
      <w:r>
        <w:t>ng machine instruction sets via compilation declarations and heuristics.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1801, the Jacquard loom could produce entirely different weaves by changing the "program" – a series of pasteboard cards with holes punched in them.</w:t>
      </w:r>
      <w:r>
        <w:br/>
        <w:t>It affects the aspects of quality above, including portability, usability and most impor</w:t>
      </w:r>
      <w:r>
        <w:t>tantly maintainability.</w:t>
      </w:r>
      <w:r>
        <w:br/>
        <w:t xml:space="preserve"> Code-breaking algorithms have also existed for centuries.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6B5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250628">
    <w:abstractNumId w:val="8"/>
  </w:num>
  <w:num w:numId="2" w16cid:durableId="1631981722">
    <w:abstractNumId w:val="6"/>
  </w:num>
  <w:num w:numId="3" w16cid:durableId="763577358">
    <w:abstractNumId w:val="5"/>
  </w:num>
  <w:num w:numId="4" w16cid:durableId="1772892674">
    <w:abstractNumId w:val="4"/>
  </w:num>
  <w:num w:numId="5" w16cid:durableId="1651520185">
    <w:abstractNumId w:val="7"/>
  </w:num>
  <w:num w:numId="6" w16cid:durableId="171342319">
    <w:abstractNumId w:val="3"/>
  </w:num>
  <w:num w:numId="7" w16cid:durableId="1566795068">
    <w:abstractNumId w:val="2"/>
  </w:num>
  <w:num w:numId="8" w16cid:durableId="930702706">
    <w:abstractNumId w:val="1"/>
  </w:num>
  <w:num w:numId="9" w16cid:durableId="6376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22A"/>
    <w:rsid w:val="006B50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