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3F7" w:rsidRDefault="00BE13C8">
      <w:r>
        <w:t xml:space="preserve"> Whatever the approach to development may be, the final program must satisfy some fundamental properties..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programmer's </w:t>
      </w:r>
      <w:r>
        <w:t>talent and skills.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While these are sometimes considered programming, often the term software development is used for this larger ov</w:t>
      </w:r>
      <w:r>
        <w:t>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It is usually easier to code in "high-level" l</w:t>
      </w:r>
      <w:r>
        <w:t>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</w:p>
    <w:sectPr w:rsidR="00CF4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53467">
    <w:abstractNumId w:val="8"/>
  </w:num>
  <w:num w:numId="2" w16cid:durableId="1343169667">
    <w:abstractNumId w:val="6"/>
  </w:num>
  <w:num w:numId="3" w16cid:durableId="914054236">
    <w:abstractNumId w:val="5"/>
  </w:num>
  <w:num w:numId="4" w16cid:durableId="1687830682">
    <w:abstractNumId w:val="4"/>
  </w:num>
  <w:num w:numId="5" w16cid:durableId="1760785587">
    <w:abstractNumId w:val="7"/>
  </w:num>
  <w:num w:numId="6" w16cid:durableId="535235814">
    <w:abstractNumId w:val="3"/>
  </w:num>
  <w:num w:numId="7" w16cid:durableId="1470976574">
    <w:abstractNumId w:val="2"/>
  </w:num>
  <w:num w:numId="8" w16cid:durableId="1477647289">
    <w:abstractNumId w:val="1"/>
  </w:num>
  <w:num w:numId="9" w16cid:durableId="113968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13C8"/>
    <w:rsid w:val="00CB0664"/>
    <w:rsid w:val="00CF43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