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4E09" w:rsidRDefault="00FD1767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Many applications use a mix of several languages in their construction and use.</w:t>
      </w:r>
      <w:r>
        <w:br/>
        <w:t>Integrated development environments (IDEs) aim to integrate all such help.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Code-breaking algorithms have also existed for centuries.</w:t>
      </w:r>
      <w:r>
        <w:br/>
        <w:t>Some text editors such as Emacs allow GDB to be invoked through them, to provide a visual environment.</w:t>
      </w:r>
      <w:r>
        <w:br/>
        <w:t>H</w:t>
      </w:r>
      <w:r>
        <w:t>e gave the first description of cryptanalysis by frequency analysis, the earliest code-breaking algorithm.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In 1206, the Arab engineer Al-Jazari invented a programmable drum machine where a musical mechanical automaton could be made </w:t>
      </w:r>
      <w:r>
        <w:t>to play different rhythms and drum patterns, via pegs and cams.</w:t>
      </w:r>
      <w:r>
        <w:br/>
        <w:t xml:space="preserve"> It is very difficult to determine what are the most popular modern programming languages.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The Unified Modeling Language (UML) is a notation used for both the OOAD and MDA.</w:t>
      </w:r>
      <w:r>
        <w:br/>
        <w:t xml:space="preserve"> A similar technique used for database design is Entity-Relationship Modeling (ER Modeling).</w:t>
      </w:r>
      <w:r>
        <w:br/>
        <w:t xml:space="preserve"> Different programming l</w:t>
      </w:r>
      <w:r>
        <w:t>anguages support different styles of programming (called programming paradigms).</w:t>
      </w:r>
    </w:p>
    <w:sectPr w:rsidR="00AB4E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0838376">
    <w:abstractNumId w:val="8"/>
  </w:num>
  <w:num w:numId="2" w16cid:durableId="2035960809">
    <w:abstractNumId w:val="6"/>
  </w:num>
  <w:num w:numId="3" w16cid:durableId="586308723">
    <w:abstractNumId w:val="5"/>
  </w:num>
  <w:num w:numId="4" w16cid:durableId="506559212">
    <w:abstractNumId w:val="4"/>
  </w:num>
  <w:num w:numId="5" w16cid:durableId="516040540">
    <w:abstractNumId w:val="7"/>
  </w:num>
  <w:num w:numId="6" w16cid:durableId="494225725">
    <w:abstractNumId w:val="3"/>
  </w:num>
  <w:num w:numId="7" w16cid:durableId="152912447">
    <w:abstractNumId w:val="2"/>
  </w:num>
  <w:num w:numId="8" w16cid:durableId="1998460973">
    <w:abstractNumId w:val="1"/>
  </w:num>
  <w:num w:numId="9" w16cid:durableId="2119592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B4E09"/>
    <w:rsid w:val="00B47730"/>
    <w:rsid w:val="00CB0664"/>
    <w:rsid w:val="00FC693F"/>
    <w:rsid w:val="00FD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2023-12-06T05:34:00Z</dcterms:modified>
  <cp:category/>
</cp:coreProperties>
</file>