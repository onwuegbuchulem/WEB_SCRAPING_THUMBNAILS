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CE4" w:rsidRDefault="00AA3A5C">
      <w:r>
        <w:t>This can be a non-trivial task, for example as with parallel processes or some unusual software bugs..</w:t>
      </w:r>
      <w:r>
        <w:br/>
        <w:t xml:space="preserve">Provided the functions in a library follow the appropriate run-time conventions (e.g., method of passing arguments), then these functions may be </w:t>
      </w:r>
      <w:r>
        <w:t>written in any other language.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It is very difficult to determine what are the most popular modern programming languages.</w:t>
      </w:r>
      <w:r>
        <w:br/>
        <w:t xml:space="preserve"> Machine code was the language of early programs, written in the instruction set of</w:t>
      </w:r>
      <w:r>
        <w:t xml:space="preserve"> the particular machine, often in binary notation.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In the 1880s, Herman Hollerith invented the concept of storing data in machine-readable form.</w:t>
      </w:r>
      <w:r>
        <w:br/>
        <w:t xml:space="preserve"> Readability is important because programmers spend the majority of their time reading, trying to understand, reusing and modifying existing source code, rather than writing</w:t>
      </w:r>
      <w:r>
        <w:t xml:space="preserve"> new source code.</w:t>
      </w:r>
      <w:r>
        <w:br/>
        <w:t>Some text editors such as Emacs allow GDB to be invoked through them, to provide a visual environment.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After the bug is reproduced, the input of the program may need to be simplified to make it easier to debug.</w:t>
      </w:r>
      <w:r>
        <w:br/>
        <w:t>For example, COBOL is still strong in corporate data centers often on large mainframe computers, Fortran in engineering applications, scripting langua</w:t>
      </w:r>
      <w:r>
        <w:t>ges in Web development, and C in embedded software.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languages), an</w:t>
      </w:r>
      <w:r>
        <w:t>d estimates of the number of existing lines of code written in the language (this underestimates the number of users of business languages such as COBOL).</w:t>
      </w:r>
    </w:p>
    <w:sectPr w:rsidR="00251C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6928931">
    <w:abstractNumId w:val="8"/>
  </w:num>
  <w:num w:numId="2" w16cid:durableId="522672919">
    <w:abstractNumId w:val="6"/>
  </w:num>
  <w:num w:numId="3" w16cid:durableId="1905211931">
    <w:abstractNumId w:val="5"/>
  </w:num>
  <w:num w:numId="4" w16cid:durableId="682247391">
    <w:abstractNumId w:val="4"/>
  </w:num>
  <w:num w:numId="5" w16cid:durableId="1547986063">
    <w:abstractNumId w:val="7"/>
  </w:num>
  <w:num w:numId="6" w16cid:durableId="2140953150">
    <w:abstractNumId w:val="3"/>
  </w:num>
  <w:num w:numId="7" w16cid:durableId="1508862848">
    <w:abstractNumId w:val="2"/>
  </w:num>
  <w:num w:numId="8" w16cid:durableId="1087919562">
    <w:abstractNumId w:val="1"/>
  </w:num>
  <w:num w:numId="9" w16cid:durableId="151514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CE4"/>
    <w:rsid w:val="0029639D"/>
    <w:rsid w:val="00326F90"/>
    <w:rsid w:val="00AA1D8D"/>
    <w:rsid w:val="00AA3A5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2023-12-06T11:55:00Z</dcterms:modified>
  <cp:category/>
</cp:coreProperties>
</file>