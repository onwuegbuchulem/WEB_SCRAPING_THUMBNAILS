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217B" w:rsidRDefault="002D36F8">
      <w:r>
        <w:t>For this purpose, algorithms are classified into orders using so-called Big O notation, which expresses resource use, such as execution time or memory consumption, in terms of the size of an input..</w:t>
      </w:r>
      <w:r>
        <w:br/>
      </w:r>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Various visual programming languages have also been developed with the intent to resolve readability concerns by adopting non-traditional approaches to code structure and display.</w:t>
      </w:r>
      <w:r>
        <w:br/>
        <w:t>Later a control panel (plug board) added to hi</w:t>
      </w:r>
      <w:r>
        <w:t>s 1906 Type I Tabulator allowed it to be programmed for different jobs, and by the late 1940s, unit record equipment such as the IBM 602 and IBM 604, were programmed by control panels in a similar way, as were the first electronic computers.</w:t>
      </w:r>
      <w:r>
        <w:br/>
        <w:t>Some text editors such as Emacs allow GDB to be invoked through them, to provide a visual environment.</w:t>
      </w:r>
      <w:r>
        <w:br/>
        <w:t>There exist a lot of different approaches for each of those tasks.</w:t>
      </w:r>
      <w:r>
        <w:br/>
        <w:t xml:space="preserve"> Auxiliary tasks accompanying and related to programming include analyzing requirements, testing, de</w:t>
      </w:r>
      <w:r>
        <w:t>bugging (investigating and fixing problems), implementation of build systems, and management of derived artifacts, such as programs' machine code.</w:t>
      </w:r>
      <w:r>
        <w:br/>
        <w:t>They are the building blocks for all software, from the simplest applications to the most sophisticated ones.</w:t>
      </w:r>
      <w:r>
        <w:br/>
        <w:t>However, with the concept of the stored-program computer introduced in 1949, both programs and data were stored and manipulated in the same way in computer memory.</w:t>
      </w:r>
      <w:r>
        <w:br/>
        <w:t>It involves designing and implementing algorithms, step-by-step specifications of procedure</w:t>
      </w:r>
      <w:r>
        <w:t>s, by writing code in one or more programming languages.</w:t>
      </w:r>
      <w:r>
        <w:br/>
        <w:t xml:space="preserve"> Programs were mostly entered using punched cards or paper tape.</w:t>
      </w:r>
      <w:r>
        <w:br/>
        <w:t>Provided the functions in a library follow the appropriate run-time conventions (e.g., method of passing arguments), then these functions may be written in any other language.</w:t>
      </w:r>
      <w:r>
        <w:br/>
        <w:t>Also, specific user environment and usage history can make it difficult to reproduce the problem.</w:t>
      </w:r>
      <w:r>
        <w:br/>
        <w:t xml:space="preserve">Programmers typically use high-level programming languages that are more easily intelligible to humans than machine </w:t>
      </w:r>
      <w:r>
        <w:t>code, which is directly executed by the central processing unit.</w:t>
      </w:r>
      <w:r>
        <w:br/>
        <w:t>Use of a static code analysis tool can help detect some possible problems.</w:t>
      </w:r>
    </w:p>
    <w:sectPr w:rsidR="0095217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6708218">
    <w:abstractNumId w:val="8"/>
  </w:num>
  <w:num w:numId="2" w16cid:durableId="549195320">
    <w:abstractNumId w:val="6"/>
  </w:num>
  <w:num w:numId="3" w16cid:durableId="1101071957">
    <w:abstractNumId w:val="5"/>
  </w:num>
  <w:num w:numId="4" w16cid:durableId="1476987143">
    <w:abstractNumId w:val="4"/>
  </w:num>
  <w:num w:numId="5" w16cid:durableId="1651208954">
    <w:abstractNumId w:val="7"/>
  </w:num>
  <w:num w:numId="6" w16cid:durableId="1530220701">
    <w:abstractNumId w:val="3"/>
  </w:num>
  <w:num w:numId="7" w16cid:durableId="1246644346">
    <w:abstractNumId w:val="2"/>
  </w:num>
  <w:num w:numId="8" w16cid:durableId="1533567505">
    <w:abstractNumId w:val="1"/>
  </w:num>
  <w:num w:numId="9" w16cid:durableId="872419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36F8"/>
    <w:rsid w:val="00326F90"/>
    <w:rsid w:val="0095217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2023-12-06T08:15:00Z</dcterms:modified>
  <cp:category/>
</cp:coreProperties>
</file>