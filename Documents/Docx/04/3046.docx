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6D6A" w:rsidRDefault="00547917">
      <w:r>
        <w:t>Compilers harnessed the power of computers to make programming easier by allowing programmers to specify calculations by entering a formula using infix notation..</w:t>
      </w:r>
      <w:r>
        <w:br/>
        <w:t xml:space="preserve">This can be a non-trivial task, for example as with parallel processes or some unusual </w:t>
      </w:r>
      <w:r>
        <w:t>software bugs.</w:t>
      </w:r>
      <w:r>
        <w:br/>
        <w:t xml:space="preserve"> Various visual programming languages have also been developed with the intent to resolve readability concerns by adopting non-traditional approaches to code structure and display.</w:t>
      </w:r>
      <w:r>
        <w:br/>
        <w:t>However, readability is more than just programming style.</w:t>
      </w:r>
      <w:r>
        <w:br/>
        <w:t xml:space="preserve"> Computer programmers are those who write computer software.</w:t>
      </w:r>
      <w:r>
        <w:br/>
        <w:t>Integrated development environments (IDEs) aim to integrate all such help.</w:t>
      </w:r>
      <w:r>
        <w:br/>
        <w:t>By the late 1960s, data storage devices and computer terminals became inexpensive enough that programs could be created by</w:t>
      </w:r>
      <w:r>
        <w:t xml:space="preserve"> typing directly into the computers.</w:t>
      </w:r>
      <w:r>
        <w:br/>
        <w:t xml:space="preserve"> Implementation techniques include imperative languages (object-oriented or procedural), functional languages, and logic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Text editors were also developed that allowed changes a</w:t>
      </w:r>
      <w:r>
        <w:t>nd corrections to be made much more easily than with punched cards.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with the concept of the stored-program computer introduced in 1949, both programs and data were stored and manipulated in the same way in computer memory.</w:t>
      </w:r>
      <w:r>
        <w:br/>
        <w:t xml:space="preserve"> Some languages are very popular for par</w:t>
      </w:r>
      <w:r>
        <w:t>ticular kinds of applications, while some languages are regularly used to write many different kinds of applications.</w:t>
      </w:r>
      <w:r>
        <w:br/>
        <w:t>Techniques like Code refactoring can enhance readability.</w:t>
      </w:r>
      <w:r>
        <w:br/>
        <w:t>Provided the functions in a library follow the appropriate run-time conventions (e.g., method of passing arguments), then these functions may be written in any other language.</w:t>
      </w:r>
    </w:p>
    <w:sectPr w:rsidR="007E6D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4308">
    <w:abstractNumId w:val="8"/>
  </w:num>
  <w:num w:numId="2" w16cid:durableId="890964623">
    <w:abstractNumId w:val="6"/>
  </w:num>
  <w:num w:numId="3" w16cid:durableId="942999920">
    <w:abstractNumId w:val="5"/>
  </w:num>
  <w:num w:numId="4" w16cid:durableId="1536576641">
    <w:abstractNumId w:val="4"/>
  </w:num>
  <w:num w:numId="5" w16cid:durableId="476922582">
    <w:abstractNumId w:val="7"/>
  </w:num>
  <w:num w:numId="6" w16cid:durableId="984120238">
    <w:abstractNumId w:val="3"/>
  </w:num>
  <w:num w:numId="7" w16cid:durableId="1437754425">
    <w:abstractNumId w:val="2"/>
  </w:num>
  <w:num w:numId="8" w16cid:durableId="36980276">
    <w:abstractNumId w:val="1"/>
  </w:num>
  <w:num w:numId="9" w16cid:durableId="28161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7917"/>
    <w:rsid w:val="007E6D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2023-12-06T07:14:00Z</dcterms:modified>
  <cp:category/>
</cp:coreProperties>
</file>