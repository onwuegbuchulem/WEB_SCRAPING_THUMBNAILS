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E6A" w:rsidRDefault="007F3F77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They are the building blocks for all software, from the simplest applications to the most sophisticated ones.</w:t>
      </w:r>
      <w:r>
        <w:br/>
        <w:t>He gave the first description of cryptanalysis by frequency analysis, the earliest code-breaking algorithm.</w:t>
      </w:r>
      <w:r>
        <w:br/>
        <w:t xml:space="preserve"> Programmable devices have existed for centuries.</w:t>
      </w:r>
      <w:r>
        <w:br/>
        <w:t xml:space="preserve"> Some languages are very popula</w:t>
      </w:r>
      <w:r>
        <w:t>r for particular kinds of applications, while some languages are regularly used to write many different kinds of applications.</w:t>
      </w:r>
      <w:r>
        <w:br/>
        <w:t>Ideally, the programming language best suited for the task at hand will be selected.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Different programming languages support different styles of programming (called programming paradigms).</w:t>
      </w:r>
      <w:r>
        <w:br/>
      </w:r>
      <w:r>
        <w:t xml:space="preserve"> A similar technique used for database design is Entity-Relationship Modeling (ER Modeling).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It is very difficult to determine what are the most popular modern programming languages.</w:t>
      </w:r>
      <w:r>
        <w:br/>
        <w:t xml:space="preserve"> New languages are generally designed around the syntax of a prior language with new fu</w:t>
      </w:r>
      <w:r>
        <w:t>nctionality added, (for example C++ adds object-orientation to C, and Java adds memory management and bytecode to C++, but as a result, loses efficiency and the ability for low-level manipulation).</w:t>
      </w:r>
      <w:r>
        <w:br/>
        <w:t>This can be a non-trivial task, for example as with parallel processes or some unusual software bugs.</w:t>
      </w:r>
      <w:r>
        <w:br/>
        <w:t>Integrated development environments (IDEs) aim to integrate all such help.</w:t>
      </w:r>
    </w:p>
    <w:sectPr w:rsidR="00772E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6393675">
    <w:abstractNumId w:val="8"/>
  </w:num>
  <w:num w:numId="2" w16cid:durableId="1790664158">
    <w:abstractNumId w:val="6"/>
  </w:num>
  <w:num w:numId="3" w16cid:durableId="1366980749">
    <w:abstractNumId w:val="5"/>
  </w:num>
  <w:num w:numId="4" w16cid:durableId="1540320715">
    <w:abstractNumId w:val="4"/>
  </w:num>
  <w:num w:numId="5" w16cid:durableId="2066251519">
    <w:abstractNumId w:val="7"/>
  </w:num>
  <w:num w:numId="6" w16cid:durableId="1934849291">
    <w:abstractNumId w:val="3"/>
  </w:num>
  <w:num w:numId="7" w16cid:durableId="1414013672">
    <w:abstractNumId w:val="2"/>
  </w:num>
  <w:num w:numId="8" w16cid:durableId="1845825169">
    <w:abstractNumId w:val="1"/>
  </w:num>
  <w:num w:numId="9" w16cid:durableId="107612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2E6A"/>
    <w:rsid w:val="007F3F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2023-12-06T06:16:00Z</dcterms:modified>
  <cp:category/>
</cp:coreProperties>
</file>