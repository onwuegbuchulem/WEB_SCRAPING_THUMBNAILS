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4F8" w:rsidRDefault="006E3721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</w:t>
      </w:r>
      <w:r>
        <w:t>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</w:t>
      </w:r>
      <w:r>
        <w:t>ally, the programming language best suited for the task at hand will be selected.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</w:t>
      </w:r>
      <w:r>
        <w:t>s were mostly entered using punched cards or paper tape.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C87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948679">
    <w:abstractNumId w:val="8"/>
  </w:num>
  <w:num w:numId="2" w16cid:durableId="128137597">
    <w:abstractNumId w:val="6"/>
  </w:num>
  <w:num w:numId="3" w16cid:durableId="194734296">
    <w:abstractNumId w:val="5"/>
  </w:num>
  <w:num w:numId="4" w16cid:durableId="1326787999">
    <w:abstractNumId w:val="4"/>
  </w:num>
  <w:num w:numId="5" w16cid:durableId="689987969">
    <w:abstractNumId w:val="7"/>
  </w:num>
  <w:num w:numId="6" w16cid:durableId="1496261772">
    <w:abstractNumId w:val="3"/>
  </w:num>
  <w:num w:numId="7" w16cid:durableId="1752778616">
    <w:abstractNumId w:val="2"/>
  </w:num>
  <w:num w:numId="8" w16cid:durableId="461386627">
    <w:abstractNumId w:val="1"/>
  </w:num>
  <w:num w:numId="9" w16cid:durableId="198727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721"/>
    <w:rsid w:val="00AA1D8D"/>
    <w:rsid w:val="00B47730"/>
    <w:rsid w:val="00C874F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