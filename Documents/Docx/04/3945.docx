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5454" w:rsidRDefault="004A5011">
      <w:r>
        <w:t xml:space="preserve"> Allen Downey, in his book How To Think Like A Computer Scientist, writes:</w:t>
      </w:r>
      <w:r>
        <w:br/>
      </w:r>
      <w:r>
        <w:t xml:space="preserve"> Many computer languages provide a mechanism to call functions provided by shared libraries..</w:t>
      </w:r>
      <w:r>
        <w:br/>
        <w:t>Assembly languages were soon developed that let the programmer specify instruction in a text format (e.g., ADD X, TOTAL), with abbreviations for each operation code and meaningful names for specifying addresses.</w:t>
      </w:r>
      <w:r>
        <w:br/>
        <w:t>Expert programmers are familiar with a variety of well-established algorithms and their respective complexities and use this knowledge to choose algorithms that are best suited to the circumstances.</w:t>
      </w:r>
      <w:r>
        <w:br/>
        <w:t xml:space="preserve">FORTRAN, the first widely used high-level language to have a functional implementation, came out in </w:t>
      </w:r>
      <w:r>
        <w:t>1957, and many other languages were soon developed—in particular, COBOL aimed at commercial data processing, and Lisp for computer research.</w:t>
      </w:r>
      <w:r>
        <w:br/>
        <w:t>Sometimes software development is known as software engineering, especially when it employs formal methods or follows an engineering design process.</w:t>
      </w:r>
      <w:r>
        <w:br/>
        <w:t>Many programmers use forms of Agile software development where the various stages of formal software development are more integrated together into short cycles that take a few weeks rather than years.</w:t>
      </w:r>
      <w:r>
        <w:br/>
        <w:t xml:space="preserve">One approach popular </w:t>
      </w:r>
      <w:r>
        <w:t>for requirements analysis is Use Case analysis.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Some languages are more prone to some kinds of faults because their specification does not require compilers to perform as much checking as other languages.</w:t>
      </w:r>
      <w:r>
        <w:br/>
        <w:t>Methods of measuring programmin</w:t>
      </w:r>
      <w:r>
        <w:t>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Code-breaking algorithms have also existed for centuries.</w:t>
      </w:r>
      <w:r>
        <w:br/>
        <w:t xml:space="preserve">They are the building blocks for all software, from the simplest applications to </w:t>
      </w:r>
      <w:r>
        <w:t>the most sophisticated ones.</w:t>
      </w:r>
      <w:r>
        <w:br/>
        <w:t>For this purpose, algorithms are classified into orders using so-called Big O notation, which expresses resource use, such as execution time or memory consumption, in terms of the size of an input.</w:t>
      </w:r>
      <w:r>
        <w:br/>
        <w:t>Also, specific user environment and usage history can make it difficult to reproduce the problem.</w:t>
      </w:r>
      <w:r>
        <w:br/>
        <w:t>Some of these factors include:</w:t>
      </w:r>
      <w:r>
        <w:br/>
        <w:t xml:space="preserve"> The presentation aspects of this (such as indents, line breaks, color highlighting, and so on) are often handled by the source code editor, but the content</w:t>
      </w:r>
      <w:r>
        <w:t xml:space="preserve"> aspects reflect the programmer's talent and skills.</w:t>
      </w:r>
    </w:p>
    <w:sectPr w:rsidR="001654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8152149">
    <w:abstractNumId w:val="8"/>
  </w:num>
  <w:num w:numId="2" w16cid:durableId="909578989">
    <w:abstractNumId w:val="6"/>
  </w:num>
  <w:num w:numId="3" w16cid:durableId="951127760">
    <w:abstractNumId w:val="5"/>
  </w:num>
  <w:num w:numId="4" w16cid:durableId="959187843">
    <w:abstractNumId w:val="4"/>
  </w:num>
  <w:num w:numId="5" w16cid:durableId="531380382">
    <w:abstractNumId w:val="7"/>
  </w:num>
  <w:num w:numId="6" w16cid:durableId="1319849291">
    <w:abstractNumId w:val="3"/>
  </w:num>
  <w:num w:numId="7" w16cid:durableId="916600404">
    <w:abstractNumId w:val="2"/>
  </w:num>
  <w:num w:numId="8" w16cid:durableId="23867026">
    <w:abstractNumId w:val="1"/>
  </w:num>
  <w:num w:numId="9" w16cid:durableId="1971396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5454"/>
    <w:rsid w:val="0029639D"/>
    <w:rsid w:val="00326F90"/>
    <w:rsid w:val="004A501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2023-12-06T11:15:00Z</dcterms:modified>
  <cp:category/>
</cp:coreProperties>
</file>