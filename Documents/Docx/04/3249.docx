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791" w:rsidRDefault="00B04BC9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There exist a </w:t>
      </w:r>
      <w:r>
        <w:t>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</w:t>
      </w:r>
      <w:r>
        <w:t>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</w:t>
      </w:r>
      <w:r>
        <w:t>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He gave the first description of cryptanalysis by frequency an</w:t>
      </w:r>
      <w:r>
        <w:t>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Also, specific user environment and usage history can make it difficult to reproduce the problem.</w:t>
      </w:r>
    </w:p>
    <w:sectPr w:rsidR="00574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803027">
    <w:abstractNumId w:val="8"/>
  </w:num>
  <w:num w:numId="2" w16cid:durableId="767584649">
    <w:abstractNumId w:val="6"/>
  </w:num>
  <w:num w:numId="3" w16cid:durableId="29380799">
    <w:abstractNumId w:val="5"/>
  </w:num>
  <w:num w:numId="4" w16cid:durableId="1528830066">
    <w:abstractNumId w:val="4"/>
  </w:num>
  <w:num w:numId="5" w16cid:durableId="646591708">
    <w:abstractNumId w:val="7"/>
  </w:num>
  <w:num w:numId="6" w16cid:durableId="2110927963">
    <w:abstractNumId w:val="3"/>
  </w:num>
  <w:num w:numId="7" w16cid:durableId="55931746">
    <w:abstractNumId w:val="2"/>
  </w:num>
  <w:num w:numId="8" w16cid:durableId="1626884255">
    <w:abstractNumId w:val="1"/>
  </w:num>
  <w:num w:numId="9" w16cid:durableId="24295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791"/>
    <w:rsid w:val="00AA1D8D"/>
    <w:rsid w:val="00B04B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