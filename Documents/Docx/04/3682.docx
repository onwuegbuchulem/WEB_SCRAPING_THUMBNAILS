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A96" w:rsidRDefault="00187B2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</w:t>
      </w:r>
      <w:r>
        <w:t>sily than with punched cards.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</w:t>
      </w:r>
      <w:r>
        <w:t>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>Expert programmers are familiar with a variety of well-established algorithms and their re</w:t>
      </w:r>
      <w:r>
        <w:t>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</w:p>
    <w:sectPr w:rsidR="00655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220010">
    <w:abstractNumId w:val="8"/>
  </w:num>
  <w:num w:numId="2" w16cid:durableId="1641185224">
    <w:abstractNumId w:val="6"/>
  </w:num>
  <w:num w:numId="3" w16cid:durableId="822963286">
    <w:abstractNumId w:val="5"/>
  </w:num>
  <w:num w:numId="4" w16cid:durableId="283585613">
    <w:abstractNumId w:val="4"/>
  </w:num>
  <w:num w:numId="5" w16cid:durableId="989750339">
    <w:abstractNumId w:val="7"/>
  </w:num>
  <w:num w:numId="6" w16cid:durableId="8216081">
    <w:abstractNumId w:val="3"/>
  </w:num>
  <w:num w:numId="7" w16cid:durableId="622152238">
    <w:abstractNumId w:val="2"/>
  </w:num>
  <w:num w:numId="8" w16cid:durableId="1229995518">
    <w:abstractNumId w:val="1"/>
  </w:num>
  <w:num w:numId="9" w16cid:durableId="57405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B27"/>
    <w:rsid w:val="0029639D"/>
    <w:rsid w:val="00326F90"/>
    <w:rsid w:val="00655A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