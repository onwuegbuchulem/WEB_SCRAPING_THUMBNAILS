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AF6" w:rsidRDefault="00AA3145">
      <w:r>
        <w:t>Sometimes software development is known as software engineering, especially when it employs formal methods or follows an engineering design process..</w:t>
      </w:r>
      <w:r>
        <w:br/>
        <w:t xml:space="preserve">As early as the 9th century, a programmable music sequencer was invented by the Persian Banu Musa </w:t>
      </w:r>
      <w:r>
        <w:t>brothers, who described an automated mechanical flute player in the Book of Ingenious Devices.</w:t>
      </w:r>
      <w:r>
        <w:br/>
        <w:t xml:space="preserve"> A similar technique used for database design is Entity-Relationship Modeling (ER Modeling).</w:t>
      </w:r>
      <w:r>
        <w:br/>
        <w:t>Ideally, the programming language best suited for the task at hand will be selected.</w:t>
      </w:r>
      <w:r>
        <w:br/>
        <w:t xml:space="preserve"> After the bug is reproduced, the input of the program may need to be simplified to make it easier to debug.</w:t>
      </w:r>
      <w:r>
        <w:br/>
        <w:t>However, with the concept of the stored-program computer introduced in 1949, both programs and data were stored and manipulated in</w:t>
      </w:r>
      <w:r>
        <w:t xml:space="preserve"> the same way in computer memory.</w:t>
      </w:r>
      <w:r>
        <w:br/>
        <w:t>One approach popular for requirements analysis is Use Case analysis.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It is very difficult to determine what are the most popular modern programming languages.</w:t>
      </w:r>
      <w:r>
        <w:br/>
        <w:t>Integrated development environments (IDEs) aim to integrate all suc</w:t>
      </w:r>
      <w:r>
        <w:t>h help.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 study found that a few simple readability transformations made code shorter and drastically reduced the time to understand it.</w:t>
      </w:r>
      <w:r>
        <w:br/>
        <w:t>Many applications use a mix of several languages in their construction and use.</w:t>
      </w:r>
      <w:r>
        <w:br/>
        <w:t xml:space="preserve"> Debugging is a very important task in the software development process since having</w:t>
      </w:r>
      <w:r>
        <w:t xml:space="preserve"> defects in a program can have significant consequences for its users.</w:t>
      </w:r>
    </w:p>
    <w:sectPr w:rsidR="00C05A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358875">
    <w:abstractNumId w:val="8"/>
  </w:num>
  <w:num w:numId="2" w16cid:durableId="163859994">
    <w:abstractNumId w:val="6"/>
  </w:num>
  <w:num w:numId="3" w16cid:durableId="1347250827">
    <w:abstractNumId w:val="5"/>
  </w:num>
  <w:num w:numId="4" w16cid:durableId="839856826">
    <w:abstractNumId w:val="4"/>
  </w:num>
  <w:num w:numId="5" w16cid:durableId="1607689421">
    <w:abstractNumId w:val="7"/>
  </w:num>
  <w:num w:numId="6" w16cid:durableId="385685016">
    <w:abstractNumId w:val="3"/>
  </w:num>
  <w:num w:numId="7" w16cid:durableId="1535460078">
    <w:abstractNumId w:val="2"/>
  </w:num>
  <w:num w:numId="8" w16cid:durableId="376856417">
    <w:abstractNumId w:val="1"/>
  </w:num>
  <w:num w:numId="9" w16cid:durableId="85237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3145"/>
    <w:rsid w:val="00B47730"/>
    <w:rsid w:val="00C05A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