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4BC1" w:rsidRDefault="00906190">
      <w:r>
        <w:t>It involves designing and implementing algorithms, step-by-step specifications of procedures, by writing code in one or more programming languages..</w:t>
      </w:r>
      <w:r>
        <w:br/>
        <w:t xml:space="preserve">Some languages are more prone to some kinds of faults because their specification does not require </w:t>
      </w:r>
      <w:r>
        <w:t>compilers to perform as much checking as other languages.</w:t>
      </w:r>
      <w:r>
        <w:br/>
        <w:t xml:space="preserve"> It is very difficult to determine what are the most popular modern programming languages.</w:t>
      </w:r>
      <w:r>
        <w:br/>
        <w:t>Programming languages are essential for software development.</w:t>
      </w:r>
      <w:r>
        <w:br/>
        <w:t>There exist a lot of different approaches for each of those tasks.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Many factors, having little or nothing to do with the ability of the computer to efficiently compile and execute the </w:t>
      </w:r>
      <w:r>
        <w:t>code, contribute to readability.</w:t>
      </w:r>
      <w:r>
        <w:br/>
        <w:t>Scripting and breakpointing is also part of this process.</w:t>
      </w:r>
      <w:r>
        <w:br/>
        <w:t>One approach popular for requirements analysis is Use Case analysis.</w:t>
      </w:r>
      <w:r>
        <w:br/>
        <w:t>Many applications use a mix of several languages in their construction and use.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Machine code was the language of early programs, written in the instruction set of</w:t>
      </w:r>
      <w:r>
        <w:t xml:space="preserve"> the particular machine, often in binary notation.</w:t>
      </w:r>
      <w:r>
        <w:br/>
        <w:t xml:space="preserve"> Implementation techniques include imperative languages (object-oriented or procedural), functional languages, and logic languages.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However, Charles Babbage had already written his first program for the Analytical Engine in 1837.</w:t>
      </w:r>
    </w:p>
    <w:sectPr w:rsidR="00D84B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0044620">
    <w:abstractNumId w:val="8"/>
  </w:num>
  <w:num w:numId="2" w16cid:durableId="1248268784">
    <w:abstractNumId w:val="6"/>
  </w:num>
  <w:num w:numId="3" w16cid:durableId="441614265">
    <w:abstractNumId w:val="5"/>
  </w:num>
  <w:num w:numId="4" w16cid:durableId="1936090453">
    <w:abstractNumId w:val="4"/>
  </w:num>
  <w:num w:numId="5" w16cid:durableId="1135828727">
    <w:abstractNumId w:val="7"/>
  </w:num>
  <w:num w:numId="6" w16cid:durableId="1880780224">
    <w:abstractNumId w:val="3"/>
  </w:num>
  <w:num w:numId="7" w16cid:durableId="191261851">
    <w:abstractNumId w:val="2"/>
  </w:num>
  <w:num w:numId="8" w16cid:durableId="112210481">
    <w:abstractNumId w:val="1"/>
  </w:num>
  <w:num w:numId="9" w16cid:durableId="2026126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6190"/>
    <w:rsid w:val="00AA1D8D"/>
    <w:rsid w:val="00B47730"/>
    <w:rsid w:val="00CB0664"/>
    <w:rsid w:val="00D84B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2023-12-06T11:44:00Z</dcterms:modified>
  <cp:category/>
</cp:coreProperties>
</file>