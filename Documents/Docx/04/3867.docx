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74B" w:rsidRDefault="00C57FBC">
      <w:r>
        <w:t xml:space="preserve"> In the 1880s, Herman Hollerith invented the concept of storing data in machine-readable form..</w:t>
      </w:r>
      <w:r>
        <w:br/>
      </w:r>
      <w:r>
        <w:br/>
        <w:t>Programming languages are essential for software development.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Sometimes software development is known as software engineering, espe</w:t>
      </w:r>
      <w:r>
        <w:t>cially when it employs formal methods or follows an engineering design process.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Charles Babbage had already written his first program for the Analytical Engine in 1837.</w:t>
      </w:r>
      <w:r>
        <w:br/>
        <w:t>Normally the first step in debugging is to attempt to reproduce the problem.</w:t>
      </w:r>
      <w:r>
        <w:br/>
        <w:t xml:space="preserve"> Debugging is often done with IDEs. Standalone debuggers like G</w:t>
      </w:r>
      <w:r>
        <w:t>DB are also used, and these often provide less of a visual environment, usually using a command line.</w:t>
      </w:r>
      <w:r>
        <w:br/>
        <w:t xml:space="preserve"> Programs were mostly entered using punched cards or paper tape.</w:t>
      </w:r>
      <w:r>
        <w:br/>
        <w:t xml:space="preserve"> Code-breaking algorithms have also existed for centuries.</w:t>
      </w:r>
      <w:r>
        <w:br/>
        <w:t>Text editors were also developed that allowed changes and corrections to be made much more easily than with punched cards.</w:t>
      </w:r>
      <w:r>
        <w:br/>
        <w:t>Proficient programming usually requires expertise in several different subjects, including knowledge of the application domain, details of programming languages an</w:t>
      </w:r>
      <w:r>
        <w:t>d generic code libraries, specialized algorithms, and formal logic.</w:t>
      </w:r>
      <w:r>
        <w:br/>
        <w:t xml:space="preserve"> Following a consistent programming style often helps readability.</w:t>
      </w:r>
    </w:p>
    <w:sectPr w:rsidR="006D6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4267570">
    <w:abstractNumId w:val="8"/>
  </w:num>
  <w:num w:numId="2" w16cid:durableId="1587232187">
    <w:abstractNumId w:val="6"/>
  </w:num>
  <w:num w:numId="3" w16cid:durableId="390857595">
    <w:abstractNumId w:val="5"/>
  </w:num>
  <w:num w:numId="4" w16cid:durableId="99029563">
    <w:abstractNumId w:val="4"/>
  </w:num>
  <w:num w:numId="5" w16cid:durableId="1713577824">
    <w:abstractNumId w:val="7"/>
  </w:num>
  <w:num w:numId="6" w16cid:durableId="1314335279">
    <w:abstractNumId w:val="3"/>
  </w:num>
  <w:num w:numId="7" w16cid:durableId="1607926584">
    <w:abstractNumId w:val="2"/>
  </w:num>
  <w:num w:numId="8" w16cid:durableId="1291134237">
    <w:abstractNumId w:val="1"/>
  </w:num>
  <w:num w:numId="9" w16cid:durableId="208981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674B"/>
    <w:rsid w:val="00AA1D8D"/>
    <w:rsid w:val="00B47730"/>
    <w:rsid w:val="00C57FB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2023-12-06T11:15:00Z</dcterms:modified>
  <cp:category/>
</cp:coreProperties>
</file>