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C96" w:rsidRDefault="009C230E">
      <w:r>
        <w:t>Trial-and-error/divide-and-conquer is needed: the programmer will try to remove some parts of the original test case and check if the problem still exists..</w:t>
      </w:r>
      <w:r>
        <w:br/>
        <w:t>It is usually easier to code in "high-level" languages than in "low-level" ones.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w:t>
      </w:r>
      <w:r>
        <w:t>ign language.</w:t>
      </w:r>
      <w:r>
        <w:br/>
        <w:t>He gave the first description of cryptanalysis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w:t>
      </w:r>
      <w:r>
        <w:t>h as COBOL).</w:t>
      </w:r>
      <w:r>
        <w:br/>
        <w:t>Some text editors such as Emacs allow GDB to be invoked through them, to provide a visual environment.</w:t>
      </w:r>
      <w:r>
        <w:br/>
        <w:t xml:space="preserve"> Code-breaking algorithms have also existed for centuries.</w:t>
      </w:r>
      <w:r>
        <w:br/>
      </w:r>
      <w:r>
        <w:br/>
        <w:t xml:space="preserve"> Computer programming or coding is the composition of sequences of instructions, called programs, that computers can follow to perform tasks.</w:t>
      </w:r>
      <w:r>
        <w:br/>
        <w:t xml:space="preserve"> Different programming languages support different styles of programming (called programming paradigms).</w:t>
      </w:r>
      <w:r>
        <w:br/>
        <w:t xml:space="preserve"> A similar technique used for database design is Entity-Relationship Modeling (ER Modelin</w:t>
      </w:r>
      <w:r>
        <w:t>g).</w:t>
      </w:r>
      <w:r>
        <w:br/>
        <w:t>Programmers typically use high-level programming languages that are more easily intelligible to humans than machine code, which is directly executed by the central processing unit.</w:t>
      </w:r>
      <w:r>
        <w:br/>
        <w:t>A study found that a few simple readability transformations made code shorter and drastically reduced the time to understand it.</w:t>
      </w:r>
      <w:r>
        <w:br/>
        <w:t xml:space="preserve"> Computer programmers are those who write computer software.</w:t>
      </w:r>
      <w:r>
        <w:br/>
      </w:r>
      <w:r>
        <w:br/>
        <w:t>The first compiler related tool, the A-0 System, was developed in 1952 by Grace Hopper, who also coined the term 'compiler'.</w:t>
      </w:r>
    </w:p>
    <w:sectPr w:rsidR="00FA7C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565280">
    <w:abstractNumId w:val="8"/>
  </w:num>
  <w:num w:numId="2" w16cid:durableId="1624113648">
    <w:abstractNumId w:val="6"/>
  </w:num>
  <w:num w:numId="3" w16cid:durableId="848329727">
    <w:abstractNumId w:val="5"/>
  </w:num>
  <w:num w:numId="4" w16cid:durableId="180974359">
    <w:abstractNumId w:val="4"/>
  </w:num>
  <w:num w:numId="5" w16cid:durableId="220872826">
    <w:abstractNumId w:val="7"/>
  </w:num>
  <w:num w:numId="6" w16cid:durableId="1559629194">
    <w:abstractNumId w:val="3"/>
  </w:num>
  <w:num w:numId="7" w16cid:durableId="1328631768">
    <w:abstractNumId w:val="2"/>
  </w:num>
  <w:num w:numId="8" w16cid:durableId="1841776211">
    <w:abstractNumId w:val="1"/>
  </w:num>
  <w:num w:numId="9" w16cid:durableId="117804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230E"/>
    <w:rsid w:val="00AA1D8D"/>
    <w:rsid w:val="00B47730"/>
    <w:rsid w:val="00CB0664"/>
    <w:rsid w:val="00FA7C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