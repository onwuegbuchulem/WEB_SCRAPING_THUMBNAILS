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9FD" w:rsidRDefault="003C5BE9">
      <w:r>
        <w:t>Integrated development environments (IDEs) aim to integrate all such help..</w:t>
      </w:r>
      <w:r>
        <w:br/>
        <w:t xml:space="preserve"> Computer programmers are those who write computer software.</w:t>
      </w:r>
      <w:r>
        <w:br/>
        <w:t>However, Charles Babbage had already written his first program for the Analytical Engine in 1837.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Following a consistent programming style often helps readability.</w:t>
      </w:r>
      <w:r>
        <w:br/>
        <w:t>Scripting and breakpointing is also part of this process.</w:t>
      </w:r>
      <w:r>
        <w:br/>
        <w:t xml:space="preserve"> It is very difficult to determine what are the most popular modern programming languages.</w:t>
      </w:r>
      <w:r>
        <w:br/>
        <w:t>Many f</w:t>
      </w:r>
      <w:r>
        <w:t>actors, having little or nothing to do with the ability of the computer to efficiently compile and execute the code, contribute to readability.</w:t>
      </w:r>
      <w:r>
        <w:br/>
        <w:t>Text editors were also developed that allowed changes and corrections to be made much more easily than with punched cards.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first computer program is generally dated to 1843, when mathematician Ada Lovelac</w:t>
      </w:r>
      <w:r>
        <w:t>e published an algorithm to calculate a sequence of Bernoulli numbers, intended to be carried out by Charles Babbage's Analytical Engine.</w:t>
      </w:r>
      <w:r>
        <w:br/>
        <w:t>Normally the first step in debugging is to attempt to reproduce the problem.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</w:p>
    <w:sectPr w:rsidR="00725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161200">
    <w:abstractNumId w:val="8"/>
  </w:num>
  <w:num w:numId="2" w16cid:durableId="106434195">
    <w:abstractNumId w:val="6"/>
  </w:num>
  <w:num w:numId="3" w16cid:durableId="387844511">
    <w:abstractNumId w:val="5"/>
  </w:num>
  <w:num w:numId="4" w16cid:durableId="165478808">
    <w:abstractNumId w:val="4"/>
  </w:num>
  <w:num w:numId="5" w16cid:durableId="1175073111">
    <w:abstractNumId w:val="7"/>
  </w:num>
  <w:num w:numId="6" w16cid:durableId="486167333">
    <w:abstractNumId w:val="3"/>
  </w:num>
  <w:num w:numId="7" w16cid:durableId="870456966">
    <w:abstractNumId w:val="2"/>
  </w:num>
  <w:num w:numId="8" w16cid:durableId="1326086024">
    <w:abstractNumId w:val="1"/>
  </w:num>
  <w:num w:numId="9" w16cid:durableId="182604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BE9"/>
    <w:rsid w:val="007259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