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B02" w:rsidRDefault="00CB19E5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 xml:space="preserve"> S</w:t>
      </w:r>
      <w:r>
        <w:t>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 xml:space="preserve">However, Charles Babbage had already written his first program </w:t>
      </w:r>
      <w:r>
        <w:t>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There exist a lot of different approaches for each of those tasks.</w:t>
      </w:r>
      <w:r>
        <w:br/>
        <w:t xml:space="preserve"> High-level</w:t>
      </w:r>
      <w:r>
        <w:t xml:space="preserve"> languages made the process of developing a program simpler and more understandable, and less bound to the underlying hardware.</w:t>
      </w:r>
    </w:p>
    <w:sectPr w:rsidR="00014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474441">
    <w:abstractNumId w:val="8"/>
  </w:num>
  <w:num w:numId="2" w16cid:durableId="1126924227">
    <w:abstractNumId w:val="6"/>
  </w:num>
  <w:num w:numId="3" w16cid:durableId="1463497315">
    <w:abstractNumId w:val="5"/>
  </w:num>
  <w:num w:numId="4" w16cid:durableId="1210609981">
    <w:abstractNumId w:val="4"/>
  </w:num>
  <w:num w:numId="5" w16cid:durableId="1785536693">
    <w:abstractNumId w:val="7"/>
  </w:num>
  <w:num w:numId="6" w16cid:durableId="234626697">
    <w:abstractNumId w:val="3"/>
  </w:num>
  <w:num w:numId="7" w16cid:durableId="1452356351">
    <w:abstractNumId w:val="2"/>
  </w:num>
  <w:num w:numId="8" w16cid:durableId="1864706104">
    <w:abstractNumId w:val="1"/>
  </w:num>
  <w:num w:numId="9" w16cid:durableId="140614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B02"/>
    <w:rsid w:val="00034616"/>
    <w:rsid w:val="0006063C"/>
    <w:rsid w:val="0015074B"/>
    <w:rsid w:val="0029639D"/>
    <w:rsid w:val="00326F90"/>
    <w:rsid w:val="00AA1D8D"/>
    <w:rsid w:val="00B47730"/>
    <w:rsid w:val="00CB0664"/>
    <w:rsid w:val="00CB1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