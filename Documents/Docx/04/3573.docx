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686" w:rsidRDefault="00307DA1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</w:t>
      </w:r>
      <w:r>
        <w:t>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following propertie</w:t>
      </w:r>
      <w:r>
        <w:t>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</w:t>
      </w:r>
      <w:r>
        <w:t>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</w:t>
      </w:r>
      <w:r>
        <w:t>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</w:p>
    <w:sectPr w:rsidR="002E06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668401">
    <w:abstractNumId w:val="8"/>
  </w:num>
  <w:num w:numId="2" w16cid:durableId="1542476778">
    <w:abstractNumId w:val="6"/>
  </w:num>
  <w:num w:numId="3" w16cid:durableId="736437616">
    <w:abstractNumId w:val="5"/>
  </w:num>
  <w:num w:numId="4" w16cid:durableId="269241965">
    <w:abstractNumId w:val="4"/>
  </w:num>
  <w:num w:numId="5" w16cid:durableId="858589454">
    <w:abstractNumId w:val="7"/>
  </w:num>
  <w:num w:numId="6" w16cid:durableId="454494668">
    <w:abstractNumId w:val="3"/>
  </w:num>
  <w:num w:numId="7" w16cid:durableId="766803142">
    <w:abstractNumId w:val="2"/>
  </w:num>
  <w:num w:numId="8" w16cid:durableId="1897279712">
    <w:abstractNumId w:val="1"/>
  </w:num>
  <w:num w:numId="9" w16cid:durableId="201264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686"/>
    <w:rsid w:val="00307DA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