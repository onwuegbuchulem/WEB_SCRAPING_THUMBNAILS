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4BE0" w:rsidRDefault="00BA41BB">
      <w:r>
        <w:t>As early as the 9th century, a programmable music sequencer was invented by the Persian Banu Musa brothers, who described an automated mechanical flute player in the Book of Ingenious Devices..</w:t>
      </w:r>
      <w:r>
        <w:br/>
        <w:t xml:space="preserve">Many applications use a mix of several languages in their </w:t>
      </w:r>
      <w:r>
        <w:t>construction and use.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Whatever the approach to development may be, the final program must </w:t>
      </w:r>
      <w:r>
        <w:t>satisfy some fundamental properties.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In the 1</w:t>
      </w:r>
      <w:r>
        <w:t>880s, Herman Hollerith invented the concept of storing data in machine-readable form.</w:t>
      </w:r>
      <w:r>
        <w:br/>
        <w:t>However, readability is more than just programming style.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A study found that a few simple readability transformations made code shorter and drastically reduced the time to understand it.</w:t>
      </w:r>
      <w:r>
        <w:br/>
        <w:t>One approach popular for requirements analysis is Use Case analysis.</w:t>
      </w:r>
      <w:r>
        <w:br/>
        <w:t>When debugg</w:t>
      </w:r>
      <w:r>
        <w:t>ing the problem in a GUI, the programmer can try to skip some user interaction from the original problem description and check if remaining actions are sufficient for bugs to appear.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</w:p>
    <w:sectPr w:rsidR="00664B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6794897">
    <w:abstractNumId w:val="8"/>
  </w:num>
  <w:num w:numId="2" w16cid:durableId="31002023">
    <w:abstractNumId w:val="6"/>
  </w:num>
  <w:num w:numId="3" w16cid:durableId="1045985640">
    <w:abstractNumId w:val="5"/>
  </w:num>
  <w:num w:numId="4" w16cid:durableId="1263032627">
    <w:abstractNumId w:val="4"/>
  </w:num>
  <w:num w:numId="5" w16cid:durableId="1466117108">
    <w:abstractNumId w:val="7"/>
  </w:num>
  <w:num w:numId="6" w16cid:durableId="1990667815">
    <w:abstractNumId w:val="3"/>
  </w:num>
  <w:num w:numId="7" w16cid:durableId="354691467">
    <w:abstractNumId w:val="2"/>
  </w:num>
  <w:num w:numId="8" w16cid:durableId="130247694">
    <w:abstractNumId w:val="1"/>
  </w:num>
  <w:num w:numId="9" w16cid:durableId="2027321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4BE0"/>
    <w:rsid w:val="00AA1D8D"/>
    <w:rsid w:val="00B47730"/>
    <w:rsid w:val="00BA41B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2023-12-06T05:45:00Z</dcterms:modified>
  <cp:category/>
</cp:coreProperties>
</file>