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2B3" w:rsidRDefault="00956D8B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</w:t>
      </w:r>
      <w:r>
        <w:t>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He gave the first description of cryptanalysis by frequency analysis, the earliest code-breaking 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</w:t>
      </w:r>
      <w:r>
        <w:t>Following a consistent programming style often helps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</w:t>
      </w:r>
      <w:r>
        <w:t>s similar to learning a foreign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 the program may need to be simplified to make it easier to debug.</w:t>
      </w:r>
      <w:r>
        <w:br/>
        <w:t xml:space="preserve"> Auxiliary tasks accompanying and related to programming include analyzing requirements, testing, debugging (investigating and fixing problems), implementation of</w:t>
      </w:r>
      <w:r>
        <w:t xml:space="preserve"> build systems, and management of derived artifacts, such as programs' machine code.</w:t>
      </w:r>
      <w:r>
        <w:br/>
        <w:t xml:space="preserve"> Computer programmers are those who write computer software.</w:t>
      </w:r>
    </w:p>
    <w:sectPr w:rsidR="006D72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597484">
    <w:abstractNumId w:val="8"/>
  </w:num>
  <w:num w:numId="2" w16cid:durableId="888538291">
    <w:abstractNumId w:val="6"/>
  </w:num>
  <w:num w:numId="3" w16cid:durableId="1647005538">
    <w:abstractNumId w:val="5"/>
  </w:num>
  <w:num w:numId="4" w16cid:durableId="1256205964">
    <w:abstractNumId w:val="4"/>
  </w:num>
  <w:num w:numId="5" w16cid:durableId="61758320">
    <w:abstractNumId w:val="7"/>
  </w:num>
  <w:num w:numId="6" w16cid:durableId="813721464">
    <w:abstractNumId w:val="3"/>
  </w:num>
  <w:num w:numId="7" w16cid:durableId="1665471104">
    <w:abstractNumId w:val="2"/>
  </w:num>
  <w:num w:numId="8" w16cid:durableId="2024088848">
    <w:abstractNumId w:val="1"/>
  </w:num>
  <w:num w:numId="9" w16cid:durableId="201144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72B3"/>
    <w:rsid w:val="00956D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