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278" w:rsidRDefault="007549A2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Later a control panel (plug board) added to his 1906 Type I Tabulator </w:t>
      </w:r>
      <w:r>
        <w:t>allowed it to be programmed for different jobs, and by the late 1940s, unit record equipment such as the IBM 602 and IBM 604, were programmed by control panels in a similar way, as were the first electronic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>FORTRAN, the first widely used high-le</w:t>
      </w:r>
      <w:r>
        <w:t>vel language to have a functional implementation,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</w:t>
      </w:r>
      <w:r>
        <w:t>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program must satisfy some fundamenta</w:t>
      </w:r>
      <w:r>
        <w:t>l properties.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Scripting and breakpointing is also part of this process.</w:t>
      </w:r>
      <w:r>
        <w:br/>
        <w:t xml:space="preserve"> In the </w:t>
      </w:r>
      <w:r>
        <w:t>1880s, Herman Hollerith invented the concept of storing data in machine-readable form.</w:t>
      </w:r>
    </w:p>
    <w:sectPr w:rsidR="00F87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764202">
    <w:abstractNumId w:val="8"/>
  </w:num>
  <w:num w:numId="2" w16cid:durableId="677386603">
    <w:abstractNumId w:val="6"/>
  </w:num>
  <w:num w:numId="3" w16cid:durableId="922374905">
    <w:abstractNumId w:val="5"/>
  </w:num>
  <w:num w:numId="4" w16cid:durableId="1988589016">
    <w:abstractNumId w:val="4"/>
  </w:num>
  <w:num w:numId="5" w16cid:durableId="2013484065">
    <w:abstractNumId w:val="7"/>
  </w:num>
  <w:num w:numId="6" w16cid:durableId="1619024497">
    <w:abstractNumId w:val="3"/>
  </w:num>
  <w:num w:numId="7" w16cid:durableId="1365910951">
    <w:abstractNumId w:val="2"/>
  </w:num>
  <w:num w:numId="8" w16cid:durableId="1211379834">
    <w:abstractNumId w:val="1"/>
  </w:num>
  <w:num w:numId="9" w16cid:durableId="161069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9A2"/>
    <w:rsid w:val="00AA1D8D"/>
    <w:rsid w:val="00B47730"/>
    <w:rsid w:val="00CB0664"/>
    <w:rsid w:val="00F872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