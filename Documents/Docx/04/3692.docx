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B47" w:rsidRDefault="001C6449">
      <w:r>
        <w:br/>
        <w:t>There are many approaches to the Software development process..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</w:t>
      </w:r>
      <w:r>
        <w:t>vided by shared libraries.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requirements, testing, debugging (investigating and fixing problems), implementation of build systems, a</w:t>
      </w:r>
      <w:r>
        <w:t>nd management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step in most formal software development processes is requirements analysis, followed by testing to determine value modeling, implementation, and failure </w:t>
      </w:r>
      <w:r>
        <w:t>elimination (debugging).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This can be a non-trivial task, for example as with parallel processes or some unusual software bugs.</w:t>
      </w:r>
    </w:p>
    <w:sectPr w:rsidR="00B07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192105">
    <w:abstractNumId w:val="8"/>
  </w:num>
  <w:num w:numId="2" w16cid:durableId="504787539">
    <w:abstractNumId w:val="6"/>
  </w:num>
  <w:num w:numId="3" w16cid:durableId="845897956">
    <w:abstractNumId w:val="5"/>
  </w:num>
  <w:num w:numId="4" w16cid:durableId="1281566555">
    <w:abstractNumId w:val="4"/>
  </w:num>
  <w:num w:numId="5" w16cid:durableId="174153655">
    <w:abstractNumId w:val="7"/>
  </w:num>
  <w:num w:numId="6" w16cid:durableId="1190139605">
    <w:abstractNumId w:val="3"/>
  </w:num>
  <w:num w:numId="7" w16cid:durableId="1273980925">
    <w:abstractNumId w:val="2"/>
  </w:num>
  <w:num w:numId="8" w16cid:durableId="1238397063">
    <w:abstractNumId w:val="1"/>
  </w:num>
  <w:num w:numId="9" w16cid:durableId="69196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449"/>
    <w:rsid w:val="0029639D"/>
    <w:rsid w:val="00326F90"/>
    <w:rsid w:val="00AA1D8D"/>
    <w:rsid w:val="00B07B4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