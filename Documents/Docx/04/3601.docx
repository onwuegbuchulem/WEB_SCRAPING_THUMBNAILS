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1A2" w:rsidRDefault="00815F9F">
      <w:r>
        <w:t>However, readability is more than just programming style..</w:t>
      </w:r>
      <w:r>
        <w:br/>
        <w:t xml:space="preserve">For this purpose, algorithms are classified into orders using so-called Big O notation, which expresses resource use, such as execution time or memory consumption, in terms of the size of an </w:t>
      </w:r>
      <w:r>
        <w:t>input.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Auxiliary tasks accompanying and related to programming include analyzing requirements, testing, debugging (investigating and fixing problems), implementation of build systems, and ma</w:t>
      </w:r>
      <w:r>
        <w:t>nagement of derived artifacts, such as programs' machine code.</w:t>
      </w:r>
      <w:r>
        <w:br/>
        <w:t xml:space="preserve"> Implementation techniques include imperative languages (object-oriented or procedural), functional languages, and logic languages.</w:t>
      </w:r>
      <w:r>
        <w:br/>
        <w:t>Unreadable code often leads to bugs, inefficiencies, and duplicated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Integrated development environments (IDEs) aim to integrate all such help.</w:t>
      </w:r>
      <w:r>
        <w:br/>
      </w:r>
      <w:r>
        <w:t>Many factors, having little or nothing to do with the ability of the computer to efficiently compile and execute the code, contribute to readability.</w:t>
      </w:r>
      <w:r>
        <w:br/>
        <w:t xml:space="preserve"> After the bug is reproduced, the input of the program may need to be simplified to make it easier to debug.</w:t>
      </w:r>
      <w:r>
        <w:br/>
        <w:t xml:space="preserve"> Programs were mostly entered using punched cards or paper tape.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Code-breaking algorithms have also existed for centuries.</w:t>
      </w:r>
    </w:p>
    <w:sectPr w:rsidR="006861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9733254">
    <w:abstractNumId w:val="8"/>
  </w:num>
  <w:num w:numId="2" w16cid:durableId="1341470834">
    <w:abstractNumId w:val="6"/>
  </w:num>
  <w:num w:numId="3" w16cid:durableId="668101303">
    <w:abstractNumId w:val="5"/>
  </w:num>
  <w:num w:numId="4" w16cid:durableId="2033261612">
    <w:abstractNumId w:val="4"/>
  </w:num>
  <w:num w:numId="5" w16cid:durableId="2006518390">
    <w:abstractNumId w:val="7"/>
  </w:num>
  <w:num w:numId="6" w16cid:durableId="1397901458">
    <w:abstractNumId w:val="3"/>
  </w:num>
  <w:num w:numId="7" w16cid:durableId="1518889582">
    <w:abstractNumId w:val="2"/>
  </w:num>
  <w:num w:numId="8" w16cid:durableId="1652635487">
    <w:abstractNumId w:val="1"/>
  </w:num>
  <w:num w:numId="9" w16cid:durableId="91875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61A2"/>
    <w:rsid w:val="00815F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2023-12-06T08:33:00Z</dcterms:modified>
  <cp:category/>
</cp:coreProperties>
</file>