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162" w:rsidRDefault="00ED3DA0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It is very difficult to determine what are the most popular modern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part of this process.</w:t>
      </w:r>
      <w:r>
        <w:br/>
        <w:t>Use o</w:t>
      </w:r>
      <w:r>
        <w:t>f a static code analysis tool can help detect some possible problems.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</w:t>
      </w:r>
      <w:r>
        <w:t xml:space="preserve">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B731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306564">
    <w:abstractNumId w:val="8"/>
  </w:num>
  <w:num w:numId="2" w16cid:durableId="1712461098">
    <w:abstractNumId w:val="6"/>
  </w:num>
  <w:num w:numId="3" w16cid:durableId="215749632">
    <w:abstractNumId w:val="5"/>
  </w:num>
  <w:num w:numId="4" w16cid:durableId="989287156">
    <w:abstractNumId w:val="4"/>
  </w:num>
  <w:num w:numId="5" w16cid:durableId="2052681615">
    <w:abstractNumId w:val="7"/>
  </w:num>
  <w:num w:numId="6" w16cid:durableId="1892768125">
    <w:abstractNumId w:val="3"/>
  </w:num>
  <w:num w:numId="7" w16cid:durableId="212085802">
    <w:abstractNumId w:val="2"/>
  </w:num>
  <w:num w:numId="8" w16cid:durableId="1070424690">
    <w:abstractNumId w:val="1"/>
  </w:num>
  <w:num w:numId="9" w16cid:durableId="201005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3162"/>
    <w:rsid w:val="00CB0664"/>
    <w:rsid w:val="00ED3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