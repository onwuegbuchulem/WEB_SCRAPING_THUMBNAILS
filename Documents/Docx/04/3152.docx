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7DE" w:rsidRDefault="00F3296D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They are the building blocks for all software, from the simplest applications to the most sophisticated ones.</w:t>
      </w:r>
      <w:r>
        <w:br/>
        <w:t xml:space="preserve"> After the bug is reproduced, the input of the program may need to be simplified to make it easier to debug.</w:t>
      </w:r>
      <w:r>
        <w:br/>
        <w:t xml:space="preserve"> Different programming languages support different styles of programming (called</w:t>
      </w:r>
      <w:r>
        <w:t xml:space="preserve">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For example, COBOL is still strong in corporate data centers often on large mainframe computers, Fortran in </w:t>
      </w:r>
      <w:r>
        <w:t>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>There exist a lot of different approaches for each of those tasks.</w:t>
      </w:r>
      <w:r>
        <w:br/>
        <w:t>Use of a static code analysis tool can help detect some possible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 study found that</w:t>
      </w:r>
      <w:r>
        <w:t xml:space="preserve"> a few simple readability transformations made code shorter and drastically reduced the time to understand it.</w:t>
      </w:r>
      <w:r>
        <w:br/>
        <w:t>It affects the aspects of quality above, including portability, usability and most importantly maintainability.</w:t>
      </w:r>
      <w:r>
        <w:br/>
        <w:t xml:space="preserve"> Code-breaking algorithms have also existed for centuries.</w:t>
      </w:r>
    </w:p>
    <w:sectPr w:rsidR="00E807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695260">
    <w:abstractNumId w:val="8"/>
  </w:num>
  <w:num w:numId="2" w16cid:durableId="1523937227">
    <w:abstractNumId w:val="6"/>
  </w:num>
  <w:num w:numId="3" w16cid:durableId="1302883163">
    <w:abstractNumId w:val="5"/>
  </w:num>
  <w:num w:numId="4" w16cid:durableId="2090105688">
    <w:abstractNumId w:val="4"/>
  </w:num>
  <w:num w:numId="5" w16cid:durableId="1532768447">
    <w:abstractNumId w:val="7"/>
  </w:num>
  <w:num w:numId="6" w16cid:durableId="685448816">
    <w:abstractNumId w:val="3"/>
  </w:num>
  <w:num w:numId="7" w16cid:durableId="1161239424">
    <w:abstractNumId w:val="2"/>
  </w:num>
  <w:num w:numId="8" w16cid:durableId="1114323075">
    <w:abstractNumId w:val="1"/>
  </w:num>
  <w:num w:numId="9" w16cid:durableId="19027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807DE"/>
    <w:rsid w:val="00F329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