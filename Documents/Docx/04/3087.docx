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8C8" w:rsidRDefault="00243BC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</w:t>
      </w:r>
      <w:r>
        <w:t xml:space="preserve"> building blocks for all software, from the simplest applications to the most sophisticated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Text editors were also developed that allowed changes and corrections to be made much more easily than w</w:t>
      </w:r>
      <w:r>
        <w:t>ith punched cards.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</w:t>
      </w:r>
      <w:r>
        <w:t>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>A study found that a few simple readability transformations made code shorter and drastically reduced the time to understand it.</w:t>
      </w:r>
    </w:p>
    <w:sectPr w:rsidR="00EB6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792282">
    <w:abstractNumId w:val="8"/>
  </w:num>
  <w:num w:numId="2" w16cid:durableId="1005209981">
    <w:abstractNumId w:val="6"/>
  </w:num>
  <w:num w:numId="3" w16cid:durableId="240331088">
    <w:abstractNumId w:val="5"/>
  </w:num>
  <w:num w:numId="4" w16cid:durableId="1244418300">
    <w:abstractNumId w:val="4"/>
  </w:num>
  <w:num w:numId="5" w16cid:durableId="1889995959">
    <w:abstractNumId w:val="7"/>
  </w:num>
  <w:num w:numId="6" w16cid:durableId="696589104">
    <w:abstractNumId w:val="3"/>
  </w:num>
  <w:num w:numId="7" w16cid:durableId="993484947">
    <w:abstractNumId w:val="2"/>
  </w:num>
  <w:num w:numId="8" w16cid:durableId="425002159">
    <w:abstractNumId w:val="1"/>
  </w:num>
  <w:num w:numId="9" w16cid:durableId="212719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BCD"/>
    <w:rsid w:val="0029639D"/>
    <w:rsid w:val="00326F90"/>
    <w:rsid w:val="00AA1D8D"/>
    <w:rsid w:val="00B47730"/>
    <w:rsid w:val="00CB0664"/>
    <w:rsid w:val="00EB68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