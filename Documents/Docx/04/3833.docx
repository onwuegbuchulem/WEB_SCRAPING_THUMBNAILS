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5A0E" w:rsidRDefault="00102265">
      <w:r>
        <w:t xml:space="preserve"> It is very difficult to determine what are the most popular modern programming languages..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He gave the first description of cryptanalysis by frequency analysis, the earliest code-breaking algorithm.</w:t>
      </w:r>
      <w:r>
        <w:br/>
        <w:t xml:space="preserve"> Programs were mostly entered using punched cards or paper tape.</w:t>
      </w:r>
      <w:r>
        <w:br/>
      </w:r>
      <w:r>
        <w:br/>
        <w:t>It affects the aspects of quality above, including portability, usability and most importantly maintainability.</w:t>
      </w:r>
      <w:r>
        <w:br/>
        <w:t xml:space="preserve"> Popular modeling techniques includ</w:t>
      </w:r>
      <w:r>
        <w:t>e Object-Oriented Analysis and Design (OOAD) and Model-Driven Architecture (MDA).</w:t>
      </w:r>
      <w:r>
        <w:br/>
        <w:t>Also, specific user environment and usage history can make it difficult to reproduce the problem.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Machine code was the language of early programs, written in the instruction set of the particular machine, often in bin</w:t>
      </w:r>
      <w:r>
        <w:t>ary notation.</w:t>
      </w:r>
      <w:r>
        <w:br/>
        <w:t>They are the building blocks for all software, from the simplest applications to the most sophisticated ones.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Auxiliary tasks accompanying and related to programming include analyzi</w:t>
      </w:r>
      <w:r>
        <w:t>ng requirements, testing, debugging (investigating and fixing problems), implementation of build systems, and management of derived artifacts, such as programs' machine code.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BF5A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9863029">
    <w:abstractNumId w:val="8"/>
  </w:num>
  <w:num w:numId="2" w16cid:durableId="191115088">
    <w:abstractNumId w:val="6"/>
  </w:num>
  <w:num w:numId="3" w16cid:durableId="1701542711">
    <w:abstractNumId w:val="5"/>
  </w:num>
  <w:num w:numId="4" w16cid:durableId="1623153459">
    <w:abstractNumId w:val="4"/>
  </w:num>
  <w:num w:numId="5" w16cid:durableId="1712264195">
    <w:abstractNumId w:val="7"/>
  </w:num>
  <w:num w:numId="6" w16cid:durableId="678772676">
    <w:abstractNumId w:val="3"/>
  </w:num>
  <w:num w:numId="7" w16cid:durableId="1805467228">
    <w:abstractNumId w:val="2"/>
  </w:num>
  <w:num w:numId="8" w16cid:durableId="1926760034">
    <w:abstractNumId w:val="1"/>
  </w:num>
  <w:num w:numId="9" w16cid:durableId="107474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265"/>
    <w:rsid w:val="0015074B"/>
    <w:rsid w:val="0029639D"/>
    <w:rsid w:val="00326F90"/>
    <w:rsid w:val="00AA1D8D"/>
    <w:rsid w:val="00B47730"/>
    <w:rsid w:val="00BF5A0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2023-12-06T05:45:00Z</dcterms:modified>
  <cp:category/>
</cp:coreProperties>
</file>