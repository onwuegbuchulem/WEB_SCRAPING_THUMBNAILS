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323" w:rsidRDefault="006C4396">
      <w:r>
        <w:t xml:space="preserve"> Programmable devices have existed for centuries..</w:t>
      </w:r>
      <w:r>
        <w:br/>
        <w:t xml:space="preserve">Languages form an approximate spectrum from "low-level" to "high-level"; "low-level" languages are typically more machine-oriented and faster to execute, whereas "high-level" languages are more </w:t>
      </w:r>
      <w:r>
        <w:t>abstract and easier to use but execute less quickly.</w:t>
      </w:r>
      <w:r>
        <w:br/>
        <w:t xml:space="preserve"> The first computer program is generally dated to 1843, when mathematician Ada Lovelace published an algorithm to calculate a sequence of Bernoulli numbers, intended to be carried out by Charles Babbage's Analytical Engine.</w:t>
      </w:r>
      <w:r>
        <w:br/>
        <w:t>However, Charles Babbage had already written his first program for the Analytical Engine in 1837.</w:t>
      </w:r>
      <w:r>
        <w:br/>
        <w:t>The choice of language used is subject to many considerations, such as company policy, suitability to task, availability of third-party p</w:t>
      </w:r>
      <w:r>
        <w:t>ackages, or individual preference.</w:t>
      </w:r>
      <w:r>
        <w:br/>
        <w:t>Provided the functions in a library follow the appropriate run-time conventions (e.g., method of passing arguments), then these functions may be written in any other language.</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w:t>
      </w:r>
      <w:r>
        <w:t>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w:t>
      </w:r>
      <w:r>
        <w:t>es of code written in the language (this underestimates the number of users of business languages such as COBOL).</w:t>
      </w:r>
      <w:r>
        <w:br/>
        <w:t xml:space="preserve"> Code-breaking algorithms have also existed for centuries.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Debugging is often done with IDEs. Standalone debuggers like G</w:t>
      </w:r>
      <w:r>
        <w:t>DB are also used, and these often provide less of a visual environment, usually using a command line.</w:t>
      </w:r>
      <w:r>
        <w:br/>
        <w:t>Techniques like Code refactoring can enhance readability.</w:t>
      </w:r>
      <w:r>
        <w:br/>
      </w:r>
      <w:r>
        <w:br/>
        <w:t xml:space="preserve"> Computer programming or coding is the composition of sequences of instructions, called programs, that computers can follow to perform tasks.</w:t>
      </w:r>
    </w:p>
    <w:sectPr w:rsidR="00B543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5442397">
    <w:abstractNumId w:val="8"/>
  </w:num>
  <w:num w:numId="2" w16cid:durableId="1647512285">
    <w:abstractNumId w:val="6"/>
  </w:num>
  <w:num w:numId="3" w16cid:durableId="864444627">
    <w:abstractNumId w:val="5"/>
  </w:num>
  <w:num w:numId="4" w16cid:durableId="916212927">
    <w:abstractNumId w:val="4"/>
  </w:num>
  <w:num w:numId="5" w16cid:durableId="1861771258">
    <w:abstractNumId w:val="7"/>
  </w:num>
  <w:num w:numId="6" w16cid:durableId="845706826">
    <w:abstractNumId w:val="3"/>
  </w:num>
  <w:num w:numId="7" w16cid:durableId="1227566872">
    <w:abstractNumId w:val="2"/>
  </w:num>
  <w:num w:numId="8" w16cid:durableId="1889955767">
    <w:abstractNumId w:val="1"/>
  </w:num>
  <w:num w:numId="9" w16cid:durableId="74091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4396"/>
    <w:rsid w:val="00AA1D8D"/>
    <w:rsid w:val="00B47730"/>
    <w:rsid w:val="00B543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