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4E2B" w:rsidRDefault="002A1B9B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  <w:t xml:space="preserve">Many applications use a </w:t>
      </w:r>
      <w:r>
        <w:t>mix of several languages in their construction and use.</w:t>
      </w:r>
      <w:r>
        <w:br/>
        <w:t>Integrated development environments (IDEs) aim to integrate all such help.</w:t>
      </w:r>
      <w:r>
        <w:br/>
        <w:t xml:space="preserve"> Popular modeling techniques include Object-Oriented Analysis and Design (OOAD) and Model-Driven Architecture (MDA).</w:t>
      </w:r>
      <w:r>
        <w:br/>
        <w:t>This can be a non-trivial task, for example as with parallel processes or some unusual software bugs.</w:t>
      </w:r>
      <w:r>
        <w:br/>
        <w:t>Also, specific user environment and usage history can make it difficult to reproduce the problem.</w:t>
      </w:r>
      <w:r>
        <w:br/>
        <w:t xml:space="preserve">The Unified Modeling Language (UML) is a notation used for both </w:t>
      </w:r>
      <w:r>
        <w:t>the OOAD and MDA.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Some text editors such as Em</w:t>
      </w:r>
      <w:r>
        <w:t>acs allow GDB to be invoked through them, to provide a visual environment.</w:t>
      </w:r>
      <w:r>
        <w:br/>
      </w:r>
      <w:r>
        <w:br/>
        <w:t>Scripting and breakpointing is also part of this process.</w:t>
      </w:r>
      <w:r>
        <w:br/>
        <w:t>Ideally, the programming language best suited for the task at hand will be selected.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Different programming languages support different styles of programming (called programming paradi</w:t>
      </w:r>
      <w:r>
        <w:t>gms).</w:t>
      </w:r>
    </w:p>
    <w:sectPr w:rsidR="00124E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2807433">
    <w:abstractNumId w:val="8"/>
  </w:num>
  <w:num w:numId="2" w16cid:durableId="741441523">
    <w:abstractNumId w:val="6"/>
  </w:num>
  <w:num w:numId="3" w16cid:durableId="820539074">
    <w:abstractNumId w:val="5"/>
  </w:num>
  <w:num w:numId="4" w16cid:durableId="249705763">
    <w:abstractNumId w:val="4"/>
  </w:num>
  <w:num w:numId="5" w16cid:durableId="477575687">
    <w:abstractNumId w:val="7"/>
  </w:num>
  <w:num w:numId="6" w16cid:durableId="633096958">
    <w:abstractNumId w:val="3"/>
  </w:num>
  <w:num w:numId="7" w16cid:durableId="516693536">
    <w:abstractNumId w:val="2"/>
  </w:num>
  <w:num w:numId="8" w16cid:durableId="450711695">
    <w:abstractNumId w:val="1"/>
  </w:num>
  <w:num w:numId="9" w16cid:durableId="359211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4E2B"/>
    <w:rsid w:val="0015074B"/>
    <w:rsid w:val="0029639D"/>
    <w:rsid w:val="002A1B9B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2023-12-06T06:40:00Z</dcterms:modified>
  <cp:category/>
</cp:coreProperties>
</file>