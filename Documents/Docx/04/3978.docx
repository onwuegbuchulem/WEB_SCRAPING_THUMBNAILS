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691" w:rsidRDefault="00FB7DCE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Provided the functions in a library follow the appropriate </w:t>
      </w:r>
      <w:r>
        <w:t>run-time conventions (e.g., method of passing arguments), then these functions may be written in any other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>Some of these factors include:</w:t>
      </w:r>
      <w:r>
        <w:br/>
        <w:t xml:space="preserve"> The presentation aspects of this (such</w:t>
      </w:r>
      <w:r>
        <w:t xml:space="preserve"> as indents, line breaks, color highlighting, and so on) are often handled by the source code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</w:t>
      </w:r>
      <w:r>
        <w:t>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</w:t>
      </w:r>
      <w:r>
        <w:t>ons.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426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837784">
    <w:abstractNumId w:val="8"/>
  </w:num>
  <w:num w:numId="2" w16cid:durableId="795635020">
    <w:abstractNumId w:val="6"/>
  </w:num>
  <w:num w:numId="3" w16cid:durableId="2096515082">
    <w:abstractNumId w:val="5"/>
  </w:num>
  <w:num w:numId="4" w16cid:durableId="575020484">
    <w:abstractNumId w:val="4"/>
  </w:num>
  <w:num w:numId="5" w16cid:durableId="1787501059">
    <w:abstractNumId w:val="7"/>
  </w:num>
  <w:num w:numId="6" w16cid:durableId="150755311">
    <w:abstractNumId w:val="3"/>
  </w:num>
  <w:num w:numId="7" w16cid:durableId="633145031">
    <w:abstractNumId w:val="2"/>
  </w:num>
  <w:num w:numId="8" w16cid:durableId="1552109390">
    <w:abstractNumId w:val="1"/>
  </w:num>
  <w:num w:numId="9" w16cid:durableId="137495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691"/>
    <w:rsid w:val="00AA1D8D"/>
    <w:rsid w:val="00B47730"/>
    <w:rsid w:val="00CB0664"/>
    <w:rsid w:val="00FB7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