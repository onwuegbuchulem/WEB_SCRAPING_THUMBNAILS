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78C" w:rsidRDefault="005F0E8E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Use of a static code analysis tool can help detect some possible problems.</w:t>
      </w:r>
      <w:r>
        <w:br/>
        <w:t>FORTRAN, the first widely used high-level language to have a functional implementat</w:t>
      </w:r>
      <w:r>
        <w:t>ion, came out in 1957, and many other languages were soon developed—in particular, COBOL aimed at commercial data processing, and Lisp for computer research.</w:t>
      </w:r>
      <w:r>
        <w:br/>
        <w:t xml:space="preserve"> Programmable devices have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Whatever the approach to development may be, the final program must satisfy some fundamental properties.</w:t>
      </w:r>
      <w:r>
        <w:br/>
        <w:t>The Unified Modeling Language (UML) is a notation</w:t>
      </w:r>
      <w:r>
        <w:t xml:space="preserve"> used for both the OOAD and MDA.</w:t>
      </w:r>
      <w:r>
        <w:br/>
        <w:t>However, readability is more than just programming style.</w:t>
      </w:r>
      <w:r>
        <w:br/>
        <w:t xml:space="preserve"> In the 1880s, Herman Hollerith invented the concept of storing data in machine-readable form.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Programmers typically use high-level programming languages that are more easily intelligible to humans than machine code, which is </w:t>
      </w:r>
      <w:r>
        <w:t>directly executed by the central processing unit.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4307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302055">
    <w:abstractNumId w:val="8"/>
  </w:num>
  <w:num w:numId="2" w16cid:durableId="670568419">
    <w:abstractNumId w:val="6"/>
  </w:num>
  <w:num w:numId="3" w16cid:durableId="499850624">
    <w:abstractNumId w:val="5"/>
  </w:num>
  <w:num w:numId="4" w16cid:durableId="1607151415">
    <w:abstractNumId w:val="4"/>
  </w:num>
  <w:num w:numId="5" w16cid:durableId="900559901">
    <w:abstractNumId w:val="7"/>
  </w:num>
  <w:num w:numId="6" w16cid:durableId="620112056">
    <w:abstractNumId w:val="3"/>
  </w:num>
  <w:num w:numId="7" w16cid:durableId="938295815">
    <w:abstractNumId w:val="2"/>
  </w:num>
  <w:num w:numId="8" w16cid:durableId="1955163547">
    <w:abstractNumId w:val="1"/>
  </w:num>
  <w:num w:numId="9" w16cid:durableId="205653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78C"/>
    <w:rsid w:val="005F0E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2023-12-06T08:29:00Z</dcterms:modified>
  <cp:category/>
</cp:coreProperties>
</file>