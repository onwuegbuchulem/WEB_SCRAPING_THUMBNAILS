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17A" w:rsidRDefault="00A27CA0">
      <w:r>
        <w:br/>
        <w:t>The first compiler related tool, the A-0 System, was developed in 1952 by Grace Hopper, who also coined the term 'compiler'..</w:t>
      </w:r>
      <w:r>
        <w:br/>
        <w:t xml:space="preserve">Assembly languages were soon developed that let the programmer specify instruction in a text format (e.g., ADD X, TOTAL), </w:t>
      </w:r>
      <w:r>
        <w:t>with abbreviations for each operation code and meaningful names for specifying addresses.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Di</w:t>
      </w:r>
      <w:r>
        <w:t>fferent programming languages support different styles of programming (called programming paradigms).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Text editors were also developed that allowed chang</w:t>
      </w:r>
      <w:r>
        <w:t>es and corrections to be made much more easily than with punched cards.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He gave the first description of cryptanalysis b</w:t>
      </w:r>
      <w:r>
        <w:t>y frequency analysis, the earliest code-breaking algorithm.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Whatever the approach to development may be, the final program must satisfy some fundamental properties.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 Unified Modeling Language (UML) is a notation used for bo</w:t>
      </w:r>
      <w:r>
        <w:t>th the OOAD and MDA.</w:t>
      </w:r>
    </w:p>
    <w:sectPr w:rsidR="00CF51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2020697">
    <w:abstractNumId w:val="8"/>
  </w:num>
  <w:num w:numId="2" w16cid:durableId="1510632807">
    <w:abstractNumId w:val="6"/>
  </w:num>
  <w:num w:numId="3" w16cid:durableId="1746300605">
    <w:abstractNumId w:val="5"/>
  </w:num>
  <w:num w:numId="4" w16cid:durableId="1974674290">
    <w:abstractNumId w:val="4"/>
  </w:num>
  <w:num w:numId="5" w16cid:durableId="2027632156">
    <w:abstractNumId w:val="7"/>
  </w:num>
  <w:num w:numId="6" w16cid:durableId="1642541318">
    <w:abstractNumId w:val="3"/>
  </w:num>
  <w:num w:numId="7" w16cid:durableId="965156618">
    <w:abstractNumId w:val="2"/>
  </w:num>
  <w:num w:numId="8" w16cid:durableId="1492407417">
    <w:abstractNumId w:val="1"/>
  </w:num>
  <w:num w:numId="9" w16cid:durableId="40298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7CA0"/>
    <w:rsid w:val="00AA1D8D"/>
    <w:rsid w:val="00B47730"/>
    <w:rsid w:val="00CB0664"/>
    <w:rsid w:val="00CF51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