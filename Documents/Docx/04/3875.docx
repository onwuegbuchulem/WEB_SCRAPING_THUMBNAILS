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62A" w:rsidRDefault="00C7084E">
      <w:r>
        <w:t>When debugging the problem in a GUI, the programmer can try to skip some user interaction from the original problem description and check if remaining actions are sufficient for bugs to appear..</w:t>
      </w:r>
      <w:r>
        <w:br/>
      </w:r>
      <w: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 xml:space="preserve"> Machine code was the language of early programs, written in the instruction set of the particular machine, often in binary notation.</w:t>
      </w:r>
      <w:r>
        <w:br/>
        <w:t>It is usually easier to code in "high-level" languages than in "low-level" ones.</w:t>
      </w:r>
      <w:r>
        <w:br/>
        <w:t>Profic</w:t>
      </w:r>
      <w:r>
        <w:t>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w:t>
      </w:r>
      <w:r>
        <w:t>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tasks.</w:t>
      </w:r>
      <w:r>
        <w:br/>
        <w:t>Many programmers use forms of Agile software development where the various stages of formal software development are more integrated together into short cycles that take a few weeks rather than years.</w:t>
      </w:r>
      <w:r>
        <w:br/>
        <w:t xml:space="preserve"> The first computer program is generally dated to 18</w:t>
      </w:r>
      <w:r>
        <w:t>43, when mathematician Ada Lovelace published an algorithm to calculate a sequence of Bernoulli numbers, intended to be carried out by Charles Babbage's Analytical Engine.</w:t>
      </w:r>
      <w:r>
        <w:br/>
        <w:t>However, Charles Babbage had already written his first program for the Analytical Engine in 1837.</w:t>
      </w:r>
      <w:r>
        <w:br/>
        <w:t xml:space="preserve"> After the bug is reproduced, the input of the program may need to be simplified to make it easier to debug.</w:t>
      </w:r>
      <w:r>
        <w:br/>
        <w:t xml:space="preserve"> Allen Downey, in his book How To Think Like A Computer Scientist, writes:</w:t>
      </w:r>
      <w:r>
        <w:br/>
        <w:t xml:space="preserve"> Many computer languages provide a mechanism to call funct</w:t>
      </w:r>
      <w:r>
        <w:t>ions provided by shared libraries.</w:t>
      </w:r>
      <w:r>
        <w:br/>
        <w:t>Text editors were also developed that allowed changes and corrections to be made much more easily than with punched cards.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334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789819">
    <w:abstractNumId w:val="8"/>
  </w:num>
  <w:num w:numId="2" w16cid:durableId="541937997">
    <w:abstractNumId w:val="6"/>
  </w:num>
  <w:num w:numId="3" w16cid:durableId="1207986947">
    <w:abstractNumId w:val="5"/>
  </w:num>
  <w:num w:numId="4" w16cid:durableId="2066562737">
    <w:abstractNumId w:val="4"/>
  </w:num>
  <w:num w:numId="5" w16cid:durableId="105271452">
    <w:abstractNumId w:val="7"/>
  </w:num>
  <w:num w:numId="6" w16cid:durableId="1085691476">
    <w:abstractNumId w:val="3"/>
  </w:num>
  <w:num w:numId="7" w16cid:durableId="1522861624">
    <w:abstractNumId w:val="2"/>
  </w:num>
  <w:num w:numId="8" w16cid:durableId="2007711418">
    <w:abstractNumId w:val="1"/>
  </w:num>
  <w:num w:numId="9" w16cid:durableId="108260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62A"/>
    <w:rsid w:val="00AA1D8D"/>
    <w:rsid w:val="00B47730"/>
    <w:rsid w:val="00C708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