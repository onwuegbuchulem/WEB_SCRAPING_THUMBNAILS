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4A9" w:rsidRDefault="00CF72C5">
      <w:r>
        <w:t>Many applications use a mix of several languages in their construction and use..</w:t>
      </w:r>
      <w:r>
        <w:br/>
      </w:r>
      <w: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Sometimes software development is known as software engineering, especially when it employs </w:t>
      </w:r>
      <w:r>
        <w:t>formal methods or follows an engineering design process.</w:t>
      </w:r>
      <w:r>
        <w:br/>
        <w:t>Integrated development environments (IDEs) aim to integrate all such help.</w:t>
      </w:r>
      <w:r>
        <w:br/>
        <w:t xml:space="preserve"> Debugging is a very important task in the software development process since having defects in a program can have significant consequences for its users.</w:t>
      </w:r>
      <w:r>
        <w:br/>
        <w:t>Techniques like Code refactoring can enhance readability.</w:t>
      </w:r>
      <w:r>
        <w:br/>
        <w:t>He gave the first description of cryptanalysis by frequency analysis, the earliest code-breaking algorithm.</w:t>
      </w:r>
      <w:r>
        <w:br/>
        <w:t>Trial-and-error/divide-and-conquer is needed: the programme</w:t>
      </w:r>
      <w:r>
        <w:t>r will try to remove some parts of the original test case and check if the problem still exists.</w:t>
      </w:r>
      <w:r>
        <w:br/>
        <w:t xml:space="preserve"> A similar technique used for database design is Entity-Relationship Modeling (ER Modeling).</w:t>
      </w:r>
      <w:r>
        <w:br/>
        <w:t>They are the building blocks for all software, from the simplest applications to the most sophisticated ones.</w:t>
      </w:r>
      <w:r>
        <w:br/>
        <w:t>For example, when a bug in a compiler can make it crash when parsing some large source file, a simplification of the test case that results in only few lines from the original source file can be sufficient to rep</w:t>
      </w:r>
      <w:r>
        <w:t>roduce the same crash.</w:t>
      </w:r>
      <w:r>
        <w:br/>
        <w:t>Normally the first step in debugging is to attempt to reproduce the problem.</w:t>
      </w:r>
      <w:r>
        <w:br/>
        <w:t xml:space="preserve"> Whatever the approach to development may be, the final program must satisfy some fundamental properties.</w:t>
      </w:r>
      <w:r>
        <w:br/>
        <w:t xml:space="preserve"> Popular modeling techniques include Object-Oriented Analysis and Design (OOAD) and Model-Driven Architecture (MDA).</w:t>
      </w:r>
    </w:p>
    <w:sectPr w:rsidR="00B904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291802">
    <w:abstractNumId w:val="8"/>
  </w:num>
  <w:num w:numId="2" w16cid:durableId="1914005037">
    <w:abstractNumId w:val="6"/>
  </w:num>
  <w:num w:numId="3" w16cid:durableId="489054254">
    <w:abstractNumId w:val="5"/>
  </w:num>
  <w:num w:numId="4" w16cid:durableId="998775193">
    <w:abstractNumId w:val="4"/>
  </w:num>
  <w:num w:numId="5" w16cid:durableId="2055957868">
    <w:abstractNumId w:val="7"/>
  </w:num>
  <w:num w:numId="6" w16cid:durableId="1872376759">
    <w:abstractNumId w:val="3"/>
  </w:num>
  <w:num w:numId="7" w16cid:durableId="1899392728">
    <w:abstractNumId w:val="2"/>
  </w:num>
  <w:num w:numId="8" w16cid:durableId="1630430663">
    <w:abstractNumId w:val="1"/>
  </w:num>
  <w:num w:numId="9" w16cid:durableId="2012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04A9"/>
    <w:rsid w:val="00CB0664"/>
    <w:rsid w:val="00CF72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