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58D8" w:rsidRDefault="003E754B">
      <w:r>
        <w:t>Some languages are more prone to some kinds of faults because their specification does not require compilers to perform as much checking as other languages..</w:t>
      </w:r>
      <w:r>
        <w:br/>
        <w:t>There are many approaches to the Software development process.</w:t>
      </w:r>
      <w:r>
        <w:br/>
        <w:t xml:space="preserve">Some text editors such as </w:t>
      </w:r>
      <w:r>
        <w:t>Emacs allow GDB to be invoked through them, to provide a visual environment.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However, Charles Babbage had already written his first program for the Analytical Engine in 1837.</w:t>
      </w:r>
      <w:r>
        <w:br/>
        <w:t xml:space="preserve">Later a control panel (plug board) added to his 1906 Type I Tabulator allowed it to be programmed for different jobs, and by </w:t>
      </w:r>
      <w:r>
        <w:t>the late 1940s, unit record equipment such as the IBM 602 and IBM 604, were programmed by control panels in a similar way, as were the first electronic computers.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Compilers harnessed the power of computers to make programming easier by allowing programmers to specify calculations by entering a formula using infix notation</w:t>
      </w:r>
      <w:r>
        <w:t>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It affects the aspects of quality above, including portability, usability and most importantly maintainability.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Unreadable code often le</w:t>
      </w:r>
      <w:r>
        <w:t>ads to bugs, inefficiencies, and duplicated code.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Computer programmers are those who write computer software.</w:t>
      </w:r>
    </w:p>
    <w:sectPr w:rsidR="003758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3900720">
    <w:abstractNumId w:val="8"/>
  </w:num>
  <w:num w:numId="2" w16cid:durableId="1250891761">
    <w:abstractNumId w:val="6"/>
  </w:num>
  <w:num w:numId="3" w16cid:durableId="757210227">
    <w:abstractNumId w:val="5"/>
  </w:num>
  <w:num w:numId="4" w16cid:durableId="1960405830">
    <w:abstractNumId w:val="4"/>
  </w:num>
  <w:num w:numId="5" w16cid:durableId="497111375">
    <w:abstractNumId w:val="7"/>
  </w:num>
  <w:num w:numId="6" w16cid:durableId="1538858754">
    <w:abstractNumId w:val="3"/>
  </w:num>
  <w:num w:numId="7" w16cid:durableId="982806338">
    <w:abstractNumId w:val="2"/>
  </w:num>
  <w:num w:numId="8" w16cid:durableId="1883321706">
    <w:abstractNumId w:val="1"/>
  </w:num>
  <w:num w:numId="9" w16cid:durableId="2048020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58D8"/>
    <w:rsid w:val="003E754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2023-12-06T07:42:00Z</dcterms:modified>
  <cp:category/>
</cp:coreProperties>
</file>