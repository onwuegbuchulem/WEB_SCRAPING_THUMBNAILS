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FB0" w:rsidRDefault="000D4FBD">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Methods of measuring programming language popularity include: counting the number of job advertisements that mention the language, the number of books sold and courses teaching the language (this overest</w:t>
      </w:r>
      <w:r>
        <w: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Debugging is often done with IDEs. Standalone debuggers like GDB</w:t>
      </w:r>
      <w:r>
        <w:t xml:space="preserve"> are also used, and these often provide less of a visual environment, usually using a command line.</w:t>
      </w:r>
      <w:r>
        <w:br/>
      </w:r>
      <w:r>
        <w:br/>
        <w:t>The first compiler related tool, the A-0 System, was developed in 1952 by Grace Hopper, who 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 similar technique used for database design is Entity-Relationship Modeli</w:t>
      </w:r>
      <w:r>
        <w:t>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r>
        <w:br/>
        <w:t xml:space="preserve"> Programs were mostly entered using punched cards or paper tape.</w:t>
      </w:r>
      <w:r>
        <w:br/>
        <w:t xml:space="preserve"> Implementation techniques include imperative languages </w:t>
      </w:r>
      <w:r>
        <w:t>(object-oriented or procedural), functional languages, and logic languages.</w:t>
      </w:r>
      <w:r>
        <w:br/>
        <w:t xml:space="preserve"> It is very difficult to determine what are the most popular modern programming languages.</w:t>
      </w:r>
      <w:r>
        <w:br/>
        <w:t>FORTRAN, the first widely used high-level language to have a functional implementation, came out in 1957, and many other languages were soon developed—in particular, COBOL aimed at commercial data processing, and Lisp for computer research.</w:t>
      </w:r>
    </w:p>
    <w:sectPr w:rsidR="00E60F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997291">
    <w:abstractNumId w:val="8"/>
  </w:num>
  <w:num w:numId="2" w16cid:durableId="1218662825">
    <w:abstractNumId w:val="6"/>
  </w:num>
  <w:num w:numId="3" w16cid:durableId="1592546358">
    <w:abstractNumId w:val="5"/>
  </w:num>
  <w:num w:numId="4" w16cid:durableId="677848782">
    <w:abstractNumId w:val="4"/>
  </w:num>
  <w:num w:numId="5" w16cid:durableId="404643211">
    <w:abstractNumId w:val="7"/>
  </w:num>
  <w:num w:numId="6" w16cid:durableId="503055071">
    <w:abstractNumId w:val="3"/>
  </w:num>
  <w:num w:numId="7" w16cid:durableId="266280222">
    <w:abstractNumId w:val="2"/>
  </w:num>
  <w:num w:numId="8" w16cid:durableId="448163899">
    <w:abstractNumId w:val="1"/>
  </w:num>
  <w:num w:numId="9" w16cid:durableId="368456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FBD"/>
    <w:rsid w:val="0015074B"/>
    <w:rsid w:val="0029639D"/>
    <w:rsid w:val="00326F90"/>
    <w:rsid w:val="00AA1D8D"/>
    <w:rsid w:val="00B47730"/>
    <w:rsid w:val="00CB0664"/>
    <w:rsid w:val="00E60F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2023-12-06T11:19:00Z</dcterms:modified>
  <cp:category/>
</cp:coreProperties>
</file>