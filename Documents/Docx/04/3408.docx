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6AE" w:rsidRDefault="0073496E">
      <w:r>
        <w:t>Scripting and breakpointing is also part of this process..</w:t>
      </w:r>
      <w:r>
        <w:br/>
        <w:t>Some text editors such as Emacs allow GDB to be invoked through them, to provide a visual environment.</w:t>
      </w:r>
      <w:r>
        <w:br/>
      </w:r>
      <w:r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In the 9th century, the Arab mathematician Al-Kindi described a cryptographic algorithm for deciphering </w:t>
      </w:r>
      <w:r>
        <w:t>encrypted code, in A Manuscript on Deciphering Cryptographic Messages.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COBOL is still strong in corporate data centers often on large mainframe computers, Fortran in engineering applications, scripting languages in Web developme</w:t>
      </w:r>
      <w:r>
        <w:t>nt, and C in embedded software.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For example, when a bug in a compiler can make it crash when parsing some large source file, a simplification </w:t>
      </w:r>
      <w:r>
        <w:t>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</w:p>
    <w:sectPr w:rsidR="00B436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574877">
    <w:abstractNumId w:val="8"/>
  </w:num>
  <w:num w:numId="2" w16cid:durableId="1280260678">
    <w:abstractNumId w:val="6"/>
  </w:num>
  <w:num w:numId="3" w16cid:durableId="1102992814">
    <w:abstractNumId w:val="5"/>
  </w:num>
  <w:num w:numId="4" w16cid:durableId="404886873">
    <w:abstractNumId w:val="4"/>
  </w:num>
  <w:num w:numId="5" w16cid:durableId="992298361">
    <w:abstractNumId w:val="7"/>
  </w:num>
  <w:num w:numId="6" w16cid:durableId="1287471295">
    <w:abstractNumId w:val="3"/>
  </w:num>
  <w:num w:numId="7" w16cid:durableId="27219815">
    <w:abstractNumId w:val="2"/>
  </w:num>
  <w:num w:numId="8" w16cid:durableId="1356275876">
    <w:abstractNumId w:val="1"/>
  </w:num>
  <w:num w:numId="9" w16cid:durableId="85067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96E"/>
    <w:rsid w:val="00AA1D8D"/>
    <w:rsid w:val="00B436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