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72C" w:rsidRDefault="000360A6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</w:t>
      </w:r>
      <w:r>
        <w:t>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respective complexities and use this knowledge to choose algorithms that are best suited to the circumstan</w:t>
      </w:r>
      <w:r>
        <w:t>ces.</w:t>
      </w:r>
      <w:r>
        <w:br/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</w:t>
      </w:r>
      <w:r>
        <w:t>ickly.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attempt to reproduce the problem.</w:t>
      </w:r>
    </w:p>
    <w:sectPr w:rsidR="00DA7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665247">
    <w:abstractNumId w:val="8"/>
  </w:num>
  <w:num w:numId="2" w16cid:durableId="245579328">
    <w:abstractNumId w:val="6"/>
  </w:num>
  <w:num w:numId="3" w16cid:durableId="125007306">
    <w:abstractNumId w:val="5"/>
  </w:num>
  <w:num w:numId="4" w16cid:durableId="493187758">
    <w:abstractNumId w:val="4"/>
  </w:num>
  <w:num w:numId="5" w16cid:durableId="286355034">
    <w:abstractNumId w:val="7"/>
  </w:num>
  <w:num w:numId="6" w16cid:durableId="159079688">
    <w:abstractNumId w:val="3"/>
  </w:num>
  <w:num w:numId="7" w16cid:durableId="2123453002">
    <w:abstractNumId w:val="2"/>
  </w:num>
  <w:num w:numId="8" w16cid:durableId="1019359289">
    <w:abstractNumId w:val="1"/>
  </w:num>
  <w:num w:numId="9" w16cid:durableId="16547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0A6"/>
    <w:rsid w:val="0006063C"/>
    <w:rsid w:val="0015074B"/>
    <w:rsid w:val="0029639D"/>
    <w:rsid w:val="00326F90"/>
    <w:rsid w:val="00AA1D8D"/>
    <w:rsid w:val="00B47730"/>
    <w:rsid w:val="00CB0664"/>
    <w:rsid w:val="00DA77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