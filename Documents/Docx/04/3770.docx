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94FA3" w:rsidRDefault="00FE23BB">
      <w:r>
        <w:t xml:space="preserve"> Whatever the approach to development may be, the final program must satisfy some fundamental properties..</w:t>
      </w:r>
      <w:r>
        <w:br/>
        <w:t xml:space="preserve">By the late 1960s, data storage devices and computer terminals became inexpensive enough that programs could be created by typing directly into </w:t>
      </w:r>
      <w:r>
        <w:t>the computers.</w:t>
      </w:r>
      <w:r>
        <w:br/>
        <w:t>There are many approaches to the Software development process.</w:t>
      </w:r>
      <w:r>
        <w:br/>
        <w:t xml:space="preserve"> Following a consistent programming style often helps readability.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>Use of a static code analysis tool can help detect some possible problems.</w:t>
      </w:r>
      <w:r>
        <w:br/>
        <w:t>The choice of language used is subject to many considerations, such as company policy, sui</w:t>
      </w:r>
      <w:r>
        <w:t>tability to task, availability of third-party packages, or individual preference.</w:t>
      </w:r>
      <w:r>
        <w:br/>
        <w:t>The Unified Modeling Language (UML) is a notation used for both the OOAD and MDA.</w:t>
      </w:r>
      <w:r>
        <w:br/>
        <w:t xml:space="preserve"> Implementation techniques include imperative languages (object-oriented or procedural), functional languages, and logic languages.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</w:t>
      </w:r>
      <w:r>
        <w:t>Engine.</w:t>
      </w:r>
      <w:r>
        <w:br/>
        <w:t>Scripting and breakpointing is also part of this process.</w:t>
      </w:r>
      <w:r>
        <w:br/>
        <w:t>Programming languages are essential for software development.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>For this purpose, algorithms are classified into orders using so-called Big O notation, which expresses resource use, such as execution time or memory consumption, in terms of the size of an in</w:t>
      </w:r>
      <w:r>
        <w:t>put.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</w:p>
    <w:sectPr w:rsidR="00694FA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16946101">
    <w:abstractNumId w:val="8"/>
  </w:num>
  <w:num w:numId="2" w16cid:durableId="295180246">
    <w:abstractNumId w:val="6"/>
  </w:num>
  <w:num w:numId="3" w16cid:durableId="42170396">
    <w:abstractNumId w:val="5"/>
  </w:num>
  <w:num w:numId="4" w16cid:durableId="573205109">
    <w:abstractNumId w:val="4"/>
  </w:num>
  <w:num w:numId="5" w16cid:durableId="1638946984">
    <w:abstractNumId w:val="7"/>
  </w:num>
  <w:num w:numId="6" w16cid:durableId="978459259">
    <w:abstractNumId w:val="3"/>
  </w:num>
  <w:num w:numId="7" w16cid:durableId="1602684312">
    <w:abstractNumId w:val="2"/>
  </w:num>
  <w:num w:numId="8" w16cid:durableId="1945267922">
    <w:abstractNumId w:val="1"/>
  </w:num>
  <w:num w:numId="9" w16cid:durableId="15103663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94FA3"/>
    <w:rsid w:val="00AA1D8D"/>
    <w:rsid w:val="00B47730"/>
    <w:rsid w:val="00CB0664"/>
    <w:rsid w:val="00FC693F"/>
    <w:rsid w:val="00FE2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2023-12-06T08:43:00Z</dcterms:modified>
  <cp:category/>
</cp:coreProperties>
</file>