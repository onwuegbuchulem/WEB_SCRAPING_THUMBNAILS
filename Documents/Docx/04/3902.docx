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DE6" w:rsidRDefault="004F14E2">
      <w:r>
        <w:t xml:space="preserve"> Different programming languages support different styles of programming (called programming paradigms)..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In 1206, the Arab engineer Al-Jazari invented a programmable drum machine where a musical mechanical automaton could be made to play different rhythms and drum patte</w:t>
      </w:r>
      <w:r>
        <w:t>rns, via pegs and cams.</w:t>
      </w:r>
      <w:r>
        <w:br/>
        <w:t>Many applications use a mix of several languages in their construction and use.</w:t>
      </w:r>
      <w:r>
        <w:br/>
        <w:t xml:space="preserve"> Implementation techniques include imperative languages (object-oriented or procedural), functional languages, and logic languages.</w:t>
      </w:r>
      <w:r>
        <w:br/>
        <w:t>The Unified Modeling Language (UML) is a notation used for both the OOAD and MDA.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Programmable</w:t>
      </w:r>
      <w:r>
        <w:t xml:space="preserve"> devices have existed for centuries.</w:t>
      </w:r>
      <w:r>
        <w:br/>
        <w:t xml:space="preserve"> Whatever the approach to development may be, the final program must satisfy some fundamental properties.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Proficient programming usually requires expertise in several different subjects, including knowledge of the application domain, details of programming languages and generic code libraries, specialized algorithms, a</w:t>
      </w:r>
      <w:r>
        <w:t>nd formal logic.</w:t>
      </w:r>
      <w:r>
        <w:br/>
        <w:t>A study found that a few simple readability transformations made code shorter and drastically reduced the time to understand it.</w:t>
      </w:r>
      <w:r>
        <w:br/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024D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3979575">
    <w:abstractNumId w:val="8"/>
  </w:num>
  <w:num w:numId="2" w16cid:durableId="1644003061">
    <w:abstractNumId w:val="6"/>
  </w:num>
  <w:num w:numId="3" w16cid:durableId="1524174615">
    <w:abstractNumId w:val="5"/>
  </w:num>
  <w:num w:numId="4" w16cid:durableId="961693412">
    <w:abstractNumId w:val="4"/>
  </w:num>
  <w:num w:numId="5" w16cid:durableId="702440785">
    <w:abstractNumId w:val="7"/>
  </w:num>
  <w:num w:numId="6" w16cid:durableId="1984037151">
    <w:abstractNumId w:val="3"/>
  </w:num>
  <w:num w:numId="7" w16cid:durableId="768895601">
    <w:abstractNumId w:val="2"/>
  </w:num>
  <w:num w:numId="8" w16cid:durableId="204410385">
    <w:abstractNumId w:val="1"/>
  </w:num>
  <w:num w:numId="9" w16cid:durableId="1605265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DE6"/>
    <w:rsid w:val="00034616"/>
    <w:rsid w:val="0006063C"/>
    <w:rsid w:val="0015074B"/>
    <w:rsid w:val="0029639D"/>
    <w:rsid w:val="00326F90"/>
    <w:rsid w:val="004F14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2023-12-06T08:26:00Z</dcterms:modified>
  <cp:category/>
</cp:coreProperties>
</file>