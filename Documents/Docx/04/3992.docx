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3831" w:rsidRDefault="00CF0CE2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Text editors were also developed that allowed </w:t>
      </w:r>
      <w:r>
        <w:t>changes and corrections to be made much more easily than with punched cards.</w:t>
      </w:r>
      <w:r>
        <w:br/>
        <w:t>However, Charles Babbage had already written his first program for the Analytical Engine in 1837.</w:t>
      </w:r>
      <w:r>
        <w:br/>
        <w:t>However, readability is more than just programming style.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In 1206, the Arab engineer Al-Jazari invente</w:t>
      </w:r>
      <w:r>
        <w:t>d a programmable drum machine where a musical mechanical automaton could be made to play different rhythms and drum patterns, via pegs and cams.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They are the building blocks for all software, from the simplest applications to the most sophisticated ones.</w:t>
      </w:r>
      <w:r>
        <w:br/>
      </w:r>
      <w:r>
        <w:br/>
        <w:t>The first compiler related tool, the A-0 System, was developed in 1952 by Grace H</w:t>
      </w:r>
      <w:r>
        <w:t>opper, who also coined the term 'compiler'.</w:t>
      </w:r>
      <w:r>
        <w:br/>
        <w:t xml:space="preserve"> Popular modeling techniques include Object-Oriented Analysis and Design (OOAD) and Model-Driven Architecture (MDA).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In the 1880s, Herman Hollerith invented the concept of storing data in machine-readable form.</w:t>
      </w:r>
      <w:r>
        <w:br/>
        <w:t xml:space="preserve"> Machine code was the language of early programs, written in the instruction set of the particula</w:t>
      </w:r>
      <w:r>
        <w:t>r machine, often in binary notation.</w:t>
      </w:r>
      <w:r>
        <w:br/>
        <w:t>He gave the first description of cryptanalysis by frequency analysis, the earliest code-breaking algorithm.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3038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4226535">
    <w:abstractNumId w:val="8"/>
  </w:num>
  <w:num w:numId="2" w16cid:durableId="1031418809">
    <w:abstractNumId w:val="6"/>
  </w:num>
  <w:num w:numId="3" w16cid:durableId="691498224">
    <w:abstractNumId w:val="5"/>
  </w:num>
  <w:num w:numId="4" w16cid:durableId="594092717">
    <w:abstractNumId w:val="4"/>
  </w:num>
  <w:num w:numId="5" w16cid:durableId="898975617">
    <w:abstractNumId w:val="7"/>
  </w:num>
  <w:num w:numId="6" w16cid:durableId="1072656339">
    <w:abstractNumId w:val="3"/>
  </w:num>
  <w:num w:numId="7" w16cid:durableId="541939430">
    <w:abstractNumId w:val="2"/>
  </w:num>
  <w:num w:numId="8" w16cid:durableId="592661732">
    <w:abstractNumId w:val="1"/>
  </w:num>
  <w:num w:numId="9" w16cid:durableId="1042364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3831"/>
    <w:rsid w:val="00326F90"/>
    <w:rsid w:val="00AA1D8D"/>
    <w:rsid w:val="00B47730"/>
    <w:rsid w:val="00CB0664"/>
    <w:rsid w:val="00CF0C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2023-12-06T08:04:00Z</dcterms:modified>
  <cp:category/>
</cp:coreProperties>
</file>