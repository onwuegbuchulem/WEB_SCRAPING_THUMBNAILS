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3933" w:rsidRDefault="00237503">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Also, specific user environment and usage history can make it difficult to reproduce the problem.</w:t>
      </w:r>
      <w:r>
        <w:br/>
        <w:t>Languages form an approximate spectrum from "low-level" to "high-level"; "low-level" languages are typically more machine-oriented and faster to execute, whereas "</w:t>
      </w:r>
      <w:r>
        <w:t>high-level" languages are more abstract and easier to use but execute less quickly.</w:t>
      </w:r>
      <w:r>
        <w:br/>
        <w:t xml:space="preserve"> Some languages are very popular for particular kinds of applications, while some languages are regularly used to write many different kinds of applications.</w:t>
      </w:r>
      <w:r>
        <w:br/>
        <w:t xml:space="preserve"> Whatever the approach to development may be, the final program must satisfy some fundamental properties.</w:t>
      </w:r>
      <w:r>
        <w:br/>
        <w:t xml:space="preserve"> Programmable devices have existed for centuries.</w:t>
      </w:r>
      <w:r>
        <w:br/>
        <w:t>It is usually easier to code in "high-level" languages than in "low-level" ones.</w:t>
      </w:r>
      <w:r>
        <w:br/>
        <w:t xml:space="preserve"> Programs were mostly entered usi</w:t>
      </w:r>
      <w:r>
        <w:t>ng punched cards or paper tape.</w:t>
      </w:r>
      <w:r>
        <w:br/>
        <w:t>For this purpose, algorithms are classified into orders using so-called Big O notation, which expresses resource use, such as execution time or memory consumption, in terms of the size of an input.</w:t>
      </w:r>
      <w:r>
        <w:br/>
        <w:t>Techniques like Code refactoring can enhance readability.</w:t>
      </w:r>
      <w:r>
        <w:br/>
        <w:t>Normally the first step in debugging is to attempt to reproduce the problem.</w:t>
      </w:r>
      <w:r>
        <w:br/>
        <w:t xml:space="preserve">However, with the concept of the stored-program computer introduced in 1949, both programs and data were stored and manipulated in the same way in </w:t>
      </w:r>
      <w:r>
        <w:t>computer memory.</w:t>
      </w:r>
      <w:r>
        <w:br/>
        <w:t>Unreadable code often leads to bugs, inefficiencies, and duplicated code.</w:t>
      </w:r>
      <w:r>
        <w:br/>
        <w:t xml:space="preserve"> Debugging is a very important task in the software development process since having defects in a program can have significant consequences for its users.</w:t>
      </w:r>
    </w:p>
    <w:sectPr w:rsidR="00F839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9304723">
    <w:abstractNumId w:val="8"/>
  </w:num>
  <w:num w:numId="2" w16cid:durableId="2096170491">
    <w:abstractNumId w:val="6"/>
  </w:num>
  <w:num w:numId="3" w16cid:durableId="616647811">
    <w:abstractNumId w:val="5"/>
  </w:num>
  <w:num w:numId="4" w16cid:durableId="1352759342">
    <w:abstractNumId w:val="4"/>
  </w:num>
  <w:num w:numId="5" w16cid:durableId="667367598">
    <w:abstractNumId w:val="7"/>
  </w:num>
  <w:num w:numId="6" w16cid:durableId="1508405505">
    <w:abstractNumId w:val="3"/>
  </w:num>
  <w:num w:numId="7" w16cid:durableId="211046113">
    <w:abstractNumId w:val="2"/>
  </w:num>
  <w:num w:numId="8" w16cid:durableId="1318151582">
    <w:abstractNumId w:val="1"/>
  </w:num>
  <w:num w:numId="9" w16cid:durableId="1527326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7503"/>
    <w:rsid w:val="0029639D"/>
    <w:rsid w:val="00326F90"/>
    <w:rsid w:val="00AA1D8D"/>
    <w:rsid w:val="00B47730"/>
    <w:rsid w:val="00CB0664"/>
    <w:rsid w:val="00F8393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2023-12-06T06:54:00Z</dcterms:modified>
  <cp:category/>
</cp:coreProperties>
</file>