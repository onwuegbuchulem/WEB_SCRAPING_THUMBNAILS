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2A83" w:rsidRDefault="00A56E5B">
      <w:r>
        <w:br/>
        <w:t>The first compiler related tool, the A-0 System, was developed in 1952 by Grace Hopper, who also coined the term 'compiler'..</w:t>
      </w:r>
      <w:r>
        <w:br/>
      </w:r>
      <w:r>
        <w:t xml:space="preserve"> Machine code was the language of early programs, written in the instruction set of the particular machine, often in binary notation.</w:t>
      </w:r>
      <w:r>
        <w:br/>
        <w:t>Programmers typically use high-level programming languages that are more easily intelligible to humans than machine code, which is directly executed by the central processing unit.</w:t>
      </w:r>
      <w:r>
        <w:br/>
        <w:t>Text editors were also developed that allowed changes and corrections to be made much more easily than with punched cards.</w:t>
      </w:r>
      <w:r>
        <w:br/>
        <w:t>There exist a lot of different approaches for each of those tasks.</w:t>
      </w:r>
      <w:r>
        <w:br/>
        <w:t xml:space="preserve"> Progra</w:t>
      </w:r>
      <w:r>
        <w:t>ms were mostly entered using punched cards or paper tape.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Computer programmers are those who write computer software.</w:t>
      </w:r>
      <w:r>
        <w:br/>
        <w:t>Compilers harnessed the power of computers to make programming easier by allowing programmers to specify calculations</w:t>
      </w:r>
      <w:r>
        <w:t xml:space="preserve"> by entering a formula using infix notation.</w:t>
      </w:r>
      <w:r>
        <w:br/>
        <w:t xml:space="preserve"> Implementation techniques include imperative languages (object-oriented or procedural), functional languages, and logic languages.</w:t>
      </w:r>
      <w:r>
        <w:br/>
        <w:t>Sometimes software development is known as software engineering, especially when it employs formal methods or follows an engineering design process.</w:t>
      </w:r>
      <w:r>
        <w:br/>
        <w:t>Integrated development environments (IDEs) aim to integrate all such help.</w:t>
      </w:r>
      <w:r>
        <w:br/>
        <w:t>FORTRAN, the first widely used high-level language to have a functional implementation, came out in 1957, and m</w:t>
      </w:r>
      <w:r>
        <w:t>any other languages were soon developed—in particular, COBOL aimed at commercial data processing, and Lisp for computer research.</w:t>
      </w:r>
      <w:r>
        <w:br/>
        <w:t>In 1801, the Jacquard loom could produce entirely different weaves by changing the "program" – a series of pasteboard cards with holes punched in them.</w:t>
      </w:r>
      <w:r>
        <w:br/>
        <w:t>Some of these factors include:</w:t>
      </w:r>
      <w:r>
        <w:br/>
        <w:t xml:space="preserve"> The presentation aspects of this (such as indents, line breaks, color highlighting, and so on) are often handled by the source code editor, but the content aspects reflect the programmer's talent an</w:t>
      </w:r>
      <w:r>
        <w:t>d skills.</w:t>
      </w:r>
    </w:p>
    <w:sectPr w:rsidR="00CD2A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7087063">
    <w:abstractNumId w:val="8"/>
  </w:num>
  <w:num w:numId="2" w16cid:durableId="1699087432">
    <w:abstractNumId w:val="6"/>
  </w:num>
  <w:num w:numId="3" w16cid:durableId="1525170235">
    <w:abstractNumId w:val="5"/>
  </w:num>
  <w:num w:numId="4" w16cid:durableId="470445719">
    <w:abstractNumId w:val="4"/>
  </w:num>
  <w:num w:numId="5" w16cid:durableId="22290981">
    <w:abstractNumId w:val="7"/>
  </w:num>
  <w:num w:numId="6" w16cid:durableId="2052226224">
    <w:abstractNumId w:val="3"/>
  </w:num>
  <w:num w:numId="7" w16cid:durableId="159007301">
    <w:abstractNumId w:val="2"/>
  </w:num>
  <w:num w:numId="8" w16cid:durableId="1842816872">
    <w:abstractNumId w:val="1"/>
  </w:num>
  <w:num w:numId="9" w16cid:durableId="1970865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56E5B"/>
    <w:rsid w:val="00AA1D8D"/>
    <w:rsid w:val="00B47730"/>
    <w:rsid w:val="00CB0664"/>
    <w:rsid w:val="00CD2A8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2023-12-06T07:22:00Z</dcterms:modified>
  <cp:category/>
</cp:coreProperties>
</file>