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7047" w:rsidRDefault="00DE651D">
      <w:r>
        <w:t xml:space="preserve"> Popular modeling techniques include Object-Oriented Analysis and Design (OOAD) and Model-Driven Architecture (MDA)..</w:t>
      </w:r>
      <w:r>
        <w:br/>
        <w:t>Some text editors such as Emacs allow GDB to be invoked through them, to provide a visual environment.</w:t>
      </w:r>
      <w:r>
        <w:br/>
      </w:r>
      <w:r>
        <w:t xml:space="preserve"> The first step in most formal software development processes is requirements analysis, followed by testing to determine value modeling, implementation, and failure elimination (debugging).</w:t>
      </w:r>
      <w:r>
        <w:br/>
        <w:t xml:space="preserve"> The academic field and the engineering practice of computer programming are both largely concerned with discovering and implementing the most efficient algorithms for a given class of problems.</w:t>
      </w:r>
      <w:r>
        <w:br/>
        <w:t>Ideally, the programming language best suited for the task at hand will be selected.</w:t>
      </w:r>
      <w:r>
        <w:br/>
        <w:t>A study found that a few simple readabilit</w:t>
      </w:r>
      <w:r>
        <w:t>y transformations made code shorter and drastically reduced the time to understand it.</w:t>
      </w:r>
      <w:r>
        <w:br/>
        <w:t>In 1801, the Jacquard loom could produce entirely different weaves by changing the "program" – a series of pasteboard cards with holes punched in them.</w:t>
      </w:r>
      <w:r>
        <w:br/>
        <w:t>Compilers harnessed the power of computers to make programming easier by allowing programmers to specify calculations by entering a formula using infix notation.</w:t>
      </w:r>
      <w:r>
        <w:br/>
        <w:t>However, with the concept of the stored-program computer introduced in 1949, both programs and data were stored</w:t>
      </w:r>
      <w:r>
        <w:t xml:space="preserve"> and manipulated in the same way in computer memory.</w:t>
      </w:r>
      <w:r>
        <w:br/>
        <w:t>Many factors, having little or nothing to do with the ability of the computer to efficiently compile and execute the code, contribute to readability.</w:t>
      </w:r>
      <w:r>
        <w:br/>
        <w:t>However, because an assembly language is little more than a different notation for a machine language,  two machines with different instruction sets also have different assembly languages.</w:t>
      </w:r>
      <w:r>
        <w:br/>
        <w:t xml:space="preserve">Proficient programming usually requires expertise in several different subjects, including knowledge of the application </w:t>
      </w:r>
      <w:r>
        <w:t>domain, details of programming languages and generic code libraries, specialized algorithms, and formal logic.</w:t>
      </w:r>
      <w:r>
        <w:br/>
        <w:t>For this purpose, algorithms are classified into orders using so-called Big O notation, which expresses resource use, such as execution time or memory consumption, in terms of the size of an input.</w:t>
      </w:r>
      <w:r>
        <w:br/>
        <w:t>Many programmers use forms of Agile software development where the various stages of formal software development are more integrated together into short cycles that take a few weeks rather than years.</w:t>
      </w:r>
      <w:r>
        <w:br/>
        <w:t>La</w:t>
      </w:r>
      <w:r>
        <w:t>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EB70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7934377">
    <w:abstractNumId w:val="8"/>
  </w:num>
  <w:num w:numId="2" w16cid:durableId="1498423433">
    <w:abstractNumId w:val="6"/>
  </w:num>
  <w:num w:numId="3" w16cid:durableId="366376781">
    <w:abstractNumId w:val="5"/>
  </w:num>
  <w:num w:numId="4" w16cid:durableId="1749376055">
    <w:abstractNumId w:val="4"/>
  </w:num>
  <w:num w:numId="5" w16cid:durableId="1374231001">
    <w:abstractNumId w:val="7"/>
  </w:num>
  <w:num w:numId="6" w16cid:durableId="2005475484">
    <w:abstractNumId w:val="3"/>
  </w:num>
  <w:num w:numId="7" w16cid:durableId="979922832">
    <w:abstractNumId w:val="2"/>
  </w:num>
  <w:num w:numId="8" w16cid:durableId="1457408528">
    <w:abstractNumId w:val="1"/>
  </w:num>
  <w:num w:numId="9" w16cid:durableId="2137095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E651D"/>
    <w:rsid w:val="00EB704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2023-12-06T08:31:00Z</dcterms:modified>
  <cp:category/>
</cp:coreProperties>
</file>