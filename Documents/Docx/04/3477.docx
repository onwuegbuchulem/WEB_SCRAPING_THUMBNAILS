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1F0" w:rsidRDefault="00A603AE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</w:t>
      </w:r>
      <w:r>
        <w:t>ing programmers to specify calculations by entering a formula using infix notation.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</w:t>
      </w:r>
      <w:r>
        <w:t>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</w:t>
      </w:r>
      <w:r>
        <w:t>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 xml:space="preserve">Some text editors such as Emacs allow GDB </w:t>
      </w:r>
      <w:r>
        <w:t>to be invoked through them, to provide a visual environment.</w:t>
      </w:r>
    </w:p>
    <w:sectPr w:rsidR="00B05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690365">
    <w:abstractNumId w:val="8"/>
  </w:num>
  <w:num w:numId="2" w16cid:durableId="1990015770">
    <w:abstractNumId w:val="6"/>
  </w:num>
  <w:num w:numId="3" w16cid:durableId="826826780">
    <w:abstractNumId w:val="5"/>
  </w:num>
  <w:num w:numId="4" w16cid:durableId="1245144128">
    <w:abstractNumId w:val="4"/>
  </w:num>
  <w:num w:numId="5" w16cid:durableId="1530101636">
    <w:abstractNumId w:val="7"/>
  </w:num>
  <w:num w:numId="6" w16cid:durableId="1217819624">
    <w:abstractNumId w:val="3"/>
  </w:num>
  <w:num w:numId="7" w16cid:durableId="618530518">
    <w:abstractNumId w:val="2"/>
  </w:num>
  <w:num w:numId="8" w16cid:durableId="1668098536">
    <w:abstractNumId w:val="1"/>
  </w:num>
  <w:num w:numId="9" w16cid:durableId="182747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3AE"/>
    <w:rsid w:val="00AA1D8D"/>
    <w:rsid w:val="00B051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