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377" w:rsidRDefault="00A311EA">
      <w:r>
        <w:t xml:space="preserve"> Programmable devices have existed for centuries..</w:t>
      </w:r>
      <w:r>
        <w:br/>
        <w:t xml:space="preserve">For example, COBOL is still strong in corporate data centers often on large mainframe computers, Fortran in engineering applications, scripting languages in Web development, and C in embedded </w:t>
      </w:r>
      <w:r>
        <w:t>software.</w:t>
      </w:r>
      <w:r>
        <w:br/>
        <w:t>Unreadable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instructions, called programs, that computers can follow to perform t</w:t>
      </w:r>
      <w:r>
        <w:t>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Assembly languages were soon developed that let t</w:t>
      </w:r>
      <w:r>
        <w:t>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</w:t>
      </w:r>
      <w:r>
        <w:t>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</w:p>
    <w:sectPr w:rsidR="00E74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777026">
    <w:abstractNumId w:val="8"/>
  </w:num>
  <w:num w:numId="2" w16cid:durableId="532040362">
    <w:abstractNumId w:val="6"/>
  </w:num>
  <w:num w:numId="3" w16cid:durableId="184952919">
    <w:abstractNumId w:val="5"/>
  </w:num>
  <w:num w:numId="4" w16cid:durableId="197662554">
    <w:abstractNumId w:val="4"/>
  </w:num>
  <w:num w:numId="5" w16cid:durableId="236717041">
    <w:abstractNumId w:val="7"/>
  </w:num>
  <w:num w:numId="6" w16cid:durableId="1408378618">
    <w:abstractNumId w:val="3"/>
  </w:num>
  <w:num w:numId="7" w16cid:durableId="586696405">
    <w:abstractNumId w:val="2"/>
  </w:num>
  <w:num w:numId="8" w16cid:durableId="215354998">
    <w:abstractNumId w:val="1"/>
  </w:num>
  <w:num w:numId="9" w16cid:durableId="19051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1EA"/>
    <w:rsid w:val="00AA1D8D"/>
    <w:rsid w:val="00B47730"/>
    <w:rsid w:val="00CB0664"/>
    <w:rsid w:val="00E743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