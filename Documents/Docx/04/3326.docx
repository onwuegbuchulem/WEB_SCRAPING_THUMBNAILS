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047A9" w:rsidRDefault="00BB42B4">
      <w:r>
        <w:t>Languages form an approximate spectrum from "low-level" to "high-level"; "low-level" languages are typically more machine-oriented and faster to execute, whereas "high-level" languages are more abstract and easier to use but execute less quickly..</w:t>
      </w:r>
      <w:r>
        <w:br/>
      </w:r>
      <w:r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</w:r>
      <w:r>
        <w:br/>
        <w:t xml:space="preserve"> Whatever the approach to development may be, the final program must satisfy some fundamental properties.</w:t>
      </w:r>
      <w:r>
        <w:br/>
        <w:t xml:space="preserve"> Following a consistent programming style often helps readability.</w:t>
      </w:r>
      <w:r>
        <w:br/>
        <w:t>They are the building blocks for all software, from th</w:t>
      </w:r>
      <w:r>
        <w:t>e simplest applications to the most sophisticated ones.</w:t>
      </w:r>
      <w:r>
        <w:br/>
        <w:t>However, readability is more than just programming style.</w:t>
      </w:r>
      <w:r>
        <w:br/>
        <w:t>Some text editors such as Emacs allow GDB to be invoked through them, to provide a visual environment.</w:t>
      </w:r>
      <w:r>
        <w:br/>
        <w:t>Also, specific user environment and usage history can make it difficult to reproduce the problem.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>Provided the functions in a library follow</w:t>
      </w:r>
      <w:r>
        <w:t xml:space="preserve"> the appropriate run-time conventions (e.g., method of passing arguments), then these functions may be written in any other language.</w:t>
      </w:r>
      <w:r>
        <w:br/>
        <w:t>It affects the aspects of quality above, including portability, usability and most importantly maintainability.</w:t>
      </w:r>
      <w:r>
        <w:br/>
        <w:t xml:space="preserve"> Popular modeling techniques include Object-Oriented Analysis and Design (OOAD) and Model-Driven Architecture (MDA).</w:t>
      </w:r>
      <w:r>
        <w:br/>
        <w:t>Trial-and-error/divide-and-conquer is needed: the programmer will try to remove some parts of the original test case and check if the problem still e</w:t>
      </w:r>
      <w:r>
        <w:t>xists.</w:t>
      </w:r>
      <w:r>
        <w:br/>
        <w:t>There are many approaches to the Software development process.</w:t>
      </w:r>
      <w:r>
        <w:br/>
        <w:t xml:space="preserve"> Some languages are very popular for particular kinds of applications, while some languages are regularly used to write many different kinds of applications.</w:t>
      </w:r>
    </w:p>
    <w:sectPr w:rsidR="00E047A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99125920">
    <w:abstractNumId w:val="8"/>
  </w:num>
  <w:num w:numId="2" w16cid:durableId="675960301">
    <w:abstractNumId w:val="6"/>
  </w:num>
  <w:num w:numId="3" w16cid:durableId="1780756316">
    <w:abstractNumId w:val="5"/>
  </w:num>
  <w:num w:numId="4" w16cid:durableId="954020372">
    <w:abstractNumId w:val="4"/>
  </w:num>
  <w:num w:numId="5" w16cid:durableId="1601644978">
    <w:abstractNumId w:val="7"/>
  </w:num>
  <w:num w:numId="6" w16cid:durableId="951668587">
    <w:abstractNumId w:val="3"/>
  </w:num>
  <w:num w:numId="7" w16cid:durableId="774324785">
    <w:abstractNumId w:val="2"/>
  </w:num>
  <w:num w:numId="8" w16cid:durableId="856384158">
    <w:abstractNumId w:val="1"/>
  </w:num>
  <w:num w:numId="9" w16cid:durableId="11314384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BB42B4"/>
    <w:rsid w:val="00CB0664"/>
    <w:rsid w:val="00E047A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300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2008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2023-12-06T07:27:00Z</dcterms:modified>
  <cp:category/>
</cp:coreProperties>
</file>