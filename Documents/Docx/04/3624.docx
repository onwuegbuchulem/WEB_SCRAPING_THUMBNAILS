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C4E" w:rsidRDefault="00B53FD4">
      <w:r>
        <w:t>Many applications use a mix of several languages in their construction and use..</w:t>
      </w:r>
      <w:r>
        <w:br/>
        <w:t xml:space="preserve"> Code-breaking algorithms have also existed for centuries.</w:t>
      </w:r>
      <w:r>
        <w:br/>
        <w:t>Scripting and breakpointing is also part of this process.</w:t>
      </w:r>
      <w:r>
        <w:br/>
        <w:t xml:space="preserve">Unreadable code often leads to bugs, </w:t>
      </w:r>
      <w:r>
        <w:t>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 xml:space="preserve">Some </w:t>
      </w:r>
      <w:r>
        <w:t>languages are more prone to some kinds of faults because their specification does not require compilers to perform as much checking as other languages.</w:t>
      </w:r>
      <w:r>
        <w:br/>
        <w:t xml:space="preserve"> Machine code was the language of early programs,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w:t>
      </w:r>
      <w:r>
        <w:t>sis and Design (OOAD) and Model-Driven Architecture (MDA).</w:t>
      </w:r>
      <w:r>
        <w:br/>
        <w:t>A study found that a few simple readability transformations made code shorter and drastically reduced the time to understand it.</w:t>
      </w:r>
      <w:r>
        <w:br/>
        <w:t>Trial-and-error/divide-and-conquer is needed: the programmer will try to remove some parts of the original test case and check if the problem still exists.</w:t>
      </w:r>
      <w:r>
        <w:br/>
        <w:t xml:space="preserve"> In the 1880s, Herman Hollerith invented the concept of storing data in machine-readable form.</w:t>
      </w:r>
      <w:r>
        <w:br/>
        <w:t>He gave the first description of cryptanalysis by frequency analysis, the</w:t>
      </w:r>
      <w:r>
        <w:t xml:space="preserve"> earliest code-breaking algorithm.</w:t>
      </w:r>
      <w:r>
        <w:br/>
        <w:t>There exist a lot of different approaches for each of those tasks.</w:t>
      </w:r>
    </w:p>
    <w:sectPr w:rsidR="00115C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03870">
    <w:abstractNumId w:val="8"/>
  </w:num>
  <w:num w:numId="2" w16cid:durableId="1220291135">
    <w:abstractNumId w:val="6"/>
  </w:num>
  <w:num w:numId="3" w16cid:durableId="1178809767">
    <w:abstractNumId w:val="5"/>
  </w:num>
  <w:num w:numId="4" w16cid:durableId="1032460831">
    <w:abstractNumId w:val="4"/>
  </w:num>
  <w:num w:numId="5" w16cid:durableId="1133403013">
    <w:abstractNumId w:val="7"/>
  </w:num>
  <w:num w:numId="6" w16cid:durableId="1169491488">
    <w:abstractNumId w:val="3"/>
  </w:num>
  <w:num w:numId="7" w16cid:durableId="348606385">
    <w:abstractNumId w:val="2"/>
  </w:num>
  <w:num w:numId="8" w16cid:durableId="1945578328">
    <w:abstractNumId w:val="1"/>
  </w:num>
  <w:num w:numId="9" w16cid:durableId="88548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C4E"/>
    <w:rsid w:val="0015074B"/>
    <w:rsid w:val="0029639D"/>
    <w:rsid w:val="00326F90"/>
    <w:rsid w:val="00AA1D8D"/>
    <w:rsid w:val="00B47730"/>
    <w:rsid w:val="00B53F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