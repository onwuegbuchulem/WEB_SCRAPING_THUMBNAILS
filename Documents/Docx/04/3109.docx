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0D68" w:rsidRDefault="00924915">
      <w:r>
        <w:t>As early as the 9th century, a programmable music sequencer was invented by the Persian Banu Musa brothers, who described an automated mechanical flute player in the Book of Ingenious Devices..</w:t>
      </w:r>
      <w:r>
        <w:br/>
      </w:r>
      <w:r>
        <w:t xml:space="preserve"> Whatever the approach to development may be, the final program must satisfy some fundamental properties.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This can be a non-trivial task, for example as with parallel processes or some unusual software bugs.</w:t>
      </w:r>
      <w:r>
        <w:br/>
      </w:r>
      <w:r>
        <w:br/>
        <w:t>The first compiler related tool, the A-0 System, was developed in 1952 by Grace Hopper, who also coine</w:t>
      </w:r>
      <w:r>
        <w:t>d the term 'compiler'.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</w:r>
      <w:r>
        <w:br/>
        <w:t xml:space="preserve"> A similar technique used for database design is Entity-Relationship Modeling (ER Modeling).</w:t>
      </w:r>
      <w:r>
        <w:br/>
        <w:t>Some languages are more prone to some kinds of faults because their specification does not require compilers to perform as much checking as other languages.</w:t>
      </w:r>
      <w:r>
        <w:br/>
        <w:t>Also, specific user environment and usage history</w:t>
      </w:r>
      <w:r>
        <w:t xml:space="preserve"> can make it difficult to reproduce the problem.</w:t>
      </w:r>
      <w:r>
        <w:br/>
        <w:t xml:space="preserve"> Popular modeling techniques include Object-Oriented Analysis and Design (OOAD) and Model-Driven Architecture (MDA).</w:t>
      </w:r>
      <w:r>
        <w:br/>
        <w:t>It is usually easier to code in "high-level" languages than in "low-level" ones.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Allen Downey, in his book How To Think Like A Computer Scientist, writes:</w:t>
      </w:r>
      <w:r>
        <w:br/>
        <w:t xml:space="preserve"> Many computer languages provide a</w:t>
      </w:r>
      <w:r>
        <w:t xml:space="preserve"> mechanism to call functions provided by shared libraries.</w:t>
      </w:r>
      <w:r>
        <w:br/>
        <w:t xml:space="preserve"> Computer programmers are those who write computer software.</w:t>
      </w:r>
    </w:p>
    <w:sectPr w:rsidR="000E0D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1178576">
    <w:abstractNumId w:val="8"/>
  </w:num>
  <w:num w:numId="2" w16cid:durableId="1770421237">
    <w:abstractNumId w:val="6"/>
  </w:num>
  <w:num w:numId="3" w16cid:durableId="105930153">
    <w:abstractNumId w:val="5"/>
  </w:num>
  <w:num w:numId="4" w16cid:durableId="1082527617">
    <w:abstractNumId w:val="4"/>
  </w:num>
  <w:num w:numId="5" w16cid:durableId="558829090">
    <w:abstractNumId w:val="7"/>
  </w:num>
  <w:num w:numId="6" w16cid:durableId="556280894">
    <w:abstractNumId w:val="3"/>
  </w:num>
  <w:num w:numId="7" w16cid:durableId="117988882">
    <w:abstractNumId w:val="2"/>
  </w:num>
  <w:num w:numId="8" w16cid:durableId="1563364378">
    <w:abstractNumId w:val="1"/>
  </w:num>
  <w:num w:numId="9" w16cid:durableId="52512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0D68"/>
    <w:rsid w:val="0015074B"/>
    <w:rsid w:val="0029639D"/>
    <w:rsid w:val="00326F90"/>
    <w:rsid w:val="0092491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2023-12-06T08:16:00Z</dcterms:modified>
  <cp:category/>
</cp:coreProperties>
</file>