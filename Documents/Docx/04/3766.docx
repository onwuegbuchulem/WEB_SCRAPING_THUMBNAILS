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C06" w:rsidRDefault="00A171A9">
      <w:r>
        <w:t>Techniques like Code refactoring can enhance readability..</w:t>
      </w:r>
      <w:r>
        <w:br/>
        <w:t xml:space="preserve">Assembly languages were soon developed that let the programmer specify instruction in a text format (e.g., ADD X, TOTAL), with abbreviations for each operation code and meaningful names for </w:t>
      </w:r>
      <w:r>
        <w:t>specifying addresses.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is usu</w:t>
      </w:r>
      <w:r>
        <w:t>ally easier to code in "high-level" languages than in "low-level" ones.</w:t>
      </w:r>
      <w:r>
        <w:br/>
        <w:t>Scripting and breakpointing is also part of this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</w:t>
      </w:r>
      <w:r>
        <w:t>ecute less quickly.</w:t>
      </w:r>
      <w:r>
        <w:br/>
        <w:t>The Unified Modeling Language (UML) is a notation used for both the OOAD and MDA.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 xml:space="preserve">The </w:t>
      </w:r>
      <w:r>
        <w:t>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2B1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482016">
    <w:abstractNumId w:val="8"/>
  </w:num>
  <w:num w:numId="2" w16cid:durableId="189802071">
    <w:abstractNumId w:val="6"/>
  </w:num>
  <w:num w:numId="3" w16cid:durableId="1832091417">
    <w:abstractNumId w:val="5"/>
  </w:num>
  <w:num w:numId="4" w16cid:durableId="1000550064">
    <w:abstractNumId w:val="4"/>
  </w:num>
  <w:num w:numId="5" w16cid:durableId="1534613453">
    <w:abstractNumId w:val="7"/>
  </w:num>
  <w:num w:numId="6" w16cid:durableId="487867444">
    <w:abstractNumId w:val="3"/>
  </w:num>
  <w:num w:numId="7" w16cid:durableId="112022448">
    <w:abstractNumId w:val="2"/>
  </w:num>
  <w:num w:numId="8" w16cid:durableId="175267368">
    <w:abstractNumId w:val="1"/>
  </w:num>
  <w:num w:numId="9" w16cid:durableId="211478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C06"/>
    <w:rsid w:val="00326F90"/>
    <w:rsid w:val="00A171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