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10D" w:rsidRDefault="00136694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</w:t>
      </w:r>
      <w:r>
        <w:t>ers to the ease with which a human reader can comprehend the purpose, control flow, and operation of source code.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It involves designing and impleme</w:t>
      </w:r>
      <w:r>
        <w:t>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</w:t>
      </w:r>
      <w:r>
        <w:t>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</w:p>
    <w:sectPr w:rsidR="002421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026898">
    <w:abstractNumId w:val="8"/>
  </w:num>
  <w:num w:numId="2" w16cid:durableId="648675515">
    <w:abstractNumId w:val="6"/>
  </w:num>
  <w:num w:numId="3" w16cid:durableId="347759358">
    <w:abstractNumId w:val="5"/>
  </w:num>
  <w:num w:numId="4" w16cid:durableId="1447775408">
    <w:abstractNumId w:val="4"/>
  </w:num>
  <w:num w:numId="5" w16cid:durableId="1081828487">
    <w:abstractNumId w:val="7"/>
  </w:num>
  <w:num w:numId="6" w16cid:durableId="965084676">
    <w:abstractNumId w:val="3"/>
  </w:num>
  <w:num w:numId="7" w16cid:durableId="755781822">
    <w:abstractNumId w:val="2"/>
  </w:num>
  <w:num w:numId="8" w16cid:durableId="95684516">
    <w:abstractNumId w:val="1"/>
  </w:num>
  <w:num w:numId="9" w16cid:durableId="83017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94"/>
    <w:rsid w:val="0015074B"/>
    <w:rsid w:val="0024210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