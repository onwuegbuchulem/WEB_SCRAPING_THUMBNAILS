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B69" w:rsidRDefault="0059667F">
      <w:r>
        <w:t xml:space="preserve"> Popular modeling techniques include Object-Oriented Analysis and Design (OOAD) and Model-Driven Architecture (MDA)..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 xml:space="preserve"> After the bug is reproduced, the input of the program may need to be simplified to make it easier to debug.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with the concept of the stored-program computer introduced in 1949, both programs and data were stored and manipulated in the sa</w:t>
      </w:r>
      <w:r>
        <w:t>me way in computer memory.</w:t>
      </w:r>
      <w:r>
        <w:br/>
        <w:t>Many applications use a mix of several languages in their construction and use.</w:t>
      </w:r>
      <w:r>
        <w:br/>
        <w:t>Text editors were also developed that allowed changes and corrections to be made much more easily than with punched cards.</w:t>
      </w:r>
      <w:r>
        <w:br/>
        <w:t xml:space="preserve"> Programmable devices have existed for centuries.</w:t>
      </w:r>
      <w:r>
        <w:br/>
        <w:t>Sometimes software development is known as software engineering, especially when it employs formal methods or follows an engineering design process.</w:t>
      </w:r>
      <w:r>
        <w:br/>
        <w:t>However, Charles Babbage had already written his first program for the Analytical E</w:t>
      </w:r>
      <w:r>
        <w:t>ngine in 1837.</w:t>
      </w:r>
      <w:r>
        <w:br/>
        <w:t xml:space="preserve"> Different programming languages support different styles of programming (called programming paradigms).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This can be a non-trivial task, for example as with parallel processes or some unusual software bugs.</w:t>
      </w:r>
      <w:r>
        <w:br/>
        <w:t>They are the building blocks for all software, from the simplest applications to the mos</w:t>
      </w:r>
      <w:r>
        <w:t>t sophisticated ones.</w:t>
      </w:r>
      <w:r>
        <w:br/>
        <w:t>In 1801, the Jacquard loom could produce entirely different weaves by changing the "program" – a series of pasteboard cards with holes punched in them.</w:t>
      </w:r>
    </w:p>
    <w:sectPr w:rsidR="00757B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2054571">
    <w:abstractNumId w:val="8"/>
  </w:num>
  <w:num w:numId="2" w16cid:durableId="2036492193">
    <w:abstractNumId w:val="6"/>
  </w:num>
  <w:num w:numId="3" w16cid:durableId="958297941">
    <w:abstractNumId w:val="5"/>
  </w:num>
  <w:num w:numId="4" w16cid:durableId="595479977">
    <w:abstractNumId w:val="4"/>
  </w:num>
  <w:num w:numId="5" w16cid:durableId="221142199">
    <w:abstractNumId w:val="7"/>
  </w:num>
  <w:num w:numId="6" w16cid:durableId="155389676">
    <w:abstractNumId w:val="3"/>
  </w:num>
  <w:num w:numId="7" w16cid:durableId="1794515536">
    <w:abstractNumId w:val="2"/>
  </w:num>
  <w:num w:numId="8" w16cid:durableId="921067558">
    <w:abstractNumId w:val="1"/>
  </w:num>
  <w:num w:numId="9" w16cid:durableId="62423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667F"/>
    <w:rsid w:val="00757B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2023-12-06T07:24:00Z</dcterms:modified>
  <cp:category/>
</cp:coreProperties>
</file>