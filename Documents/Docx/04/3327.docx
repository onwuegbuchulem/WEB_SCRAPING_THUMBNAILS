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D83" w:rsidRDefault="00B209A0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Implementation techniques include imperative languages (object-oriented or procedural), functional languages, and logic languages.</w:t>
      </w:r>
      <w:r>
        <w:br/>
        <w:t>Techniques like Code refactoring can enhance readability.</w:t>
      </w:r>
      <w:r>
        <w:br/>
        <w:t>By the late 1960s, data storage devices and computer terminals became inexpensive eno</w:t>
      </w:r>
      <w:r>
        <w:t>ugh that programs could be created by typing directly into the computers.</w:t>
      </w:r>
      <w:r>
        <w:br/>
        <w:t>They are the building blocks for all software, from the simplest applications to the most sophisticated ones.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Charles Babbage had already written his first program for the Analytical Engine in 1837.</w:t>
      </w:r>
      <w:r>
        <w:br/>
        <w:t>However, because an assembly language is little more th</w:t>
      </w:r>
      <w:r>
        <w:t>an a different notation for a machine language,  two machines with different instruction sets also have different assembly languages.</w:t>
      </w:r>
      <w:r>
        <w:br/>
        <w:t xml:space="preserve"> Different programming languages support different styles of programming (called programming paradigms).</w:t>
      </w:r>
      <w:r>
        <w:br/>
        <w:t>Unreadable code often leads to bugs, inefficiencies, and duplicated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Debugging is often done with I</w:t>
      </w:r>
      <w:r>
        <w:t>DEs. Standalone debuggers like GDB are also used, and these often provide less of a visual environment, usually using a command line.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Machine code was the language of early programs, written in the instruction set of the particular machine, often in binary notation.</w:t>
      </w:r>
    </w:p>
    <w:sectPr w:rsidR="00967D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9023315">
    <w:abstractNumId w:val="8"/>
  </w:num>
  <w:num w:numId="2" w16cid:durableId="1211453502">
    <w:abstractNumId w:val="6"/>
  </w:num>
  <w:num w:numId="3" w16cid:durableId="1702586476">
    <w:abstractNumId w:val="5"/>
  </w:num>
  <w:num w:numId="4" w16cid:durableId="154882735">
    <w:abstractNumId w:val="4"/>
  </w:num>
  <w:num w:numId="5" w16cid:durableId="943537034">
    <w:abstractNumId w:val="7"/>
  </w:num>
  <w:num w:numId="6" w16cid:durableId="2131584607">
    <w:abstractNumId w:val="3"/>
  </w:num>
  <w:num w:numId="7" w16cid:durableId="1187596286">
    <w:abstractNumId w:val="2"/>
  </w:num>
  <w:num w:numId="8" w16cid:durableId="1758092771">
    <w:abstractNumId w:val="1"/>
  </w:num>
  <w:num w:numId="9" w16cid:durableId="123975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7D83"/>
    <w:rsid w:val="00AA1D8D"/>
    <w:rsid w:val="00B209A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2023-12-06T05:20:00Z</dcterms:modified>
  <cp:category/>
</cp:coreProperties>
</file>