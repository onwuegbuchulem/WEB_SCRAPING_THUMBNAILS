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336" w:rsidRDefault="005A7E8F">
      <w:r>
        <w:t>Trial-and-error/divide-and-conquer is needed: the programmer will try to remove some parts of the original test case and check if the problem still exists..</w:t>
      </w:r>
      <w:r>
        <w:br/>
      </w:r>
      <w:r>
        <w:t xml:space="preserve"> The first computer program is generally dated to 1843, when mathematician Ada Lovelace published an algorithm to calculate a sequence of Bernoulli numbers, intended to be carried out by Charles Babbage's Analytical Engine.</w:t>
      </w:r>
      <w:r>
        <w:br/>
        <w:t>They are the building blocks for all software, from the simplest applications to the most sophisticated ones.</w:t>
      </w:r>
      <w:r>
        <w:br/>
        <w:t>A study found that a few simple readability transformations made code shorter and drastically reduced the time to understand it.</w:t>
      </w:r>
      <w:r>
        <w:br/>
        <w:t>Their jobs usually involve:</w:t>
      </w:r>
      <w:r>
        <w:br/>
        <w:t xml:space="preserve"> Although programming</w:t>
      </w:r>
      <w:r>
        <w:t xml:space="preserve"> has been presented in the media as a somewhat mathematical subject, some research shows that good programmers have strong skills in natural human languages, and that learning to code is similar to learning a foreign language.</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w:t>
      </w:r>
      <w:r>
        <w:t xml:space="preserve"> and logic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the composition of sequences of instructions, called programs, that computers can follow to perform tasks.</w:t>
      </w:r>
      <w:r>
        <w:br/>
        <w:t>Normally the first step in debugging is to attempt to reproduce the problem.</w:t>
      </w:r>
      <w:r>
        <w:br/>
        <w:t>Trade-offs from this id</w:t>
      </w:r>
      <w:r>
        <w:t>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w:t>
      </w:r>
      <w:r>
        <w:t>ills.</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 a mechanism to call functions provided by shared libraries.</w:t>
      </w:r>
    </w:p>
    <w:sectPr w:rsidR="00A04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129455">
    <w:abstractNumId w:val="8"/>
  </w:num>
  <w:num w:numId="2" w16cid:durableId="1582327527">
    <w:abstractNumId w:val="6"/>
  </w:num>
  <w:num w:numId="3" w16cid:durableId="1936667683">
    <w:abstractNumId w:val="5"/>
  </w:num>
  <w:num w:numId="4" w16cid:durableId="942221606">
    <w:abstractNumId w:val="4"/>
  </w:num>
  <w:num w:numId="5" w16cid:durableId="1353991696">
    <w:abstractNumId w:val="7"/>
  </w:num>
  <w:num w:numId="6" w16cid:durableId="766386243">
    <w:abstractNumId w:val="3"/>
  </w:num>
  <w:num w:numId="7" w16cid:durableId="1427726985">
    <w:abstractNumId w:val="2"/>
  </w:num>
  <w:num w:numId="8" w16cid:durableId="1659386330">
    <w:abstractNumId w:val="1"/>
  </w:num>
  <w:num w:numId="9" w16cid:durableId="16850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E8F"/>
    <w:rsid w:val="00A043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