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088A" w:rsidRDefault="00510AB0">
      <w:r>
        <w:t>In the 9th century, the Arab mathematician Al-Kindi described a cryptographic algorithm for deciphering encrypted code, in A Manuscript on Deciphering Cryptographic Messages..</w:t>
      </w:r>
      <w:r>
        <w:br/>
        <w:t xml:space="preserve">Languages form an approximate spectrum from "low-level" to </w:t>
      </w:r>
      <w:r>
        <w:t>"high-level"; "low-level" languages are typically more machine-oriented and faster to execute, whereas "high-level" languages are more abstract and easier to use but execute less quickly.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Debugging is often done with IDEs. Standalone debuggers like GDB are also used, and these often provide less of a visual environment, </w:t>
      </w:r>
      <w:r>
        <w:t>usually using a command line.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Whatever the approach to development may be, the final program must satisfy some fundamental properties.</w:t>
      </w:r>
      <w:r>
        <w:br/>
        <w:t>For example, when a bug in a compiler can make it crash when parsing some large source file, a simplification of the test case that results in only few lines from the original source file</w:t>
      </w:r>
      <w:r>
        <w:t xml:space="preserve"> can be sufficient to reproduce the same crash.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 xml:space="preserve"> Computer programming or coding is the</w:t>
      </w:r>
      <w:r>
        <w:t xml:space="preserve"> composition of sequences of instructions, called programs, that computers can follow to perform tasks.</w:t>
      </w:r>
      <w:r>
        <w:br/>
        <w:t>He gave the first description of cryptanalysis by frequency analysis, the earliest code-breaking algorithm.</w:t>
      </w:r>
      <w:r>
        <w:br/>
        <w:t>Sometimes software development is known as software engineering, especially when it employs formal methods or follows an engineering design process.</w:t>
      </w:r>
      <w:r>
        <w:br/>
        <w:t>It affects the aspects of quality above, including portability, usability and most importantly maintainability.</w:t>
      </w:r>
      <w:r>
        <w:br/>
        <w:t xml:space="preserve"> Programs were mostly entered using pun</w:t>
      </w:r>
      <w:r>
        <w:t>ched cards or paper tape.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F908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0560223">
    <w:abstractNumId w:val="8"/>
  </w:num>
  <w:num w:numId="2" w16cid:durableId="571964903">
    <w:abstractNumId w:val="6"/>
  </w:num>
  <w:num w:numId="3" w16cid:durableId="2049377436">
    <w:abstractNumId w:val="5"/>
  </w:num>
  <w:num w:numId="4" w16cid:durableId="1578244208">
    <w:abstractNumId w:val="4"/>
  </w:num>
  <w:num w:numId="5" w16cid:durableId="149566124">
    <w:abstractNumId w:val="7"/>
  </w:num>
  <w:num w:numId="6" w16cid:durableId="213203144">
    <w:abstractNumId w:val="3"/>
  </w:num>
  <w:num w:numId="7" w16cid:durableId="141653885">
    <w:abstractNumId w:val="2"/>
  </w:num>
  <w:num w:numId="8" w16cid:durableId="793447940">
    <w:abstractNumId w:val="1"/>
  </w:num>
  <w:num w:numId="9" w16cid:durableId="129872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0AB0"/>
    <w:rsid w:val="00AA1D8D"/>
    <w:rsid w:val="00B47730"/>
    <w:rsid w:val="00CB0664"/>
    <w:rsid w:val="00F908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2023-12-06T12:39:00Z</dcterms:modified>
  <cp:category/>
</cp:coreProperties>
</file>