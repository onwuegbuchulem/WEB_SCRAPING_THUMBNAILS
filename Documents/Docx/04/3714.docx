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0DC" w:rsidRDefault="000151A1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</w:t>
      </w:r>
      <w:r>
        <w:t>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step in most formal software</w:t>
      </w:r>
      <w:r>
        <w:t xml:space="preserve">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functions in a library follow the appropriate</w:t>
      </w:r>
      <w:r>
        <w:t xml:space="preserve">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is usually easier to code in "high-level" languages than in "low-level" ones.</w:t>
      </w:r>
    </w:p>
    <w:sectPr w:rsidR="00F93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879082">
    <w:abstractNumId w:val="8"/>
  </w:num>
  <w:num w:numId="2" w16cid:durableId="781611897">
    <w:abstractNumId w:val="6"/>
  </w:num>
  <w:num w:numId="3" w16cid:durableId="1350912836">
    <w:abstractNumId w:val="5"/>
  </w:num>
  <w:num w:numId="4" w16cid:durableId="660622908">
    <w:abstractNumId w:val="4"/>
  </w:num>
  <w:num w:numId="5" w16cid:durableId="866136828">
    <w:abstractNumId w:val="7"/>
  </w:num>
  <w:num w:numId="6" w16cid:durableId="1305348799">
    <w:abstractNumId w:val="3"/>
  </w:num>
  <w:num w:numId="7" w16cid:durableId="222523571">
    <w:abstractNumId w:val="2"/>
  </w:num>
  <w:num w:numId="8" w16cid:durableId="1620330720">
    <w:abstractNumId w:val="1"/>
  </w:num>
  <w:num w:numId="9" w16cid:durableId="34008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A1"/>
    <w:rsid w:val="00034616"/>
    <w:rsid w:val="0006063C"/>
    <w:rsid w:val="0015074B"/>
    <w:rsid w:val="0029639D"/>
    <w:rsid w:val="00326F90"/>
    <w:rsid w:val="00AA1D8D"/>
    <w:rsid w:val="00B47730"/>
    <w:rsid w:val="00CB0664"/>
    <w:rsid w:val="00F93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