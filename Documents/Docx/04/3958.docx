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CBD" w:rsidRDefault="007B769F">
      <w:r>
        <w:t xml:space="preserve"> High-level languages made the process of developing a program simpler and more understandable, and less bound to the underlying hardware..</w:t>
      </w:r>
      <w:r>
        <w:br/>
        <w:t>Ideally, the programming language best suited for the task at hand will be selected.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Unreadable code often leads to bugs, inefficiencies, and duplicated code.</w:t>
      </w:r>
      <w:r>
        <w:br/>
        <w:t>Trade-offs from this ideal involve finding enough programmers who know the language to build a team, the availability of compilers for that language, and the effi</w:t>
      </w:r>
      <w:r>
        <w:t>ciency with which programs written in a given language execute.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Many programmers use forms of Agile software development where the various stages of formal software development are more integrated together into short cycles that take a </w:t>
      </w:r>
      <w:r>
        <w:t>few weeks rather than years.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Code-breaking algorithms have also existed for centuries.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Popular modeling techniques include Object-Oriented </w:t>
      </w:r>
      <w:r>
        <w:t>Analysis and Design (OOAD) and Model-Driven Architecture (MDA).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applications use a mix of several languages in their construction and use.</w:t>
      </w:r>
      <w:r>
        <w:br/>
        <w:t xml:space="preserve"> Different programming languages support different styles of programming (called programming paradigms).</w:t>
      </w:r>
      <w:r>
        <w:br/>
        <w:t>Text editors were also developed that allowed changes and corrections to be made much more easily than with punched cards.</w:t>
      </w:r>
    </w:p>
    <w:sectPr w:rsidR="00C60C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3961769">
    <w:abstractNumId w:val="8"/>
  </w:num>
  <w:num w:numId="2" w16cid:durableId="1316911303">
    <w:abstractNumId w:val="6"/>
  </w:num>
  <w:num w:numId="3" w16cid:durableId="772432100">
    <w:abstractNumId w:val="5"/>
  </w:num>
  <w:num w:numId="4" w16cid:durableId="1235242137">
    <w:abstractNumId w:val="4"/>
  </w:num>
  <w:num w:numId="5" w16cid:durableId="1715545235">
    <w:abstractNumId w:val="7"/>
  </w:num>
  <w:num w:numId="6" w16cid:durableId="2097747040">
    <w:abstractNumId w:val="3"/>
  </w:num>
  <w:num w:numId="7" w16cid:durableId="17781740">
    <w:abstractNumId w:val="2"/>
  </w:num>
  <w:num w:numId="8" w16cid:durableId="106776066">
    <w:abstractNumId w:val="1"/>
  </w:num>
  <w:num w:numId="9" w16cid:durableId="148002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769F"/>
    <w:rsid w:val="00AA1D8D"/>
    <w:rsid w:val="00B47730"/>
    <w:rsid w:val="00C60CB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2023-12-06T12:29:00Z</dcterms:modified>
  <cp:category/>
</cp:coreProperties>
</file>