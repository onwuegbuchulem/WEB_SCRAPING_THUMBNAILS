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B73" w:rsidRDefault="00B2012D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>There exist a lot of different approaches for each of those tasks.</w:t>
      </w:r>
      <w:r>
        <w:br/>
        <w:t>Compilers harnessed the pow</w:t>
      </w:r>
      <w:r>
        <w:t>er of computers to make programming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</w:t>
      </w:r>
      <w:r>
        <w:t>el manipulation).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While these are sometimes considered programming, often the term software development i</w:t>
      </w:r>
      <w:r>
        <w:t>s used for this larger overall process – with the terms programming, implementation, and coding reserved for the writing and editing of code per se.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</w:p>
    <w:sectPr w:rsidR="00666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495424">
    <w:abstractNumId w:val="8"/>
  </w:num>
  <w:num w:numId="2" w16cid:durableId="1616059178">
    <w:abstractNumId w:val="6"/>
  </w:num>
  <w:num w:numId="3" w16cid:durableId="684408301">
    <w:abstractNumId w:val="5"/>
  </w:num>
  <w:num w:numId="4" w16cid:durableId="1709331478">
    <w:abstractNumId w:val="4"/>
  </w:num>
  <w:num w:numId="5" w16cid:durableId="204281">
    <w:abstractNumId w:val="7"/>
  </w:num>
  <w:num w:numId="6" w16cid:durableId="1917350784">
    <w:abstractNumId w:val="3"/>
  </w:num>
  <w:num w:numId="7" w16cid:durableId="1136751760">
    <w:abstractNumId w:val="2"/>
  </w:num>
  <w:num w:numId="8" w16cid:durableId="1350637745">
    <w:abstractNumId w:val="1"/>
  </w:num>
  <w:num w:numId="9" w16cid:durableId="99872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B73"/>
    <w:rsid w:val="00AA1D8D"/>
    <w:rsid w:val="00B2012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