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798" w:rsidRDefault="00F10C21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Integrated development environments (IDEs) aim to integrate all such help.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FORTRAN, the first widely used high-level language to have a functional implementation, came out in 1957, and many other languages were soon developed—in particular, COBOL aimed at commercial data processing, a</w:t>
      </w:r>
      <w:r>
        <w:t>nd Lisp for computer research.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Debugging is a very important task i</w:t>
      </w:r>
      <w:r>
        <w:t>n the software development process since having defects in a program can have significant consequences for its users.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Code-breaking algorithms have also existed for centuries.</w:t>
      </w:r>
      <w:r>
        <w:br/>
        <w:t xml:space="preserve"> Debugging is often done with IDEs. Standalone debuggers like GDB are also used, and these often provide less of a visual environment, usually using a com</w:t>
      </w:r>
      <w:r>
        <w:t>mand line.</w:t>
      </w:r>
      <w:r>
        <w:br/>
        <w:t xml:space="preserve"> Whatever the approach to development may be, the final program must satisfy some fundamental properties.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By the late 1960s, data storage devices and computer termi</w:t>
      </w:r>
      <w:r>
        <w:t>nals became inexpensive enough that programs could be created by typing directly into the computers.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5E67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7876557">
    <w:abstractNumId w:val="8"/>
  </w:num>
  <w:num w:numId="2" w16cid:durableId="1667783556">
    <w:abstractNumId w:val="6"/>
  </w:num>
  <w:num w:numId="3" w16cid:durableId="2131891933">
    <w:abstractNumId w:val="5"/>
  </w:num>
  <w:num w:numId="4" w16cid:durableId="275871822">
    <w:abstractNumId w:val="4"/>
  </w:num>
  <w:num w:numId="5" w16cid:durableId="1529172175">
    <w:abstractNumId w:val="7"/>
  </w:num>
  <w:num w:numId="6" w16cid:durableId="1321078814">
    <w:abstractNumId w:val="3"/>
  </w:num>
  <w:num w:numId="7" w16cid:durableId="1094860035">
    <w:abstractNumId w:val="2"/>
  </w:num>
  <w:num w:numId="8" w16cid:durableId="190189875">
    <w:abstractNumId w:val="1"/>
  </w:num>
  <w:num w:numId="9" w16cid:durableId="149094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6798"/>
    <w:rsid w:val="00AA1D8D"/>
    <w:rsid w:val="00B47730"/>
    <w:rsid w:val="00CB0664"/>
    <w:rsid w:val="00F10C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2023-12-06T11:27:00Z</dcterms:modified>
  <cp:category/>
</cp:coreProperties>
</file>