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091" w:rsidRDefault="009559A6">
      <w:r>
        <w:t>It is usually easier to code in "high-level" languages than in "low-level" ones..</w:t>
      </w:r>
      <w:r>
        <w:br/>
        <w:t>They are the building blocks for all software, from the simplest applications to the most sophisticated ones.</w:t>
      </w:r>
      <w:r>
        <w:br/>
        <w:t xml:space="preserve">Many programmers use forms of Agile software </w:t>
      </w:r>
      <w:r>
        <w:t>development where the various stages of formal software development are more integrated together into short cycles that take a few weeks rather than years.</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t>Languages form an approximate spectrum from "low-level" to "high-level"; "low-level" languages are typically more machine</w:t>
      </w:r>
      <w:r>
        <w:t>-oriented and faster to execute, whereas "high-level" languages are more abstract and easier to use but execute less quickly.</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w:t>
      </w:r>
      <w:r>
        <w:t>st widely used high-level language to have a functional implementation, came out in 1957, and many other languages were soon developed—in particular, COBOL aimed at commercial data processing, and Lisp for computer research.</w:t>
      </w:r>
      <w:r>
        <w:br/>
      </w:r>
      <w:r>
        <w:br/>
        <w:t>Some text editors such as Emacs allow GDB to be invoked through them, to provide a visual environment.</w:t>
      </w:r>
      <w:r>
        <w:br/>
        <w:t>By the late 1960s, data storage devices and computer terminals became inexpensive enough that programs could be created by typing directly into the computers.</w:t>
      </w:r>
      <w:r>
        <w:br/>
        <w:t>Methods of measuring pro</w:t>
      </w:r>
      <w:r>
        <w:t>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policy, suitability to task, availability of third-par</w:t>
      </w:r>
      <w:r>
        <w:t>ty packages, or individual preference.</w:t>
      </w:r>
      <w:r>
        <w:br/>
        <w:t>However, readability is more than just programming style.</w:t>
      </w:r>
    </w:p>
    <w:sectPr w:rsidR="006370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63545">
    <w:abstractNumId w:val="8"/>
  </w:num>
  <w:num w:numId="2" w16cid:durableId="780994104">
    <w:abstractNumId w:val="6"/>
  </w:num>
  <w:num w:numId="3" w16cid:durableId="1803189539">
    <w:abstractNumId w:val="5"/>
  </w:num>
  <w:num w:numId="4" w16cid:durableId="2015372571">
    <w:abstractNumId w:val="4"/>
  </w:num>
  <w:num w:numId="5" w16cid:durableId="870533219">
    <w:abstractNumId w:val="7"/>
  </w:num>
  <w:num w:numId="6" w16cid:durableId="452673183">
    <w:abstractNumId w:val="3"/>
  </w:num>
  <w:num w:numId="7" w16cid:durableId="686979875">
    <w:abstractNumId w:val="2"/>
  </w:num>
  <w:num w:numId="8" w16cid:durableId="1352025611">
    <w:abstractNumId w:val="1"/>
  </w:num>
  <w:num w:numId="9" w16cid:durableId="121327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091"/>
    <w:rsid w:val="009559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