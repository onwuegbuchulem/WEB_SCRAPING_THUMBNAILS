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C23" w:rsidRDefault="00C62DA5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>For example, when a bug in a</w:t>
      </w:r>
      <w:r>
        <w:t xml:space="preserve"> compiler can make it crash when parsing some large source file, a simplification of the test case that results in only few lines from the original source file can be sufficient to reproduce the same crash.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</w:t>
      </w:r>
      <w:r>
        <w:t>ign (OOAD) and Model-Driven Architecture (MDA).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introduced in 1949, both programs and data were stored and</w:t>
      </w:r>
      <w:r>
        <w:t xml:space="preserve"> manipulated in the same way in computer memory.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Following a consistent programming style often helps readability.</w:t>
      </w:r>
      <w:r>
        <w:br/>
        <w:t>Languages for</w:t>
      </w:r>
      <w:r>
        <w:t>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Ideally, the programming language bes</w:t>
      </w:r>
      <w:r>
        <w:t>t suited for the task at hand will be selected.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493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928904">
    <w:abstractNumId w:val="8"/>
  </w:num>
  <w:num w:numId="2" w16cid:durableId="1410615020">
    <w:abstractNumId w:val="6"/>
  </w:num>
  <w:num w:numId="3" w16cid:durableId="1803419959">
    <w:abstractNumId w:val="5"/>
  </w:num>
  <w:num w:numId="4" w16cid:durableId="944192095">
    <w:abstractNumId w:val="4"/>
  </w:num>
  <w:num w:numId="5" w16cid:durableId="157039787">
    <w:abstractNumId w:val="7"/>
  </w:num>
  <w:num w:numId="6" w16cid:durableId="1318723937">
    <w:abstractNumId w:val="3"/>
  </w:num>
  <w:num w:numId="7" w16cid:durableId="156698643">
    <w:abstractNumId w:val="2"/>
  </w:num>
  <w:num w:numId="8" w16cid:durableId="390616879">
    <w:abstractNumId w:val="1"/>
  </w:num>
  <w:num w:numId="9" w16cid:durableId="106784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C23"/>
    <w:rsid w:val="00AA1D8D"/>
    <w:rsid w:val="00B47730"/>
    <w:rsid w:val="00C62D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