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8E9" w:rsidRDefault="00F80254">
      <w:r>
        <w:t xml:space="preserve"> Computer programmers are those who write computer software..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>Some text editors such as Emacs allow GDB to be invoked through them</w:t>
      </w:r>
      <w:r>
        <w:t>, to provide a visual environment.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Compilers harnessed the power of computers to make programming easier by allowing programmers to specify calculations by e</w:t>
      </w:r>
      <w:r>
        <w:t>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This can be a non-trivial task</w:t>
      </w:r>
      <w:r>
        <w:t>, for example as with parallel processes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774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320110">
    <w:abstractNumId w:val="8"/>
  </w:num>
  <w:num w:numId="2" w16cid:durableId="1328821092">
    <w:abstractNumId w:val="6"/>
  </w:num>
  <w:num w:numId="3" w16cid:durableId="480662853">
    <w:abstractNumId w:val="5"/>
  </w:num>
  <w:num w:numId="4" w16cid:durableId="1868441746">
    <w:abstractNumId w:val="4"/>
  </w:num>
  <w:num w:numId="5" w16cid:durableId="1820917810">
    <w:abstractNumId w:val="7"/>
  </w:num>
  <w:num w:numId="6" w16cid:durableId="54621217">
    <w:abstractNumId w:val="3"/>
  </w:num>
  <w:num w:numId="7" w16cid:durableId="1421297737">
    <w:abstractNumId w:val="2"/>
  </w:num>
  <w:num w:numId="8" w16cid:durableId="422921462">
    <w:abstractNumId w:val="1"/>
  </w:num>
  <w:num w:numId="9" w16cid:durableId="23331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8E9"/>
    <w:rsid w:val="00AA1D8D"/>
    <w:rsid w:val="00B47730"/>
    <w:rsid w:val="00CB0664"/>
    <w:rsid w:val="00F80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