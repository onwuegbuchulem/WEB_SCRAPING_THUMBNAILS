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837" w:rsidRDefault="00CD57E6">
      <w:r>
        <w:t>However, Charles Babbage had already written his first program for the Analytical Engine in 1837..</w:t>
      </w:r>
      <w:r>
        <w:br/>
      </w:r>
      <w:r>
        <w:t xml:space="preserve"> Debugging is often done with IDEs. Standalone debuggers like GDB are also used, and these often provide less of a visual environment, usually using a command line.</w:t>
      </w:r>
      <w:r>
        <w:br/>
        <w:t>Expert programmers are familiar with a variety of well-established algorithms and their respective complexities and use this knowledge to choose algorithms that are best suited to the circumstances.</w:t>
      </w:r>
      <w:r>
        <w:br/>
        <w:t>Methods of measuring programming language popularity include: counting the number of job advertisements that mention the language, the number of boo</w:t>
      </w:r>
      <w:r>
        <w:t>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Code-breaking algorithms have also existed for centuries.</w:t>
      </w:r>
      <w:r>
        <w:br/>
        <w:t>Unreadable code often leads to bugs, inefficiencies, and duplicated code.</w:t>
      </w:r>
      <w:r>
        <w:br/>
        <w:t xml:space="preserve"> Whatever the approach to development may be, the final program must satisfy some fundamental properties.</w:t>
      </w:r>
      <w:r>
        <w:br/>
        <w:t xml:space="preserve"> Following a consi</w:t>
      </w:r>
      <w:r>
        <w:t>stent programming style often helps readability.</w:t>
      </w:r>
      <w:r>
        <w:br/>
        <w:t xml:space="preserve"> After the bug is reproduced, the input of the program may need to be simplified to make it easier to debug.</w:t>
      </w:r>
      <w:r>
        <w:br/>
        <w:t>The choice of language used is subject to many considerations, such as company policy, suitability to task, availability of third-party packages, or individual preference.</w:t>
      </w:r>
      <w:r>
        <w:br/>
        <w:t xml:space="preserve"> These compiled languages allow the programmer to write programs in terms that are syntactically richer, and more capable of abstracting the code, making it easy to target varying ma</w:t>
      </w:r>
      <w:r>
        <w:t>chine instruction sets via compilation declarations and heuristics.</w:t>
      </w:r>
      <w:r>
        <w:br/>
        <w:t>He gave the first description of cryptanalysis by frequency analysis, the earliest code-breaking algorithm.</w:t>
      </w:r>
      <w:r>
        <w:br/>
        <w:t xml:space="preserve"> It is very difficult to determine what are the most popular modern programming languages.</w:t>
      </w:r>
      <w:r>
        <w:br/>
        <w:t>Later a control panel (plug board) added to his 1906 Type I Tabulator allowed it to be programmed for different jobs, and by the late 1940s, unit record equipment such as the IBM 602 and IBM 604, were programmed by control panels in a similar wa</w:t>
      </w:r>
      <w:r>
        <w:t>y, as were the first electronic computers.</w:t>
      </w:r>
      <w:r>
        <w:br/>
        <w:t>Some languages are more prone to some kinds of faults because their specification does not require compilers to perform as much checking as other languages.</w:t>
      </w:r>
    </w:p>
    <w:sectPr w:rsidR="007D48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2607611">
    <w:abstractNumId w:val="8"/>
  </w:num>
  <w:num w:numId="2" w16cid:durableId="1353805232">
    <w:abstractNumId w:val="6"/>
  </w:num>
  <w:num w:numId="3" w16cid:durableId="714082996">
    <w:abstractNumId w:val="5"/>
  </w:num>
  <w:num w:numId="4" w16cid:durableId="784269410">
    <w:abstractNumId w:val="4"/>
  </w:num>
  <w:num w:numId="5" w16cid:durableId="184632410">
    <w:abstractNumId w:val="7"/>
  </w:num>
  <w:num w:numId="6" w16cid:durableId="1392659315">
    <w:abstractNumId w:val="3"/>
  </w:num>
  <w:num w:numId="7" w16cid:durableId="1991250762">
    <w:abstractNumId w:val="2"/>
  </w:num>
  <w:num w:numId="8" w16cid:durableId="233974042">
    <w:abstractNumId w:val="1"/>
  </w:num>
  <w:num w:numId="9" w16cid:durableId="147240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4837"/>
    <w:rsid w:val="00AA1D8D"/>
    <w:rsid w:val="00B47730"/>
    <w:rsid w:val="00CB0664"/>
    <w:rsid w:val="00CD57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2023-12-06T11:24:00Z</dcterms:modified>
  <cp:category/>
</cp:coreProperties>
</file>