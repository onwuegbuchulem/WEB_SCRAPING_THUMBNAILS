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C513D" w:rsidRDefault="003B062A">
      <w:r>
        <w:t>This can be a non-trivial task, for example as with parallel processes or some unusual software bugs..</w:t>
      </w:r>
      <w:r>
        <w:br/>
        <w:t xml:space="preserve">Expert programmers are familiar with a variety of well-established algorithms and their respective complexities and use this knowledge to choose </w:t>
      </w:r>
      <w:r>
        <w:t>algorithms that are best suited to the circumstances.</w:t>
      </w:r>
      <w:r>
        <w:br/>
        <w:t>Compilers harnessed the power of computers to make programming easier by allowing programmers to specify calculations by entering a formula using infix notation.</w:t>
      </w:r>
      <w:r>
        <w:br/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 xml:space="preserve"> Programs were mostly entered using punched cards or paper tape.</w:t>
      </w:r>
      <w:r>
        <w:br/>
        <w:t>It is usually easier to code in "hi</w:t>
      </w:r>
      <w:r>
        <w:t>gh-level" languages than in "low-level" ones.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 xml:space="preserve"> It is very difficult to determine what are the most popular modern programming languages.</w:t>
      </w:r>
      <w:r>
        <w:br/>
        <w:t xml:space="preserve"> Code-breaking algorithms have also existed for centuries.</w:t>
      </w:r>
      <w:r>
        <w:br/>
        <w:t xml:space="preserve"> In the 1880s, Herman Hollerith invented the concept of storing data in machine-readable form.</w:t>
      </w:r>
      <w:r>
        <w:br/>
        <w:t xml:space="preserve"> Debugging is often done with IDEs. Stan</w:t>
      </w:r>
      <w:r>
        <w:t>dalone debuggers like GDB are also used, and these often provide less of a visual environment, usually using a command line.</w:t>
      </w:r>
      <w:r>
        <w:br/>
        <w:t>There are many approaches to the Software development process.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>There exist a lot of different approaches for each of those tasks.</w:t>
      </w:r>
    </w:p>
    <w:sectPr w:rsidR="006C513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47497918">
    <w:abstractNumId w:val="8"/>
  </w:num>
  <w:num w:numId="2" w16cid:durableId="955218381">
    <w:abstractNumId w:val="6"/>
  </w:num>
  <w:num w:numId="3" w16cid:durableId="1489706823">
    <w:abstractNumId w:val="5"/>
  </w:num>
  <w:num w:numId="4" w16cid:durableId="1899707058">
    <w:abstractNumId w:val="4"/>
  </w:num>
  <w:num w:numId="5" w16cid:durableId="1257178362">
    <w:abstractNumId w:val="7"/>
  </w:num>
  <w:num w:numId="6" w16cid:durableId="986205604">
    <w:abstractNumId w:val="3"/>
  </w:num>
  <w:num w:numId="7" w16cid:durableId="705301469">
    <w:abstractNumId w:val="2"/>
  </w:num>
  <w:num w:numId="8" w16cid:durableId="539781717">
    <w:abstractNumId w:val="1"/>
  </w:num>
  <w:num w:numId="9" w16cid:durableId="633029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B062A"/>
    <w:rsid w:val="006C513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2023-12-06T08:47:00Z</dcterms:modified>
  <cp:category/>
</cp:coreProperties>
</file>