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3F6" w:rsidRDefault="009005F0">
      <w:r>
        <w:t xml:space="preserve"> Different programming languages support different styles of programming (called programming paradigms)..</w:t>
      </w:r>
      <w:r>
        <w:br/>
        <w:t xml:space="preserve">Some languages are more prone to some kinds of faults because their specification does not require compilers to perform as much checking as other </w:t>
      </w:r>
      <w:r>
        <w:t>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 study found that a few simple readability transformations made code shorter and drastically reduced the time to understand it.</w:t>
      </w:r>
      <w:r>
        <w:br/>
        <w:t xml:space="preserve"> Debugging is a ver</w:t>
      </w:r>
      <w:r>
        <w:t>y important task in the software development process since having defects in a program can have significant consequences for its users.</w:t>
      </w:r>
      <w:r>
        <w:br/>
        <w:t xml:space="preserve"> Implementation techniques include imperative languages (object-oriented or procedural), functional languages, and logic languages.</w:t>
      </w:r>
      <w:r>
        <w:br/>
        <w:t>Normally the first step in debugging is to attempt to reproduce the problem.</w:t>
      </w:r>
      <w:r>
        <w:br/>
        <w:t>Programmers typically use high-level programming languages that are more easily intelligible to humans than machine code, which is directly executed by the central pro</w:t>
      </w:r>
      <w:r>
        <w:t>cessing unit.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Trade-offs from this ideal involve finding enough programmers who know the language to build a team, the availability of compilers for that language, and the efficiency with which programs written in a given langu</w:t>
      </w:r>
      <w:r>
        <w:t>age execute.</w:t>
      </w:r>
      <w:r>
        <w:br/>
        <w:t xml:space="preserve"> Computer programmers are those who write computer software.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Programs were mostly entered using punched cards or paper tape.</w:t>
      </w:r>
    </w:p>
    <w:sectPr w:rsidR="008943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5539524">
    <w:abstractNumId w:val="8"/>
  </w:num>
  <w:num w:numId="2" w16cid:durableId="1835074236">
    <w:abstractNumId w:val="6"/>
  </w:num>
  <w:num w:numId="3" w16cid:durableId="207036111">
    <w:abstractNumId w:val="5"/>
  </w:num>
  <w:num w:numId="4" w16cid:durableId="814569029">
    <w:abstractNumId w:val="4"/>
  </w:num>
  <w:num w:numId="5" w16cid:durableId="229197393">
    <w:abstractNumId w:val="7"/>
  </w:num>
  <w:num w:numId="6" w16cid:durableId="1213079385">
    <w:abstractNumId w:val="3"/>
  </w:num>
  <w:num w:numId="7" w16cid:durableId="928586628">
    <w:abstractNumId w:val="2"/>
  </w:num>
  <w:num w:numId="8" w16cid:durableId="588588359">
    <w:abstractNumId w:val="1"/>
  </w:num>
  <w:num w:numId="9" w16cid:durableId="105882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43F6"/>
    <w:rsid w:val="009005F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2023-12-06T11:10:00Z</dcterms:modified>
  <cp:category/>
</cp:coreProperties>
</file>