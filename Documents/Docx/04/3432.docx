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2B9" w:rsidRDefault="00974A91">
      <w:r>
        <w:t>One approach popular for requirements analysis is Use Case analysis..</w:t>
      </w:r>
      <w:r>
        <w:br/>
        <w:t>He gave the first description of cryptanalysis by frequency analysis, the earliest code-breaking algorithm.</w:t>
      </w:r>
      <w:r>
        <w:br/>
        <w:t xml:space="preserve">The Unified Modeling Language (UML) is a notation used for both the OOAD </w:t>
      </w:r>
      <w:r>
        <w:t>and MDA.</w:t>
      </w:r>
      <w:r>
        <w:br/>
        <w:t>There are many approaches to the Software development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Allen Downey, in his book How To Think Like A Computer Scientist, writes:</w:t>
      </w:r>
      <w:r>
        <w:br/>
        <w:t xml:space="preserve"> Many computer languages prov</w:t>
      </w:r>
      <w:r>
        <w:t>ide a mechanism to call functions provided by shared libraries.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Scripting and breakpointing is also part of this process.</w:t>
      </w:r>
      <w:r>
        <w:br/>
        <w:t xml:space="preserve"> The academic field and the engineering practice of computer programming </w:t>
      </w:r>
      <w:r>
        <w:t>are both largely concerned with discovering and implementing the most efficient algorithms for a given class of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Auxiliary tasks accompanyi</w:t>
      </w:r>
      <w:r>
        <w:t>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8F52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324028">
    <w:abstractNumId w:val="8"/>
  </w:num>
  <w:num w:numId="2" w16cid:durableId="222370803">
    <w:abstractNumId w:val="6"/>
  </w:num>
  <w:num w:numId="3" w16cid:durableId="762341481">
    <w:abstractNumId w:val="5"/>
  </w:num>
  <w:num w:numId="4" w16cid:durableId="519928301">
    <w:abstractNumId w:val="4"/>
  </w:num>
  <w:num w:numId="5" w16cid:durableId="855970901">
    <w:abstractNumId w:val="7"/>
  </w:num>
  <w:num w:numId="6" w16cid:durableId="2049328146">
    <w:abstractNumId w:val="3"/>
  </w:num>
  <w:num w:numId="7" w16cid:durableId="1716663250">
    <w:abstractNumId w:val="2"/>
  </w:num>
  <w:num w:numId="8" w16cid:durableId="973757403">
    <w:abstractNumId w:val="1"/>
  </w:num>
  <w:num w:numId="9" w16cid:durableId="16213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52B9"/>
    <w:rsid w:val="00974A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2023-12-06T07:31:00Z</dcterms:modified>
  <cp:category/>
</cp:coreProperties>
</file>