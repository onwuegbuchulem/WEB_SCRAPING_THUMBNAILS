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9D9" w:rsidRDefault="00DA70A0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</w:t>
      </w:r>
      <w:r>
        <w:t>l-Kindi described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is usually easier to code in "high-level" languages</w:t>
      </w:r>
      <w:r>
        <w:t xml:space="preserve">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reading, trying to understand, reusing and modifying existing</w:t>
      </w:r>
      <w:r>
        <w:t xml:space="preserve">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These compiled languages allow the programmer to write programs in terms that are syntactically richer, and more</w:t>
      </w:r>
      <w:r>
        <w:t xml:space="preserve"> capable of abstracting the code, making it easy to target varying machine instruction sets via compilation declarations and heuristics.</w:t>
      </w:r>
    </w:p>
    <w:sectPr w:rsidR="00DC29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72551">
    <w:abstractNumId w:val="8"/>
  </w:num>
  <w:num w:numId="2" w16cid:durableId="1131438835">
    <w:abstractNumId w:val="6"/>
  </w:num>
  <w:num w:numId="3" w16cid:durableId="1818035980">
    <w:abstractNumId w:val="5"/>
  </w:num>
  <w:num w:numId="4" w16cid:durableId="2030135886">
    <w:abstractNumId w:val="4"/>
  </w:num>
  <w:num w:numId="5" w16cid:durableId="1553691042">
    <w:abstractNumId w:val="7"/>
  </w:num>
  <w:num w:numId="6" w16cid:durableId="682319219">
    <w:abstractNumId w:val="3"/>
  </w:num>
  <w:num w:numId="7" w16cid:durableId="396325900">
    <w:abstractNumId w:val="2"/>
  </w:num>
  <w:num w:numId="8" w16cid:durableId="293798791">
    <w:abstractNumId w:val="1"/>
  </w:num>
  <w:num w:numId="9" w16cid:durableId="154405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70A0"/>
    <w:rsid w:val="00DC2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