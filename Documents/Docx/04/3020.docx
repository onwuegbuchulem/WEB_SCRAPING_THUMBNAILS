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7EC" w:rsidRDefault="00062EED">
      <w:r>
        <w:t>However, because an assembly language is little more than a different notation for a machine language,  two machines with different instruction sets also have different assembly languages..</w:t>
      </w:r>
      <w:r>
        <w:br/>
        <w:t>However, readability is more than just programming style.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</w:t>
      </w:r>
      <w:r>
        <w:t>s and drum patterns, via pegs and cams.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 xml:space="preserve"> A</w:t>
      </w:r>
      <w:r>
        <w:t>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</w:t>
      </w:r>
      <w:r>
        <w:t>el manipulation).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654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146869">
    <w:abstractNumId w:val="8"/>
  </w:num>
  <w:num w:numId="2" w16cid:durableId="38632799">
    <w:abstractNumId w:val="6"/>
  </w:num>
  <w:num w:numId="3" w16cid:durableId="448474518">
    <w:abstractNumId w:val="5"/>
  </w:num>
  <w:num w:numId="4" w16cid:durableId="1588801968">
    <w:abstractNumId w:val="4"/>
  </w:num>
  <w:num w:numId="5" w16cid:durableId="1545559080">
    <w:abstractNumId w:val="7"/>
  </w:num>
  <w:num w:numId="6" w16cid:durableId="557476898">
    <w:abstractNumId w:val="3"/>
  </w:num>
  <w:num w:numId="7" w16cid:durableId="657224458">
    <w:abstractNumId w:val="2"/>
  </w:num>
  <w:num w:numId="8" w16cid:durableId="2074156403">
    <w:abstractNumId w:val="1"/>
  </w:num>
  <w:num w:numId="9" w16cid:durableId="44755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ED"/>
    <w:rsid w:val="0015074B"/>
    <w:rsid w:val="0029639D"/>
    <w:rsid w:val="00326F90"/>
    <w:rsid w:val="006547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2023-12-06T08:18:00Z</dcterms:modified>
  <cp:category/>
</cp:coreProperties>
</file>