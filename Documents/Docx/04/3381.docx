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319" w:rsidRDefault="00D406FE">
      <w:r>
        <w:t xml:space="preserve"> After the bug is reproduced, the input of the program may need to be simplified to make it easier to debug..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</w:t>
      </w:r>
      <w:r>
        <w:t xml:space="preserve">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</w:t>
      </w:r>
      <w:r>
        <w:t>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 xml:space="preserve"> High-level language</w:t>
      </w:r>
      <w:r>
        <w:t>s made the process of developing a program simpler and more understandable, and less bound to the underlying hardware.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</w:t>
      </w:r>
      <w:r>
        <w:t>g arguments), then these functions may be written in any other language.</w:t>
      </w:r>
    </w:p>
    <w:sectPr w:rsidR="00C17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985640">
    <w:abstractNumId w:val="8"/>
  </w:num>
  <w:num w:numId="2" w16cid:durableId="541090376">
    <w:abstractNumId w:val="6"/>
  </w:num>
  <w:num w:numId="3" w16cid:durableId="1257711006">
    <w:abstractNumId w:val="5"/>
  </w:num>
  <w:num w:numId="4" w16cid:durableId="2013214238">
    <w:abstractNumId w:val="4"/>
  </w:num>
  <w:num w:numId="5" w16cid:durableId="347830786">
    <w:abstractNumId w:val="7"/>
  </w:num>
  <w:num w:numId="6" w16cid:durableId="815680424">
    <w:abstractNumId w:val="3"/>
  </w:num>
  <w:num w:numId="7" w16cid:durableId="4482764">
    <w:abstractNumId w:val="2"/>
  </w:num>
  <w:num w:numId="8" w16cid:durableId="1064182421">
    <w:abstractNumId w:val="1"/>
  </w:num>
  <w:num w:numId="9" w16cid:durableId="68813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7319"/>
    <w:rsid w:val="00CB0664"/>
    <w:rsid w:val="00D40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