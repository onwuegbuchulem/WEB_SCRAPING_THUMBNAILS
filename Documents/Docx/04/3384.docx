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422B" w:rsidRDefault="0004401B">
      <w:r>
        <w:t xml:space="preserve"> Computer programmers are those who write computer software..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Later a control panel (plug board) added to his 1906 Type I Tabulator allowed it to be programmed for different jobs, and by the late 1940s, unit record equipment such as the IBM 602 and IBM 604, we</w:t>
      </w:r>
      <w:r>
        <w:t>re programmed by control panels in a similar way, as were the first electronic computers.</w:t>
      </w:r>
      <w:r>
        <w:br/>
        <w:t>Many programmers use forms of Agile software development where the various stages of formal software development are more integrated together into short cycles that take a few weeks rather than years.</w:t>
      </w:r>
      <w:r>
        <w:br/>
        <w:t>Methods of measuring programming language popularity include: counting the number of job advertisements that mention the language, the number of books sold and courses teaching the language (this overestimates the importa</w:t>
      </w:r>
      <w:r>
        <w:t>nce of newer languages), and estimates of the number of existing lines of code written in the language (this underestimates the number of users of business languages such as COBOL).</w:t>
      </w:r>
      <w:r>
        <w:br/>
        <w:t>It affects the aspects of quality above, including portability, usability and most importantly maintainability.</w:t>
      </w:r>
      <w:r>
        <w:br/>
        <w:t>Compilers harnessed the power of computers to make programming easier by allowing programmers to specify calculations by entering a formula using infix notation.</w:t>
      </w:r>
      <w:r>
        <w:br/>
        <w:t xml:space="preserve"> After the bug is reproduced, the input of the program m</w:t>
      </w:r>
      <w:r>
        <w:t>ay need to be simplified to make it easier to debug.</w:t>
      </w:r>
      <w:r>
        <w:br/>
        <w:t xml:space="preserve"> Programmable devices have existed for centuries.</w:t>
      </w:r>
      <w:r>
        <w:br/>
      </w:r>
      <w:r>
        <w:br/>
        <w:t xml:space="preserve"> Computer programming or coding is the composition of sequences of instructions, called programs, that computers can follow to perform tasks.</w:t>
      </w:r>
      <w:r>
        <w:br/>
        <w:t xml:space="preserve"> Whatever the approach to development may be, the final program must satisfy some fundamental properties.</w:t>
      </w:r>
      <w:r>
        <w:br/>
        <w:t xml:space="preserve"> In the 1880s, Herman Hollerith invented the concept of storing data in machine-readable form.</w:t>
      </w:r>
      <w:r>
        <w:br/>
        <w:t>In 1801, the Jacquard loom could produce entirely different weave</w:t>
      </w:r>
      <w:r>
        <w:t>s by changing the "program" – a series of pasteboard cards with holes punched in them.</w:t>
      </w:r>
      <w:r>
        <w:br/>
        <w:t>As early as the 9th century, a programmable music sequencer was invented by the Persian Banu Musa brothers, who described an automated mechanical flute player in the Book of Ingenious Devices.</w:t>
      </w:r>
    </w:p>
    <w:sectPr w:rsidR="008B42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8138746">
    <w:abstractNumId w:val="8"/>
  </w:num>
  <w:num w:numId="2" w16cid:durableId="1820926829">
    <w:abstractNumId w:val="6"/>
  </w:num>
  <w:num w:numId="3" w16cid:durableId="1435053516">
    <w:abstractNumId w:val="5"/>
  </w:num>
  <w:num w:numId="4" w16cid:durableId="1257059620">
    <w:abstractNumId w:val="4"/>
  </w:num>
  <w:num w:numId="5" w16cid:durableId="769738068">
    <w:abstractNumId w:val="7"/>
  </w:num>
  <w:num w:numId="6" w16cid:durableId="546063555">
    <w:abstractNumId w:val="3"/>
  </w:num>
  <w:num w:numId="7" w16cid:durableId="2022319752">
    <w:abstractNumId w:val="2"/>
  </w:num>
  <w:num w:numId="8" w16cid:durableId="637104261">
    <w:abstractNumId w:val="1"/>
  </w:num>
  <w:num w:numId="9" w16cid:durableId="2135366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01B"/>
    <w:rsid w:val="0006063C"/>
    <w:rsid w:val="0015074B"/>
    <w:rsid w:val="0029639D"/>
    <w:rsid w:val="00326F90"/>
    <w:rsid w:val="008B42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