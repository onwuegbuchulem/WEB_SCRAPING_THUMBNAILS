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301F7" w:rsidRDefault="00414A86">
      <w:r>
        <w:t xml:space="preserve"> The first computer program is generally dated to 1843, when mathematician Ada Lovelace published an algorithm to calculate a sequence of Bernoulli numbers, intended to be carried out by Charles Babbage's Analytical Engine..</w:t>
      </w:r>
      <w:r>
        <w:br/>
        <w:t>Trial-and-error/divide-and-conquer is needed: the programmer will try to remove some parts of the original test case and check if the problem still exists.</w:t>
      </w:r>
      <w:r>
        <w:br/>
        <w:t>Use of a static code analysis tool can help detect some possible problems.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</w:t>
      </w:r>
      <w:r>
        <w:t>on).</w:t>
      </w:r>
      <w:r>
        <w:br/>
        <w:t>Ideally, the programming language best suited for the task at hand will be selected.</w:t>
      </w:r>
      <w:r>
        <w:br/>
        <w:t>Integrated development environments (IDEs) aim to integrate all such help.</w:t>
      </w:r>
      <w:r>
        <w:br/>
        <w:t xml:space="preserve"> Computer programmers are those who write computer software.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</w:r>
      <w:r>
        <w:br/>
        <w:t>The first compiler related tool, the A-0 System, was developed in 1952 by Grace Hopper,</w:t>
      </w:r>
      <w:r>
        <w:t xml:space="preserve"> who also coined the term 'compiler'.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Programmers t</w:t>
      </w:r>
      <w:r>
        <w:t>ypically use high-level programming languages that are more easily intelligible to humans than machine code, which is directly executed by the central processing unit.</w:t>
      </w:r>
      <w:r>
        <w:br/>
        <w:t>Many applications use a mix of several languages in their construction and use.</w:t>
      </w:r>
      <w:r>
        <w:br/>
      </w:r>
      <w:r>
        <w:br/>
        <w:t>There are many approaches to the Software development process.</w:t>
      </w:r>
    </w:p>
    <w:sectPr w:rsidR="009301F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32626657">
    <w:abstractNumId w:val="8"/>
  </w:num>
  <w:num w:numId="2" w16cid:durableId="1216576620">
    <w:abstractNumId w:val="6"/>
  </w:num>
  <w:num w:numId="3" w16cid:durableId="1179151204">
    <w:abstractNumId w:val="5"/>
  </w:num>
  <w:num w:numId="4" w16cid:durableId="2029019083">
    <w:abstractNumId w:val="4"/>
  </w:num>
  <w:num w:numId="5" w16cid:durableId="1071662124">
    <w:abstractNumId w:val="7"/>
  </w:num>
  <w:num w:numId="6" w16cid:durableId="1020620000">
    <w:abstractNumId w:val="3"/>
  </w:num>
  <w:num w:numId="7" w16cid:durableId="514273284">
    <w:abstractNumId w:val="2"/>
  </w:num>
  <w:num w:numId="8" w16cid:durableId="2052459692">
    <w:abstractNumId w:val="1"/>
  </w:num>
  <w:num w:numId="9" w16cid:durableId="2032800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14A86"/>
    <w:rsid w:val="009301F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2023-12-06T05:40:00Z</dcterms:modified>
  <cp:category/>
</cp:coreProperties>
</file>