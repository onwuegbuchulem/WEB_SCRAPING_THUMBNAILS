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8E2" w:rsidRDefault="00D3506C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</w:t>
      </w:r>
      <w:r>
        <w:t>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Compilers harnessed the power of computers to make programming easier by allowing programmers to specify calculations by entering a</w:t>
      </w:r>
      <w:r>
        <w:t xml:space="preserve">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  <w:r>
        <w:br/>
        <w:t xml:space="preserve"> Popular modeling techniques inclu</w:t>
      </w:r>
      <w:r>
        <w:t>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 used for both the OOAD and MDA.</w:t>
      </w:r>
      <w:r>
        <w:br/>
        <w:t>They are the building blocks for all software, from the simp</w:t>
      </w:r>
      <w:r>
        <w:t>lest applications to the most sophisticated ones.</w:t>
      </w:r>
    </w:p>
    <w:sectPr w:rsidR="001528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458165">
    <w:abstractNumId w:val="8"/>
  </w:num>
  <w:num w:numId="2" w16cid:durableId="1285891240">
    <w:abstractNumId w:val="6"/>
  </w:num>
  <w:num w:numId="3" w16cid:durableId="458884264">
    <w:abstractNumId w:val="5"/>
  </w:num>
  <w:num w:numId="4" w16cid:durableId="714350729">
    <w:abstractNumId w:val="4"/>
  </w:num>
  <w:num w:numId="5" w16cid:durableId="1266422220">
    <w:abstractNumId w:val="7"/>
  </w:num>
  <w:num w:numId="6" w16cid:durableId="190152376">
    <w:abstractNumId w:val="3"/>
  </w:num>
  <w:num w:numId="7" w16cid:durableId="308438295">
    <w:abstractNumId w:val="2"/>
  </w:num>
  <w:num w:numId="8" w16cid:durableId="1406565453">
    <w:abstractNumId w:val="1"/>
  </w:num>
  <w:num w:numId="9" w16cid:durableId="109046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8E2"/>
    <w:rsid w:val="0029639D"/>
    <w:rsid w:val="00326F90"/>
    <w:rsid w:val="00AA1D8D"/>
    <w:rsid w:val="00B47730"/>
    <w:rsid w:val="00CB0664"/>
    <w:rsid w:val="00D350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