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CEB" w:rsidRDefault="00561271">
      <w:r>
        <w:t>Compilers harnessed the power of computers to make programming easier by allowing programmers to specify calculations by entering a formula using infix notation..</w:t>
      </w:r>
      <w:r>
        <w:br/>
        <w:t xml:space="preserve">For example, COBOL is still strong in corporate data centers often on large </w:t>
      </w:r>
      <w:r>
        <w:t>mainframe computers, Fortran in engineering applications,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</w:t>
      </w:r>
      <w:r>
        <w:t>bly languages.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</w:t>
      </w:r>
      <w:r>
        <w:t xml:space="preserve">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It is very difficult to </w:t>
      </w:r>
      <w:r>
        <w:t>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BB2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145552">
    <w:abstractNumId w:val="8"/>
  </w:num>
  <w:num w:numId="2" w16cid:durableId="530653677">
    <w:abstractNumId w:val="6"/>
  </w:num>
  <w:num w:numId="3" w16cid:durableId="997460274">
    <w:abstractNumId w:val="5"/>
  </w:num>
  <w:num w:numId="4" w16cid:durableId="376853544">
    <w:abstractNumId w:val="4"/>
  </w:num>
  <w:num w:numId="5" w16cid:durableId="2069645249">
    <w:abstractNumId w:val="7"/>
  </w:num>
  <w:num w:numId="6" w16cid:durableId="1150943285">
    <w:abstractNumId w:val="3"/>
  </w:num>
  <w:num w:numId="7" w16cid:durableId="1329676713">
    <w:abstractNumId w:val="2"/>
  </w:num>
  <w:num w:numId="8" w16cid:durableId="338429147">
    <w:abstractNumId w:val="1"/>
  </w:num>
  <w:num w:numId="9" w16cid:durableId="50563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271"/>
    <w:rsid w:val="00AA1D8D"/>
    <w:rsid w:val="00B47730"/>
    <w:rsid w:val="00BB2C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