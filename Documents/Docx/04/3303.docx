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0DC" w:rsidRDefault="009256B1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step in most formal software de</w:t>
      </w:r>
      <w:r>
        <w:t>velopment processes is requirements analysis, followed by testing to determine value modeling, implementation, and failure elimination (debugging).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Different programming languages support different styles of programming (called programming paradigms).</w:t>
      </w:r>
      <w:r>
        <w:br/>
        <w:t>FORTRAN, the first widely used high</w:t>
      </w:r>
      <w:r>
        <w:t>-level language to have a functional implementation, came out in 1957, and many other languages were soon developed—in particular, COBOL aimed at commercial data processing, and Lisp for computer research.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of these factors include:</w:t>
      </w:r>
      <w:r>
        <w:br/>
        <w:t xml:space="preserve"> The presentation aspects of this (such as indents, line breaks, color hig</w:t>
      </w:r>
      <w:r>
        <w:t>hlighting, and so on) are often handled by the source code editor, but the content aspects reflect the programmer's talent and skills.</w:t>
      </w:r>
      <w:r>
        <w:br/>
        <w:t>Many applications use a mix of several languages in their construction and use.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It is very difficult to determine what are the most popular modern programming languages.</w:t>
      </w:r>
      <w:r>
        <w:br/>
        <w:t>In the 9</w:t>
      </w:r>
      <w:r>
        <w:t>th century, the Arab mathematician Al-Kindi described a cryptographic algorithm for deciphering encrypted code, in A Manuscript on Deciphering Cryptographic Messages.</w:t>
      </w:r>
      <w:r>
        <w:br/>
      </w:r>
    </w:p>
    <w:sectPr w:rsidR="001B50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366390">
    <w:abstractNumId w:val="8"/>
  </w:num>
  <w:num w:numId="2" w16cid:durableId="753673765">
    <w:abstractNumId w:val="6"/>
  </w:num>
  <w:num w:numId="3" w16cid:durableId="161894605">
    <w:abstractNumId w:val="5"/>
  </w:num>
  <w:num w:numId="4" w16cid:durableId="888028158">
    <w:abstractNumId w:val="4"/>
  </w:num>
  <w:num w:numId="5" w16cid:durableId="1915578056">
    <w:abstractNumId w:val="7"/>
  </w:num>
  <w:num w:numId="6" w16cid:durableId="1698388029">
    <w:abstractNumId w:val="3"/>
  </w:num>
  <w:num w:numId="7" w16cid:durableId="1474446332">
    <w:abstractNumId w:val="2"/>
  </w:num>
  <w:num w:numId="8" w16cid:durableId="92362024">
    <w:abstractNumId w:val="1"/>
  </w:num>
  <w:num w:numId="9" w16cid:durableId="133703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0DC"/>
    <w:rsid w:val="0029639D"/>
    <w:rsid w:val="00326F90"/>
    <w:rsid w:val="009256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2023-12-06T05:01:00Z</dcterms:modified>
  <cp:category/>
</cp:coreProperties>
</file>