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D86" w:rsidRDefault="00021418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Scripting and breakpointing is also part of this </w:t>
      </w:r>
      <w:r>
        <w:t>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>Use of a static code analysis tool can help detect some possible problems.</w:t>
      </w:r>
      <w:r>
        <w:br/>
        <w:t xml:space="preserve">Later a control panel (plug board) added to his 1906 Type I Tabulator allowed it </w:t>
      </w:r>
      <w:r>
        <w:t>to be programmed for different jobs, and by the late 1940s, unit record equipment such as the IBM 602 and IBM 604, were programmed by control panels in a similar way, as were the first electronic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 study found that a few simple readability transformations made code shorter and drastically reduced th</w:t>
      </w:r>
      <w:r>
        <w:t>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Also, specific user environment and usage history c</w:t>
      </w:r>
      <w:r>
        <w:t>an make it difficult to reproduce the problem.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</w:t>
      </w:r>
      <w:r>
        <w:t>and fixing problems), implementation of build systems, and management of derived artifacts, such as programs' machine code.</w:t>
      </w:r>
    </w:p>
    <w:sectPr w:rsidR="00172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056519">
    <w:abstractNumId w:val="8"/>
  </w:num>
  <w:num w:numId="2" w16cid:durableId="1381788443">
    <w:abstractNumId w:val="6"/>
  </w:num>
  <w:num w:numId="3" w16cid:durableId="975723985">
    <w:abstractNumId w:val="5"/>
  </w:num>
  <w:num w:numId="4" w16cid:durableId="129058344">
    <w:abstractNumId w:val="4"/>
  </w:num>
  <w:num w:numId="5" w16cid:durableId="2014189033">
    <w:abstractNumId w:val="7"/>
  </w:num>
  <w:num w:numId="6" w16cid:durableId="1763181714">
    <w:abstractNumId w:val="3"/>
  </w:num>
  <w:num w:numId="7" w16cid:durableId="42559355">
    <w:abstractNumId w:val="2"/>
  </w:num>
  <w:num w:numId="8" w16cid:durableId="404030465">
    <w:abstractNumId w:val="1"/>
  </w:num>
  <w:num w:numId="9" w16cid:durableId="198338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418"/>
    <w:rsid w:val="00034616"/>
    <w:rsid w:val="0006063C"/>
    <w:rsid w:val="0015074B"/>
    <w:rsid w:val="00172D8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