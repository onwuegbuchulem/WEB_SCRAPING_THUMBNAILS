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6CC" w:rsidRDefault="005869CA">
      <w:r>
        <w:t>Ideally, the programming language best suited for the task at hand will be selected..</w:t>
      </w:r>
      <w:r>
        <w:br/>
        <w:t xml:space="preserve">Expert programmers are familiar with a variety of well-established algorithms and their respective complexities and use this knowledge to choose algorithms that are </w:t>
      </w:r>
      <w:r>
        <w:t>best suited to the circumstances.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</w:t>
      </w:r>
      <w:r>
        <w:t>nt kinds of applications.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 1206, the Arab engineer Al-Jaza</w:t>
      </w:r>
      <w:r>
        <w:t>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>As early as the 9th century</w:t>
      </w:r>
      <w:r>
        <w:t>, a programmable music sequencer was invented by the Persian Banu Musa brothers, who described an automated mechanical flute player in the Book of Ingenious Devices.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</w:p>
    <w:sectPr w:rsidR="00BD3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9025237">
    <w:abstractNumId w:val="8"/>
  </w:num>
  <w:num w:numId="2" w16cid:durableId="17899796">
    <w:abstractNumId w:val="6"/>
  </w:num>
  <w:num w:numId="3" w16cid:durableId="24212585">
    <w:abstractNumId w:val="5"/>
  </w:num>
  <w:num w:numId="4" w16cid:durableId="1532917071">
    <w:abstractNumId w:val="4"/>
  </w:num>
  <w:num w:numId="5" w16cid:durableId="1260138045">
    <w:abstractNumId w:val="7"/>
  </w:num>
  <w:num w:numId="6" w16cid:durableId="1372150817">
    <w:abstractNumId w:val="3"/>
  </w:num>
  <w:num w:numId="7" w16cid:durableId="1683121413">
    <w:abstractNumId w:val="2"/>
  </w:num>
  <w:num w:numId="8" w16cid:durableId="189613508">
    <w:abstractNumId w:val="1"/>
  </w:num>
  <w:num w:numId="9" w16cid:durableId="13028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9CA"/>
    <w:rsid w:val="00AA1D8D"/>
    <w:rsid w:val="00B47730"/>
    <w:rsid w:val="00BD36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