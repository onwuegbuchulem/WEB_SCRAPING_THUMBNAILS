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403E" w:rsidRDefault="0083023C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 xml:space="preserve"> Code-breaking algorithms have also existed for centuries.</w:t>
      </w:r>
      <w:r>
        <w:br/>
        <w:t>Also, specific user environment and usage history can make it difficult to reproduce the problem.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When debugging the problem in a GUI, the progra</w:t>
      </w:r>
      <w:r>
        <w:t>mmer can try to skip some user interaction from the original problem description and check if remaining actions are sufficient for bugs to appear.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Use of a static code analysis tool can help detect some possible problems.</w:t>
      </w:r>
      <w:r>
        <w:br/>
        <w:t>As early as th</w:t>
      </w:r>
      <w:r>
        <w:t>e 9th century, a programmable music sequencer was invented by the Persian Banu Musa brothers, who described an automated mechanical flute player in the Book of Ingenious Devices.</w:t>
      </w:r>
      <w:r>
        <w:br/>
        <w:t>A study found that a few simple readability transformations made code shorter and drastically reduced the time to understand it.</w:t>
      </w:r>
      <w:r>
        <w:br/>
        <w:t>Integrated development environments (IDEs) aim to integrate all such help.</w:t>
      </w:r>
      <w:r>
        <w:br/>
        <w:t xml:space="preserve"> Computer programmers are those who write computer software.</w:t>
      </w:r>
      <w:r>
        <w:br/>
        <w:t xml:space="preserve"> Implementation techniques include imperative languages (object-orie</w:t>
      </w:r>
      <w:r>
        <w:t>nted or procedural), functional languages, and logic languages.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Assembly languages were soon developed that let the programmer specify instruction in a text format (e.g., ADD X, TOTAL), with abbreviations for each operation code and meaningful names for specifying </w:t>
      </w:r>
      <w:r>
        <w:t>addresses.</w:t>
      </w:r>
    </w:p>
    <w:sectPr w:rsidR="005740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201558">
    <w:abstractNumId w:val="8"/>
  </w:num>
  <w:num w:numId="2" w16cid:durableId="2114783744">
    <w:abstractNumId w:val="6"/>
  </w:num>
  <w:num w:numId="3" w16cid:durableId="514534134">
    <w:abstractNumId w:val="5"/>
  </w:num>
  <w:num w:numId="4" w16cid:durableId="1087463693">
    <w:abstractNumId w:val="4"/>
  </w:num>
  <w:num w:numId="5" w16cid:durableId="197477999">
    <w:abstractNumId w:val="7"/>
  </w:num>
  <w:num w:numId="6" w16cid:durableId="1925383828">
    <w:abstractNumId w:val="3"/>
  </w:num>
  <w:num w:numId="7" w16cid:durableId="1952392833">
    <w:abstractNumId w:val="2"/>
  </w:num>
  <w:num w:numId="8" w16cid:durableId="1624770348">
    <w:abstractNumId w:val="1"/>
  </w:num>
  <w:num w:numId="9" w16cid:durableId="71527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403E"/>
    <w:rsid w:val="0083023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2023-12-06T05:34:00Z</dcterms:modified>
  <cp:category/>
</cp:coreProperties>
</file>