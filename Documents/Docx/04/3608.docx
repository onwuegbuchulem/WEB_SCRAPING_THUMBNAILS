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49E" w:rsidRDefault="00311111">
      <w:r>
        <w:t xml:space="preserve"> High-level languages made the process of developing a program simpler and more understandable, and less bound to the underlying hardware..</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r>
        <w:br/>
        <w:t xml:space="preserve"> Computer programmers are those who write computer software.</w:t>
      </w:r>
      <w:r>
        <w:br/>
        <w:t>Later a contro</w:t>
      </w:r>
      <w:r>
        <w:t>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and most importantly maintainability.</w:t>
      </w:r>
      <w:r>
        <w:br/>
        <w:t xml:space="preserve"> The first computer program is generally dated to 1843, when mathematician Ada Lovelace published an algorithm to calculate a </w:t>
      </w:r>
      <w:r>
        <w:t>sequence of Bernoulli numbers, intended to be carried out by Charles Babbage's Analytical Engine.</w:t>
      </w:r>
      <w:r>
        <w:br/>
        <w:t>He gave the first description of cryptanalysis by frequency analysis, the earliest code-breaking algorithm.</w:t>
      </w:r>
      <w:r>
        <w:br/>
        <w:t>By the late 1960s, data storage devices and computer terminals became inexpensive enough that programs could be created by typing directly into the computers.</w:t>
      </w:r>
      <w:r>
        <w:br/>
      </w:r>
      <w:r>
        <w:br/>
        <w:t>For this purpose, algorithms are classified into orders using so-called Big O notation, which expresses resource use, such as execution time or me</w:t>
      </w:r>
      <w:r>
        <w:t>mory consumption, in terms of the size of an input.</w:t>
      </w:r>
      <w:r>
        <w:br/>
        <w:t xml:space="preserve"> Debugging is often done with IDEs. Standalone debuggers like GDB are also used, and these often provide less of a visual environment, usually using a command line.</w:t>
      </w:r>
      <w:r>
        <w:br/>
        <w:t>There are many approaches to the Software development process.</w:t>
      </w:r>
      <w:r>
        <w:br/>
        <w:t>Trade-offs from this ideal involve finding enough programmers who know the language to build a team, the availability of compilers for that language, and the efficiency with which programs written in a given language execute.</w:t>
      </w:r>
    </w:p>
    <w:sectPr w:rsidR="007134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702961">
    <w:abstractNumId w:val="8"/>
  </w:num>
  <w:num w:numId="2" w16cid:durableId="245504480">
    <w:abstractNumId w:val="6"/>
  </w:num>
  <w:num w:numId="3" w16cid:durableId="1107845653">
    <w:abstractNumId w:val="5"/>
  </w:num>
  <w:num w:numId="4" w16cid:durableId="1228417553">
    <w:abstractNumId w:val="4"/>
  </w:num>
  <w:num w:numId="5" w16cid:durableId="2028749754">
    <w:abstractNumId w:val="7"/>
  </w:num>
  <w:num w:numId="6" w16cid:durableId="2049984335">
    <w:abstractNumId w:val="3"/>
  </w:num>
  <w:num w:numId="7" w16cid:durableId="44960403">
    <w:abstractNumId w:val="2"/>
  </w:num>
  <w:num w:numId="8" w16cid:durableId="147092761">
    <w:abstractNumId w:val="1"/>
  </w:num>
  <w:num w:numId="9" w16cid:durableId="1815415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111"/>
    <w:rsid w:val="00326F90"/>
    <w:rsid w:val="007134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2023-12-06T06:08:00Z</dcterms:modified>
  <cp:category/>
</cp:coreProperties>
</file>