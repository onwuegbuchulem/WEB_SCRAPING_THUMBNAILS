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7E8" w:rsidRDefault="00547B71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</w:t>
      </w:r>
      <w:r>
        <w:t xml:space="preserve">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step in most formal software development processes is requirements analysis, followed by testing to determ</w:t>
      </w:r>
      <w:r>
        <w:t>ine value modeling, implementation, and failure elimination (debugging).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</w:t>
      </w:r>
      <w:r>
        <w:t>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</w:t>
      </w:r>
      <w:r>
        <w:t>ciencies, and duplicated code.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4157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052637">
    <w:abstractNumId w:val="8"/>
  </w:num>
  <w:num w:numId="2" w16cid:durableId="599024986">
    <w:abstractNumId w:val="6"/>
  </w:num>
  <w:num w:numId="3" w16cid:durableId="375471149">
    <w:abstractNumId w:val="5"/>
  </w:num>
  <w:num w:numId="4" w16cid:durableId="165292407">
    <w:abstractNumId w:val="4"/>
  </w:num>
  <w:num w:numId="5" w16cid:durableId="2017414798">
    <w:abstractNumId w:val="7"/>
  </w:num>
  <w:num w:numId="6" w16cid:durableId="1705908306">
    <w:abstractNumId w:val="3"/>
  </w:num>
  <w:num w:numId="7" w16cid:durableId="2055739062">
    <w:abstractNumId w:val="2"/>
  </w:num>
  <w:num w:numId="8" w16cid:durableId="1783260544">
    <w:abstractNumId w:val="1"/>
  </w:num>
  <w:num w:numId="9" w16cid:durableId="204848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7E8"/>
    <w:rsid w:val="00547B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