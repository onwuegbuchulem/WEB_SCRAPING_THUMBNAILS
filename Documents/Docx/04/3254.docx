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3CB8" w:rsidRDefault="00576AEB">
      <w:r>
        <w:t>By the late 1960s, data storage devices and computer terminals became inexpensive enough that programs could be created by typing directly into the computers..</w:t>
      </w:r>
      <w:r>
        <w:br/>
        <w:t xml:space="preserve">It affects the aspects of quality above, including portability, usability and most </w:t>
      </w:r>
      <w:r>
        <w:t>importantly maintainability.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However, wit</w:t>
      </w:r>
      <w:r>
        <w:t>h the concept of the stored-program computer introduced in 1949, both programs and data were stored and manipulated in the same way in computer memory.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It involves designing and implementing algorithms, step-by-step specifications of procedures, by writing code in </w:t>
      </w:r>
      <w:r>
        <w:t>one or more programming languages.</w:t>
      </w:r>
      <w:r>
        <w:br/>
        <w:t xml:space="preserve"> Programmable devices have existed for centuries.</w:t>
      </w:r>
      <w:r>
        <w:br/>
        <w:t>There are many approaches to the Software development process.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In 1206, the Arab engineer Al-Jazari invented a programmable drum machine where a musical mechanical automaton could be made to play different rhythms and drum patterns, via pegs and </w:t>
      </w:r>
      <w:r>
        <w:t>cams.</w:t>
      </w:r>
      <w:r>
        <w:br/>
        <w:t>Scripting and breakpointing is also part of this process.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In the 1880s, Herman Hollerith invented the concept of storing data in machine-readable form.</w:t>
      </w:r>
    </w:p>
    <w:sectPr w:rsidR="00253C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0460064">
    <w:abstractNumId w:val="8"/>
  </w:num>
  <w:num w:numId="2" w16cid:durableId="1309166323">
    <w:abstractNumId w:val="6"/>
  </w:num>
  <w:num w:numId="3" w16cid:durableId="1048456576">
    <w:abstractNumId w:val="5"/>
  </w:num>
  <w:num w:numId="4" w16cid:durableId="702747577">
    <w:abstractNumId w:val="4"/>
  </w:num>
  <w:num w:numId="5" w16cid:durableId="2095853156">
    <w:abstractNumId w:val="7"/>
  </w:num>
  <w:num w:numId="6" w16cid:durableId="951396600">
    <w:abstractNumId w:val="3"/>
  </w:num>
  <w:num w:numId="7" w16cid:durableId="79061217">
    <w:abstractNumId w:val="2"/>
  </w:num>
  <w:num w:numId="8" w16cid:durableId="1874687616">
    <w:abstractNumId w:val="1"/>
  </w:num>
  <w:num w:numId="9" w16cid:durableId="1968658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3CB8"/>
    <w:rsid w:val="0029639D"/>
    <w:rsid w:val="00326F90"/>
    <w:rsid w:val="00576A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2023-12-06T08:36:00Z</dcterms:modified>
  <cp:category/>
</cp:coreProperties>
</file>