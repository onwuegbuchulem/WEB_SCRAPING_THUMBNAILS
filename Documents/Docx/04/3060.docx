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4552" w:rsidRDefault="00AA224E">
      <w:r>
        <w:t xml:space="preserve"> Machine code was the language of early programs, written in the instruction set of the particular machine, often in binary notation..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Whatever the approach to development may be, the final program must satisfy some fundamental properties.</w:t>
      </w:r>
      <w:r>
        <w:br/>
        <w:t>Also, specific user environment and usage history can make it difficult to reproduce the problem.</w:t>
      </w:r>
      <w:r>
        <w:br/>
        <w:t>Trade-offs from this ideal involve finding enough programmers who know the language to build a team, the availability of compilers for that language, and the e</w:t>
      </w:r>
      <w:r>
        <w:t>fficiency with which programs written in a given language execute.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Provided the functions in a library follow the appropriate run-time conventions (e.g., method of passing arguments),</w:t>
      </w:r>
      <w:r>
        <w:t xml:space="preserve"> then these functions may be written in any other language.</w:t>
      </w:r>
      <w:r>
        <w:br/>
        <w:t>Integrated development environments (IDEs) aim to integrate all such help.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</w:t>
      </w:r>
      <w:r>
        <w:t>t case that results in only few lines from the original source file can be sufficient to reproduce the same crash.</w:t>
      </w:r>
      <w:r>
        <w:br/>
        <w:t>The Unified Modeling Language (UML) is a notation used for both the OOAD and MDA.</w:t>
      </w:r>
      <w:r>
        <w:br/>
        <w:t>Sometimes software development is known as software engineering, especially when it employs formal methods or follows an engineering design process.</w:t>
      </w:r>
      <w:r>
        <w:br/>
        <w:t>Many programmers use forms of Agile software development where the various stages of formal software development are more integrated together into short cycles that t</w:t>
      </w:r>
      <w:r>
        <w:t>ake a few weeks rather than years.</w:t>
      </w:r>
    </w:p>
    <w:sectPr w:rsidR="00634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41148">
    <w:abstractNumId w:val="8"/>
  </w:num>
  <w:num w:numId="2" w16cid:durableId="2046565873">
    <w:abstractNumId w:val="6"/>
  </w:num>
  <w:num w:numId="3" w16cid:durableId="807088175">
    <w:abstractNumId w:val="5"/>
  </w:num>
  <w:num w:numId="4" w16cid:durableId="702171853">
    <w:abstractNumId w:val="4"/>
  </w:num>
  <w:num w:numId="5" w16cid:durableId="555705989">
    <w:abstractNumId w:val="7"/>
  </w:num>
  <w:num w:numId="6" w16cid:durableId="827330459">
    <w:abstractNumId w:val="3"/>
  </w:num>
  <w:num w:numId="7" w16cid:durableId="638265638">
    <w:abstractNumId w:val="2"/>
  </w:num>
  <w:num w:numId="8" w16cid:durableId="459494175">
    <w:abstractNumId w:val="1"/>
  </w:num>
  <w:num w:numId="9" w16cid:durableId="198523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552"/>
    <w:rsid w:val="00AA1D8D"/>
    <w:rsid w:val="00AA224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2023-12-06T08:10:00Z</dcterms:modified>
  <cp:category/>
</cp:coreProperties>
</file>