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6AD6" w:rsidRDefault="002036AC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There are many </w:t>
      </w:r>
      <w:r>
        <w:t>approaches to the Software development process.</w:t>
      </w:r>
      <w:r>
        <w:br/>
        <w:t>There exist a lot of different approaches for each of those tasks.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By the la</w:t>
      </w:r>
      <w:r>
        <w:t>te 1960s, data storage devices and computer terminals became inexpensive enough that programs could be created by typing directly into the computers.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It affects the aspects of quality above, including portability, usability and most importantly maintainability.</w:t>
      </w:r>
      <w:r>
        <w:br/>
        <w:t>He gave the first description of crypt</w:t>
      </w:r>
      <w:r>
        <w:t>analysis by frequency analysis, the earliest code-breaking algorithm.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Integrated development environments (IDEs) aim to integrate all such help.</w:t>
      </w:r>
      <w:r>
        <w:br/>
        <w:t>Some languages a</w:t>
      </w:r>
      <w:r>
        <w:t>re more prone to some kinds of faults because their specification does not require compilers to perform as much checking as other languages.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However, because an assembly language is little more than a different notation for a machine language,  two machines with different instruction sets also have different assembly</w:t>
      </w:r>
      <w:r>
        <w:t xml:space="preserve"> languages.</w:t>
      </w:r>
    </w:p>
    <w:sectPr w:rsidR="00046A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6354028">
    <w:abstractNumId w:val="8"/>
  </w:num>
  <w:num w:numId="2" w16cid:durableId="1804735740">
    <w:abstractNumId w:val="6"/>
  </w:num>
  <w:num w:numId="3" w16cid:durableId="1303315584">
    <w:abstractNumId w:val="5"/>
  </w:num>
  <w:num w:numId="4" w16cid:durableId="1802264724">
    <w:abstractNumId w:val="4"/>
  </w:num>
  <w:num w:numId="5" w16cid:durableId="944112347">
    <w:abstractNumId w:val="7"/>
  </w:num>
  <w:num w:numId="6" w16cid:durableId="1465150177">
    <w:abstractNumId w:val="3"/>
  </w:num>
  <w:num w:numId="7" w16cid:durableId="1471966">
    <w:abstractNumId w:val="2"/>
  </w:num>
  <w:num w:numId="8" w16cid:durableId="1495609808">
    <w:abstractNumId w:val="1"/>
  </w:num>
  <w:num w:numId="9" w16cid:durableId="759760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AD6"/>
    <w:rsid w:val="0006063C"/>
    <w:rsid w:val="0015074B"/>
    <w:rsid w:val="002036AC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2023-12-06T12:36:00Z</dcterms:modified>
  <cp:category/>
</cp:coreProperties>
</file>