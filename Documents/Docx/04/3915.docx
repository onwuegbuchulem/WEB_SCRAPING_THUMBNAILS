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53A" w:rsidRDefault="000D7AEC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</w:t>
      </w:r>
      <w:r>
        <w:t>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Programmable devices have existed for centu</w:t>
      </w:r>
      <w:r>
        <w:t>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the power o</w:t>
      </w:r>
      <w:r>
        <w:t>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394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008541">
    <w:abstractNumId w:val="8"/>
  </w:num>
  <w:num w:numId="2" w16cid:durableId="139739190">
    <w:abstractNumId w:val="6"/>
  </w:num>
  <w:num w:numId="3" w16cid:durableId="380980365">
    <w:abstractNumId w:val="5"/>
  </w:num>
  <w:num w:numId="4" w16cid:durableId="341660979">
    <w:abstractNumId w:val="4"/>
  </w:num>
  <w:num w:numId="5" w16cid:durableId="1181050598">
    <w:abstractNumId w:val="7"/>
  </w:num>
  <w:num w:numId="6" w16cid:durableId="1720129292">
    <w:abstractNumId w:val="3"/>
  </w:num>
  <w:num w:numId="7" w16cid:durableId="782963503">
    <w:abstractNumId w:val="2"/>
  </w:num>
  <w:num w:numId="8" w16cid:durableId="483425918">
    <w:abstractNumId w:val="1"/>
  </w:num>
  <w:num w:numId="9" w16cid:durableId="80566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AEC"/>
    <w:rsid w:val="0015074B"/>
    <w:rsid w:val="0029639D"/>
    <w:rsid w:val="00326F90"/>
    <w:rsid w:val="003945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