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0990" w:rsidRDefault="00F96040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Assembly languages were soon developed that let the </w:t>
      </w:r>
      <w:r>
        <w:t>programmer specify instruction in a text format (e.g., ADD X, TOTAL), with abbreviations for each operation code and meaningful names for specifying addresses.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</w:r>
      <w:r>
        <w:br/>
        <w:t>In 1206, the Arab engineer Al-Jazari invented a programmable drum machine where a musical mechanical automaton could be made to play different rhythms a</w:t>
      </w:r>
      <w:r>
        <w:t>nd drum patterns, via pegs and cams.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High-level languages made the process of develo</w:t>
      </w:r>
      <w:r>
        <w:t>ping a program simpler and more understandable, and less bound to the underlying hardware.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Charles Babbage had already written his first program for the Analytical Engine in 1837.</w:t>
      </w:r>
      <w:r>
        <w:br/>
        <w:t>A study found that a few simple readability transformations made code shorter and drastically reduced the time to understand it.</w:t>
      </w:r>
      <w:r>
        <w:br/>
        <w:t xml:space="preserve"> Following a consistent programming</w:t>
      </w:r>
      <w:r>
        <w:t xml:space="preserve"> style often helps readability.</w:t>
      </w:r>
    </w:p>
    <w:sectPr w:rsidR="004709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1722179">
    <w:abstractNumId w:val="8"/>
  </w:num>
  <w:num w:numId="2" w16cid:durableId="857086022">
    <w:abstractNumId w:val="6"/>
  </w:num>
  <w:num w:numId="3" w16cid:durableId="1223642267">
    <w:abstractNumId w:val="5"/>
  </w:num>
  <w:num w:numId="4" w16cid:durableId="2004313427">
    <w:abstractNumId w:val="4"/>
  </w:num>
  <w:num w:numId="5" w16cid:durableId="580018871">
    <w:abstractNumId w:val="7"/>
  </w:num>
  <w:num w:numId="6" w16cid:durableId="1754275412">
    <w:abstractNumId w:val="3"/>
  </w:num>
  <w:num w:numId="7" w16cid:durableId="1988779029">
    <w:abstractNumId w:val="2"/>
  </w:num>
  <w:num w:numId="8" w16cid:durableId="284193422">
    <w:abstractNumId w:val="1"/>
  </w:num>
  <w:num w:numId="9" w16cid:durableId="134882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0990"/>
    <w:rsid w:val="00AA1D8D"/>
    <w:rsid w:val="00B47730"/>
    <w:rsid w:val="00CB0664"/>
    <w:rsid w:val="00F960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2023-12-06T12:25:00Z</dcterms:modified>
  <cp:category/>
</cp:coreProperties>
</file>