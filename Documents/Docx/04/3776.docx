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EC1" w:rsidRDefault="000D565F">
      <w:r>
        <w:t>It affects the aspects of quality above, including portability, usability and most importantly maintainability..</w:t>
      </w:r>
      <w:r>
        <w:br/>
        <w:t>Scripting and breakpointing is also part of this process.</w:t>
      </w:r>
      <w:r>
        <w:br/>
        <w:t xml:space="preserve">For this purpose, algorithms are classified into orders using so-called Big O </w:t>
      </w:r>
      <w:r>
        <w:t>notation, which expresses resource use, such as execution time or memory consumption, in terms of the size of an input.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High-level languages made the process of developing a program simpler and more understandable, and less bound to th</w:t>
      </w:r>
      <w:r>
        <w:t>e underlying hardware.</w:t>
      </w:r>
      <w:r>
        <w:br/>
        <w:t>However, readability is more than just programming style.</w:t>
      </w:r>
      <w:r>
        <w:br/>
        <w:t>A study found that a few simple readability transformations made code shorter and drastically reduced the time to understand it.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academic field and the engineering practice of computer programming are both largely concerned with discovering and imple</w:t>
      </w:r>
      <w:r>
        <w:t>menting the most efficient algorithms for a given class of problems.</w:t>
      </w:r>
      <w:r>
        <w:br/>
        <w:t>One approach popular for requirements analysis is Use Case analysis.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</w:t>
      </w:r>
      <w:r>
        <w:t>ts reflect the programmer's talent and skills.</w:t>
      </w:r>
      <w:r>
        <w:br/>
        <w:t>This can be a non-trivial task, for example as with parallel processes or some unusual software bugs.</w:t>
      </w:r>
      <w:r>
        <w:br/>
        <w:t>Use of a static code analysis tool can help detect some possible problems.</w:t>
      </w:r>
      <w:r>
        <w:br/>
        <w:t xml:space="preserve"> Different programming languages support different styles of programming (called programming paradigms).</w:t>
      </w:r>
    </w:p>
    <w:sectPr w:rsidR="00517E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3659757">
    <w:abstractNumId w:val="8"/>
  </w:num>
  <w:num w:numId="2" w16cid:durableId="1606378216">
    <w:abstractNumId w:val="6"/>
  </w:num>
  <w:num w:numId="3" w16cid:durableId="526412597">
    <w:abstractNumId w:val="5"/>
  </w:num>
  <w:num w:numId="4" w16cid:durableId="594940898">
    <w:abstractNumId w:val="4"/>
  </w:num>
  <w:num w:numId="5" w16cid:durableId="1553469028">
    <w:abstractNumId w:val="7"/>
  </w:num>
  <w:num w:numId="6" w16cid:durableId="1256474383">
    <w:abstractNumId w:val="3"/>
  </w:num>
  <w:num w:numId="7" w16cid:durableId="2094666070">
    <w:abstractNumId w:val="2"/>
  </w:num>
  <w:num w:numId="8" w16cid:durableId="963385337">
    <w:abstractNumId w:val="1"/>
  </w:num>
  <w:num w:numId="9" w16cid:durableId="48085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65F"/>
    <w:rsid w:val="0015074B"/>
    <w:rsid w:val="0029639D"/>
    <w:rsid w:val="00326F90"/>
    <w:rsid w:val="00517E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