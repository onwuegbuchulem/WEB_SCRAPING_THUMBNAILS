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5138" w:rsidRDefault="00E559AB">
      <w:r>
        <w:t>It involves designing and implementing algorithms, step-by-step specifications of procedures, by writing code in one or more programming languages..</w:t>
      </w:r>
      <w:r>
        <w:br/>
        <w:t xml:space="preserve">They are the building blocks for all software, from the simplest applications to the most </w:t>
      </w:r>
      <w:r>
        <w:t>sophisticated ones.</w:t>
      </w:r>
      <w:r>
        <w:br/>
        <w:t>Techniques like Code refactoring can enhance readability.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It affects the aspects of quality above, including portability, usability and most importantly maintainability.</w:t>
      </w:r>
      <w:r>
        <w:br/>
        <w:t>He gave the first description of cryptanalysis by frequency analysis, the earliest code-breaking algorithm.</w:t>
      </w:r>
      <w:r>
        <w:br/>
        <w:t>The Unified Modeling Lang</w:t>
      </w:r>
      <w:r>
        <w:t>uage (UML) is a notation used for both the OOAD and MDA.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Many programmers use forms of Agile software development where the various stages of formal software development are m</w:t>
      </w:r>
      <w:r>
        <w:t>ore integrated together into short cycles that take a few weeks rather than years.</w:t>
      </w:r>
      <w:r>
        <w:br/>
        <w:t>Ideally, the programming language best suited for the task at hand will be selected.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While these are sometimes considered programming, often the term software development is used for this larger overall process – with the terms pr</w:t>
      </w:r>
      <w:r>
        <w:t>ogramming, implementation, and coding reserved for the writing and editing of code per se.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When debugging the problem in a GUI, the programmer can try to skip some user interaction from the original problem description and check if remaining actions are sufficient for bugs to </w:t>
      </w:r>
      <w:r>
        <w:t>appear.</w:t>
      </w:r>
    </w:p>
    <w:sectPr w:rsidR="00F051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3497555">
    <w:abstractNumId w:val="8"/>
  </w:num>
  <w:num w:numId="2" w16cid:durableId="1577398790">
    <w:abstractNumId w:val="6"/>
  </w:num>
  <w:num w:numId="3" w16cid:durableId="1542134574">
    <w:abstractNumId w:val="5"/>
  </w:num>
  <w:num w:numId="4" w16cid:durableId="1295134045">
    <w:abstractNumId w:val="4"/>
  </w:num>
  <w:num w:numId="5" w16cid:durableId="1554268348">
    <w:abstractNumId w:val="7"/>
  </w:num>
  <w:num w:numId="6" w16cid:durableId="1711220731">
    <w:abstractNumId w:val="3"/>
  </w:num>
  <w:num w:numId="7" w16cid:durableId="882445734">
    <w:abstractNumId w:val="2"/>
  </w:num>
  <w:num w:numId="8" w16cid:durableId="1241141405">
    <w:abstractNumId w:val="1"/>
  </w:num>
  <w:num w:numId="9" w16cid:durableId="1043672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559AB"/>
    <w:rsid w:val="00F051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2023-12-06T11:11:00Z</dcterms:modified>
  <cp:category/>
</cp:coreProperties>
</file>