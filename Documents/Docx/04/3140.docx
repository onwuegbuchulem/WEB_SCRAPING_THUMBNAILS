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992" w:rsidRDefault="00061FC6">
      <w:r>
        <w:t xml:space="preserve"> A similar technique used for database design is Entity-Relationship Modeling (ER Modeling)..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</w:t>
      </w:r>
      <w:r>
        <w:t xml:space="preserve"> and C in embedded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FORTRAN, the first wid</w:t>
      </w:r>
      <w:r>
        <w:t>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</w:t>
      </w:r>
      <w:r>
        <w:t>le problems.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1F2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647646">
    <w:abstractNumId w:val="8"/>
  </w:num>
  <w:num w:numId="2" w16cid:durableId="1470127827">
    <w:abstractNumId w:val="6"/>
  </w:num>
  <w:num w:numId="3" w16cid:durableId="465395171">
    <w:abstractNumId w:val="5"/>
  </w:num>
  <w:num w:numId="4" w16cid:durableId="232156254">
    <w:abstractNumId w:val="4"/>
  </w:num>
  <w:num w:numId="5" w16cid:durableId="1391271708">
    <w:abstractNumId w:val="7"/>
  </w:num>
  <w:num w:numId="6" w16cid:durableId="1116363668">
    <w:abstractNumId w:val="3"/>
  </w:num>
  <w:num w:numId="7" w16cid:durableId="345325492">
    <w:abstractNumId w:val="2"/>
  </w:num>
  <w:num w:numId="8" w16cid:durableId="1819375450">
    <w:abstractNumId w:val="1"/>
  </w:num>
  <w:num w:numId="9" w16cid:durableId="168991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C6"/>
    <w:rsid w:val="0015074B"/>
    <w:rsid w:val="001F299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