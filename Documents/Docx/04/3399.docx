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A92" w:rsidRDefault="00FC521F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It is usually easier to code in "high-level" languages than in </w:t>
      </w:r>
      <w:r>
        <w:t>"low-level"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Computer programmers are those who write computer software.</w:t>
      </w:r>
      <w:r>
        <w:br/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Also, specific user environment and usage history can make it difficult to reproduce the problem.</w:t>
      </w:r>
      <w:r>
        <w:br/>
        <w:t>Use of a static cod</w:t>
      </w:r>
      <w:r>
        <w:t>e analysis tool can help detect some possible problems.</w:t>
      </w:r>
      <w:r>
        <w:br/>
        <w:t>There exist a lot of different approaches for each of those tasks.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Following a consistent programming style often helps readability.</w:t>
      </w:r>
      <w:r>
        <w:br/>
        <w:t xml:space="preserve"> The first computer program is generally dated to 1843, when mathematician Ada Lovelace published an algorithm</w:t>
      </w:r>
      <w:r>
        <w:t xml:space="preserve"> to calculate a sequence of Bernoulli numbers, intended to be carried out by Charles Babbage's Analytical Engine.</w:t>
      </w:r>
      <w:r>
        <w:br/>
        <w:t xml:space="preserve"> Programmable devices have existed for centuries.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programs, written in the instruction set of the particular machine, often in binary notation.</w:t>
      </w:r>
    </w:p>
    <w:sectPr w:rsidR="00B10A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7145">
    <w:abstractNumId w:val="8"/>
  </w:num>
  <w:num w:numId="2" w16cid:durableId="522015096">
    <w:abstractNumId w:val="6"/>
  </w:num>
  <w:num w:numId="3" w16cid:durableId="724329465">
    <w:abstractNumId w:val="5"/>
  </w:num>
  <w:num w:numId="4" w16cid:durableId="1016734173">
    <w:abstractNumId w:val="4"/>
  </w:num>
  <w:num w:numId="5" w16cid:durableId="1232277597">
    <w:abstractNumId w:val="7"/>
  </w:num>
  <w:num w:numId="6" w16cid:durableId="1883592111">
    <w:abstractNumId w:val="3"/>
  </w:num>
  <w:num w:numId="7" w16cid:durableId="311641865">
    <w:abstractNumId w:val="2"/>
  </w:num>
  <w:num w:numId="8" w16cid:durableId="324011557">
    <w:abstractNumId w:val="1"/>
  </w:num>
  <w:num w:numId="9" w16cid:durableId="17835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0A92"/>
    <w:rsid w:val="00B47730"/>
    <w:rsid w:val="00CB0664"/>
    <w:rsid w:val="00FC52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