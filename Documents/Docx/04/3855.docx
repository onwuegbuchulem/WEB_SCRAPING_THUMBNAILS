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4FCB" w:rsidRDefault="003C037C">
      <w:r>
        <w:t>Languages form an approximate spectrum from "low-level" to "high-level"; "low-level" languages are typically more machine-oriented and faster to execute, whereas "high-level" languages are more abstract and easier to use but execute less quickly..</w:t>
      </w:r>
      <w:r>
        <w:br/>
      </w:r>
      <w:r>
        <w:t xml:space="preserve"> Computer programmers are those who write computer software.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Many applications use a mix of several languages in their construction and use</w:t>
      </w:r>
      <w:r>
        <w:t>.</w:t>
      </w:r>
      <w:r>
        <w:br/>
        <w:t>They are the building blocks for all software, from the simplest applications to the most sophisticated ones.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</w:r>
      <w:r>
        <w:br/>
        <w:t>However, readability is more than just programming style.</w:t>
      </w:r>
      <w:r>
        <w:br/>
        <w:t xml:space="preserve"> It is very difficult to determine what are the most popular modern programming languages.</w:t>
      </w:r>
      <w:r>
        <w:br/>
        <w:t>Trade-offs from this ideal involve finding enough programmers who know the language to</w:t>
      </w:r>
      <w:r>
        <w:t xml:space="preserve"> build a team, the availability of compilers for that language, and the efficiency with which programs written in a given language execute.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A similar technique used for database design is Entity-Relationship Modeling (ER Modeling).</w:t>
      </w:r>
      <w:r>
        <w:br/>
        <w:t>A study found that a few simple readability transformations made code shorter and dras</w:t>
      </w:r>
      <w:r>
        <w:t>tically reduced the time to understand it.</w:t>
      </w:r>
      <w:r>
        <w:br/>
        <w:t>Use of a static code analysis tool can help detect some possible problems.</w:t>
      </w:r>
    </w:p>
    <w:sectPr w:rsidR="00CB4F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6523290">
    <w:abstractNumId w:val="8"/>
  </w:num>
  <w:num w:numId="2" w16cid:durableId="255796283">
    <w:abstractNumId w:val="6"/>
  </w:num>
  <w:num w:numId="3" w16cid:durableId="1979459771">
    <w:abstractNumId w:val="5"/>
  </w:num>
  <w:num w:numId="4" w16cid:durableId="428162187">
    <w:abstractNumId w:val="4"/>
  </w:num>
  <w:num w:numId="5" w16cid:durableId="1009796782">
    <w:abstractNumId w:val="7"/>
  </w:num>
  <w:num w:numId="6" w16cid:durableId="115763075">
    <w:abstractNumId w:val="3"/>
  </w:num>
  <w:num w:numId="7" w16cid:durableId="907884983">
    <w:abstractNumId w:val="2"/>
  </w:num>
  <w:num w:numId="8" w16cid:durableId="175928465">
    <w:abstractNumId w:val="1"/>
  </w:num>
  <w:num w:numId="9" w16cid:durableId="469519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037C"/>
    <w:rsid w:val="00AA1D8D"/>
    <w:rsid w:val="00B47730"/>
    <w:rsid w:val="00CB0664"/>
    <w:rsid w:val="00CB4F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2023-12-06T08:49:00Z</dcterms:modified>
  <cp:category/>
</cp:coreProperties>
</file>