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0051" w:rsidRDefault="00504333">
      <w:r>
        <w:t xml:space="preserve"> Different programming languages support different styles of programming (called programming paradigms)..</w:t>
      </w:r>
      <w:r>
        <w:br/>
        <w:t xml:space="preserve">Proficient programming usually requires expertise in several different subjects, including knowledge of the application domain, details of </w:t>
      </w:r>
      <w:r>
        <w:t>programming languages and generic code libraries, specialized algorithms, and formal logic.</w:t>
      </w:r>
      <w:r>
        <w:br/>
        <w:t>In 1801, the Jacquard loom could produce entirely different weaves by changing the "program" – a series of pasteboard cards with holes punched in them.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Compilers harnessed the power of computers to make programming easier </w:t>
      </w:r>
      <w:r>
        <w:t>by allowing programmers to specify calculations by entering a formula using infix notation.</w:t>
      </w:r>
      <w:r>
        <w:br/>
        <w:t>A study found that a few simple readability transformations made code shorter and drastically reduced the time to understand it.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Languages form an approximate spectrum from "low-level" to "high-level"; "low-level" languages are ty</w:t>
      </w:r>
      <w:r>
        <w:t>pically more machine-oriented and faster to execute, whereas "high-level" languages are more abstract and easier to use but execute less quickly.</w:t>
      </w:r>
      <w:r>
        <w:br/>
        <w:t xml:space="preserve"> In the 1880s, Herman Hollerith invented the concept of storing data in machine-readable form.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Some languages are more prone to some kinds of faults because their sp</w:t>
      </w:r>
      <w:r>
        <w:t>ecification does not require compilers to perform as much checking as other languages.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There exist a lot of different approaches for each of those tasks.</w:t>
      </w:r>
      <w:r>
        <w:br/>
        <w:t xml:space="preserve"> It is very difficult to determine what are the most popular modern programming languages.</w:t>
      </w:r>
      <w:r>
        <w:br/>
        <w:t xml:space="preserve"> Debugging is a very important task in the software development proc</w:t>
      </w:r>
      <w:r>
        <w:t>ess since having defects in a program can have significant consequences for its users.</w:t>
      </w:r>
    </w:p>
    <w:sectPr w:rsidR="003D00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3133669">
    <w:abstractNumId w:val="8"/>
  </w:num>
  <w:num w:numId="2" w16cid:durableId="219947699">
    <w:abstractNumId w:val="6"/>
  </w:num>
  <w:num w:numId="3" w16cid:durableId="509954266">
    <w:abstractNumId w:val="5"/>
  </w:num>
  <w:num w:numId="4" w16cid:durableId="1383870140">
    <w:abstractNumId w:val="4"/>
  </w:num>
  <w:num w:numId="5" w16cid:durableId="137918728">
    <w:abstractNumId w:val="7"/>
  </w:num>
  <w:num w:numId="6" w16cid:durableId="1806654101">
    <w:abstractNumId w:val="3"/>
  </w:num>
  <w:num w:numId="7" w16cid:durableId="1970739439">
    <w:abstractNumId w:val="2"/>
  </w:num>
  <w:num w:numId="8" w16cid:durableId="1860704049">
    <w:abstractNumId w:val="1"/>
  </w:num>
  <w:num w:numId="9" w16cid:durableId="2056344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0051"/>
    <w:rsid w:val="0050433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2023-12-06T12:29:00Z</dcterms:modified>
  <cp:category/>
</cp:coreProperties>
</file>