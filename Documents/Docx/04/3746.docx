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7D5" w:rsidRDefault="00A2061C">
      <w:r>
        <w:t>Proficient programming usually requires expertise in several different subjects, including knowledge of the application domain, details of programming languages and generic code libraries, specialized algorithms, and formal logic..</w:t>
      </w:r>
      <w:r>
        <w:br/>
      </w:r>
      <w:r>
        <w:br/>
        <w:t xml:space="preserve">The first </w:t>
      </w:r>
      <w:r>
        <w:t>compiler related tool, the A-0 System, was developed in 1952 by Grace Hopper, who also coined the term 'compiler'.</w:t>
      </w:r>
      <w:r>
        <w:br/>
        <w:t>For this purpose, algorithms are classified into orders using so-called Big O notation, which expresses resource use, such as execution time or memory consumption, in terms of the size of an input.</w:t>
      </w:r>
      <w:r>
        <w:br/>
        <w:t>Compilers harnessed the power of computers to make programming easier by allowing programmers to specify calculations by entering a formula using infix notation.</w:t>
      </w:r>
      <w:r>
        <w:br/>
        <w:t xml:space="preserve">Programmers typically use high-level </w:t>
      </w:r>
      <w:r>
        <w:t>programming languages that are more easily intelligible to humans than machine code, which is directly executed by the central processing unit.</w:t>
      </w:r>
      <w:r>
        <w:br/>
        <w:t xml:space="preserve"> The first step in most formal software development processes is requirements analysis, followed by testing to determine value modeling, implementation, and failure elimination (debugging).</w:t>
      </w:r>
      <w:r>
        <w:br/>
        <w:t>Provided the functions in a library follow the appropriate run-time conventions (e.g., method of passing arguments), then these functions may be written in any other language.</w:t>
      </w:r>
      <w:r>
        <w:br/>
        <w:t>So</w:t>
      </w:r>
      <w:r>
        <w:t>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In 1801, the Jacquard loom could produce entirely different weaves by changing the "program" – a series of</w:t>
      </w:r>
      <w:r>
        <w:t xml:space="preserve"> pasteboard cards with holes punched in them.</w:t>
      </w:r>
      <w:r>
        <w:br/>
        <w:t xml:space="preserve"> It is very difficult to determine what are the most popular modern programming languages.</w:t>
      </w:r>
      <w:r>
        <w:br/>
        <w:t xml:space="preserve"> Programmable devices have existed for centuries.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Machine code was the language of early programs, written in the instruction set of the particular ma</w:t>
      </w:r>
      <w:r>
        <w:t>chine, often in binary notation.</w:t>
      </w:r>
      <w:r>
        <w:br/>
      </w:r>
    </w:p>
    <w:sectPr w:rsidR="00CF27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3010383">
    <w:abstractNumId w:val="8"/>
  </w:num>
  <w:num w:numId="2" w16cid:durableId="757017493">
    <w:abstractNumId w:val="6"/>
  </w:num>
  <w:num w:numId="3" w16cid:durableId="1879007777">
    <w:abstractNumId w:val="5"/>
  </w:num>
  <w:num w:numId="4" w16cid:durableId="317614141">
    <w:abstractNumId w:val="4"/>
  </w:num>
  <w:num w:numId="5" w16cid:durableId="432165590">
    <w:abstractNumId w:val="7"/>
  </w:num>
  <w:num w:numId="6" w16cid:durableId="1912307577">
    <w:abstractNumId w:val="3"/>
  </w:num>
  <w:num w:numId="7" w16cid:durableId="2004316170">
    <w:abstractNumId w:val="2"/>
  </w:num>
  <w:num w:numId="8" w16cid:durableId="225342298">
    <w:abstractNumId w:val="1"/>
  </w:num>
  <w:num w:numId="9" w16cid:durableId="101221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061C"/>
    <w:rsid w:val="00AA1D8D"/>
    <w:rsid w:val="00B47730"/>
    <w:rsid w:val="00CB0664"/>
    <w:rsid w:val="00CF27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