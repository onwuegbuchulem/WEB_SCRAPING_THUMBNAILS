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2F9" w:rsidRDefault="008D66B0">
      <w:r>
        <w:t>It affects the aspects of quality above, including portability, usability and most importantly maintainability..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Computer programmers are those who write computer softwar</w:t>
      </w:r>
      <w:r>
        <w:t>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 xml:space="preserve">Also, specific user environment and usage history can </w:t>
      </w:r>
      <w:r>
        <w:t>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</w:p>
    <w:sectPr w:rsidR="001C7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324709">
    <w:abstractNumId w:val="8"/>
  </w:num>
  <w:num w:numId="2" w16cid:durableId="1977560104">
    <w:abstractNumId w:val="6"/>
  </w:num>
  <w:num w:numId="3" w16cid:durableId="1155027634">
    <w:abstractNumId w:val="5"/>
  </w:num>
  <w:num w:numId="4" w16cid:durableId="895746581">
    <w:abstractNumId w:val="4"/>
  </w:num>
  <w:num w:numId="5" w16cid:durableId="19555509">
    <w:abstractNumId w:val="7"/>
  </w:num>
  <w:num w:numId="6" w16cid:durableId="1424648997">
    <w:abstractNumId w:val="3"/>
  </w:num>
  <w:num w:numId="7" w16cid:durableId="1339624660">
    <w:abstractNumId w:val="2"/>
  </w:num>
  <w:num w:numId="8" w16cid:durableId="343946231">
    <w:abstractNumId w:val="1"/>
  </w:num>
  <w:num w:numId="9" w16cid:durableId="4568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2F9"/>
    <w:rsid w:val="0029639D"/>
    <w:rsid w:val="00326F90"/>
    <w:rsid w:val="008D66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