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472C" w:rsidRDefault="009E742A">
      <w:r>
        <w:t>Scripting and breakpointing is also part of this process..</w:t>
      </w:r>
      <w:r>
        <w:br/>
        <w:t>This can be a non-trivial task, for example as with parallel processes or some unusual software bugs.</w:t>
      </w:r>
      <w:r>
        <w:br/>
        <w:t xml:space="preserve">However, Charles Babbage had already written his first program for the Analytical Engine in </w:t>
      </w:r>
      <w:r>
        <w:t>1837.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The Unified Modeling Language (UML) is a notation used for both the OOAD and MDA.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For example, when a bug in a compiler can make it crash when parsing some la</w:t>
      </w:r>
      <w:r>
        <w:t>rge source file, a simplification of the test case that results in only few lines from the original source file can be sufficient to reproduce the same crash.</w:t>
      </w:r>
      <w:r>
        <w:br/>
        <w:t>He gave the first description of cryptanalysis by frequency analysis, the earliest code-breaking algorithm.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FORTRAN, the first widely used high-level language to have a functional implementation, ca</w:t>
      </w:r>
      <w:r>
        <w:t>me out in 1957, and many other languages were soon developed—in particular, COBOL aimed at commercial data processing, and Lisp for computer research.</w:t>
      </w:r>
      <w:r>
        <w:br/>
        <w:t xml:space="preserve"> Following a consistent programming style often helps readability.</w:t>
      </w:r>
      <w:r>
        <w:br/>
        <w:t xml:space="preserve"> Implementation techniques include imperative languages (object-oriented or procedural), functional languages, and logic languages.</w:t>
      </w:r>
      <w:r>
        <w:br/>
        <w:t>Sometimes software development is known as software engineering, especially when it employs formal methods or follows an engineering design process.</w:t>
      </w:r>
      <w:r>
        <w:br/>
        <w:t>Techniques li</w:t>
      </w:r>
      <w:r>
        <w:t>ke Code refactoring can enhance readability.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8A47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2607759">
    <w:abstractNumId w:val="8"/>
  </w:num>
  <w:num w:numId="2" w16cid:durableId="447238579">
    <w:abstractNumId w:val="6"/>
  </w:num>
  <w:num w:numId="3" w16cid:durableId="785083565">
    <w:abstractNumId w:val="5"/>
  </w:num>
  <w:num w:numId="4" w16cid:durableId="614750677">
    <w:abstractNumId w:val="4"/>
  </w:num>
  <w:num w:numId="5" w16cid:durableId="1466584004">
    <w:abstractNumId w:val="7"/>
  </w:num>
  <w:num w:numId="6" w16cid:durableId="1232230214">
    <w:abstractNumId w:val="3"/>
  </w:num>
  <w:num w:numId="7" w16cid:durableId="609362307">
    <w:abstractNumId w:val="2"/>
  </w:num>
  <w:num w:numId="8" w16cid:durableId="1230846185">
    <w:abstractNumId w:val="1"/>
  </w:num>
  <w:num w:numId="9" w16cid:durableId="743181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A472C"/>
    <w:rsid w:val="009E742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2023-12-06T12:32:00Z</dcterms:modified>
  <cp:category/>
</cp:coreProperties>
</file>