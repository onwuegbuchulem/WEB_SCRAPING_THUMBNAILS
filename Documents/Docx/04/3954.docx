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F84" w:rsidRDefault="0063284E">
      <w:r>
        <w:t>Expert programmers are familiar with a variety of well-established algorithms and their respective complexities and use this knowledge to choose algorithms that are best suited to the circumstances..</w:t>
      </w:r>
      <w:r>
        <w:br/>
      </w:r>
      <w:r>
        <w:t xml:space="preserve"> Popular modeling techniques include Object-Oriented Analysis and Design (OOAD) and Model-Driven Architecture (MDA).</w:t>
      </w:r>
      <w:r>
        <w:br/>
        <w:t>It is usually easier to code in "high-level" languages than in "low-level" ones.</w:t>
      </w:r>
      <w:r>
        <w:br/>
        <w:t>For this purpose, algorithms are classified into orders using so-called Big O notation, which expresses resource use, such as execution time or memory consumption, in terms of the size of an input.</w:t>
      </w:r>
      <w:r>
        <w:br/>
        <w:t>Many factors, having little or nothing to do with the ability of the computer to efficiently compile and execute the</w:t>
      </w:r>
      <w:r>
        <w:t xml:space="preserve"> code, contribute to readability.</w:t>
      </w:r>
      <w:r>
        <w:br/>
        <w:t>Programming languages are essential for software development.</w:t>
      </w:r>
      <w:r>
        <w:br/>
        <w:t>Normally the first step in debugging is to attempt to reproduce the problem.</w:t>
      </w:r>
      <w:r>
        <w:br/>
        <w:t xml:space="preserve"> In the 1880s, Herman Hollerith invented the concept of storing data in machine-readable form.</w:t>
      </w:r>
      <w:r>
        <w:br/>
        <w:t>In 1206, the Arab engineer Al-Jazari invented a programmable drum machine where a musical mechanical automaton could be made to play different rhythms and drum patterns, via pegs and cams.</w:t>
      </w:r>
      <w:r>
        <w:br/>
        <w:t>As early as the 9th century, a programmable music seque</w:t>
      </w:r>
      <w:r>
        <w:t>ncer was invented by the Persian Banu Musa brothers, who described an automated mechanical flute player in the Book of Ingenious Devices.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For example, COBOL is still strong in corporate data centers often on large mainframe computers, Fortran in engineering applications, </w:t>
      </w:r>
      <w:r>
        <w:t>scripting languages in Web development, and C in embedded software.</w:t>
      </w:r>
      <w:r>
        <w:br/>
        <w:t xml:space="preserve"> Some languages are very popular for particular kinds of applications, while some languages are regularly used to write many different kinds of applications.</w:t>
      </w:r>
      <w:r>
        <w:br/>
        <w:t>Programmers typically use high-level programming languages that are more easily intelligible to humans than machine code, which is directly executed by the central processing unit.</w:t>
      </w:r>
      <w:r>
        <w:br/>
        <w:t>Assembly languages were soon developed that let the programmer specify instruction in a text format (e.g.</w:t>
      </w:r>
      <w:r>
        <w:t>, ADD X, TOTAL), with abbreviations for each operation code and meaningful names for specifying addresses.</w:t>
      </w:r>
    </w:p>
    <w:sectPr w:rsidR="00AC1F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300522">
    <w:abstractNumId w:val="8"/>
  </w:num>
  <w:num w:numId="2" w16cid:durableId="1762680377">
    <w:abstractNumId w:val="6"/>
  </w:num>
  <w:num w:numId="3" w16cid:durableId="1779636932">
    <w:abstractNumId w:val="5"/>
  </w:num>
  <w:num w:numId="4" w16cid:durableId="579948824">
    <w:abstractNumId w:val="4"/>
  </w:num>
  <w:num w:numId="5" w16cid:durableId="167403479">
    <w:abstractNumId w:val="7"/>
  </w:num>
  <w:num w:numId="6" w16cid:durableId="650910975">
    <w:abstractNumId w:val="3"/>
  </w:num>
  <w:num w:numId="7" w16cid:durableId="778380783">
    <w:abstractNumId w:val="2"/>
  </w:num>
  <w:num w:numId="8" w16cid:durableId="2075471525">
    <w:abstractNumId w:val="1"/>
  </w:num>
  <w:num w:numId="9" w16cid:durableId="130555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284E"/>
    <w:rsid w:val="00AA1D8D"/>
    <w:rsid w:val="00AC1F8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2023-12-06T12:30:00Z</dcterms:modified>
  <cp:category/>
</cp:coreProperties>
</file>