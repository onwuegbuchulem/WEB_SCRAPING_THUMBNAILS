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6DC7" w:rsidRDefault="00033135">
      <w:r>
        <w:t>By the late 1960s, data storage devices and computer terminals became inexpensive enough that programs could be created by typing directly into the computers..</w:t>
      </w:r>
      <w:r>
        <w:br/>
        <w:t>Normally the first step in debugging is to attempt to reproduce the problem.</w:t>
      </w:r>
      <w:r>
        <w:br/>
        <w:t xml:space="preserve">Text editors </w:t>
      </w:r>
      <w:r>
        <w:t>were also developed that allowed changes and corrections to be made much more easily than with punched cards.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 xml:space="preserve"> New languages are generally designed around the syntax of a prior languag</w:t>
      </w:r>
      <w:r>
        <w:t>e with new functionality added, (for example C++ adds object-orientation to C, and Java adds memory management and bytecode to C++, but as a result, loses efficiency and the ability for low-level manipulation).</w:t>
      </w:r>
      <w:r>
        <w:br/>
        <w:t>There exist a lot of different approaches for each of those tasks.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</w:t>
      </w:r>
      <w:r>
        <w:t>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 xml:space="preserve"> Different programming languages support different styles of programming (called programming paradigms).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 xml:space="preserve"> Auxiliary tasks accompanying and related to programming include analyzi</w:t>
      </w:r>
      <w:r>
        <w:t>ng requirements, testing, debugging (investigating and fixing problems), implementation of build systems, and management of derived artifacts, such as programs' machine code.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>In 1801, the Jacquard loom could produce entirely different weaves by changing the "program" – a series of pasteboard cards with holes punched in them.</w:t>
      </w:r>
      <w:r>
        <w:br/>
        <w:t>Sometimes software development is known as software enginee</w:t>
      </w:r>
      <w:r>
        <w:t>ring, especially when it employs formal methods or follows an engineering design process.</w:t>
      </w:r>
    </w:p>
    <w:sectPr w:rsidR="00AF6D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28597132">
    <w:abstractNumId w:val="8"/>
  </w:num>
  <w:num w:numId="2" w16cid:durableId="637340596">
    <w:abstractNumId w:val="6"/>
  </w:num>
  <w:num w:numId="3" w16cid:durableId="513225940">
    <w:abstractNumId w:val="5"/>
  </w:num>
  <w:num w:numId="4" w16cid:durableId="852576560">
    <w:abstractNumId w:val="4"/>
  </w:num>
  <w:num w:numId="5" w16cid:durableId="379788647">
    <w:abstractNumId w:val="7"/>
  </w:num>
  <w:num w:numId="6" w16cid:durableId="693270974">
    <w:abstractNumId w:val="3"/>
  </w:num>
  <w:num w:numId="7" w16cid:durableId="1393579313">
    <w:abstractNumId w:val="2"/>
  </w:num>
  <w:num w:numId="8" w16cid:durableId="2134204845">
    <w:abstractNumId w:val="1"/>
  </w:num>
  <w:num w:numId="9" w16cid:durableId="1162621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135"/>
    <w:rsid w:val="00034616"/>
    <w:rsid w:val="0006063C"/>
    <w:rsid w:val="0015074B"/>
    <w:rsid w:val="0029639D"/>
    <w:rsid w:val="00326F90"/>
    <w:rsid w:val="00AA1D8D"/>
    <w:rsid w:val="00AF6DC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2023-12-06T06:51:00Z</dcterms:modified>
  <cp:category/>
</cp:coreProperties>
</file>