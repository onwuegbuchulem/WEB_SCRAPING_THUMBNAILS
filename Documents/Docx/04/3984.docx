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17E" w:rsidRDefault="00B646DB">
      <w:r>
        <w:t>This can be a non-trivial task, for example as with parallel processes or some unusual software bugs..</w:t>
      </w:r>
      <w:r>
        <w:br/>
        <w:t xml:space="preserve">The choice of language used is subject to many considerations, such as company policy, suitability to task, availability of third-party </w:t>
      </w:r>
      <w:r>
        <w:t>packages, or individual preference.</w:t>
      </w:r>
      <w:r>
        <w:br/>
        <w:t>Also, specific user environment and usage history can make it difficult to reproduce the problem.</w:t>
      </w:r>
      <w:r>
        <w:br/>
        <w:t>The Unified Modeling Language (UML) is a notation used for both the OOAD and MDA.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Compilers harnessed the power of computers to make programming easier by allowing programmers to specify calculations by entering a formula u</w:t>
      </w:r>
      <w:r>
        <w:t>sing infix notation.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Code-breaking algorithms have also existed for centuries.</w:t>
      </w:r>
      <w:r>
        <w:br/>
        <w:t>There exist a lot of different approaches for each of those tasks.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</w:t>
      </w:r>
      <w:r>
        <w:t>t the content aspects reflect the programmer's talent and skills.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Whatever the approach to development may be, t</w:t>
      </w:r>
      <w:r>
        <w:t>he final program must satisfy some fundamental properties.</w:t>
      </w:r>
      <w:r>
        <w:br/>
      </w:r>
      <w:r>
        <w:br/>
        <w:t xml:space="preserve"> It is very difficult to determine what are the most popular modern programming languages.</w:t>
      </w:r>
    </w:p>
    <w:sectPr w:rsidR="003A11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057459">
    <w:abstractNumId w:val="8"/>
  </w:num>
  <w:num w:numId="2" w16cid:durableId="1303467217">
    <w:abstractNumId w:val="6"/>
  </w:num>
  <w:num w:numId="3" w16cid:durableId="285089337">
    <w:abstractNumId w:val="5"/>
  </w:num>
  <w:num w:numId="4" w16cid:durableId="2002584996">
    <w:abstractNumId w:val="4"/>
  </w:num>
  <w:num w:numId="5" w16cid:durableId="931360391">
    <w:abstractNumId w:val="7"/>
  </w:num>
  <w:num w:numId="6" w16cid:durableId="963192669">
    <w:abstractNumId w:val="3"/>
  </w:num>
  <w:num w:numId="7" w16cid:durableId="876357174">
    <w:abstractNumId w:val="2"/>
  </w:num>
  <w:num w:numId="8" w16cid:durableId="2132631962">
    <w:abstractNumId w:val="1"/>
  </w:num>
  <w:num w:numId="9" w16cid:durableId="12917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117E"/>
    <w:rsid w:val="00AA1D8D"/>
    <w:rsid w:val="00B47730"/>
    <w:rsid w:val="00B646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2023-12-06T11:24:00Z</dcterms:modified>
  <cp:category/>
</cp:coreProperties>
</file>