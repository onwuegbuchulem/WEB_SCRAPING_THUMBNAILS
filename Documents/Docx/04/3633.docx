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272" w:rsidRDefault="00211027">
      <w:r>
        <w:t>By the late 1960s, data storage devices and computer terminals became inexpensive enough that programs could be created by typing directly into the computers..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Programs were mostly entered using punched cards or paper tape.</w:t>
      </w:r>
      <w:r>
        <w:br/>
        <w:t>They are the building blocks for all software, from the simplest applications to the most sophistic</w:t>
      </w:r>
      <w:r>
        <w:t>ated ones.</w:t>
      </w:r>
      <w:r>
        <w:br/>
        <w:t>Text editors were also developed that allowed changes and corrections to be made much more easily than with punched cards.</w:t>
      </w:r>
      <w:r>
        <w:br/>
        <w:t xml:space="preserve"> A similar technique used for database design is Entity-Relationship Modeling (ER Modeling).</w:t>
      </w:r>
      <w:r>
        <w:br/>
        <w:t>Programming languages are essential for software development.</w:t>
      </w:r>
      <w:r>
        <w:br/>
        <w:t xml:space="preserve"> Debugging is often done with IDEs. Standalone debuggers like GDB are also used, and these often provide less of a visual environment, usually using a command line.</w:t>
      </w:r>
      <w:r>
        <w:br/>
        <w:t xml:space="preserve"> Popular modeling techniques include Object-Oriented Analy</w:t>
      </w:r>
      <w:r>
        <w:t>sis and Design (OOAD) and Model-Driven Architecture (MDA).</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programming languages support different styles of programming (called programming paradigms).</w:t>
      </w:r>
      <w:r>
        <w:br/>
        <w:t xml:space="preserve"> Debugging is a very important task in the software development process since having defects in a program can have significant consequenc</w:t>
      </w:r>
      <w:r>
        <w:t>es for its users.</w:t>
      </w:r>
      <w:r>
        <w:br/>
        <w:t>In 1206, the Arab engineer Al-Jazari invented a programmable drum machine where a musical mechanical automaton could be made to play different rhythms and drum patterns, via pegs and cams.</w:t>
      </w:r>
      <w:r>
        <w:br/>
        <w:t xml:space="preserve"> Programmable devices have existed for centuries.</w:t>
      </w:r>
    </w:p>
    <w:sectPr w:rsidR="00A442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914616">
    <w:abstractNumId w:val="8"/>
  </w:num>
  <w:num w:numId="2" w16cid:durableId="753815835">
    <w:abstractNumId w:val="6"/>
  </w:num>
  <w:num w:numId="3" w16cid:durableId="2074307490">
    <w:abstractNumId w:val="5"/>
  </w:num>
  <w:num w:numId="4" w16cid:durableId="1807509804">
    <w:abstractNumId w:val="4"/>
  </w:num>
  <w:num w:numId="5" w16cid:durableId="757482012">
    <w:abstractNumId w:val="7"/>
  </w:num>
  <w:num w:numId="6" w16cid:durableId="1260144102">
    <w:abstractNumId w:val="3"/>
  </w:num>
  <w:num w:numId="7" w16cid:durableId="385879627">
    <w:abstractNumId w:val="2"/>
  </w:num>
  <w:num w:numId="8" w16cid:durableId="1922711121">
    <w:abstractNumId w:val="1"/>
  </w:num>
  <w:num w:numId="9" w16cid:durableId="145201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027"/>
    <w:rsid w:val="0029639D"/>
    <w:rsid w:val="00326F90"/>
    <w:rsid w:val="00A442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