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6F3" w:rsidRDefault="00620AB9">
      <w:r>
        <w:t>Text editors were also developed that allowed changes and corrections to be made much more easily than with punched cards..</w:t>
      </w:r>
      <w:r>
        <w:br/>
        <w:t>Scripting and breakpointing is also part of this process.</w:t>
      </w:r>
      <w:r>
        <w:br/>
      </w:r>
      <w:r>
        <w:br/>
      </w:r>
      <w:r>
        <w:t xml:space="preserve"> Computer programming or coding is the composition of sequences of instructions, called programs, that computers can follow to perform tasks.</w:t>
      </w:r>
      <w:r>
        <w:br/>
        <w:t>It is usually easier to code in "high-level" languages than in "low-level" ones.</w:t>
      </w:r>
      <w:r>
        <w:br/>
        <w:t>Programming languages are essential for software development.</w:t>
      </w:r>
      <w:r>
        <w:br/>
        <w:t>Some text editors such as Emacs allow GDB to be invoked through them, to provide a visual environment.</w:t>
      </w:r>
      <w:r>
        <w:br/>
        <w:t xml:space="preserve"> Some languages are very popular for particular kinds of applications, while some languages are regularly used to write many</w:t>
      </w:r>
      <w:r>
        <w:t xml:space="preserve"> different kinds of applications.</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t xml:space="preserve"> The first step in most formal software development processes is requir</w:t>
      </w:r>
      <w:r>
        <w:t>ements analysis, followed by testing to determine value modeling, implementation, and failure elimination (debugging).</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w:t>
      </w:r>
      <w:r>
        <w:t>are development process.</w:t>
      </w:r>
      <w:r>
        <w:br/>
        <w:t>Use of a static code analysis tool can help detect some possible problems.</w:t>
      </w:r>
    </w:p>
    <w:sectPr w:rsidR="00EF16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7924984">
    <w:abstractNumId w:val="8"/>
  </w:num>
  <w:num w:numId="2" w16cid:durableId="2070421512">
    <w:abstractNumId w:val="6"/>
  </w:num>
  <w:num w:numId="3" w16cid:durableId="1057625982">
    <w:abstractNumId w:val="5"/>
  </w:num>
  <w:num w:numId="4" w16cid:durableId="1191989194">
    <w:abstractNumId w:val="4"/>
  </w:num>
  <w:num w:numId="5" w16cid:durableId="1262224515">
    <w:abstractNumId w:val="7"/>
  </w:num>
  <w:num w:numId="6" w16cid:durableId="516817813">
    <w:abstractNumId w:val="3"/>
  </w:num>
  <w:num w:numId="7" w16cid:durableId="1053045469">
    <w:abstractNumId w:val="2"/>
  </w:num>
  <w:num w:numId="8" w16cid:durableId="2034381885">
    <w:abstractNumId w:val="1"/>
  </w:num>
  <w:num w:numId="9" w16cid:durableId="180106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AB9"/>
    <w:rsid w:val="00AA1D8D"/>
    <w:rsid w:val="00B47730"/>
    <w:rsid w:val="00CB0664"/>
    <w:rsid w:val="00EF16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