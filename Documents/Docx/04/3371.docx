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0F6B" w:rsidRDefault="00533F0E">
      <w:r>
        <w:t>As early as the 9th century, a programmable music sequencer was invented by the Persian Banu Musa brothers, who described an automated mechanical flute player in the Book of Ingenious Devices..</w:t>
      </w:r>
      <w:r>
        <w:br/>
      </w:r>
      <w:r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Code-breaking algorithms have also existed for centuries.</w:t>
      </w:r>
      <w:r>
        <w:br/>
        <w:t>They are the building blocks for all software, from the simplest applications to the most sophisticated ones.</w:t>
      </w:r>
      <w:r>
        <w:br/>
      </w:r>
      <w:r>
        <w:br/>
        <w:t>He gave the first description of cryptanalysis by frequency analysis, the earliest code-breaking algorithm.</w:t>
      </w:r>
      <w:r>
        <w:br/>
        <w:t xml:space="preserve"> These compiled languages allow the programmer to write programs i</w:t>
      </w:r>
      <w:r>
        <w:t>n terms that are syntactically richer, and more capable of abstracting the code, making it easy to target varying machine instruction sets via compilation declarations and heuristics.</w:t>
      </w:r>
      <w:r>
        <w:br/>
        <w:t>There are many approaches to the Software development process.</w:t>
      </w:r>
      <w:r>
        <w:br/>
        <w:t>One approach popular for requirements analysis is Use Case analysis.</w:t>
      </w:r>
      <w:r>
        <w:br/>
        <w:t xml:space="preserve"> It is very difficult to determine what are the most popular modern programming languages.</w:t>
      </w:r>
      <w:r>
        <w:br/>
        <w:t xml:space="preserve"> High-level languages made the process of developing a program simpler and more understandable, and less </w:t>
      </w:r>
      <w:r>
        <w:t>bound to the underlying hardware.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Machine code was the language of early programs, written in the instruction set of the particular machine, often in binary notation.</w:t>
      </w:r>
      <w:r>
        <w:br/>
        <w:t>Assembly languages were soon developed that let the programmer specify instruction in a text format (e.g., ADD X, TOTAL), with abbreviations for each operation code and meaningful names for sp</w:t>
      </w:r>
      <w:r>
        <w:t>ecifying addresses.</w:t>
      </w:r>
      <w:r>
        <w:br/>
        <w:t xml:space="preserve"> Programs were mostly entered using punched cards or paper tape.</w:t>
      </w:r>
    </w:p>
    <w:sectPr w:rsidR="00A20F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4616224">
    <w:abstractNumId w:val="8"/>
  </w:num>
  <w:num w:numId="2" w16cid:durableId="58528384">
    <w:abstractNumId w:val="6"/>
  </w:num>
  <w:num w:numId="3" w16cid:durableId="1784038665">
    <w:abstractNumId w:val="5"/>
  </w:num>
  <w:num w:numId="4" w16cid:durableId="1054888145">
    <w:abstractNumId w:val="4"/>
  </w:num>
  <w:num w:numId="5" w16cid:durableId="948583443">
    <w:abstractNumId w:val="7"/>
  </w:num>
  <w:num w:numId="6" w16cid:durableId="1410808317">
    <w:abstractNumId w:val="3"/>
  </w:num>
  <w:num w:numId="7" w16cid:durableId="2083601068">
    <w:abstractNumId w:val="2"/>
  </w:num>
  <w:num w:numId="8" w16cid:durableId="1189878541">
    <w:abstractNumId w:val="1"/>
  </w:num>
  <w:num w:numId="9" w16cid:durableId="1236012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3F0E"/>
    <w:rsid w:val="00A20F6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2023-12-06T05:21:00Z</dcterms:modified>
  <cp:category/>
</cp:coreProperties>
</file>