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035B" w:rsidRDefault="00700791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Programming languages are essential for software development.</w:t>
      </w:r>
      <w:r>
        <w:br/>
        <w:t>Programmers typically use high-level programming languages that are more easily intelligible to hu</w:t>
      </w:r>
      <w:r>
        <w:t>mans than machine code, which is directly executed by the central processing unit.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It is usually easier to code in "high-</w:t>
      </w:r>
      <w:r>
        <w:t>level" languages than in "low-level" ones.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Charles Babbage had already written his first program for the Analytical Engine in 1837.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They are the building blocks for all software, from the simplest</w:t>
      </w:r>
      <w:r>
        <w:t xml:space="preserve"> applications to the most sophisticated ones.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Some languages a</w:t>
      </w:r>
      <w:r>
        <w:t>re more prone to some kinds of faults because their specification does not require compilers to perform as much checking as other languages.</w:t>
      </w:r>
    </w:p>
    <w:sectPr w:rsidR="006903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8403587">
    <w:abstractNumId w:val="8"/>
  </w:num>
  <w:num w:numId="2" w16cid:durableId="431705018">
    <w:abstractNumId w:val="6"/>
  </w:num>
  <w:num w:numId="3" w16cid:durableId="1808814822">
    <w:abstractNumId w:val="5"/>
  </w:num>
  <w:num w:numId="4" w16cid:durableId="773131974">
    <w:abstractNumId w:val="4"/>
  </w:num>
  <w:num w:numId="5" w16cid:durableId="1737819713">
    <w:abstractNumId w:val="7"/>
  </w:num>
  <w:num w:numId="6" w16cid:durableId="826440606">
    <w:abstractNumId w:val="3"/>
  </w:num>
  <w:num w:numId="7" w16cid:durableId="1260025984">
    <w:abstractNumId w:val="2"/>
  </w:num>
  <w:num w:numId="8" w16cid:durableId="7099649">
    <w:abstractNumId w:val="1"/>
  </w:num>
  <w:num w:numId="9" w16cid:durableId="99156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035B"/>
    <w:rsid w:val="007007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2023-12-06T07:14:00Z</dcterms:modified>
  <cp:category/>
</cp:coreProperties>
</file>