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2596" w:rsidRDefault="00807F0B">
      <w:r>
        <w:t>He gave the first description of cryptanalysis by frequency analysis, the earliest code-breaking algorithm..</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There are many approaches to the Software development process.</w:t>
      </w:r>
      <w:r>
        <w:br/>
        <w:t xml:space="preserve"> The academic field and the engineering practice of computer programming are both largely concerned with discovering and implementing the most efficient algorithms for a given class of problems.</w:t>
      </w:r>
      <w:r>
        <w:br/>
        <w:t>Proficient programming usually requires exper</w:t>
      </w:r>
      <w:r>
        <w:t>tise in several different subjects, including knowledge of the application domain, details of programming languages and generic code libraries, specialized algorithms, and formal logic.</w:t>
      </w:r>
      <w:r>
        <w:br/>
        <w:t>Many applications use a mix of several languages in their construction and use.</w:t>
      </w:r>
      <w:r>
        <w:br/>
        <w:t xml:space="preserve"> After the bug is reproduced, the input of the program may need to be simplified to make it easier to debug.</w:t>
      </w:r>
      <w:r>
        <w:br/>
        <w:t xml:space="preserve"> It is very difficult to determine what are the most popular modern programming languages.</w:t>
      </w:r>
      <w:r>
        <w:br/>
        <w:t>However, readability is more than just program</w:t>
      </w:r>
      <w:r>
        <w:t>ming style.</w:t>
      </w:r>
      <w:r>
        <w:br/>
        <w:t xml:space="preserve"> The first step in most formal software development processes is requirements analysis, followed by testing to determine value modeling, implementation, and failure elimination (debugging).</w:t>
      </w:r>
      <w:r>
        <w:br/>
        <w:t xml:space="preserve"> Programs were mostly entered using punched cards or paper tape.</w:t>
      </w:r>
      <w:r>
        <w:br/>
        <w:t xml:space="preserve"> In the 1880s, Herman Hollerith invented the concept of storing data in machine-readable form.</w:t>
      </w:r>
      <w:r>
        <w:br/>
        <w:t>In 1206, the Arab engineer Al-Jazari invented a programmable drum machine where a musical mechanical automaton could be made to play different rhythms</w:t>
      </w:r>
      <w:r>
        <w:t xml:space="preserve"> and drum patterns, via pegs and cams.</w:t>
      </w:r>
      <w:r>
        <w:br/>
      </w:r>
      <w:r>
        <w:br/>
        <w:t xml:space="preserve"> Computer programming or coding is the composition of sequences of instructions, called programs, that computers can follow to perform tasks.</w:t>
      </w:r>
      <w:r>
        <w:br/>
      </w:r>
      <w:r>
        <w:br/>
        <w:t>The first compiler related tool, the A-0 System, was developed in 1952 by Grace Hopper, who also coined the term 'compiler'.</w:t>
      </w:r>
    </w:p>
    <w:sectPr w:rsidR="009625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9441619">
    <w:abstractNumId w:val="8"/>
  </w:num>
  <w:num w:numId="2" w16cid:durableId="159852739">
    <w:abstractNumId w:val="6"/>
  </w:num>
  <w:num w:numId="3" w16cid:durableId="2047412755">
    <w:abstractNumId w:val="5"/>
  </w:num>
  <w:num w:numId="4" w16cid:durableId="940721592">
    <w:abstractNumId w:val="4"/>
  </w:num>
  <w:num w:numId="5" w16cid:durableId="1383093870">
    <w:abstractNumId w:val="7"/>
  </w:num>
  <w:num w:numId="6" w16cid:durableId="1669944128">
    <w:abstractNumId w:val="3"/>
  </w:num>
  <w:num w:numId="7" w16cid:durableId="519589015">
    <w:abstractNumId w:val="2"/>
  </w:num>
  <w:num w:numId="8" w16cid:durableId="1147093994">
    <w:abstractNumId w:val="1"/>
  </w:num>
  <w:num w:numId="9" w16cid:durableId="1561743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7F0B"/>
    <w:rsid w:val="009625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2023-12-06T11:13:00Z</dcterms:modified>
  <cp:category/>
</cp:coreProperties>
</file>