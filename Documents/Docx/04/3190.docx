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860" w:rsidRDefault="00485253">
      <w:r>
        <w:t>This can be a non-trivial task, for example as with parallel processes or some unusual software bugs..</w:t>
      </w:r>
      <w:r>
        <w:br/>
        <w:t xml:space="preserve">Provided the functions in a library follow the appropriate run-time conventions (e.g., method of passing arguments), then these functions may be </w:t>
      </w:r>
      <w:r>
        <w:t>written in any other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applications, scripting lan</w:t>
      </w:r>
      <w:r>
        <w:t>guages in Web development, and C in embedded software.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Also, specific user environment and usage history can make it difficult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fa</w:t>
      </w:r>
      <w:r>
        <w:t>ctors, having little or nothing to do with the ability of the computer to efficiently compile and execute the code, contribute to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</w:t>
      </w:r>
      <w:r>
        <w:t>ration of source code.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 xml:space="preserve"> Implementation techniques include imperative languages (object-oriented or procedural), functional languages, and logic languages.</w:t>
      </w:r>
    </w:p>
    <w:sectPr w:rsidR="00DF7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92633">
    <w:abstractNumId w:val="8"/>
  </w:num>
  <w:num w:numId="2" w16cid:durableId="1911843075">
    <w:abstractNumId w:val="6"/>
  </w:num>
  <w:num w:numId="3" w16cid:durableId="838891917">
    <w:abstractNumId w:val="5"/>
  </w:num>
  <w:num w:numId="4" w16cid:durableId="1077363608">
    <w:abstractNumId w:val="4"/>
  </w:num>
  <w:num w:numId="5" w16cid:durableId="1765374947">
    <w:abstractNumId w:val="7"/>
  </w:num>
  <w:num w:numId="6" w16cid:durableId="1397587760">
    <w:abstractNumId w:val="3"/>
  </w:num>
  <w:num w:numId="7" w16cid:durableId="1836603635">
    <w:abstractNumId w:val="2"/>
  </w:num>
  <w:num w:numId="8" w16cid:durableId="7952857">
    <w:abstractNumId w:val="1"/>
  </w:num>
  <w:num w:numId="9" w16cid:durableId="84331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253"/>
    <w:rsid w:val="00AA1D8D"/>
    <w:rsid w:val="00B47730"/>
    <w:rsid w:val="00CB0664"/>
    <w:rsid w:val="00DF78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