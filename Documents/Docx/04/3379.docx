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ED2" w:rsidRDefault="00AF2CFF">
      <w:r>
        <w:t>They are the building blocks for all software, from the simplest applications to the most sophisticated ones..</w:t>
      </w:r>
      <w:r>
        <w:br/>
      </w:r>
      <w:r>
        <w:t xml:space="preserve"> After the bug is reproduced, the input of the program may need to be simplified to make it easier to debug.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exist a lot of different approaches for each of those tasks.</w:t>
      </w:r>
      <w:r>
        <w:br/>
        <w:t xml:space="preserve"> The aca</w:t>
      </w:r>
      <w:r>
        <w:t>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</w:t>
      </w:r>
      <w:r>
        <w:t>devices have existed for centuries.</w:t>
      </w:r>
      <w:r>
        <w:br/>
        <w:t>However, readability is more than just programming style.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</w:t>
      </w:r>
      <w:r>
        <w:t>ng a foreign language.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</w:p>
    <w:sectPr w:rsidR="00584E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72950">
    <w:abstractNumId w:val="8"/>
  </w:num>
  <w:num w:numId="2" w16cid:durableId="424423353">
    <w:abstractNumId w:val="6"/>
  </w:num>
  <w:num w:numId="3" w16cid:durableId="1333532844">
    <w:abstractNumId w:val="5"/>
  </w:num>
  <w:num w:numId="4" w16cid:durableId="1278609620">
    <w:abstractNumId w:val="4"/>
  </w:num>
  <w:num w:numId="5" w16cid:durableId="512843748">
    <w:abstractNumId w:val="7"/>
  </w:num>
  <w:num w:numId="6" w16cid:durableId="507603897">
    <w:abstractNumId w:val="3"/>
  </w:num>
  <w:num w:numId="7" w16cid:durableId="92669429">
    <w:abstractNumId w:val="2"/>
  </w:num>
  <w:num w:numId="8" w16cid:durableId="783504339">
    <w:abstractNumId w:val="1"/>
  </w:num>
  <w:num w:numId="9" w16cid:durableId="118220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ED2"/>
    <w:rsid w:val="00AA1D8D"/>
    <w:rsid w:val="00AF2CF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