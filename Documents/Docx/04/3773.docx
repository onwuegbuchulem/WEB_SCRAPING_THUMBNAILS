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A81" w:rsidRDefault="00007D6C">
      <w:r>
        <w:t xml:space="preserve"> Programmable devices have existed for centuries..</w:t>
      </w:r>
      <w:r>
        <w:br/>
        <w:t>Techniques like Code refactoring can enhance readability.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</w:t>
      </w:r>
      <w:r>
        <w:t xml:space="preserve"> developed—in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Programming languages are essential for software development.</w:t>
      </w:r>
      <w:r>
        <w:br/>
        <w:t>A study found that a few</w:t>
      </w:r>
      <w:r>
        <w:t xml:space="preserve"> simple readability transformations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>They are the building blocks for all software, from</w:t>
      </w:r>
      <w:r>
        <w:t xml:space="preserve">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B6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91535">
    <w:abstractNumId w:val="8"/>
  </w:num>
  <w:num w:numId="2" w16cid:durableId="139082214">
    <w:abstractNumId w:val="6"/>
  </w:num>
  <w:num w:numId="3" w16cid:durableId="1560096181">
    <w:abstractNumId w:val="5"/>
  </w:num>
  <w:num w:numId="4" w16cid:durableId="1741363221">
    <w:abstractNumId w:val="4"/>
  </w:num>
  <w:num w:numId="5" w16cid:durableId="1970044545">
    <w:abstractNumId w:val="7"/>
  </w:num>
  <w:num w:numId="6" w16cid:durableId="1096829296">
    <w:abstractNumId w:val="3"/>
  </w:num>
  <w:num w:numId="7" w16cid:durableId="2058965853">
    <w:abstractNumId w:val="2"/>
  </w:num>
  <w:num w:numId="8" w16cid:durableId="40595958">
    <w:abstractNumId w:val="1"/>
  </w:num>
  <w:num w:numId="9" w16cid:durableId="114944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6C"/>
    <w:rsid w:val="00034616"/>
    <w:rsid w:val="0006063C"/>
    <w:rsid w:val="0015074B"/>
    <w:rsid w:val="0029639D"/>
    <w:rsid w:val="00326F90"/>
    <w:rsid w:val="009B6A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