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198A" w:rsidRDefault="007A4400">
      <w:r>
        <w:t>Unreadable code often leads to bugs, inefficiencies, and duplicated code..</w:t>
      </w:r>
      <w:r>
        <w:br/>
        <w:t>Some languages are more prone to some kinds of faults because their specification does not require compilers to perform as much checking as other languages.</w:t>
      </w:r>
      <w:r>
        <w:br/>
      </w:r>
      <w:r>
        <w:t xml:space="preserve"> A similar technique used for database design is Entity-Relationship Modeling (ER Modeling).</w:t>
      </w:r>
      <w:r>
        <w:br/>
        <w:t>However, with the concept of the stored-program computer introduced in 1949, both programs and data were stored and manipulated in the same way in computer memory.</w:t>
      </w:r>
      <w:r>
        <w:br/>
        <w:t>When debugging the problem in a GUI, the programmer can try to skip some user interaction from the original problem description and check if remaining actions are sufficient for bugs to appear.</w:t>
      </w:r>
      <w:r>
        <w:br/>
        <w:t>Expert programmers are familiar with a variety of well-establ</w:t>
      </w:r>
      <w:r>
        <w:t>ished algorithms and their respective complexities and use this knowledge to choose algorithms that are best suited to the circumstances.</w:t>
      </w:r>
      <w:r>
        <w:br/>
        <w:t xml:space="preserve"> Allen Downey, in his book How To Think Like A Computer Scientist, writes:</w:t>
      </w:r>
      <w:r>
        <w:br/>
        <w:t xml:space="preserve"> Many computer languages provide a mechanism to call functions provided by shared libraries.</w:t>
      </w:r>
      <w:r>
        <w:br/>
        <w:t>The Unified Modeling Language (UML) is a notation used for both the OOAD and MDA.</w:t>
      </w:r>
      <w:r>
        <w:br/>
        <w:t>FORTRAN, the first widely used high-level language to have a functional implementation, came out in 1957, and many other lan</w:t>
      </w:r>
      <w:r>
        <w:t>guages were soon developed—in particular, COBOL aimed at commercial data processing, and Lisp for computer research.</w:t>
      </w:r>
      <w:r>
        <w:br/>
        <w:t>Languages form an approximate spectrum from "low-level" to "high-level"; "low-level" languages are typically more machine-oriented and faster to execute, whereas "high-level" languages are more abstract and easier to use but execute less quickly.</w:t>
      </w:r>
      <w:r>
        <w:br/>
        <w:t>Techniques like Code refactoring can enhance readability.</w:t>
      </w:r>
      <w:r>
        <w:br/>
        <w:t>Normally the first step in debugging is to attempt to reproduce the problem.</w:t>
      </w:r>
      <w:r>
        <w:br/>
        <w:t xml:space="preserve"> After the bu</w:t>
      </w:r>
      <w:r>
        <w:t>g is reproduced, the input of the program may need to be simplified to make it easier to debug.</w:t>
      </w:r>
      <w:r>
        <w:br/>
        <w:t>Programming languages are essential for software development.</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6219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4395810">
    <w:abstractNumId w:val="8"/>
  </w:num>
  <w:num w:numId="2" w16cid:durableId="482504021">
    <w:abstractNumId w:val="6"/>
  </w:num>
  <w:num w:numId="3" w16cid:durableId="124584027">
    <w:abstractNumId w:val="5"/>
  </w:num>
  <w:num w:numId="4" w16cid:durableId="1742437381">
    <w:abstractNumId w:val="4"/>
  </w:num>
  <w:num w:numId="5" w16cid:durableId="837581346">
    <w:abstractNumId w:val="7"/>
  </w:num>
  <w:num w:numId="6" w16cid:durableId="1514689283">
    <w:abstractNumId w:val="3"/>
  </w:num>
  <w:num w:numId="7" w16cid:durableId="825173591">
    <w:abstractNumId w:val="2"/>
  </w:num>
  <w:num w:numId="8" w16cid:durableId="1407341415">
    <w:abstractNumId w:val="1"/>
  </w:num>
  <w:num w:numId="9" w16cid:durableId="390470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198A"/>
    <w:rsid w:val="007A440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2023-12-06T05:45:00Z</dcterms:modified>
  <cp:category/>
</cp:coreProperties>
</file>