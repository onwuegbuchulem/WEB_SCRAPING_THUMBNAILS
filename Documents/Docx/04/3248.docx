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9E3" w:rsidRDefault="00831363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For this purpose, algorithms are c</w:t>
      </w:r>
      <w:r>
        <w:t>lassified into orders using so-called Big O notation, which expresses resource use, such as execution time or memory consumption, in terms of the size of an input.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Later a control panel (plug board) added to his 1906 Type I Tabulator allowed it to be programmed for different jobs, and by the late 1940s, unit record equipment such as the IBM 602 and IBM 604, were programm</w:t>
      </w:r>
      <w:r>
        <w:t>ed by control panels in a similar way, as were the first electronic computers.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Computer programmers are those who write computer software.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It is very difficult to deter</w:t>
      </w:r>
      <w:r>
        <w:t>mine what are the most popular modern programming languages.</w:t>
      </w:r>
      <w:r>
        <w:br/>
        <w:t>One approach popular for requirements analysis is Use Case analysis.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Charles Babbage had already written his first program for the Analytical Engine in 1837.</w:t>
      </w:r>
      <w:r>
        <w:br/>
        <w:t xml:space="preserve"> The academic field and the engineering practice of computer programming are both largely concerned with discovering and implementing the mos</w:t>
      </w:r>
      <w:r>
        <w:t>t efficient algorithms for a given class of problems.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5879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9722567">
    <w:abstractNumId w:val="8"/>
  </w:num>
  <w:num w:numId="2" w16cid:durableId="1284386454">
    <w:abstractNumId w:val="6"/>
  </w:num>
  <w:num w:numId="3" w16cid:durableId="77487201">
    <w:abstractNumId w:val="5"/>
  </w:num>
  <w:num w:numId="4" w16cid:durableId="1389691601">
    <w:abstractNumId w:val="4"/>
  </w:num>
  <w:num w:numId="5" w16cid:durableId="802120557">
    <w:abstractNumId w:val="7"/>
  </w:num>
  <w:num w:numId="6" w16cid:durableId="1950887396">
    <w:abstractNumId w:val="3"/>
  </w:num>
  <w:num w:numId="7" w16cid:durableId="1600454797">
    <w:abstractNumId w:val="2"/>
  </w:num>
  <w:num w:numId="8" w16cid:durableId="2130658371">
    <w:abstractNumId w:val="1"/>
  </w:num>
  <w:num w:numId="9" w16cid:durableId="80354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79E3"/>
    <w:rsid w:val="008313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2023-12-06T05:54:00Z</dcterms:modified>
  <cp:category/>
</cp:coreProperties>
</file>