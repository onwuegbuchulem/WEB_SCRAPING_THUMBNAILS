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D23" w:rsidRDefault="00532EFD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A similar technique used for database design is Entity-Relationship Modeling (ER Modeling).</w:t>
      </w:r>
      <w:r>
        <w:br/>
        <w:t>Unreadable code often leads to bugs, inefficiencies, and duplicated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</w:t>
      </w:r>
      <w:r>
        <w:t>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Text editors were also developed that allowed changes and corrections to be made much more easily than with punched cards.</w:t>
      </w:r>
      <w:r>
        <w:br/>
        <w:t>Proficient programming usually requires expertise in several different subjects, including knowledge of the application domain, details of progra</w:t>
      </w:r>
      <w:r>
        <w:t>mming languages and generic code libraries, specialized algorithms, and formal logic.</w:t>
      </w:r>
      <w:r>
        <w:br/>
        <w:t>There are many approaches to the Software development process.</w:t>
      </w:r>
      <w:r>
        <w:br/>
        <w:t>It affects the aspects of quality above, including portability, usability and most importantly maintainability.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While these are sometimes considered programming, of</w:t>
      </w:r>
      <w:r>
        <w:t>ten the term software development is used for this larger overall process – with the terms programming, implementation, and coding reserved for the writing and editing of code per se.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t>Many factors, having little or nothing to do with the ability of the computer to efficiently compile and execute the code, contribute to readability.</w:t>
      </w:r>
    </w:p>
    <w:sectPr w:rsidR="00567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040707">
    <w:abstractNumId w:val="8"/>
  </w:num>
  <w:num w:numId="2" w16cid:durableId="1713480">
    <w:abstractNumId w:val="6"/>
  </w:num>
  <w:num w:numId="3" w16cid:durableId="2103718205">
    <w:abstractNumId w:val="5"/>
  </w:num>
  <w:num w:numId="4" w16cid:durableId="724446507">
    <w:abstractNumId w:val="4"/>
  </w:num>
  <w:num w:numId="5" w16cid:durableId="2007322588">
    <w:abstractNumId w:val="7"/>
  </w:num>
  <w:num w:numId="6" w16cid:durableId="1604653792">
    <w:abstractNumId w:val="3"/>
  </w:num>
  <w:num w:numId="7" w16cid:durableId="1952667852">
    <w:abstractNumId w:val="2"/>
  </w:num>
  <w:num w:numId="8" w16cid:durableId="529804043">
    <w:abstractNumId w:val="1"/>
  </w:num>
  <w:num w:numId="9" w16cid:durableId="45452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EFD"/>
    <w:rsid w:val="00567D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