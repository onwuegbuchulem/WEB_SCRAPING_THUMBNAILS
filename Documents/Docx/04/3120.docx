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7C13" w:rsidRDefault="00894DCD">
      <w:r>
        <w:t>Techniques like Code refactoring can enhance readability..</w:t>
      </w:r>
      <w:r>
        <w:br/>
        <w:t>Ideally, the programming language best suited for the task at hand will be selected.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Expert programmers are familiar with a variety of well-established algorithms and their respective complexitie</w:t>
      </w:r>
      <w:r>
        <w:t>s and use this knowledge to choose algorithms that are best suited to the circumstances.</w:t>
      </w:r>
      <w:r>
        <w:br/>
        <w:t>Many applications use a mix of several languages in their construction and use.</w:t>
      </w:r>
      <w:r>
        <w:br/>
        <w:t xml:space="preserve"> A similar technique used for database design is Entity-Relationship Modeling (ER Modeling).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Normally the first step in debugging is to attempt to reproduce the problem.</w:t>
      </w:r>
      <w:r>
        <w:br/>
      </w:r>
      <w:r>
        <w:br/>
      </w:r>
      <w:r>
        <w:t>The first compiler related tool, the A-0 System, was developed in 1952 by Grace Hopper, who also coined the term 'compiler'.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The first computer program is generally dated to 1843, when mathematician Ada Lovelace published an algorithm to calculate a sequence of Bernoull</w:t>
      </w:r>
      <w:r>
        <w:t>i numbers, intended to be carried out by Charles Babbage's Analytical Engine.</w:t>
      </w:r>
      <w:r>
        <w:br/>
        <w:t xml:space="preserve"> Programmable devices have existed for centuries.</w:t>
      </w:r>
      <w:r>
        <w:br/>
        <w:t>It affects the aspects of quality above, including portability, usability and most importantly maintainability.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B47C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8343417">
    <w:abstractNumId w:val="8"/>
  </w:num>
  <w:num w:numId="2" w16cid:durableId="479927428">
    <w:abstractNumId w:val="6"/>
  </w:num>
  <w:num w:numId="3" w16cid:durableId="1516654076">
    <w:abstractNumId w:val="5"/>
  </w:num>
  <w:num w:numId="4" w16cid:durableId="669872158">
    <w:abstractNumId w:val="4"/>
  </w:num>
  <w:num w:numId="5" w16cid:durableId="2032025121">
    <w:abstractNumId w:val="7"/>
  </w:num>
  <w:num w:numId="6" w16cid:durableId="1037126833">
    <w:abstractNumId w:val="3"/>
  </w:num>
  <w:num w:numId="7" w16cid:durableId="998771763">
    <w:abstractNumId w:val="2"/>
  </w:num>
  <w:num w:numId="8" w16cid:durableId="1553154052">
    <w:abstractNumId w:val="1"/>
  </w:num>
  <w:num w:numId="9" w16cid:durableId="1808891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94DCD"/>
    <w:rsid w:val="00AA1D8D"/>
    <w:rsid w:val="00B47730"/>
    <w:rsid w:val="00B47C1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2023-12-06T11:14:00Z</dcterms:modified>
  <cp:category/>
</cp:coreProperties>
</file>