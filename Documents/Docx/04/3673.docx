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356A" w:rsidRDefault="005A7E77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It is very difficult to determine what are the most popular modern programming languages.</w:t>
      </w:r>
      <w:r>
        <w:br/>
        <w:t xml:space="preserve"> Code-breaking algorithms have also existed for centuries.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first step in most</w:t>
      </w:r>
      <w:r>
        <w:t xml:space="preserve"> formal software development processes is requirements analysis, followed by testing to determine value modeling, implementation, and failure elimination (debugging).</w:t>
      </w:r>
      <w:r>
        <w:br/>
        <w:t xml:space="preserve"> Popular modeling techniques include Object-Oriented Analysis and Design (OOAD) and Model-Driven Architecture (MDA).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Ideally, the programming language best suited for the ta</w:t>
      </w:r>
      <w:r>
        <w:t>sk at hand will be selected.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Computer programmers are those who write computer software.</w:t>
      </w:r>
      <w:r>
        <w:br/>
        <w:t xml:space="preserve"> In the 1880s, Herman Hollerith invented the concept of storing data in machine-readable form.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because a</w:t>
      </w:r>
      <w:r>
        <w:t>n assembly language is little more than a different notation for a machine language,  two machines with different instruction sets also have different assembly languages.</w:t>
      </w:r>
      <w:r>
        <w:br/>
        <w:t>Text editors were also developed that allowed changes and corrections to be made much more easily than with punched cards.</w:t>
      </w:r>
    </w:p>
    <w:sectPr w:rsidR="006535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2318644">
    <w:abstractNumId w:val="8"/>
  </w:num>
  <w:num w:numId="2" w16cid:durableId="398870922">
    <w:abstractNumId w:val="6"/>
  </w:num>
  <w:num w:numId="3" w16cid:durableId="2077391737">
    <w:abstractNumId w:val="5"/>
  </w:num>
  <w:num w:numId="4" w16cid:durableId="1122961695">
    <w:abstractNumId w:val="4"/>
  </w:num>
  <w:num w:numId="5" w16cid:durableId="406464548">
    <w:abstractNumId w:val="7"/>
  </w:num>
  <w:num w:numId="6" w16cid:durableId="662585039">
    <w:abstractNumId w:val="3"/>
  </w:num>
  <w:num w:numId="7" w16cid:durableId="701436796">
    <w:abstractNumId w:val="2"/>
  </w:num>
  <w:num w:numId="8" w16cid:durableId="626158059">
    <w:abstractNumId w:val="1"/>
  </w:num>
  <w:num w:numId="9" w16cid:durableId="110010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7E77"/>
    <w:rsid w:val="006535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2023-12-06T08:22:00Z</dcterms:modified>
  <cp:category/>
</cp:coreProperties>
</file>