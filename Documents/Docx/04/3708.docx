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A2C" w:rsidRDefault="00CD7E22">
      <w:r>
        <w:t xml:space="preserve"> Readability is important because programmers spend the majority of their time reading, trying to understand, reusing and modifying existing source code, rather than writing new source code..</w:t>
      </w:r>
      <w:r>
        <w:br/>
        <w:t>Normally the first step in debugging is to attempt to reproduce the problem.</w:t>
      </w:r>
      <w:r>
        <w:br/>
        <w:t xml:space="preserve"> Debugging is a very important task in the software development process since having defects in a program can have significant consequences for its users.</w:t>
      </w:r>
      <w:r>
        <w:br/>
        <w:t xml:space="preserve"> Whatever the approach to development may be, the final program must satisfy some fundamental properties.</w:t>
      </w:r>
      <w:r>
        <w:br/>
        <w:t>A study found that a few simple readability transformations made code shorter and drastically reduced the time to understand it.</w:t>
      </w:r>
      <w:r>
        <w:br/>
        <w:t>Provided the functions in a library follow t</w:t>
      </w:r>
      <w:r>
        <w:t>he appropriate run-time conventions (e.g., method of passing arguments), then these functions may be written in any other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w:t>
      </w:r>
      <w:r>
        <w:t>guages such as COBOL).</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Some languages are very popular for particular kinds of applications, while some languages are regularly used to write many different kinds of applications.</w:t>
      </w:r>
      <w:r>
        <w:br/>
      </w:r>
      <w:r>
        <w:br/>
        <w:t>The first compiler related tool, the A-0 System, was d</w:t>
      </w:r>
      <w:r>
        <w:t>eveloped in 1952 by Grace Hopper, who also coined the term 'compiler'.</w:t>
      </w:r>
      <w:r>
        <w:br/>
        <w:t xml:space="preserve"> Allen Downey, in his book How To Think Like A Computer Scientist, writes:</w:t>
      </w:r>
      <w:r>
        <w:br/>
        <w:t xml:space="preserve"> Many computer languages provide a mechanism to call functions provided by shared libraries.</w:t>
      </w:r>
      <w:r>
        <w:br/>
        <w:t>Programmers typically use high-level programming languages that are more easily intelligible to humans than machine code, which is directly executed by the central processing unit.</w:t>
      </w:r>
      <w:r>
        <w:br/>
        <w:t>Use of a static code analysis tool can help detect some possible problems.</w:t>
      </w:r>
      <w:r>
        <w:br/>
        <w:t>Scripting and bre</w:t>
      </w:r>
      <w:r>
        <w:t>akpointing is also part of this process.</w:t>
      </w:r>
      <w:r>
        <w:br/>
        <w:t>However, readability is more than just programming style.</w:t>
      </w:r>
    </w:p>
    <w:sectPr w:rsidR="008E7A2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82142327">
    <w:abstractNumId w:val="8"/>
  </w:num>
  <w:num w:numId="2" w16cid:durableId="184366350">
    <w:abstractNumId w:val="6"/>
  </w:num>
  <w:num w:numId="3" w16cid:durableId="1837303396">
    <w:abstractNumId w:val="5"/>
  </w:num>
  <w:num w:numId="4" w16cid:durableId="1767917647">
    <w:abstractNumId w:val="4"/>
  </w:num>
  <w:num w:numId="5" w16cid:durableId="1785880117">
    <w:abstractNumId w:val="7"/>
  </w:num>
  <w:num w:numId="6" w16cid:durableId="847140943">
    <w:abstractNumId w:val="3"/>
  </w:num>
  <w:num w:numId="7" w16cid:durableId="1406099806">
    <w:abstractNumId w:val="2"/>
  </w:num>
  <w:num w:numId="8" w16cid:durableId="957223754">
    <w:abstractNumId w:val="1"/>
  </w:num>
  <w:num w:numId="9" w16cid:durableId="376781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E7A2C"/>
    <w:rsid w:val="00AA1D8D"/>
    <w:rsid w:val="00B47730"/>
    <w:rsid w:val="00CB0664"/>
    <w:rsid w:val="00CD7E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