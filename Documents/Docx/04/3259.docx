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4D5C" w:rsidRDefault="00DC1405">
      <w:r>
        <w:t xml:space="preserve"> High-level languages made the process of developing a program simpler and more understandable, and less bound to the underlying hardware..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In the 1880s, Herman Hollerith invented the concept of storing data in machine-readable form.</w:t>
      </w:r>
      <w:r>
        <w:br/>
        <w:t>However, Charles Babbage had already written his first program for the Analytical Engine in 1837.</w:t>
      </w:r>
      <w:r>
        <w:br/>
      </w:r>
      <w:r>
        <w:br/>
        <w:t xml:space="preserve"> Computer programming or coding is the composition of sequences of ins</w:t>
      </w:r>
      <w:r>
        <w:t>tructions, called programs, that computers can follow to perform tasks.</w:t>
      </w:r>
      <w:r>
        <w:br/>
        <w:t>Use of a static code analysis tool can help detect some possible problems.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There exist a lot of different approaches for each of those tasks.</w:t>
      </w:r>
      <w:r>
        <w:br/>
        <w:t>Some text editors such as Emacs allow GDB to be invoked through them, to provide a visual environment.</w:t>
      </w:r>
      <w:r>
        <w:br/>
        <w:t xml:space="preserve"> The </w:t>
      </w:r>
      <w:r>
        <w:t>academic field and the engineering practice of computer programming are both largely concerned with discovering and implementing the most efficient algorithms for a given class of problems.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Various visual programming languages have also been developed with the intent to resolve r</w:t>
      </w:r>
      <w:r>
        <w:t>eadability concerns by adopting non-traditional approaches to code structure and display.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It is very difficult to determine what are the most popular modern programming languages.</w:t>
      </w:r>
      <w:r>
        <w:br/>
        <w:t xml:space="preserve"> Machine code was the language of early programs, written in the instruction set of the particular machine, often in binary notat</w:t>
      </w:r>
      <w:r>
        <w:t>ion.</w:t>
      </w:r>
    </w:p>
    <w:sectPr w:rsidR="002F4D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2749468">
    <w:abstractNumId w:val="8"/>
  </w:num>
  <w:num w:numId="2" w16cid:durableId="207958521">
    <w:abstractNumId w:val="6"/>
  </w:num>
  <w:num w:numId="3" w16cid:durableId="1116678642">
    <w:abstractNumId w:val="5"/>
  </w:num>
  <w:num w:numId="4" w16cid:durableId="1980107831">
    <w:abstractNumId w:val="4"/>
  </w:num>
  <w:num w:numId="5" w16cid:durableId="1477140333">
    <w:abstractNumId w:val="7"/>
  </w:num>
  <w:num w:numId="6" w16cid:durableId="73204620">
    <w:abstractNumId w:val="3"/>
  </w:num>
  <w:num w:numId="7" w16cid:durableId="216860498">
    <w:abstractNumId w:val="2"/>
  </w:num>
  <w:num w:numId="8" w16cid:durableId="2082288257">
    <w:abstractNumId w:val="1"/>
  </w:num>
  <w:num w:numId="9" w16cid:durableId="1511526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4D5C"/>
    <w:rsid w:val="00326F90"/>
    <w:rsid w:val="00AA1D8D"/>
    <w:rsid w:val="00B47730"/>
    <w:rsid w:val="00CB0664"/>
    <w:rsid w:val="00DC14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2023-12-06T08:06:00Z</dcterms:modified>
  <cp:category/>
</cp:coreProperties>
</file>