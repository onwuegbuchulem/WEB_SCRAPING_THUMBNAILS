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744" w:rsidRDefault="00FF2AF3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Text editors were also developed that allowed changes and corrections to be made much more easily than with punched cards.</w:t>
      </w:r>
      <w:r>
        <w:br/>
        <w:t xml:space="preserve"> Code-breaking algorithms have also existed for centuries.</w:t>
      </w:r>
      <w:r>
        <w:br/>
        <w:t xml:space="preserve"> Programs were mostly entered using punched cards or paper tape.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languages are more prone to some kinds of faults because their specification does not r</w:t>
      </w:r>
      <w:r>
        <w:t>equire compilers to perform as much checking as other languages.</w:t>
      </w:r>
      <w:r>
        <w:br/>
        <w:t xml:space="preserve"> Whatever the approach to development may be, the final program must satisfy some fundamental properties.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</w:t>
      </w:r>
      <w:r>
        <w:t xml:space="preserve"> automaton could be made to play different rhythms and drum patterns, via pegs and cams.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Readability is important because programmers spend the majority of their time reading, trying to understand, reusing and modifying existing source code, rather than writing ne</w:t>
      </w:r>
      <w:r>
        <w:t>w source code.</w:t>
      </w:r>
      <w:r>
        <w:br/>
        <w:t xml:space="preserve"> In the 1880s, Herman Hollerith invented the concept of storing data in machine-readable form.</w:t>
      </w:r>
      <w:r>
        <w:br/>
        <w:t xml:space="preserve"> Different programming languages support different styles of programming (called programming paradigms).</w:t>
      </w:r>
      <w:r>
        <w:br/>
        <w:t>Integrated development environments (IDEs) aim to integrate all such help.</w:t>
      </w:r>
      <w:r>
        <w:br/>
        <w:t>However, Charles Babbage had already written his first program for the Analytical Engine in 1837.</w:t>
      </w:r>
    </w:p>
    <w:sectPr w:rsidR="008027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1458888">
    <w:abstractNumId w:val="8"/>
  </w:num>
  <w:num w:numId="2" w16cid:durableId="94862466">
    <w:abstractNumId w:val="6"/>
  </w:num>
  <w:num w:numId="3" w16cid:durableId="753238014">
    <w:abstractNumId w:val="5"/>
  </w:num>
  <w:num w:numId="4" w16cid:durableId="1618484229">
    <w:abstractNumId w:val="4"/>
  </w:num>
  <w:num w:numId="5" w16cid:durableId="1560943881">
    <w:abstractNumId w:val="7"/>
  </w:num>
  <w:num w:numId="6" w16cid:durableId="2086803753">
    <w:abstractNumId w:val="3"/>
  </w:num>
  <w:num w:numId="7" w16cid:durableId="1855653939">
    <w:abstractNumId w:val="2"/>
  </w:num>
  <w:num w:numId="8" w16cid:durableId="1753701602">
    <w:abstractNumId w:val="1"/>
  </w:num>
  <w:num w:numId="9" w16cid:durableId="42303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2744"/>
    <w:rsid w:val="00AA1D8D"/>
    <w:rsid w:val="00B47730"/>
    <w:rsid w:val="00CB0664"/>
    <w:rsid w:val="00FC693F"/>
    <w:rsid w:val="00FF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2023-12-06T07:19:00Z</dcterms:modified>
  <cp:category/>
</cp:coreProperties>
</file>