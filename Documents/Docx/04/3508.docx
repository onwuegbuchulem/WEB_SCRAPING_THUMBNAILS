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155D" w:rsidRDefault="00D53C64">
      <w:r>
        <w:t>Proficient programming usually requires expertise in several different subjects, including knowledge of the application domain, details of programming languages and generic code libraries, specialized algorithms, and formal logic..</w:t>
      </w:r>
      <w:r>
        <w:br/>
        <w:t xml:space="preserve">There are many </w:t>
      </w:r>
      <w:r>
        <w:t>approaches to the Software development process.</w:t>
      </w:r>
      <w:r>
        <w:br/>
        <w:t xml:space="preserve"> Implementation techniques include imperative languages (object-oriented or procedural), functional languages, and logic languages.</w:t>
      </w:r>
      <w:r>
        <w:br/>
        <w:t>Integrated development environments (IDEs) aim to integrate all such help.</w:t>
      </w:r>
      <w:r>
        <w:br/>
        <w:t>It involves designing and implementing algorithms, step-by-step specifications of procedures, by writing code in one or more programming languages.</w:t>
      </w:r>
      <w:r>
        <w:br/>
        <w:t>When debugging the problem in a GUI, the programmer can try to skip some user interaction from the original p</w:t>
      </w:r>
      <w:r>
        <w:t>roblem description and check if remaining actions are sufficient for bugs to appear.</w:t>
      </w:r>
      <w:r>
        <w:br/>
        <w:t>There exist a lot of different approaches for each of those tasks.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The Unified Modeling Language (UML) is a notation used for both the OOAD and MDA.</w:t>
      </w:r>
      <w:r>
        <w:br/>
        <w:t xml:space="preserve"> Programs were mostly entered using punche</w:t>
      </w:r>
      <w:r>
        <w:t>d cards or paper tape.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Following a consistent programming style often helps readability.</w:t>
      </w:r>
      <w:r>
        <w:br/>
        <w:t>Programming languages are essential for software development.</w:t>
      </w:r>
      <w:r>
        <w:br/>
        <w:t>Techniques like Code refactoring can enhance readability.</w:t>
      </w:r>
      <w:r>
        <w:br/>
        <w:t>This can be a non-trivial task, for example as with parallel processes or some unusual software bugs.</w:t>
      </w:r>
    </w:p>
    <w:sectPr w:rsidR="009715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1422277">
    <w:abstractNumId w:val="8"/>
  </w:num>
  <w:num w:numId="2" w16cid:durableId="29846258">
    <w:abstractNumId w:val="6"/>
  </w:num>
  <w:num w:numId="3" w16cid:durableId="1523009723">
    <w:abstractNumId w:val="5"/>
  </w:num>
  <w:num w:numId="4" w16cid:durableId="131288913">
    <w:abstractNumId w:val="4"/>
  </w:num>
  <w:num w:numId="5" w16cid:durableId="1207453792">
    <w:abstractNumId w:val="7"/>
  </w:num>
  <w:num w:numId="6" w16cid:durableId="1627853083">
    <w:abstractNumId w:val="3"/>
  </w:num>
  <w:num w:numId="7" w16cid:durableId="1794520224">
    <w:abstractNumId w:val="2"/>
  </w:num>
  <w:num w:numId="8" w16cid:durableId="627928460">
    <w:abstractNumId w:val="1"/>
  </w:num>
  <w:num w:numId="9" w16cid:durableId="289669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7155D"/>
    <w:rsid w:val="00AA1D8D"/>
    <w:rsid w:val="00B47730"/>
    <w:rsid w:val="00CB0664"/>
    <w:rsid w:val="00D53C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2023-12-06T11:52:00Z</dcterms:modified>
  <cp:category/>
</cp:coreProperties>
</file>