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6AC" w:rsidRDefault="00C83BA4">
      <w:r>
        <w:t xml:space="preserve"> The first step in most formal software development processes is requirements analysis, followed by testing to determine value modeling, implementation, and failure elimination (debugging)..</w:t>
      </w:r>
      <w:r>
        <w:br/>
        <w:t>Many programmers use forms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For example, COBOL is </w:t>
      </w:r>
      <w:r>
        <w:t>still strong in corporate data centers often on large mainframe computers, Fortran in engineering applications, scripting languages in Web development, and C in embedded software.</w:t>
      </w:r>
      <w:r>
        <w:br/>
        <w:t>Programming languages are essential for software development.</w:t>
      </w:r>
      <w:r>
        <w:br/>
        <w:t>Trade-offs from this ideal involve finding enough programmers who know the language to build a team, the availability of compilers for that language, and the efficiency with which programs written in a given language execute.</w:t>
      </w:r>
      <w:r>
        <w:br/>
        <w:t>It involves designing and implementing algor</w:t>
      </w:r>
      <w:r>
        <w:t>ithms, step-by-step specifications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w:t>
      </w:r>
      <w:r>
        <w:t xml:space="preserve"> specific user environment and usage history can make it difficult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They are the building blocks for all software, from the simplest applications to the most sophisticated ones.</w:t>
      </w:r>
      <w:r>
        <w:br/>
        <w:t>Some of these factors include:</w:t>
      </w:r>
      <w:r>
        <w:br/>
        <w:t xml:space="preserve"> T</w:t>
      </w:r>
      <w:r>
        <w: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r>
        <w:br/>
        <w:t xml:space="preserve"> Various visual programming languages have also been developed with the intent to resolve readability concerns by adopting non-traditional approaches to code structure and display.</w:t>
      </w:r>
      <w:r>
        <w:br/>
      </w:r>
      <w:r>
        <w:br/>
        <w:t>The first compi</w:t>
      </w:r>
      <w:r>
        <w:t>ler related tool, the A-0 System, was developed in 1952 by Grace Hopper, who also coined the term 'compiler'.</w:t>
      </w:r>
    </w:p>
    <w:sectPr w:rsidR="002B76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8612473">
    <w:abstractNumId w:val="8"/>
  </w:num>
  <w:num w:numId="2" w16cid:durableId="1493641052">
    <w:abstractNumId w:val="6"/>
  </w:num>
  <w:num w:numId="3" w16cid:durableId="1196574442">
    <w:abstractNumId w:val="5"/>
  </w:num>
  <w:num w:numId="4" w16cid:durableId="941886565">
    <w:abstractNumId w:val="4"/>
  </w:num>
  <w:num w:numId="5" w16cid:durableId="1889295902">
    <w:abstractNumId w:val="7"/>
  </w:num>
  <w:num w:numId="6" w16cid:durableId="590549194">
    <w:abstractNumId w:val="3"/>
  </w:num>
  <w:num w:numId="7" w16cid:durableId="382364367">
    <w:abstractNumId w:val="2"/>
  </w:num>
  <w:num w:numId="8" w16cid:durableId="696782618">
    <w:abstractNumId w:val="1"/>
  </w:num>
  <w:num w:numId="9" w16cid:durableId="14662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6AC"/>
    <w:rsid w:val="00326F90"/>
    <w:rsid w:val="00AA1D8D"/>
    <w:rsid w:val="00B47730"/>
    <w:rsid w:val="00C83B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