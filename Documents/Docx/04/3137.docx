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E83" w:rsidRDefault="00A022C6">
      <w:r>
        <w:t>Many factors, having little or nothing to do with the ability of the computer to efficiently compile and execute the code, contribute to readability..</w:t>
      </w:r>
      <w:r>
        <w:br/>
        <w:t xml:space="preserve"> Programmable devices have existed for centuries.</w:t>
      </w:r>
      <w:r>
        <w:br/>
      </w:r>
      <w:r>
        <w:br/>
      </w:r>
      <w:r>
        <w:t xml:space="preserve"> Computer programming or coding is the composition of sequences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While these are sometimes considered programming, often the term software development is used for this larger overall process – with the terms programming, implementation, and coding reserved fo</w:t>
      </w:r>
      <w:r>
        <w:t>r the writing and editing of code per se.</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program may need to be simplified to make it easier to debug.</w:t>
      </w:r>
      <w:r>
        <w:br/>
        <w:t xml:space="preserve"> Code-breaking algorithms have also existed fo</w:t>
      </w:r>
      <w:r>
        <w:t>r centuries.</w:t>
      </w:r>
      <w:r>
        <w:br/>
        <w:t xml:space="preserve"> It is very difficult to determine what are the most popular modern programming languages.</w:t>
      </w:r>
      <w:r>
        <w:br/>
        <w:t>Scripting and breakpointing is also part of this process.</w:t>
      </w:r>
      <w:r>
        <w:br/>
        <w:t>Trial-and-error/divide-and-conquer is needed: the programmer will try to remove some parts of the original test case and check if the problem still exists.</w:t>
      </w:r>
      <w:r>
        <w:br/>
        <w:t>By the late 1960s, data storage devices and computer terminals became inexpensive enough that programs could be created by typing directly into the computers.</w:t>
      </w:r>
      <w:r>
        <w:br/>
        <w:t>Compilers harnessed the power of co</w:t>
      </w:r>
      <w:r>
        <w:t>mputers to make programming easier by allowing programmers to specify calculations by entering a formula using infix notation.</w:t>
      </w:r>
      <w:r>
        <w:br/>
        <w:t>Expert programmers are familiar with a variety of well-established algorithms and their respective complexities and use this knowledge to choose algorithms that are best suited to the circumstances.</w:t>
      </w:r>
    </w:p>
    <w:sectPr w:rsidR="00580E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664294">
    <w:abstractNumId w:val="8"/>
  </w:num>
  <w:num w:numId="2" w16cid:durableId="1311910516">
    <w:abstractNumId w:val="6"/>
  </w:num>
  <w:num w:numId="3" w16cid:durableId="57094559">
    <w:abstractNumId w:val="5"/>
  </w:num>
  <w:num w:numId="4" w16cid:durableId="1714765023">
    <w:abstractNumId w:val="4"/>
  </w:num>
  <w:num w:numId="5" w16cid:durableId="206190250">
    <w:abstractNumId w:val="7"/>
  </w:num>
  <w:num w:numId="6" w16cid:durableId="1164247291">
    <w:abstractNumId w:val="3"/>
  </w:num>
  <w:num w:numId="7" w16cid:durableId="691227024">
    <w:abstractNumId w:val="2"/>
  </w:num>
  <w:num w:numId="8" w16cid:durableId="2007049478">
    <w:abstractNumId w:val="1"/>
  </w:num>
  <w:num w:numId="9" w16cid:durableId="1201743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0E83"/>
    <w:rsid w:val="00A022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