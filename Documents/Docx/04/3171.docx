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FCD" w:rsidRDefault="00132CD7">
      <w:r>
        <w:t>It affects the aspects of quality above, including portability, usability and most importantly maintainability..</w:t>
      </w:r>
      <w:r>
        <w:br/>
        <w:t xml:space="preserve"> Programs were mostly entered using punched cards or paper tape.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Auxiliary tasks accompanying and related to programming include analyzing requirements, testing, debugging (investigating and fixing problems), implementation of </w:t>
      </w:r>
      <w:r>
        <w:t>build systems, and management of derived artifacts, such as programs' machine code.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By the late 1960s, data storage devices and computer terminals became inexpensive enough that programs could be created by typing directly into the computers.</w:t>
      </w:r>
      <w:r>
        <w:br/>
      </w:r>
      <w:r>
        <w:br/>
        <w:t xml:space="preserve"> Computer programming or coding is the composition of sequences of instruction</w:t>
      </w:r>
      <w:r>
        <w:t>s, called programs, that computers can follow to perform tasks.</w:t>
      </w:r>
      <w:r>
        <w:br/>
        <w:t>Normally the first step in debugging is to attempt to reproduce the problem.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This can be a non-trivial task, for example as with parallel processes or some unusual software bugs.</w:t>
      </w:r>
      <w:r>
        <w:br/>
        <w:t>Expert programmers are familiar with a variety of well-established a</w:t>
      </w:r>
      <w:r>
        <w:t>lgorithms and their respective complexities and use this knowledge to choose algorithms that are best suited to the circumstances.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Implementation techniques include imperative languages (object-oriented or procedural), functional languages, and logic languages.</w:t>
      </w:r>
      <w:r>
        <w:br/>
      </w:r>
      <w:r>
        <w:br/>
        <w:t>The first compiler related tool, the A-0 System, was developed in 1952 by Grace Hopper, who also</w:t>
      </w:r>
      <w:r>
        <w:t xml:space="preserve"> coined the term 'compiler'.</w:t>
      </w:r>
    </w:p>
    <w:sectPr w:rsidR="004A0F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3505785">
    <w:abstractNumId w:val="8"/>
  </w:num>
  <w:num w:numId="2" w16cid:durableId="1088692261">
    <w:abstractNumId w:val="6"/>
  </w:num>
  <w:num w:numId="3" w16cid:durableId="754473391">
    <w:abstractNumId w:val="5"/>
  </w:num>
  <w:num w:numId="4" w16cid:durableId="138887105">
    <w:abstractNumId w:val="4"/>
  </w:num>
  <w:num w:numId="5" w16cid:durableId="678461196">
    <w:abstractNumId w:val="7"/>
  </w:num>
  <w:num w:numId="6" w16cid:durableId="1723167897">
    <w:abstractNumId w:val="3"/>
  </w:num>
  <w:num w:numId="7" w16cid:durableId="11341606">
    <w:abstractNumId w:val="2"/>
  </w:num>
  <w:num w:numId="8" w16cid:durableId="891310049">
    <w:abstractNumId w:val="1"/>
  </w:num>
  <w:num w:numId="9" w16cid:durableId="1275790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2CD7"/>
    <w:rsid w:val="0015074B"/>
    <w:rsid w:val="0029639D"/>
    <w:rsid w:val="00326F90"/>
    <w:rsid w:val="004A0FC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2023-12-06T06:05:00Z</dcterms:modified>
  <cp:category/>
</cp:coreProperties>
</file>