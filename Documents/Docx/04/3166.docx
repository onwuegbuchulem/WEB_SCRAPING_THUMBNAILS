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C5FCF" w:rsidRDefault="007D5793">
      <w:r>
        <w:br/>
        <w:t>They are the building blocks for all software, from the simplest applications to the most sophisticated ones..</w:t>
      </w:r>
      <w:r>
        <w:br/>
        <w:t>He gave the first description of cryptanalysis by frequency analysis, the earliest code-breaking algorithm.</w:t>
      </w:r>
      <w:r>
        <w:br/>
        <w:t xml:space="preserve">It affects the aspects of </w:t>
      </w:r>
      <w:r>
        <w:t>quality above, including portability, usability and most importantly maintainability.</w:t>
      </w:r>
      <w:r>
        <w:br/>
        <w:t>It involves designing and implementing algorithms, step-by-step specifications of procedures, by writing code in one or more programming languages.</w:t>
      </w:r>
      <w:r>
        <w:br/>
        <w:t>Integrated development environments (IDEs) aim to integrate all such help.</w:t>
      </w:r>
      <w:r>
        <w:br/>
        <w:t>Many applications use a mix of several languages in their construction and use.</w:t>
      </w:r>
      <w:r>
        <w:br/>
        <w:t>A study found that a few simple readability transformations made code shorter and drastically reduced the time to understan</w:t>
      </w:r>
      <w:r>
        <w:t>d it.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It is usually easier to code in "high-level" languages than in "low-level" ones.</w:t>
      </w:r>
      <w:r>
        <w:br/>
        <w:t xml:space="preserve"> Programs were mostly entered using punched cards or paper tape.</w:t>
      </w:r>
      <w:r>
        <w:br/>
        <w:t>Some of these factors include:</w:t>
      </w:r>
      <w:r>
        <w:br/>
        <w:t xml:space="preserve"> The presentation aspects of this (such as indents, line breaks, color highlighting, and so on) are often handled by the source code editor, but the conte</w:t>
      </w:r>
      <w:r>
        <w:t>nt aspects reflect the programmer's talent and skills.</w:t>
      </w:r>
      <w:r>
        <w:br/>
        <w:t>Many factors, having little or nothing to do with the ability of the computer to efficiently compile and execute the code, contribute to readability.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 xml:space="preserve">Sometimes software development is known as software engineering, especially when </w:t>
      </w:r>
      <w:r>
        <w:t>it employs formal methods or follows an engineering design process.</w:t>
      </w:r>
    </w:p>
    <w:sectPr w:rsidR="002C5FC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18517967">
    <w:abstractNumId w:val="8"/>
  </w:num>
  <w:num w:numId="2" w16cid:durableId="1454202995">
    <w:abstractNumId w:val="6"/>
  </w:num>
  <w:num w:numId="3" w16cid:durableId="480850026">
    <w:abstractNumId w:val="5"/>
  </w:num>
  <w:num w:numId="4" w16cid:durableId="1115294089">
    <w:abstractNumId w:val="4"/>
  </w:num>
  <w:num w:numId="5" w16cid:durableId="193622185">
    <w:abstractNumId w:val="7"/>
  </w:num>
  <w:num w:numId="6" w16cid:durableId="801652613">
    <w:abstractNumId w:val="3"/>
  </w:num>
  <w:num w:numId="7" w16cid:durableId="1657027301">
    <w:abstractNumId w:val="2"/>
  </w:num>
  <w:num w:numId="8" w16cid:durableId="1836915728">
    <w:abstractNumId w:val="1"/>
  </w:num>
  <w:num w:numId="9" w16cid:durableId="876820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C5FCF"/>
    <w:rsid w:val="00326F90"/>
    <w:rsid w:val="007D579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2023-12-06T12:09:00Z</dcterms:modified>
  <cp:category/>
</cp:coreProperties>
</file>