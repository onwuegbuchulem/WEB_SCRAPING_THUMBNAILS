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02CB" w:rsidRDefault="000B0B71">
      <w:r>
        <w:t>Use of a static code analysis tool can help detect some possible problems..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Many applications use a mix of several languages in their construction and use.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Ideally, the programming language best suited for the task at hand will be </w:t>
      </w:r>
      <w:r>
        <w:t>selected.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Whatever the approach to development may be, the final program must sati</w:t>
      </w:r>
      <w:r>
        <w:t>sfy some fundamental properties.</w:t>
      </w:r>
      <w:r>
        <w:br/>
        <w:t>It is usually easier to code in "high-level" languages than in "low-level" ones.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Many factors, having little or nothing to do with the ability of the computer to efficiently compile and execute the code, contribute to readability.</w:t>
      </w:r>
      <w:r>
        <w:br/>
        <w:t>Their jobs usually involve:</w:t>
      </w:r>
      <w:r>
        <w:br/>
        <w:t xml:space="preserve"> Although programming has been presented in the media a</w:t>
      </w:r>
      <w:r>
        <w:t>s a somewhat mathematical subject, some research shows that good programmers have strong skills in natural human languages, and that learning to code is similar to learning a foreign language.</w:t>
      </w:r>
      <w:r>
        <w:br/>
        <w:t xml:space="preserve"> Programmable devices have existed for centuries.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It involves designing and implementing algorithms, step-by-step specifications of procedures, by writing code i</w:t>
      </w:r>
      <w:r>
        <w:t>n one or more programming languages.</w:t>
      </w:r>
    </w:p>
    <w:sectPr w:rsidR="00C102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1171200">
    <w:abstractNumId w:val="8"/>
  </w:num>
  <w:num w:numId="2" w16cid:durableId="1669213494">
    <w:abstractNumId w:val="6"/>
  </w:num>
  <w:num w:numId="3" w16cid:durableId="330498278">
    <w:abstractNumId w:val="5"/>
  </w:num>
  <w:num w:numId="4" w16cid:durableId="911430631">
    <w:abstractNumId w:val="4"/>
  </w:num>
  <w:num w:numId="5" w16cid:durableId="995036849">
    <w:abstractNumId w:val="7"/>
  </w:num>
  <w:num w:numId="6" w16cid:durableId="1370570147">
    <w:abstractNumId w:val="3"/>
  </w:num>
  <w:num w:numId="7" w16cid:durableId="1971662348">
    <w:abstractNumId w:val="2"/>
  </w:num>
  <w:num w:numId="8" w16cid:durableId="648167372">
    <w:abstractNumId w:val="1"/>
  </w:num>
  <w:num w:numId="9" w16cid:durableId="1678187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0B71"/>
    <w:rsid w:val="0015074B"/>
    <w:rsid w:val="0029639D"/>
    <w:rsid w:val="00326F90"/>
    <w:rsid w:val="00AA1D8D"/>
    <w:rsid w:val="00B47730"/>
    <w:rsid w:val="00C102C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2023-12-06T07:05:00Z</dcterms:modified>
  <cp:category/>
</cp:coreProperties>
</file>