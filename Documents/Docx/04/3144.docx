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D09" w:rsidRDefault="00D37BAB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Following a consistent programming style often helps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applications</w:t>
      </w:r>
      <w:r>
        <w:t xml:space="preserve"> use a mix of several languages in their construction and use.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with the concept of the stored-program computer introduced in 1949, both programs and data were stored and manipulated in the same wa</w:t>
      </w:r>
      <w:r>
        <w:t>y in computer memory.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Scripting and breakpointing is also part of this process.</w:t>
      </w:r>
      <w:r>
        <w:br/>
        <w:t>There exist a lot of different approaches for each of those tasks.</w:t>
      </w:r>
      <w:r>
        <w:br/>
        <w:t>However, because an assembly language is little more than a different notation for a machine language,  t</w:t>
      </w:r>
      <w:r>
        <w:t>wo machines with different instruction sets also have different assembly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B43D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51344">
    <w:abstractNumId w:val="8"/>
  </w:num>
  <w:num w:numId="2" w16cid:durableId="557933610">
    <w:abstractNumId w:val="6"/>
  </w:num>
  <w:num w:numId="3" w16cid:durableId="1681007857">
    <w:abstractNumId w:val="5"/>
  </w:num>
  <w:num w:numId="4" w16cid:durableId="1281763895">
    <w:abstractNumId w:val="4"/>
  </w:num>
  <w:num w:numId="5" w16cid:durableId="805126069">
    <w:abstractNumId w:val="7"/>
  </w:num>
  <w:num w:numId="6" w16cid:durableId="469859325">
    <w:abstractNumId w:val="3"/>
  </w:num>
  <w:num w:numId="7" w16cid:durableId="1819229229">
    <w:abstractNumId w:val="2"/>
  </w:num>
  <w:num w:numId="8" w16cid:durableId="1834829622">
    <w:abstractNumId w:val="1"/>
  </w:num>
  <w:num w:numId="9" w16cid:durableId="65695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3D09"/>
    <w:rsid w:val="00B47730"/>
    <w:rsid w:val="00CB0664"/>
    <w:rsid w:val="00D37B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