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ECF" w:rsidRDefault="009B2776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Provided the functions in a library follow the </w:t>
      </w:r>
      <w:r>
        <w:t>appropriate run-time conventions (e.g., method of passing arguments), then these functions may 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  <w:r>
        <w:br/>
        <w:t>In 1801, the Jacquard loom coul</w:t>
      </w:r>
      <w:r>
        <w:t>d produce entirely different weaves by changing the "program" – a series of pasteboard cards with holes punched in them.</w:t>
      </w:r>
      <w:r>
        <w:br/>
        <w:t>Unreadable code often leads to bugs, inefficiencies, and duplicated code.</w:t>
      </w:r>
      <w:r>
        <w:br/>
        <w:t>It affects the aspects of quality above, including portability, usability and most importantly maintainability.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</w:t>
      </w:r>
      <w:r>
        <w:t>he programmer's talent and skills.</w:t>
      </w:r>
      <w:r>
        <w:br/>
        <w:t>Ideally, the programming language 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>FORTRAN, the first widely used high-level language to have a functional implementation, came out in 1957, and many other languages were soon developed—in particular, COBOL aimed at co</w:t>
      </w:r>
      <w:r>
        <w:t>mmercial data processing, and Lisp for computer research.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By the late 1960s, data storage devices and computer terminals became inexpensive enough that programs could be created by typing directly into the computers.</w:t>
      </w:r>
    </w:p>
    <w:sectPr w:rsidR="00845E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277226">
    <w:abstractNumId w:val="8"/>
  </w:num>
  <w:num w:numId="2" w16cid:durableId="2058435113">
    <w:abstractNumId w:val="6"/>
  </w:num>
  <w:num w:numId="3" w16cid:durableId="963342514">
    <w:abstractNumId w:val="5"/>
  </w:num>
  <w:num w:numId="4" w16cid:durableId="1813136357">
    <w:abstractNumId w:val="4"/>
  </w:num>
  <w:num w:numId="5" w16cid:durableId="904871909">
    <w:abstractNumId w:val="7"/>
  </w:num>
  <w:num w:numId="6" w16cid:durableId="253170750">
    <w:abstractNumId w:val="3"/>
  </w:num>
  <w:num w:numId="7" w16cid:durableId="1654675517">
    <w:abstractNumId w:val="2"/>
  </w:num>
  <w:num w:numId="8" w16cid:durableId="1732850446">
    <w:abstractNumId w:val="1"/>
  </w:num>
  <w:num w:numId="9" w16cid:durableId="97564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5ECF"/>
    <w:rsid w:val="009B27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