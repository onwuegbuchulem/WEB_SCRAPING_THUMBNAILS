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EBF" w:rsidRDefault="009C440B">
      <w:r>
        <w:t>Unreadable code often leads to bugs, inefficiencies, and duplicated code..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</w:t>
      </w:r>
      <w:r>
        <w:t>'s Analytical Engine.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>It affects the aspects of quality above, including portability, usability and most importantly maintainability.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>Some of these factors include:</w:t>
      </w:r>
      <w:r>
        <w:br/>
        <w:t xml:space="preserve"> The presentation aspect</w:t>
      </w:r>
      <w:r>
        <w:t>s of this (such as indents, line breaks, color highlighting, and so on) are often handled by the source code editor, but the content aspects reflect the programmer's talent and skills.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Sometimes software development is known as software engineering, especially when it employs formal methods or follows an engineering desi</w:t>
      </w:r>
      <w:r>
        <w:t>gn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Different programming languages support different styles of programming (called programming paradigms).</w:t>
      </w:r>
      <w:r>
        <w:br/>
        <w:t>Trial-and-error/divide-and-conquer is needed: the programmer will try to remove some parts of the original test case and check if the problem still exists.</w:t>
      </w:r>
    </w:p>
    <w:sectPr w:rsidR="00363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276790">
    <w:abstractNumId w:val="8"/>
  </w:num>
  <w:num w:numId="2" w16cid:durableId="619726069">
    <w:abstractNumId w:val="6"/>
  </w:num>
  <w:num w:numId="3" w16cid:durableId="1611468656">
    <w:abstractNumId w:val="5"/>
  </w:num>
  <w:num w:numId="4" w16cid:durableId="2000763761">
    <w:abstractNumId w:val="4"/>
  </w:num>
  <w:num w:numId="5" w16cid:durableId="1658026951">
    <w:abstractNumId w:val="7"/>
  </w:num>
  <w:num w:numId="6" w16cid:durableId="571039783">
    <w:abstractNumId w:val="3"/>
  </w:num>
  <w:num w:numId="7" w16cid:durableId="1150825188">
    <w:abstractNumId w:val="2"/>
  </w:num>
  <w:num w:numId="8" w16cid:durableId="189220430">
    <w:abstractNumId w:val="1"/>
  </w:num>
  <w:num w:numId="9" w16cid:durableId="98108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EBF"/>
    <w:rsid w:val="009C44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