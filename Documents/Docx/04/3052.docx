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798" w:rsidRDefault="000624C2">
      <w:r>
        <w:br/>
        <w:t>The Unified Modeling Language (UML) is a notation used for both the OOAD and MDA..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language best suite</w:t>
      </w:r>
      <w:r>
        <w:t>d for the task at hand will be selected.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</w:t>
      </w:r>
      <w:r>
        <w:t xml:space="preserve"> knowledge to choose algorithms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</w:t>
      </w:r>
      <w:r>
        <w:t>e code shorter and drastically reduced the time to understand it.</w:t>
      </w:r>
    </w:p>
    <w:sectPr w:rsidR="00C37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559650">
    <w:abstractNumId w:val="8"/>
  </w:num>
  <w:num w:numId="2" w16cid:durableId="889807252">
    <w:abstractNumId w:val="6"/>
  </w:num>
  <w:num w:numId="3" w16cid:durableId="1865436046">
    <w:abstractNumId w:val="5"/>
  </w:num>
  <w:num w:numId="4" w16cid:durableId="207375645">
    <w:abstractNumId w:val="4"/>
  </w:num>
  <w:num w:numId="5" w16cid:durableId="545878420">
    <w:abstractNumId w:val="7"/>
  </w:num>
  <w:num w:numId="6" w16cid:durableId="1509294502">
    <w:abstractNumId w:val="3"/>
  </w:num>
  <w:num w:numId="7" w16cid:durableId="218715422">
    <w:abstractNumId w:val="2"/>
  </w:num>
  <w:num w:numId="8" w16cid:durableId="200478775">
    <w:abstractNumId w:val="1"/>
  </w:num>
  <w:num w:numId="9" w16cid:durableId="63198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4C2"/>
    <w:rsid w:val="0015074B"/>
    <w:rsid w:val="0029639D"/>
    <w:rsid w:val="00326F90"/>
    <w:rsid w:val="00AA1D8D"/>
    <w:rsid w:val="00B47730"/>
    <w:rsid w:val="00C377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