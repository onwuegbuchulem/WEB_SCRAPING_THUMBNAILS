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4DAF" w:rsidRDefault="00C735F1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  <w:t xml:space="preserve">There are many approaches to the </w:t>
      </w:r>
      <w:r>
        <w:t>Software development process.</w:t>
      </w:r>
      <w:r>
        <w:br/>
        <w:t xml:space="preserve"> Implementation techniques include imperative languages (object-oriented or procedural), functional languages, and logic languages.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They are the building blocks for all software, from the simplest applications to the most sophisticated ones.</w:t>
      </w:r>
      <w:r>
        <w:br/>
        <w:t>It is usually easier to code in "high-level" languages than in "low-level" ones.</w:t>
      </w:r>
      <w:r>
        <w:br/>
        <w:t xml:space="preserve"> F</w:t>
      </w:r>
      <w:r>
        <w:t>ollowing a consistent programming style often helps readability.</w:t>
      </w:r>
      <w:r>
        <w:br/>
        <w:t>It affects the aspects of quality above, including portability, usability and most importantly maintainability.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The Unified Modeling Language (UML) is a notation used for both the OOAD and MDA.</w:t>
      </w:r>
      <w:r>
        <w:br/>
        <w:t xml:space="preserve"> Programs were mostly </w:t>
      </w:r>
      <w:r>
        <w:t>entered using punched cards or paper tape.</w:t>
      </w:r>
      <w:r>
        <w:br/>
        <w:t xml:space="preserve"> Different programming languages support different styles of programming (called programming paradigms).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Trade-offs from this ideal involve finding enough programmers who know the language to build a team, the availability of compiler</w:t>
      </w:r>
      <w:r>
        <w:t>s for that language, and the efficiency with which programs written in a given language execute.</w:t>
      </w:r>
      <w:r>
        <w:br/>
        <w:t>Also, specific user environment and usage history can make it difficult to reproduce the problem.</w:t>
      </w:r>
    </w:p>
    <w:sectPr w:rsidR="00964D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5622051">
    <w:abstractNumId w:val="8"/>
  </w:num>
  <w:num w:numId="2" w16cid:durableId="1776054341">
    <w:abstractNumId w:val="6"/>
  </w:num>
  <w:num w:numId="3" w16cid:durableId="1158884272">
    <w:abstractNumId w:val="5"/>
  </w:num>
  <w:num w:numId="4" w16cid:durableId="750470071">
    <w:abstractNumId w:val="4"/>
  </w:num>
  <w:num w:numId="5" w16cid:durableId="529143954">
    <w:abstractNumId w:val="7"/>
  </w:num>
  <w:num w:numId="6" w16cid:durableId="1606769773">
    <w:abstractNumId w:val="3"/>
  </w:num>
  <w:num w:numId="7" w16cid:durableId="1768193510">
    <w:abstractNumId w:val="2"/>
  </w:num>
  <w:num w:numId="8" w16cid:durableId="1150319480">
    <w:abstractNumId w:val="1"/>
  </w:num>
  <w:num w:numId="9" w16cid:durableId="1244023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4DAF"/>
    <w:rsid w:val="00AA1D8D"/>
    <w:rsid w:val="00B47730"/>
    <w:rsid w:val="00C735F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2023-12-06T07:55:00Z</dcterms:modified>
  <cp:category/>
</cp:coreProperties>
</file>