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F56" w:rsidRDefault="00563220">
      <w:r>
        <w:t>Programming languages are essential for software development..</w:t>
      </w:r>
      <w:r>
        <w:br/>
      </w:r>
      <w:r>
        <w:t xml:space="preserve"> After the bug is reproduced, the input of the program may need to be simplified to make it easier to debug.</w:t>
      </w:r>
      <w:r>
        <w:br/>
        <w:t>Ideally, the programming language best suited for the task at hand will be selected.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a very important task in the software development process since having defects in a program can have significant consequences fo</w:t>
      </w:r>
      <w:r>
        <w:t>r its users.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Popular modeling techniques include Object-Oriented Analysis and Design (OOAD) and Model-Driven Architecture (MDA).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Programmable devices have existed for centuries.</w:t>
      </w:r>
      <w:r>
        <w:br/>
        <w:t>There are many approaches to the</w:t>
      </w:r>
      <w:r>
        <w:t xml:space="preserve"> Software development process.</w:t>
      </w:r>
      <w:r>
        <w:br/>
        <w:t>Scripting and breakpointing is also part of this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There exist a lot</w:t>
      </w:r>
      <w:r>
        <w:t xml:space="preserve"> of different approaches for each of those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5B4F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5183112">
    <w:abstractNumId w:val="8"/>
  </w:num>
  <w:num w:numId="2" w16cid:durableId="919559361">
    <w:abstractNumId w:val="6"/>
  </w:num>
  <w:num w:numId="3" w16cid:durableId="18628177">
    <w:abstractNumId w:val="5"/>
  </w:num>
  <w:num w:numId="4" w16cid:durableId="1905486580">
    <w:abstractNumId w:val="4"/>
  </w:num>
  <w:num w:numId="5" w16cid:durableId="224872725">
    <w:abstractNumId w:val="7"/>
  </w:num>
  <w:num w:numId="6" w16cid:durableId="1120537177">
    <w:abstractNumId w:val="3"/>
  </w:num>
  <w:num w:numId="7" w16cid:durableId="1186015943">
    <w:abstractNumId w:val="2"/>
  </w:num>
  <w:num w:numId="8" w16cid:durableId="808471707">
    <w:abstractNumId w:val="1"/>
  </w:num>
  <w:num w:numId="9" w16cid:durableId="2095200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220"/>
    <w:rsid w:val="005B4F5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2023-12-06T08:05:00Z</dcterms:modified>
  <cp:category/>
</cp:coreProperties>
</file>