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CAC" w:rsidRDefault="00136C5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</w:t>
      </w:r>
      <w:r>
        <w:t>ntribute to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languages are more prone to some kinds of faults because t</w:t>
      </w:r>
      <w:r>
        <w:t>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</w:p>
    <w:sectPr w:rsidR="00C22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006672">
    <w:abstractNumId w:val="8"/>
  </w:num>
  <w:num w:numId="2" w16cid:durableId="148985699">
    <w:abstractNumId w:val="6"/>
  </w:num>
  <w:num w:numId="3" w16cid:durableId="732120362">
    <w:abstractNumId w:val="5"/>
  </w:num>
  <w:num w:numId="4" w16cid:durableId="83499320">
    <w:abstractNumId w:val="4"/>
  </w:num>
  <w:num w:numId="5" w16cid:durableId="1571381596">
    <w:abstractNumId w:val="7"/>
  </w:num>
  <w:num w:numId="6" w16cid:durableId="1188368846">
    <w:abstractNumId w:val="3"/>
  </w:num>
  <w:num w:numId="7" w16cid:durableId="156115142">
    <w:abstractNumId w:val="2"/>
  </w:num>
  <w:num w:numId="8" w16cid:durableId="1743940935">
    <w:abstractNumId w:val="1"/>
  </w:num>
  <w:num w:numId="9" w16cid:durableId="125574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59"/>
    <w:rsid w:val="0015074B"/>
    <w:rsid w:val="0029639D"/>
    <w:rsid w:val="00326F90"/>
    <w:rsid w:val="00AA1D8D"/>
    <w:rsid w:val="00B47730"/>
    <w:rsid w:val="00C22C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