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418" w:rsidRDefault="000A2934">
      <w:r>
        <w:t>Scripting and breakpointing is also part of this process..</w:t>
      </w:r>
      <w:r>
        <w:br/>
        <w:t xml:space="preserve">For example, when a bug in a compiler can make it crash when parsing some large source file, a simplification of the test case that results in only few lines from the original source file can be </w:t>
      </w:r>
      <w:r>
        <w:t>sufficient to reproduce the same crash.</w:t>
      </w:r>
      <w:r>
        <w:br/>
        <w:t>Many applications use a mix of several languages in their construction and use.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Code-breaking algorithms have also existed for centuries.</w:t>
      </w:r>
      <w:r>
        <w:br/>
        <w:t xml:space="preserve"> The first computer program is generally dated to 1843, when mathematician Ada Lovelace published an algorithm to calculate a sequence of Bernou</w:t>
      </w:r>
      <w:r>
        <w:t>lli numbers, intended to be carried out by Charles Babbage's Analytical Engine.</w:t>
      </w:r>
      <w:r>
        <w:br/>
        <w:t>They are the building blocks for all software, from the simplest applications to the most sophisticated ones.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The choice of language used is subject to many considerations, such as company policy, suitability to task, availability of third-par</w:t>
      </w:r>
      <w:r>
        <w:t>ty packages, or individual preference.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In the 1880s, Herman Hollerith invented the concept of storing data in machine-readable form.</w:t>
      </w:r>
      <w:r>
        <w:br/>
        <w:t xml:space="preserve"> After the bug is reproduced, the input of the program may need to be simplified to make it</w:t>
      </w:r>
      <w:r>
        <w:t xml:space="preserve"> easier to debug.</w:t>
      </w:r>
      <w:r>
        <w:br/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E554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0402602">
    <w:abstractNumId w:val="8"/>
  </w:num>
  <w:num w:numId="2" w16cid:durableId="932085239">
    <w:abstractNumId w:val="6"/>
  </w:num>
  <w:num w:numId="3" w16cid:durableId="1998992874">
    <w:abstractNumId w:val="5"/>
  </w:num>
  <w:num w:numId="4" w16cid:durableId="1436175194">
    <w:abstractNumId w:val="4"/>
  </w:num>
  <w:num w:numId="5" w16cid:durableId="26368982">
    <w:abstractNumId w:val="7"/>
  </w:num>
  <w:num w:numId="6" w16cid:durableId="1834832569">
    <w:abstractNumId w:val="3"/>
  </w:num>
  <w:num w:numId="7" w16cid:durableId="113838740">
    <w:abstractNumId w:val="2"/>
  </w:num>
  <w:num w:numId="8" w16cid:durableId="1278246797">
    <w:abstractNumId w:val="1"/>
  </w:num>
  <w:num w:numId="9" w16cid:durableId="10685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934"/>
    <w:rsid w:val="0015074B"/>
    <w:rsid w:val="0029639D"/>
    <w:rsid w:val="00326F90"/>
    <w:rsid w:val="00AA1D8D"/>
    <w:rsid w:val="00B47730"/>
    <w:rsid w:val="00CB0664"/>
    <w:rsid w:val="00E554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2023-12-06T07:28:00Z</dcterms:modified>
  <cp:category/>
</cp:coreProperties>
</file>