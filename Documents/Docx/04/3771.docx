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F8A" w:rsidRDefault="006C1D7E">
      <w:r>
        <w:t xml:space="preserve"> Programmable devices have existed for centuries..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affects the aspects of quality above, including portability, usability and most importantly maintainability.</w:t>
      </w:r>
      <w:r>
        <w:br/>
        <w:t>Programming languages are essential f</w:t>
      </w:r>
      <w:r>
        <w:t>or software development.</w:t>
      </w:r>
      <w:r>
        <w:br/>
        <w:t xml:space="preserve"> Popular modeling techniques include Object-Oriented Analysis and Design (OOAD) and Model-Driven Architecture (MDA).</w:t>
      </w:r>
      <w:r>
        <w:br/>
        <w:t>The Unified Modeling Language (UML) is a notation used for both the OOAD and MDA.</w:t>
      </w:r>
      <w:r>
        <w:br/>
        <w:t>Integrated development environments (IDEs) aim to integrate all such help.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</w:t>
      </w:r>
      <w:r>
        <w:t>nd will be selected.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>Provided the functi</w:t>
      </w:r>
      <w:r>
        <w:t>ons in a library follow the appropriate run-time conventions (e.g., method of passing arguments), then these functions may be written in any other language.</w:t>
      </w:r>
    </w:p>
    <w:sectPr w:rsidR="00165F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422505">
    <w:abstractNumId w:val="8"/>
  </w:num>
  <w:num w:numId="2" w16cid:durableId="759717838">
    <w:abstractNumId w:val="6"/>
  </w:num>
  <w:num w:numId="3" w16cid:durableId="325283387">
    <w:abstractNumId w:val="5"/>
  </w:num>
  <w:num w:numId="4" w16cid:durableId="1486169107">
    <w:abstractNumId w:val="4"/>
  </w:num>
  <w:num w:numId="5" w16cid:durableId="1379090804">
    <w:abstractNumId w:val="7"/>
  </w:num>
  <w:num w:numId="6" w16cid:durableId="1068723533">
    <w:abstractNumId w:val="3"/>
  </w:num>
  <w:num w:numId="7" w16cid:durableId="1199313997">
    <w:abstractNumId w:val="2"/>
  </w:num>
  <w:num w:numId="8" w16cid:durableId="1874147318">
    <w:abstractNumId w:val="1"/>
  </w:num>
  <w:num w:numId="9" w16cid:durableId="22591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F8A"/>
    <w:rsid w:val="0029639D"/>
    <w:rsid w:val="00326F90"/>
    <w:rsid w:val="006C1D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