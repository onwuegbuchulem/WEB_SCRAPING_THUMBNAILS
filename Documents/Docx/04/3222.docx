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54AE" w:rsidRDefault="006B11EC">
      <w:r>
        <w:t>He gave the first description of cryptanalysis by frequency analysis, the earliest code-breaking algorithm..</w:t>
      </w:r>
      <w:r>
        <w:br/>
        <w:t>It is usually easier to code in "high-level" languages than in "low-level" ones.</w:t>
      </w:r>
      <w:r>
        <w:br/>
      </w:r>
      <w:r>
        <w:t xml:space="preserve"> Whatever the approach to development may be, the final program must satisfy some fundamental properties.</w:t>
      </w:r>
      <w:r>
        <w:br/>
        <w:t xml:space="preserve"> Code-breaking algorithms have also existed for centuries.</w:t>
      </w:r>
      <w:r>
        <w:br/>
        <w:t>Integrated development environments (IDEs) aim to integrate all such help.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It is very difficult to determine what are the most popular</w:t>
      </w:r>
      <w:r>
        <w:t xml:space="preserve"> modern programming languages.</w:t>
      </w:r>
      <w:r>
        <w:br/>
        <w:t xml:space="preserve"> Programmable devices have existed for centuries.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The first step in most formal software development processes is requirem</w:t>
      </w:r>
      <w:r>
        <w:t>ents analysis, followed by testing to determine value modeling, implementation, and failure elimination (debugging).</w:t>
      </w:r>
      <w:r>
        <w:br/>
        <w:t>Unreadable code often leads to bugs, inefficiencies, and duplicated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It affects the aspects of quality ab</w:t>
      </w:r>
      <w:r>
        <w:t>ove, including portability, usability and most importantly maintainability.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9D54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4718851">
    <w:abstractNumId w:val="8"/>
  </w:num>
  <w:num w:numId="2" w16cid:durableId="1121261905">
    <w:abstractNumId w:val="6"/>
  </w:num>
  <w:num w:numId="3" w16cid:durableId="756681391">
    <w:abstractNumId w:val="5"/>
  </w:num>
  <w:num w:numId="4" w16cid:durableId="54209875">
    <w:abstractNumId w:val="4"/>
  </w:num>
  <w:num w:numId="5" w16cid:durableId="1912734358">
    <w:abstractNumId w:val="7"/>
  </w:num>
  <w:num w:numId="6" w16cid:durableId="701782860">
    <w:abstractNumId w:val="3"/>
  </w:num>
  <w:num w:numId="7" w16cid:durableId="597100858">
    <w:abstractNumId w:val="2"/>
  </w:num>
  <w:num w:numId="8" w16cid:durableId="872159331">
    <w:abstractNumId w:val="1"/>
  </w:num>
  <w:num w:numId="9" w16cid:durableId="129953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11EC"/>
    <w:rsid w:val="009D54A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2023-12-06T07:25:00Z</dcterms:modified>
  <cp:category/>
</cp:coreProperties>
</file>