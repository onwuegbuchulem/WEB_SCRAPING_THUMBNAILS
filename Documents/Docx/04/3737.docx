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014A" w:rsidRDefault="00BB7CCE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Popular modeling techniques include Object-Oriented Analysis and Design (OOAD) and Model-Driven Architecture (MDA).</w:t>
      </w:r>
      <w:r>
        <w:br/>
        <w:t>Programming languages are essential for software development.</w:t>
      </w:r>
      <w:r>
        <w:br/>
        <w:t>Some languages are more prone to some kinds of faults because their specification doe</w:t>
      </w:r>
      <w:r>
        <w:t>s not require compilers to perform as much checking as other languages.</w:t>
      </w:r>
      <w:r>
        <w:br/>
        <w:t xml:space="preserve"> Different programming languages support different styles of programming (called programming paradigms).</w:t>
      </w:r>
      <w:r>
        <w:br/>
        <w:t>Many applications use a mix of several languages in their construction and use.</w:t>
      </w:r>
      <w:r>
        <w:br/>
        <w:t>It is usually easier to code in "high-level" languages than in "low-level" ones.</w:t>
      </w:r>
      <w:r>
        <w:br/>
        <w:t xml:space="preserve"> It is very difficult to determine what are the most popular modern programming languages.</w:t>
      </w:r>
      <w:r>
        <w:br/>
        <w:t>Techniques like Code refactoring can enhance readability.</w:t>
      </w:r>
      <w:r>
        <w:br/>
        <w:t xml:space="preserve"> Programs were mostly ent</w:t>
      </w:r>
      <w:r>
        <w:t>ered using punched cards or paper tape.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Assembly languages were soon developed that let the programmer specify instruction in a t</w:t>
      </w:r>
      <w:r>
        <w:t>ext format (e.g., ADD X, TOTAL), with abbreviations for each operation code and meaningful names for specifying addresses.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C401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0761380">
    <w:abstractNumId w:val="8"/>
  </w:num>
  <w:num w:numId="2" w16cid:durableId="1913462846">
    <w:abstractNumId w:val="6"/>
  </w:num>
  <w:num w:numId="3" w16cid:durableId="2122528961">
    <w:abstractNumId w:val="5"/>
  </w:num>
  <w:num w:numId="4" w16cid:durableId="1335187000">
    <w:abstractNumId w:val="4"/>
  </w:num>
  <w:num w:numId="5" w16cid:durableId="1892495513">
    <w:abstractNumId w:val="7"/>
  </w:num>
  <w:num w:numId="6" w16cid:durableId="1528837851">
    <w:abstractNumId w:val="3"/>
  </w:num>
  <w:num w:numId="7" w16cid:durableId="556546891">
    <w:abstractNumId w:val="2"/>
  </w:num>
  <w:num w:numId="8" w16cid:durableId="108941638">
    <w:abstractNumId w:val="1"/>
  </w:num>
  <w:num w:numId="9" w16cid:durableId="635259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B7CCE"/>
    <w:rsid w:val="00C4014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2023-12-06T08:40:00Z</dcterms:modified>
  <cp:category/>
</cp:coreProperties>
</file>