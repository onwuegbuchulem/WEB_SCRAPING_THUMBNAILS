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57C" w:rsidRDefault="00926CC4">
      <w:r>
        <w:t>Also, specific user environment and usage history can make it difficult to reproduce the problem..</w:t>
      </w:r>
      <w:r>
        <w:br/>
      </w:r>
      <w:r>
        <w:t xml:space="preserve"> In the 1880s, Herman Hollerith invented the concept of storing data in machine-readable form.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Text editors were also developed that allowed changes and corrections to be made much more easily than with punched cards.</w:t>
      </w:r>
      <w:r>
        <w:br/>
        <w:t xml:space="preserve"> It is very difficult to determine what are the most popular modern programming languages.</w:t>
      </w:r>
      <w:r>
        <w:br/>
        <w:t xml:space="preserve"> Popular m</w:t>
      </w:r>
      <w:r>
        <w:t>odeling techniques include Object-Oriented Analysis and Design (OOAD) and Model-Driven Architecture (MDA).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These compiled languages allow the programmer to write programs in terms that are syntactically richer, and more capable of abst</w:t>
      </w:r>
      <w:r>
        <w:t>racting the code, making it easy to target varying machine instruction sets via compilation declarations and heuristics.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Normally the first step in debugging is to attempt to reproduce the problem.</w:t>
      </w:r>
      <w:r>
        <w:br/>
        <w:t>Sometimes software development is known as software engi</w:t>
      </w:r>
      <w:r>
        <w:t>neering, especially when it employs formal methods or follows an engineering design process.</w:t>
      </w:r>
      <w:r>
        <w:br/>
        <w:t>It affects the aspects of quality above, including portability, usability and most importantly maintainability.</w:t>
      </w:r>
      <w:r>
        <w:br/>
        <w:t>There are many approaches to the Software development process.</w:t>
      </w:r>
      <w:r>
        <w:br/>
        <w:t>By the late 1960s, data storage devices and computer terminals became inexpensive enough that programs could be created by typing directly into the computers.</w:t>
      </w:r>
    </w:p>
    <w:sectPr w:rsidR="008935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66608">
    <w:abstractNumId w:val="8"/>
  </w:num>
  <w:num w:numId="2" w16cid:durableId="2096784560">
    <w:abstractNumId w:val="6"/>
  </w:num>
  <w:num w:numId="3" w16cid:durableId="1066800998">
    <w:abstractNumId w:val="5"/>
  </w:num>
  <w:num w:numId="4" w16cid:durableId="1439255350">
    <w:abstractNumId w:val="4"/>
  </w:num>
  <w:num w:numId="5" w16cid:durableId="2040816294">
    <w:abstractNumId w:val="7"/>
  </w:num>
  <w:num w:numId="6" w16cid:durableId="175576578">
    <w:abstractNumId w:val="3"/>
  </w:num>
  <w:num w:numId="7" w16cid:durableId="1721244312">
    <w:abstractNumId w:val="2"/>
  </w:num>
  <w:num w:numId="8" w16cid:durableId="111827381">
    <w:abstractNumId w:val="1"/>
  </w:num>
  <w:num w:numId="9" w16cid:durableId="199317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57C"/>
    <w:rsid w:val="00926C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