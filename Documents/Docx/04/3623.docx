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067" w:rsidRDefault="00CC132B">
      <w:r>
        <w:t>He gave the first description of cryptanalysis by frequency analysis, the earliest code-breaking algorithm..</w:t>
      </w:r>
      <w:r>
        <w:br/>
        <w:t xml:space="preserve">However, with the concept of the stored-program computer introduced in 1949, both programs and data were stored and manipulated in the same way </w:t>
      </w:r>
      <w:r>
        <w:t>in computer memory.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Whatever the approach to development may be, the final program must satisfy some fundamental properties.</w:t>
      </w:r>
      <w:r>
        <w:br/>
        <w:t>Scripting and breakpointing i</w:t>
      </w:r>
      <w:r>
        <w:t>s also part of this process.</w:t>
      </w:r>
      <w:r>
        <w:br/>
        <w:t xml:space="preserve"> Programs were mostly entered using punched cards or paper tape.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is usually easier to code in "high-level" languages than in "low-level" ones.</w:t>
      </w:r>
      <w:r>
        <w:br/>
        <w:t>Trade-offs from this ideal inv</w:t>
      </w:r>
      <w:r>
        <w:t>olve finding enough programmers who know the language to build a team, the availability of compilers for that language, and the efficiency with which programs written in a given language execute.</w:t>
      </w:r>
      <w:r>
        <w:br/>
        <w:t>The Unified Modeling Language (UML) is a notation used for both the OOAD and MDA.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because an assembly languag</w:t>
      </w:r>
      <w:r>
        <w:t>e is little more than a different notation for a machine language,  two machines with different instruction sets also have different assembly languages.</w:t>
      </w:r>
      <w:r>
        <w:br/>
      </w:r>
    </w:p>
    <w:sectPr w:rsidR="006000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68185">
    <w:abstractNumId w:val="8"/>
  </w:num>
  <w:num w:numId="2" w16cid:durableId="313460514">
    <w:abstractNumId w:val="6"/>
  </w:num>
  <w:num w:numId="3" w16cid:durableId="889800279">
    <w:abstractNumId w:val="5"/>
  </w:num>
  <w:num w:numId="4" w16cid:durableId="814374529">
    <w:abstractNumId w:val="4"/>
  </w:num>
  <w:num w:numId="5" w16cid:durableId="1919241925">
    <w:abstractNumId w:val="7"/>
  </w:num>
  <w:num w:numId="6" w16cid:durableId="1794060389">
    <w:abstractNumId w:val="3"/>
  </w:num>
  <w:num w:numId="7" w16cid:durableId="1914268321">
    <w:abstractNumId w:val="2"/>
  </w:num>
  <w:num w:numId="8" w16cid:durableId="900139715">
    <w:abstractNumId w:val="1"/>
  </w:num>
  <w:num w:numId="9" w16cid:durableId="91239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067"/>
    <w:rsid w:val="00AA1D8D"/>
    <w:rsid w:val="00B47730"/>
    <w:rsid w:val="00CB0664"/>
    <w:rsid w:val="00CC13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2023-12-06T11:27:00Z</dcterms:modified>
  <cp:category/>
</cp:coreProperties>
</file>