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825" w:rsidRDefault="00473CCD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The </w:t>
      </w:r>
      <w:r>
        <w:t>choice of language used is subject to many considerations, such as company policy, suitability to task, availability of third-party packages, or individual preference.</w:t>
      </w:r>
      <w:r>
        <w:br/>
        <w:t xml:space="preserve"> Programs were mostly entered using punched cards or paper tape.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</w:t>
      </w:r>
      <w:r>
        <w:t>ion).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One approach popular for requirements analysis is Use Case analysis.</w:t>
      </w:r>
      <w:r>
        <w:br/>
        <w:t>Text editors were also developed that allowed changes and corrections to be made much more easily than with punched cards.</w:t>
      </w:r>
      <w:r>
        <w:br/>
      </w:r>
      <w:r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exist a lot of different approaches for each of those tasks.</w:t>
      </w:r>
      <w:r>
        <w:br/>
        <w:t xml:space="preserve"> Programmable devices have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 kind</w:t>
      </w:r>
      <w:r>
        <w:t>s of applications, while some languages are regularly used to write many different kinds of applications.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While these are sometimes considered programming, often the term software development is used for this larger overall process – with the terms programming, implementation, and coding reserved for</w:t>
      </w:r>
      <w:r>
        <w:t xml:space="preserve"> the writing and editing of code per se.</w:t>
      </w:r>
    </w:p>
    <w:sectPr w:rsidR="00DA78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966836">
    <w:abstractNumId w:val="8"/>
  </w:num>
  <w:num w:numId="2" w16cid:durableId="2009865783">
    <w:abstractNumId w:val="6"/>
  </w:num>
  <w:num w:numId="3" w16cid:durableId="672949472">
    <w:abstractNumId w:val="5"/>
  </w:num>
  <w:num w:numId="4" w16cid:durableId="1262645127">
    <w:abstractNumId w:val="4"/>
  </w:num>
  <w:num w:numId="5" w16cid:durableId="1050768858">
    <w:abstractNumId w:val="7"/>
  </w:num>
  <w:num w:numId="6" w16cid:durableId="94444416">
    <w:abstractNumId w:val="3"/>
  </w:num>
  <w:num w:numId="7" w16cid:durableId="237597739">
    <w:abstractNumId w:val="2"/>
  </w:num>
  <w:num w:numId="8" w16cid:durableId="1058825123">
    <w:abstractNumId w:val="1"/>
  </w:num>
  <w:num w:numId="9" w16cid:durableId="142556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CCD"/>
    <w:rsid w:val="00AA1D8D"/>
    <w:rsid w:val="00B47730"/>
    <w:rsid w:val="00CB0664"/>
    <w:rsid w:val="00DA78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