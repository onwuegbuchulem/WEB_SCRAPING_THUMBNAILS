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4F34" w:rsidRDefault="00A260E6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</w:t>
      </w:r>
      <w:r>
        <w:t>shared libraries.</w:t>
      </w:r>
      <w:r>
        <w:br/>
        <w:t xml:space="preserve"> Computer programmers are those who write computer software.</w:t>
      </w:r>
      <w:r>
        <w:br/>
        <w:t>Programming languages are essential for software development.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They are the building blocks for all so</w:t>
      </w:r>
      <w:r>
        <w:t>ftware, from the simplest applications to the most sophisticated ones.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He gave the first description of cryptanalysis by frequency analysis, the earliest code-breaking algorithm.</w:t>
      </w:r>
      <w:r>
        <w:br/>
      </w:r>
      <w:r>
        <w:br/>
        <w:t>Provided the functions in a library follow the appropriate run-time conventions (e.g., method of passing arg</w:t>
      </w:r>
      <w:r>
        <w:t>uments), then these functions may be written in any other language.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It is usually easier to code in "high-level" languages than in "low-level" ones.</w:t>
      </w:r>
    </w:p>
    <w:sectPr w:rsidR="00A44F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299043">
    <w:abstractNumId w:val="8"/>
  </w:num>
  <w:num w:numId="2" w16cid:durableId="269436558">
    <w:abstractNumId w:val="6"/>
  </w:num>
  <w:num w:numId="3" w16cid:durableId="1689722011">
    <w:abstractNumId w:val="5"/>
  </w:num>
  <w:num w:numId="4" w16cid:durableId="1935432211">
    <w:abstractNumId w:val="4"/>
  </w:num>
  <w:num w:numId="5" w16cid:durableId="1613366888">
    <w:abstractNumId w:val="7"/>
  </w:num>
  <w:num w:numId="6" w16cid:durableId="704410739">
    <w:abstractNumId w:val="3"/>
  </w:num>
  <w:num w:numId="7" w16cid:durableId="532810305">
    <w:abstractNumId w:val="2"/>
  </w:num>
  <w:num w:numId="8" w16cid:durableId="464128175">
    <w:abstractNumId w:val="1"/>
  </w:num>
  <w:num w:numId="9" w16cid:durableId="2066489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260E6"/>
    <w:rsid w:val="00A44F3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2023-12-06T06:31:00Z</dcterms:modified>
  <cp:category/>
</cp:coreProperties>
</file>