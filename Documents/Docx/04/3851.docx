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ED4" w:rsidRDefault="00581D8E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When debugging the problem in a GUI, the </w:t>
      </w:r>
      <w:r>
        <w:t>programmer can try to skip some user interaction from the original problem description and check if remaining actions are sufficient for bugs to appear.</w:t>
      </w:r>
      <w:r>
        <w:br/>
        <w:t>Techniques like Code refactoring can enhance readability.</w:t>
      </w:r>
      <w:r>
        <w:br/>
        <w:t xml:space="preserve"> Popular modeling techniques include Object-Oriented Analysis and Design (OOAD) and Model-Driven Architecture (MDA).</w:t>
      </w:r>
      <w:r>
        <w:br/>
        <w:t>Assembly languages were soon developed that let the programmer specify instruction in a text format (e.g., ADD X, TOTAL), with abbreviations for each operation code and meaningful name</w:t>
      </w:r>
      <w:r>
        <w:t>s for specifying addresses.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 first step in most formal software development processes is requirements analysis, followed by testing to determine va</w:t>
      </w:r>
      <w:r>
        <w:t>lue modeling, implementation, and failure elimination (debugging).</w:t>
      </w:r>
      <w:r>
        <w:br/>
        <w:t>Text editors were also developed that allowed changes and corrections to be made much more easily than with punched cards.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 the 9th century, the Arab mathematician Al-Kindi described a cryptographic algorithm for deciphering encrypted code, in A Manuscript on Deciphering Crypto</w:t>
      </w:r>
      <w:r>
        <w:t>graphic Messages.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Use of a static code analysis tool can help detect some possible problems.</w:t>
      </w:r>
      <w:r>
        <w:br/>
        <w:t>One approach popular for requirements analysis is Use Case analysis.</w:t>
      </w:r>
      <w:r>
        <w:br/>
        <w:t>Integrated development environments (IDEs) aim to integrate all such help.</w:t>
      </w:r>
    </w:p>
    <w:sectPr w:rsidR="00596E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801119">
    <w:abstractNumId w:val="8"/>
  </w:num>
  <w:num w:numId="2" w16cid:durableId="1951358373">
    <w:abstractNumId w:val="6"/>
  </w:num>
  <w:num w:numId="3" w16cid:durableId="447432275">
    <w:abstractNumId w:val="5"/>
  </w:num>
  <w:num w:numId="4" w16cid:durableId="2141728387">
    <w:abstractNumId w:val="4"/>
  </w:num>
  <w:num w:numId="5" w16cid:durableId="1679036665">
    <w:abstractNumId w:val="7"/>
  </w:num>
  <w:num w:numId="6" w16cid:durableId="876234775">
    <w:abstractNumId w:val="3"/>
  </w:num>
  <w:num w:numId="7" w16cid:durableId="2093351974">
    <w:abstractNumId w:val="2"/>
  </w:num>
  <w:num w:numId="8" w16cid:durableId="381487137">
    <w:abstractNumId w:val="1"/>
  </w:num>
  <w:num w:numId="9" w16cid:durableId="168062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1D8E"/>
    <w:rsid w:val="00596E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2023-12-06T06:47:00Z</dcterms:modified>
  <cp:category/>
</cp:coreProperties>
</file>