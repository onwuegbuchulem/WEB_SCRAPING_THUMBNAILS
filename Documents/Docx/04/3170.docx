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5C3" w:rsidRDefault="0023739B">
      <w:r>
        <w:t>There exist a lot of different approaches for each of those tasks..</w:t>
      </w:r>
      <w:r>
        <w:br/>
        <w:t>A study found that a few simple readability transformations made code shorter and drastically reduced the time to understand it.</w:t>
      </w:r>
      <w:r>
        <w:br/>
        <w:t xml:space="preserve">Programming languages are essential for software </w:t>
      </w:r>
      <w:r>
        <w:t>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>Many factors, having little or nothing to do with the ability of the computer to efficiently compile and execut</w:t>
      </w:r>
      <w:r>
        <w:t>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</w:t>
      </w:r>
      <w:r>
        <w:t>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</w:t>
      </w:r>
      <w:r>
        <w:t>processing, and Lisp for computer research.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employs formal methods or follows an engineering design process.</w:t>
      </w:r>
      <w:r>
        <w:br/>
        <w:t>There are many approaches to the Software development process.</w:t>
      </w:r>
    </w:p>
    <w:sectPr w:rsidR="00B64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856472">
    <w:abstractNumId w:val="8"/>
  </w:num>
  <w:num w:numId="2" w16cid:durableId="524296945">
    <w:abstractNumId w:val="6"/>
  </w:num>
  <w:num w:numId="3" w16cid:durableId="280771165">
    <w:abstractNumId w:val="5"/>
  </w:num>
  <w:num w:numId="4" w16cid:durableId="1504316597">
    <w:abstractNumId w:val="4"/>
  </w:num>
  <w:num w:numId="5" w16cid:durableId="1168910994">
    <w:abstractNumId w:val="7"/>
  </w:num>
  <w:num w:numId="6" w16cid:durableId="1640838349">
    <w:abstractNumId w:val="3"/>
  </w:num>
  <w:num w:numId="7" w16cid:durableId="2144888056">
    <w:abstractNumId w:val="2"/>
  </w:num>
  <w:num w:numId="8" w16cid:durableId="1997491557">
    <w:abstractNumId w:val="1"/>
  </w:num>
  <w:num w:numId="9" w16cid:durableId="174595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39B"/>
    <w:rsid w:val="0029639D"/>
    <w:rsid w:val="00326F90"/>
    <w:rsid w:val="00AA1D8D"/>
    <w:rsid w:val="00B47730"/>
    <w:rsid w:val="00B645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