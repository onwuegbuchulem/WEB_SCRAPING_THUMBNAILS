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7FA6" w:rsidRDefault="00D36512">
      <w:r>
        <w:t xml:space="preserve"> High-level languages made the process of developing a program simpler and more understandable, and less bound to the underlying hardware..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Implementation techniques include im</w:t>
      </w:r>
      <w:r>
        <w:t>perative languages (object-oriented or procedural), functional languages, and logic languages.</w:t>
      </w:r>
      <w:r>
        <w:br/>
        <w:t xml:space="preserve"> A similar technique used for database design is Entity-Relationship Modeling (ER Modeling).</w:t>
      </w:r>
      <w:r>
        <w:br/>
        <w:t>It is usually easier to code in "high-level" languages than in "low-level" ones.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Use of a static code analysis tool can help detect some possible problems.</w:t>
      </w:r>
      <w:r>
        <w:br/>
        <w:t>For example, COBOL is still strong in corp</w:t>
      </w:r>
      <w:r>
        <w:t>orate data centers often on large mainframe computers, Fortran in engineering applications, scripting languages in Web development, and C in embedded software.</w:t>
      </w:r>
      <w:r>
        <w:br/>
        <w:t>There exist a lot of different approaches for each of those tasks.</w:t>
      </w:r>
      <w:r>
        <w:br/>
        <w:t xml:space="preserve"> It is very difficult to determine what are the most popular modern programming languages.</w:t>
      </w:r>
      <w:r>
        <w:br/>
        <w:t>There are many approaches to the Software development process.</w:t>
      </w:r>
      <w:r>
        <w:br/>
        <w:t xml:space="preserve">FORTRAN, the first widely used high-level language to have a functional implementation, came out in 1957, and many other languages </w:t>
      </w:r>
      <w:r>
        <w:t>were soon developed—in particular, COBOL aimed at commercial data processing, and Lisp for computer research.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This can be a non-trivial task, for example as with parallel processes or some unusual software bugs.</w:t>
      </w:r>
    </w:p>
    <w:sectPr w:rsidR="00D87F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5151705">
    <w:abstractNumId w:val="8"/>
  </w:num>
  <w:num w:numId="2" w16cid:durableId="345986912">
    <w:abstractNumId w:val="6"/>
  </w:num>
  <w:num w:numId="3" w16cid:durableId="1684473685">
    <w:abstractNumId w:val="5"/>
  </w:num>
  <w:num w:numId="4" w16cid:durableId="1826775324">
    <w:abstractNumId w:val="4"/>
  </w:num>
  <w:num w:numId="5" w16cid:durableId="910967135">
    <w:abstractNumId w:val="7"/>
  </w:num>
  <w:num w:numId="6" w16cid:durableId="932594097">
    <w:abstractNumId w:val="3"/>
  </w:num>
  <w:num w:numId="7" w16cid:durableId="778791188">
    <w:abstractNumId w:val="2"/>
  </w:num>
  <w:num w:numId="8" w16cid:durableId="142309167">
    <w:abstractNumId w:val="1"/>
  </w:num>
  <w:num w:numId="9" w16cid:durableId="2131898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36512"/>
    <w:rsid w:val="00D87F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2023-12-06T05:29:00Z</dcterms:modified>
  <cp:category/>
</cp:coreProperties>
</file>