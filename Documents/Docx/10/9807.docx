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1319" w:rsidRDefault="00A20B51">
      <w:r>
        <w:t>Ideally, the programming language best suited for the task at hand will be selected..</w:t>
      </w:r>
      <w:r>
        <w:br/>
        <w:t>Also, specific user environment and usage history can make it difficult to reproduce the problem.</w:t>
      </w:r>
      <w:r>
        <w:br/>
        <w:t xml:space="preserve">As early as the 9th century, a programmable music sequencer was </w:t>
      </w:r>
      <w:r>
        <w:t>invented by the Persian Banu Musa brothers, who described an automated mechanical flute player in the Book of Ingenious Devices.</w:t>
      </w:r>
      <w:r>
        <w:br/>
        <w:t xml:space="preserve"> Popular modeling techniques include Object-Oriented Analysis and Design (OOAD) and Model-Driven Architecture (MDA).</w:t>
      </w:r>
      <w:r>
        <w:br/>
        <w:t>There exist a lot of different approaches for each of those tasks.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content aspects ref</w:t>
      </w:r>
      <w:r>
        <w:t>lect the programmer's talent and skills.</w:t>
      </w:r>
      <w:r>
        <w:br/>
        <w:t xml:space="preserve"> After the bug is reproduced, the input of the program may need to be simplified to make it easier to debug.</w:t>
      </w:r>
      <w:r>
        <w:br/>
        <w:t>They are the building blocks for all software, from the simplest applications to the most sophisticated ones.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The first step in most formal software development processes is requirements analysis, followed </w:t>
      </w:r>
      <w:r>
        <w:t>by testing to determine value modeling, implementation, and failure elimination (debugging).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In 1801, the Jacquard loom could produce entirely different weaves by changing the "program" – a series of pasteboard cards with holes punched in them.</w:t>
      </w:r>
      <w:r>
        <w:br/>
      </w:r>
      <w:r>
        <w:br/>
        <w:t>One approach popular for requirements anal</w:t>
      </w:r>
      <w:r>
        <w:t>ysis is Use Case analysis.</w:t>
      </w:r>
      <w:r>
        <w:br/>
        <w:t xml:space="preserve"> It is very difficult to determine what are the most popular modern programming languages.</w:t>
      </w:r>
    </w:p>
    <w:sectPr w:rsidR="00F413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9890609">
    <w:abstractNumId w:val="8"/>
  </w:num>
  <w:num w:numId="2" w16cid:durableId="719669736">
    <w:abstractNumId w:val="6"/>
  </w:num>
  <w:num w:numId="3" w16cid:durableId="307977798">
    <w:abstractNumId w:val="5"/>
  </w:num>
  <w:num w:numId="4" w16cid:durableId="884951112">
    <w:abstractNumId w:val="4"/>
  </w:num>
  <w:num w:numId="5" w16cid:durableId="378020318">
    <w:abstractNumId w:val="7"/>
  </w:num>
  <w:num w:numId="6" w16cid:durableId="1881240151">
    <w:abstractNumId w:val="3"/>
  </w:num>
  <w:num w:numId="7" w16cid:durableId="1757356738">
    <w:abstractNumId w:val="2"/>
  </w:num>
  <w:num w:numId="8" w16cid:durableId="731658801">
    <w:abstractNumId w:val="1"/>
  </w:num>
  <w:num w:numId="9" w16cid:durableId="736825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20B51"/>
    <w:rsid w:val="00AA1D8D"/>
    <w:rsid w:val="00B47730"/>
    <w:rsid w:val="00CB0664"/>
    <w:rsid w:val="00F4131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2023-12-06T07:38:00Z</dcterms:modified>
  <cp:category/>
</cp:coreProperties>
</file>