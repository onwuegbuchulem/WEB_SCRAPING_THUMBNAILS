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1AFD" w:rsidRDefault="00BC5CEE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>Normally the first step in debugging is to attempt to reproduce the problem.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Techniques like Code refactoring can enhance readability.</w:t>
      </w:r>
      <w:r>
        <w:br/>
        <w:t>It involves designing and implementing algorithms, step-by-step specifications of procedures, by writing code in one or more programming languages.</w:t>
      </w:r>
      <w:r>
        <w:br/>
        <w:t>In the 9th century, the Arab mathemati</w:t>
      </w:r>
      <w:r>
        <w:t>cian Al-Kindi described a cryptographic algorithm for deciphering encrypted code, in A Manuscript on Deciphering Cryptographic Messages.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Machine code was the language of early programs, written in the instruction set of the particular machine, often in binary notation.</w:t>
      </w:r>
      <w:r>
        <w:br/>
        <w:t>Some of these factors include:</w:t>
      </w:r>
      <w:r>
        <w:br/>
        <w:t xml:space="preserve"> The presentation aspects of this (such as indents, line breaks, color </w:t>
      </w:r>
      <w:r>
        <w:t>highlighting, and so on) are often handled by the source code editor, but the content aspects reflect the programmer's talent and skills.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However, readability is more than just programming style.</w:t>
      </w:r>
      <w:r>
        <w:br/>
        <w:t>When debugging the problem in a GUI, the programmer can try to skip some user int</w:t>
      </w:r>
      <w:r>
        <w:t>eraction from the original problem description and check if remaining actions are sufficient for bugs to appear.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Programs were mostly entered using punched cards or paper tape.</w:t>
      </w:r>
      <w:r>
        <w:br/>
        <w:t xml:space="preserve"> In the 1880s, Herman Hollerith invented the concept of storing data in machine-readable form.</w:t>
      </w:r>
    </w:p>
    <w:sectPr w:rsidR="00EB1A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5047509">
    <w:abstractNumId w:val="8"/>
  </w:num>
  <w:num w:numId="2" w16cid:durableId="1465153714">
    <w:abstractNumId w:val="6"/>
  </w:num>
  <w:num w:numId="3" w16cid:durableId="515653945">
    <w:abstractNumId w:val="5"/>
  </w:num>
  <w:num w:numId="4" w16cid:durableId="1558515686">
    <w:abstractNumId w:val="4"/>
  </w:num>
  <w:num w:numId="5" w16cid:durableId="874972084">
    <w:abstractNumId w:val="7"/>
  </w:num>
  <w:num w:numId="6" w16cid:durableId="1404642153">
    <w:abstractNumId w:val="3"/>
  </w:num>
  <w:num w:numId="7" w16cid:durableId="756482558">
    <w:abstractNumId w:val="2"/>
  </w:num>
  <w:num w:numId="8" w16cid:durableId="2005428535">
    <w:abstractNumId w:val="1"/>
  </w:num>
  <w:num w:numId="9" w16cid:durableId="63511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C5CEE"/>
    <w:rsid w:val="00CB0664"/>
    <w:rsid w:val="00EB1A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2023-12-06T07:32:00Z</dcterms:modified>
  <cp:category/>
</cp:coreProperties>
</file>