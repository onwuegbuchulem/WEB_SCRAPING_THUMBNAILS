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61B0" w:rsidRDefault="00054D0B">
      <w:r>
        <w:t>Text editors were also developed that allowed changes and corrections to be made much more easily than with punched cards..</w:t>
      </w:r>
      <w:r>
        <w:br/>
        <w:t xml:space="preserve">Many programmers use forms of Agile software development where the various stages of formal software development are more </w:t>
      </w:r>
      <w:r>
        <w:t>integrated together into short cycles that take a few weeks rather than years.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Expert programmers are familiar with a variety of well-established algorithms and their respective complexities and use this knowledge to choose alg</w:t>
      </w:r>
      <w:r>
        <w:t>orithms that are best suited to the circumstances.</w:t>
      </w:r>
      <w:r>
        <w:br/>
        <w:t>Many applications use a mix of several languages in their construction and use.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Debugging is a very important task in the s</w:t>
      </w:r>
      <w:r>
        <w:t>oftware development process since having defects in a program can have significant consequences for its users.</w:t>
      </w:r>
      <w:r>
        <w:br/>
        <w:t xml:space="preserve"> It is very difficult to determine what are the most popular modern programming languages.</w:t>
      </w:r>
      <w:r>
        <w:br/>
        <w:t>He gave the first description of cryptanalysis by frequency analysis, the earliest code-breaking algorithm.</w:t>
      </w:r>
      <w:r>
        <w:br/>
        <w:t xml:space="preserve"> Whatever the approach to development may be, the final program must satisfy some fundamental properties.</w:t>
      </w:r>
      <w:r>
        <w:br/>
        <w:t xml:space="preserve"> A similar technique used for database design is Entity-Relationship Modeling (ER Modeling).</w:t>
      </w:r>
      <w:r>
        <w:br/>
        <w:t xml:space="preserve">It </w:t>
      </w:r>
      <w:r>
        <w:t>involves designing and implementing algorithms, step-by-step specifications of procedures, by writing code in one or more programming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Also, specific user environment and usage history can make it difficult to reproduce the problem.</w:t>
      </w:r>
    </w:p>
    <w:sectPr w:rsidR="004861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297298">
    <w:abstractNumId w:val="8"/>
  </w:num>
  <w:num w:numId="2" w16cid:durableId="402333346">
    <w:abstractNumId w:val="6"/>
  </w:num>
  <w:num w:numId="3" w16cid:durableId="1463305171">
    <w:abstractNumId w:val="5"/>
  </w:num>
  <w:num w:numId="4" w16cid:durableId="1824740979">
    <w:abstractNumId w:val="4"/>
  </w:num>
  <w:num w:numId="5" w16cid:durableId="1789011731">
    <w:abstractNumId w:val="7"/>
  </w:num>
  <w:num w:numId="6" w16cid:durableId="677854574">
    <w:abstractNumId w:val="3"/>
  </w:num>
  <w:num w:numId="7" w16cid:durableId="1110396159">
    <w:abstractNumId w:val="2"/>
  </w:num>
  <w:num w:numId="8" w16cid:durableId="166604597">
    <w:abstractNumId w:val="1"/>
  </w:num>
  <w:num w:numId="9" w16cid:durableId="43786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D0B"/>
    <w:rsid w:val="0006063C"/>
    <w:rsid w:val="0015074B"/>
    <w:rsid w:val="0029639D"/>
    <w:rsid w:val="00326F90"/>
    <w:rsid w:val="004861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2023-12-06T08:18:00Z</dcterms:modified>
  <cp:category/>
</cp:coreProperties>
</file>