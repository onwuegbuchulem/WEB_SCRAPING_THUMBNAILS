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F22" w:rsidRDefault="00B319F1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Some text </w:t>
      </w:r>
      <w:r>
        <w:t>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After the b</w:t>
      </w:r>
      <w:r>
        <w:t>ug is reproduced, the input of the program may need to be simplified to make it easier to debug.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>Assembly languages we</w:t>
      </w:r>
      <w:r>
        <w:t>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</w:t>
      </w:r>
      <w:r>
        <w:t>e all such help.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</w:p>
    <w:sectPr w:rsidR="00552F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601102">
    <w:abstractNumId w:val="8"/>
  </w:num>
  <w:num w:numId="2" w16cid:durableId="2035496783">
    <w:abstractNumId w:val="6"/>
  </w:num>
  <w:num w:numId="3" w16cid:durableId="493836635">
    <w:abstractNumId w:val="5"/>
  </w:num>
  <w:num w:numId="4" w16cid:durableId="351149276">
    <w:abstractNumId w:val="4"/>
  </w:num>
  <w:num w:numId="5" w16cid:durableId="1859464716">
    <w:abstractNumId w:val="7"/>
  </w:num>
  <w:num w:numId="6" w16cid:durableId="560099189">
    <w:abstractNumId w:val="3"/>
  </w:num>
  <w:num w:numId="7" w16cid:durableId="664936989">
    <w:abstractNumId w:val="2"/>
  </w:num>
  <w:num w:numId="8" w16cid:durableId="828328408">
    <w:abstractNumId w:val="1"/>
  </w:num>
  <w:num w:numId="9" w16cid:durableId="14355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F22"/>
    <w:rsid w:val="00AA1D8D"/>
    <w:rsid w:val="00B319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