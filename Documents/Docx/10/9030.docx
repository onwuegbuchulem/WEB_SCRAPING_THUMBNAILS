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878A4" w:rsidRDefault="003703D8">
      <w:r>
        <w:t xml:space="preserve"> Debugging is often done with IDEs..</w:t>
      </w:r>
      <w:r>
        <w:t xml:space="preserve"> Standalone debuggers like GDB are also used, and these often provide less of a visual environment, usually using a command line.</w:t>
      </w:r>
      <w:r>
        <w:br/>
        <w:t xml:space="preserve"> Following a consistent programming style often helps readability.</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There are many approaches to the Software development process.</w:t>
      </w:r>
      <w:r>
        <w:br/>
        <w:t>One approach</w:t>
      </w:r>
      <w:r>
        <w:t xml:space="preserve"> popular for requirements analysis is Use Case analysis.</w:t>
      </w:r>
      <w:r>
        <w:br/>
        <w:t>Text editors were also developed that allowed changes and corrections to be made much more easily than with punched cards.</w:t>
      </w:r>
      <w:r>
        <w:br/>
      </w:r>
      <w:r>
        <w:br/>
        <w:t xml:space="preserve"> Computer programming or coding is the composition of sequences of instructions, called programs, that computers can follow to perform tasks.</w:t>
      </w:r>
      <w:r>
        <w:br/>
        <w:t xml:space="preserve"> Readability is important because programmers spend the majority of their time reading, trying to understand, reusing and modifying existing source code, rather than writing new source code</w:t>
      </w:r>
      <w:r>
        <w:t>.</w:t>
      </w:r>
      <w:r>
        <w:br/>
        <w:t xml:space="preserve"> Popular modeling techniques include Object-Oriented Analysis and Design (OOAD) and Model-Driven Architecture (MDA).</w:t>
      </w:r>
      <w:r>
        <w:br/>
        <w:t>Integrated development environments (IDEs) aim to integrate all such help.</w:t>
      </w:r>
      <w:r>
        <w:br/>
        <w:t xml:space="preserve"> The academic field and the engineering practice of computer programming are both largely concerned with discovering and implementing the most efficient algorithms for a given class of problems.</w:t>
      </w:r>
      <w:r>
        <w:br/>
        <w:t>Use of a static code analysis tool can help detect some possible problems.</w:t>
      </w:r>
      <w:r>
        <w:br/>
        <w:t>When debugging the problem in a GUI, the program</w:t>
      </w:r>
      <w:r>
        <w:t>mer can try to skip some user interaction from the original problem description and check if remaining actions are sufficient for bugs to appear.</w:t>
      </w:r>
      <w:r>
        <w:br/>
        <w:t xml:space="preserve"> Computer programmers are those who write computer software.</w:t>
      </w:r>
      <w:r>
        <w:br/>
        <w:t xml:space="preserve"> Implementation techniques include imperative languages (object-oriented or procedural), functional languages, and logic languages.</w:t>
      </w:r>
    </w:p>
    <w:sectPr w:rsidR="00F878A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99845598">
    <w:abstractNumId w:val="8"/>
  </w:num>
  <w:num w:numId="2" w16cid:durableId="1384478259">
    <w:abstractNumId w:val="6"/>
  </w:num>
  <w:num w:numId="3" w16cid:durableId="1818758968">
    <w:abstractNumId w:val="5"/>
  </w:num>
  <w:num w:numId="4" w16cid:durableId="91753845">
    <w:abstractNumId w:val="4"/>
  </w:num>
  <w:num w:numId="5" w16cid:durableId="1547911057">
    <w:abstractNumId w:val="7"/>
  </w:num>
  <w:num w:numId="6" w16cid:durableId="313418675">
    <w:abstractNumId w:val="3"/>
  </w:num>
  <w:num w:numId="7" w16cid:durableId="1553812910">
    <w:abstractNumId w:val="2"/>
  </w:num>
  <w:num w:numId="8" w16cid:durableId="30035342">
    <w:abstractNumId w:val="1"/>
  </w:num>
  <w:num w:numId="9" w16cid:durableId="4828210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703D8"/>
    <w:rsid w:val="00AA1D8D"/>
    <w:rsid w:val="00B47730"/>
    <w:rsid w:val="00CB0664"/>
    <w:rsid w:val="00F878A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285</Words>
  <Characters>1626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2023-12-06T12:31:00Z</dcterms:modified>
  <cp:category/>
</cp:coreProperties>
</file>