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2114" w:rsidRDefault="00CF40C2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Ideally, the programming language best suited for </w:t>
      </w:r>
      <w:r>
        <w:t>the task at hand will be selected.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It affects the aspects of quality above, including portability, usability and most importantly maintainability.</w:t>
      </w:r>
      <w:r>
        <w:br/>
        <w:t xml:space="preserve"> In the 1880s, Herman Hollerith invented the concept of storing data in machine-readable form.</w:t>
      </w:r>
      <w:r>
        <w:br/>
        <w:t xml:space="preserve"> Machine code was the language of early programs, written </w:t>
      </w:r>
      <w:r>
        <w:t>in the instruction set of the particular machine, often in binary notation.</w:t>
      </w:r>
      <w:r>
        <w:br/>
        <w:t xml:space="preserve"> Implementation techniques include imperative languages (object-oriented or procedural), functional languages, and logic languages.</w:t>
      </w:r>
      <w:r>
        <w:br/>
        <w:t>Scripting and breakpointing is also part of this process.</w:t>
      </w:r>
      <w:r>
        <w:br/>
        <w:t>There exist a lot of different approaches for each of those tasks.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Text editors we</w:t>
      </w:r>
      <w:r>
        <w:t>re also developed that allowed changes and corrections to be made much more easily than with punched cards.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Some text editors such as Emacs allow GDB to be i</w:t>
      </w:r>
      <w:r>
        <w:t>nvoked through them, to provide a visual environment.</w:t>
      </w:r>
      <w:r>
        <w:br/>
        <w:t>Many factors, having little or nothing to do with the ability of the computer to efficiently compile and execute the code, contribute to readability.</w:t>
      </w:r>
    </w:p>
    <w:sectPr w:rsidR="001821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0431202">
    <w:abstractNumId w:val="8"/>
  </w:num>
  <w:num w:numId="2" w16cid:durableId="630670365">
    <w:abstractNumId w:val="6"/>
  </w:num>
  <w:num w:numId="3" w16cid:durableId="109862305">
    <w:abstractNumId w:val="5"/>
  </w:num>
  <w:num w:numId="4" w16cid:durableId="1074087701">
    <w:abstractNumId w:val="4"/>
  </w:num>
  <w:num w:numId="5" w16cid:durableId="1456018877">
    <w:abstractNumId w:val="7"/>
  </w:num>
  <w:num w:numId="6" w16cid:durableId="1492406709">
    <w:abstractNumId w:val="3"/>
  </w:num>
  <w:num w:numId="7" w16cid:durableId="608665337">
    <w:abstractNumId w:val="2"/>
  </w:num>
  <w:num w:numId="8" w16cid:durableId="499657349">
    <w:abstractNumId w:val="1"/>
  </w:num>
  <w:num w:numId="9" w16cid:durableId="188101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114"/>
    <w:rsid w:val="0029639D"/>
    <w:rsid w:val="00326F90"/>
    <w:rsid w:val="00AA1D8D"/>
    <w:rsid w:val="00B47730"/>
    <w:rsid w:val="00CB0664"/>
    <w:rsid w:val="00CF40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2023-12-06T06:05:00Z</dcterms:modified>
  <cp:category/>
</cp:coreProperties>
</file>