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868" w:rsidRDefault="00EE6BEC">
      <w:r>
        <w:t>However, Charles Babbage had already written his first program for the Analytical Engine in 1837..</w:t>
      </w:r>
      <w:r>
        <w:br/>
        <w:t>The Unified Modeling Language (UML) is a notation used for both the OOAD and MDA.</w:t>
      </w:r>
      <w:r>
        <w:br/>
      </w:r>
      <w:r>
        <w:t xml:space="preserve"> Following a consistent programming style often helps readability.</w:t>
      </w:r>
      <w:r>
        <w:br/>
        <w:t xml:space="preserve"> In the 1880s, Herman Hollerith invented the concept of storing data in machine-readable form.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</w:t>
      </w:r>
      <w:r>
        <w:t>rived artifacts, such as programs' machine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</w:t>
      </w:r>
      <w:r>
        <w:t>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applications use a mix of several languages in their construction and use.</w:t>
      </w:r>
      <w:r>
        <w:br/>
      </w:r>
      <w:r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Implementation techniques include imperative languages (object-oriented or procedural), functional languages, and logic languages.</w:t>
      </w:r>
      <w:r>
        <w:br/>
        <w:t>Unreadable code often leads to bugs, inefficiencies, and duplicated code.</w:t>
      </w:r>
      <w:r>
        <w:br/>
        <w:t xml:space="preserve"> New languages are generally designed around the syntax of a prior language</w:t>
      </w:r>
      <w:r>
        <w:t xml:space="preserve"> with new functionality added, (for example C++ adds object-orientation to C, and Java adds memory management and bytecode to C++, but as a result, loses efficiency and the ability for low-level manipulation).</w:t>
      </w:r>
    </w:p>
    <w:sectPr w:rsidR="006D18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617009">
    <w:abstractNumId w:val="8"/>
  </w:num>
  <w:num w:numId="2" w16cid:durableId="946616476">
    <w:abstractNumId w:val="6"/>
  </w:num>
  <w:num w:numId="3" w16cid:durableId="393162535">
    <w:abstractNumId w:val="5"/>
  </w:num>
  <w:num w:numId="4" w16cid:durableId="47187876">
    <w:abstractNumId w:val="4"/>
  </w:num>
  <w:num w:numId="5" w16cid:durableId="1761439987">
    <w:abstractNumId w:val="7"/>
  </w:num>
  <w:num w:numId="6" w16cid:durableId="1165776650">
    <w:abstractNumId w:val="3"/>
  </w:num>
  <w:num w:numId="7" w16cid:durableId="1207912661">
    <w:abstractNumId w:val="2"/>
  </w:num>
  <w:num w:numId="8" w16cid:durableId="1323048162">
    <w:abstractNumId w:val="1"/>
  </w:num>
  <w:num w:numId="9" w16cid:durableId="7270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868"/>
    <w:rsid w:val="00AA1D8D"/>
    <w:rsid w:val="00B47730"/>
    <w:rsid w:val="00CB0664"/>
    <w:rsid w:val="00EE6B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