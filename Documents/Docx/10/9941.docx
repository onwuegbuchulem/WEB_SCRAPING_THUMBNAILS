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1D2B" w:rsidRDefault="001955F6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They are the building blocks for all software, from </w:t>
      </w:r>
      <w:r>
        <w:t>the simplest applications to the most sophisticated ones.</w:t>
      </w:r>
      <w:r>
        <w:br/>
        <w:t>It is usually easier to code in "high-level" languages than in "low-level" ones.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Programmers typically use high-level programming languages that are more easily intelligible to humans than machine code, which is directly executed by the central process</w:t>
      </w:r>
      <w:r>
        <w:t>ing unit.</w:t>
      </w:r>
      <w:r>
        <w:br/>
        <w:t xml:space="preserve"> Different programming languages support different styles of programming (called programming paradigms).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Computer programmers are those who write computer software.</w:t>
      </w:r>
      <w:r>
        <w:br/>
        <w:t>Integrated development environments (IDEs) aim to integrate all such help.</w:t>
      </w:r>
      <w:r>
        <w:br/>
        <w:t>Trial-and-error/divide-and-con</w:t>
      </w:r>
      <w:r>
        <w:t>quer is needed: the programmer will try to remove some parts of the original test case and check if the problem still exists.</w:t>
      </w:r>
      <w:r>
        <w:br/>
        <w:t xml:space="preserve"> In the 1880s, Herman Hollerith invented the concept of storing data in machine-readable form.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Implementation techniques include imperative languages (object-oriented or procedural), functional languages, and logi</w:t>
      </w:r>
      <w:r>
        <w:t>c languages.</w:t>
      </w:r>
      <w:r>
        <w:br/>
        <w:t>Use of a static code analysis tool can help detect some possible problems.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751D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1466077">
    <w:abstractNumId w:val="8"/>
  </w:num>
  <w:num w:numId="2" w16cid:durableId="2026131618">
    <w:abstractNumId w:val="6"/>
  </w:num>
  <w:num w:numId="3" w16cid:durableId="512455026">
    <w:abstractNumId w:val="5"/>
  </w:num>
  <w:num w:numId="4" w16cid:durableId="1279796477">
    <w:abstractNumId w:val="4"/>
  </w:num>
  <w:num w:numId="5" w16cid:durableId="1177424864">
    <w:abstractNumId w:val="7"/>
  </w:num>
  <w:num w:numId="6" w16cid:durableId="410154912">
    <w:abstractNumId w:val="3"/>
  </w:num>
  <w:num w:numId="7" w16cid:durableId="1851681453">
    <w:abstractNumId w:val="2"/>
  </w:num>
  <w:num w:numId="8" w16cid:durableId="1643272670">
    <w:abstractNumId w:val="1"/>
  </w:num>
  <w:num w:numId="9" w16cid:durableId="1992902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55F6"/>
    <w:rsid w:val="0029639D"/>
    <w:rsid w:val="00326F90"/>
    <w:rsid w:val="00751D2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2023-12-06T05:29:00Z</dcterms:modified>
  <cp:category/>
</cp:coreProperties>
</file>