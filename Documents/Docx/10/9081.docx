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F08" w:rsidRDefault="00842D14">
      <w:r>
        <w:t xml:space="preserve"> It is very difficult to determine what are the most popular modern programming languages..</w:t>
      </w:r>
      <w:r>
        <w:br/>
        <w:t xml:space="preserve">Compilers harnessed the power of computers to make programming easier by allowing programmers to specify calculations by entering a formula using infix </w:t>
      </w:r>
      <w:r>
        <w:t>notation.</w:t>
      </w:r>
      <w:r>
        <w:br/>
        <w:t>Techniques like Code refactoring can enhance readability.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There are many approac</w:t>
      </w:r>
      <w:r>
        <w:t>hes to the Software development process.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In the 1880s, Herman Hollerith invented the concept of storing data in machine-readable form.</w:t>
      </w:r>
      <w:r>
        <w:br/>
        <w:t>Integrated development environments (IDEs) aim to integrate all such help.</w:t>
      </w:r>
      <w:r>
        <w:br/>
      </w:r>
      <w:r>
        <w:br/>
        <w:t xml:space="preserve"> Computer programming or coding is the composition of sequences of instructions, called programs, that computers can follow to perform </w:t>
      </w:r>
      <w:r>
        <w:t>tasks.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As early as the 9th century, a programmable music sequencer was invented by the Persian Banu Musa brothers, who described an automated mechanical flute player in the Book of Ingenious Devi</w:t>
      </w:r>
      <w:r>
        <w:t>ces.</w:t>
      </w:r>
      <w:r>
        <w:br/>
        <w:t>Some text editors such as Emacs allow GDB to be invoked through them, to provide a visual environment.</w:t>
      </w:r>
      <w:r>
        <w:br/>
        <w:t>They are the building blocks for all software, from the simplest applications to the most sophisticated ones.</w:t>
      </w:r>
    </w:p>
    <w:sectPr w:rsidR="00973F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1489602">
    <w:abstractNumId w:val="8"/>
  </w:num>
  <w:num w:numId="2" w16cid:durableId="388111454">
    <w:abstractNumId w:val="6"/>
  </w:num>
  <w:num w:numId="3" w16cid:durableId="1663511058">
    <w:abstractNumId w:val="5"/>
  </w:num>
  <w:num w:numId="4" w16cid:durableId="269896312">
    <w:abstractNumId w:val="4"/>
  </w:num>
  <w:num w:numId="5" w16cid:durableId="1497769524">
    <w:abstractNumId w:val="7"/>
  </w:num>
  <w:num w:numId="6" w16cid:durableId="304892405">
    <w:abstractNumId w:val="3"/>
  </w:num>
  <w:num w:numId="7" w16cid:durableId="1411465786">
    <w:abstractNumId w:val="2"/>
  </w:num>
  <w:num w:numId="8" w16cid:durableId="2097288679">
    <w:abstractNumId w:val="1"/>
  </w:num>
  <w:num w:numId="9" w16cid:durableId="97703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2D14"/>
    <w:rsid w:val="00973F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2023-12-06T06:28:00Z</dcterms:modified>
  <cp:category/>
</cp:coreProperties>
</file>