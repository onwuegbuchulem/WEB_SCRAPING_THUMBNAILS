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FAF" w:rsidRDefault="0065164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</w:t>
      </w:r>
      <w:r>
        <w:t>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language</w:t>
      </w:r>
      <w:r>
        <w:t>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</w:t>
      </w:r>
      <w:r>
        <w:t>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Use of a static code analysis tool can help detect some possible problems.</w:t>
      </w:r>
      <w:r>
        <w:br/>
        <w:t>A study found that a few simple readability transformations made code shorter and drastically reduced the time to understand it.</w:t>
      </w:r>
    </w:p>
    <w:sectPr w:rsidR="00DC6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346740">
    <w:abstractNumId w:val="8"/>
  </w:num>
  <w:num w:numId="2" w16cid:durableId="1178736620">
    <w:abstractNumId w:val="6"/>
  </w:num>
  <w:num w:numId="3" w16cid:durableId="69861701">
    <w:abstractNumId w:val="5"/>
  </w:num>
  <w:num w:numId="4" w16cid:durableId="1439253463">
    <w:abstractNumId w:val="4"/>
  </w:num>
  <w:num w:numId="5" w16cid:durableId="149491944">
    <w:abstractNumId w:val="7"/>
  </w:num>
  <w:num w:numId="6" w16cid:durableId="270356692">
    <w:abstractNumId w:val="3"/>
  </w:num>
  <w:num w:numId="7" w16cid:durableId="798033161">
    <w:abstractNumId w:val="2"/>
  </w:num>
  <w:num w:numId="8" w16cid:durableId="604970009">
    <w:abstractNumId w:val="1"/>
  </w:num>
  <w:num w:numId="9" w16cid:durableId="98254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64F"/>
    <w:rsid w:val="00AA1D8D"/>
    <w:rsid w:val="00B47730"/>
    <w:rsid w:val="00CB0664"/>
    <w:rsid w:val="00DC6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