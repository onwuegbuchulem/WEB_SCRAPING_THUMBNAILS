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558" w:rsidRDefault="007635D1">
      <w:r>
        <w:t xml:space="preserve"> Popular modeling techniques include Object-Oriented Analysis and Design (OOAD) and Model-Driven Architecture (MDA)..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When debugging the problem in a GUI, the programmer can try to skip some user interaction from the original problem descr</w:t>
      </w:r>
      <w:r>
        <w:t>iption and check if remaining actions are sufficient for bugs to appear.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They are the building blocks for all software, from the simplest applications to the most sophisticated ones.</w:t>
      </w:r>
      <w:r>
        <w:br/>
        <w:t xml:space="preserve"> In the 1880s, Herman Hollerith invented the concept of storing data in machine-readable form.</w:t>
      </w:r>
      <w:r>
        <w:br/>
        <w:t xml:space="preserve"> Programmable devices have existed for centuries.</w:t>
      </w:r>
      <w:r>
        <w:br/>
        <w:t>Text editors wer</w:t>
      </w:r>
      <w:r>
        <w:t>e also developed that allowed changes and corrections to be made much more easily than with punched cards.</w:t>
      </w:r>
      <w:r>
        <w:br/>
        <w:t>Scripting and breakpointing is also part of this process.</w:t>
      </w:r>
      <w:r>
        <w:br/>
        <w:t>Sometimes software development is known as software engineering, especially when it employs formal methods or follows an engineering design process.</w:t>
      </w:r>
      <w:r>
        <w:br/>
        <w:t>Techniques like Code refactoring can enhance readability.</w:t>
      </w:r>
      <w:r>
        <w:br/>
        <w:t xml:space="preserve"> Programs were mostly entered using punched cards or paper tape.</w:t>
      </w:r>
      <w:r>
        <w:br/>
        <w:t xml:space="preserve"> Whatever the approach to development may be, the final program must satisf</w:t>
      </w:r>
      <w:r>
        <w:t>y some fundamental properties.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D365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727560">
    <w:abstractNumId w:val="8"/>
  </w:num>
  <w:num w:numId="2" w16cid:durableId="510996325">
    <w:abstractNumId w:val="6"/>
  </w:num>
  <w:num w:numId="3" w16cid:durableId="111948261">
    <w:abstractNumId w:val="5"/>
  </w:num>
  <w:num w:numId="4" w16cid:durableId="87239780">
    <w:abstractNumId w:val="4"/>
  </w:num>
  <w:num w:numId="5" w16cid:durableId="718358141">
    <w:abstractNumId w:val="7"/>
  </w:num>
  <w:num w:numId="6" w16cid:durableId="605114894">
    <w:abstractNumId w:val="3"/>
  </w:num>
  <w:num w:numId="7" w16cid:durableId="79329215">
    <w:abstractNumId w:val="2"/>
  </w:num>
  <w:num w:numId="8" w16cid:durableId="90127120">
    <w:abstractNumId w:val="1"/>
  </w:num>
  <w:num w:numId="9" w16cid:durableId="174359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35D1"/>
    <w:rsid w:val="00AA1D8D"/>
    <w:rsid w:val="00B47730"/>
    <w:rsid w:val="00CB0664"/>
    <w:rsid w:val="00D365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