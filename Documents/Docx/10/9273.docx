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5096" w:rsidRDefault="00F90E74">
      <w:r>
        <w:t>In 1206, the Arab engineer Al-Jazari invented a programmable drum machine where a musical mechanical automaton could be made to play different rhythms and drum patterns, via pegs and cams..</w:t>
      </w:r>
      <w:r>
        <w:br/>
      </w:r>
      <w:r>
        <w:t>Trial-and-error/divide-and-conquer is needed: the programmer will try to remove some parts of the original test case and check if the problem still exists.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He gave the first description of cryptanalysis by frequency analysis, the earliest c</w:t>
      </w:r>
      <w:r>
        <w:t>ode-breaking algorithm.</w:t>
      </w:r>
      <w:r>
        <w:br/>
        <w:t xml:space="preserve"> Programmable devices have existed for centuries.</w:t>
      </w:r>
      <w:r>
        <w:br/>
        <w:t xml:space="preserve"> After the bug is reproduced, the input of the program may need to be simplified to make it easier to debug.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Compilers harnessed the power of computers to make programming easier by allowing programmers to specify calculations by entering a for</w:t>
      </w:r>
      <w:r>
        <w:t>mula using infix notation.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It is usually easier to code in "high-level" languages than in "low-level" ones.</w:t>
      </w:r>
      <w:r>
        <w:br/>
        <w:t xml:space="preserve"> These compiled languages allow the programmer to write programs in te</w:t>
      </w:r>
      <w:r>
        <w:t>rms that are syntactically richer, and more capable of abstracting the code, making it easy to target varying machine instruction sets via compilation declarations and heuristics.</w:t>
      </w:r>
      <w:r>
        <w:br/>
        <w:t>Text editors were also developed that allowed changes and corrections to be made much more easily than with punched cards.</w:t>
      </w:r>
      <w:r>
        <w:br/>
        <w:t xml:space="preserve"> Following a consistent programming style often helps readability.</w:t>
      </w:r>
    </w:p>
    <w:sectPr w:rsidR="007850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3367287">
    <w:abstractNumId w:val="8"/>
  </w:num>
  <w:num w:numId="2" w16cid:durableId="1479571108">
    <w:abstractNumId w:val="6"/>
  </w:num>
  <w:num w:numId="3" w16cid:durableId="1563756852">
    <w:abstractNumId w:val="5"/>
  </w:num>
  <w:num w:numId="4" w16cid:durableId="343627811">
    <w:abstractNumId w:val="4"/>
  </w:num>
  <w:num w:numId="5" w16cid:durableId="1081293900">
    <w:abstractNumId w:val="7"/>
  </w:num>
  <w:num w:numId="6" w16cid:durableId="908618291">
    <w:abstractNumId w:val="3"/>
  </w:num>
  <w:num w:numId="7" w16cid:durableId="534847897">
    <w:abstractNumId w:val="2"/>
  </w:num>
  <w:num w:numId="8" w16cid:durableId="388770376">
    <w:abstractNumId w:val="1"/>
  </w:num>
  <w:num w:numId="9" w16cid:durableId="718013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5096"/>
    <w:rsid w:val="00AA1D8D"/>
    <w:rsid w:val="00B47730"/>
    <w:rsid w:val="00CB0664"/>
    <w:rsid w:val="00F90E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2023-12-06T07:26:00Z</dcterms:modified>
  <cp:category/>
</cp:coreProperties>
</file>