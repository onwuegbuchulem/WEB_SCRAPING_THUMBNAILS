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F1F" w:rsidRDefault="00AB22C2">
      <w:r>
        <w:t xml:space="preserve"> Machine code was the language of early programs, written in the instruction set of the particular machine, often in binary notation..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readability is more than just programming style.</w:t>
      </w:r>
      <w:r>
        <w:br/>
        <w:t xml:space="preserve"> Readability is important because programmers spend the majority of their time</w:t>
      </w:r>
      <w:r>
        <w:t xml:space="preserve"> reading, trying to understand, reusing and modifying existing source code, rather than writing new source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Sometimes software development is known as software engineering, especially when it employs formal methods or follows an engineering design process.</w:t>
      </w:r>
      <w:r>
        <w:br/>
        <w:t>Proficien</w:t>
      </w:r>
      <w:r>
        <w:t>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</w:t>
      </w:r>
      <w:r>
        <w:t xml:space="preserve">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  <w:r>
        <w:br/>
        <w:t>Normally the first step i</w:t>
      </w:r>
      <w:r>
        <w:t>n debugging is to attempt to reproduce the problem.</w:t>
      </w:r>
    </w:p>
    <w:sectPr w:rsidR="00C15F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077185">
    <w:abstractNumId w:val="8"/>
  </w:num>
  <w:num w:numId="2" w16cid:durableId="1009452368">
    <w:abstractNumId w:val="6"/>
  </w:num>
  <w:num w:numId="3" w16cid:durableId="266816341">
    <w:abstractNumId w:val="5"/>
  </w:num>
  <w:num w:numId="4" w16cid:durableId="163403719">
    <w:abstractNumId w:val="4"/>
  </w:num>
  <w:num w:numId="5" w16cid:durableId="1020009704">
    <w:abstractNumId w:val="7"/>
  </w:num>
  <w:num w:numId="6" w16cid:durableId="960964798">
    <w:abstractNumId w:val="3"/>
  </w:num>
  <w:num w:numId="7" w16cid:durableId="135344427">
    <w:abstractNumId w:val="2"/>
  </w:num>
  <w:num w:numId="8" w16cid:durableId="889538403">
    <w:abstractNumId w:val="1"/>
  </w:num>
  <w:num w:numId="9" w16cid:durableId="5085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22C2"/>
    <w:rsid w:val="00B47730"/>
    <w:rsid w:val="00C15F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