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D43" w:rsidRDefault="007B6D83">
      <w:r>
        <w:t>They are the building blocks for all software, from the simplest applications to the most sophisticated ones..</w:t>
      </w:r>
      <w:r>
        <w:br/>
        <w:t>It is usually easier to code in "high-level" languages than in "low-level" ones.</w:t>
      </w:r>
      <w:r>
        <w:br/>
        <w:t xml:space="preserve">This can be a non-trivial task, for example as with </w:t>
      </w:r>
      <w:r>
        <w:t>parallel processes or some unusual software bugs.</w:t>
      </w:r>
      <w:r>
        <w:br/>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The Unified Modeling Language (UML) is a notation used for both the OOAD and MDA.</w:t>
      </w:r>
      <w:r>
        <w:br/>
        <w:t xml:space="preserve"> In the 1880s, Herman Hollerith invented the concept of storing data in machine-readable form.</w:t>
      </w:r>
      <w:r>
        <w:br/>
        <w:t>Ideally, the programming language best suited for the task at hand will be selected.</w:t>
      </w:r>
      <w:r>
        <w:br/>
        <w:t>There are many approaches to the Software development process.</w:t>
      </w:r>
      <w:r>
        <w:br/>
        <w:t xml:space="preserve"> Popular modeling techniques include Object-Oriented Analysis and Design (OOAD) and Model-</w:t>
      </w:r>
      <w:r>
        <w:t>Driven Architecture (MDA).</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 xml:space="preserve"> Machine code was the language of early programs, written in the instruction set of the particular machine, often in binary notation.</w:t>
      </w:r>
      <w:r>
        <w:br/>
        <w:t>However, because an assembly</w:t>
      </w:r>
      <w:r>
        <w:t xml:space="preserve"> language is little more than a different notation for a machine language,  two machines with different instruction sets also have different assembly languages.</w:t>
      </w:r>
    </w:p>
    <w:sectPr w:rsidR="00451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05975">
    <w:abstractNumId w:val="8"/>
  </w:num>
  <w:num w:numId="2" w16cid:durableId="1982154132">
    <w:abstractNumId w:val="6"/>
  </w:num>
  <w:num w:numId="3" w16cid:durableId="215892026">
    <w:abstractNumId w:val="5"/>
  </w:num>
  <w:num w:numId="4" w16cid:durableId="79328190">
    <w:abstractNumId w:val="4"/>
  </w:num>
  <w:num w:numId="5" w16cid:durableId="1234050837">
    <w:abstractNumId w:val="7"/>
  </w:num>
  <w:num w:numId="6" w16cid:durableId="1957827145">
    <w:abstractNumId w:val="3"/>
  </w:num>
  <w:num w:numId="7" w16cid:durableId="251012673">
    <w:abstractNumId w:val="2"/>
  </w:num>
  <w:num w:numId="8" w16cid:durableId="1211648648">
    <w:abstractNumId w:val="1"/>
  </w:num>
  <w:num w:numId="9" w16cid:durableId="172695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D43"/>
    <w:rsid w:val="007B6D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