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26D15" w:rsidRDefault="003D1ADD">
      <w:r>
        <w:t>Their jobs usually involve:</w:t>
      </w:r>
      <w:r>
        <w:br/>
      </w:r>
      <w: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Many factors, having little or nothing to do with the ability of the computer to efficiently compile and execute the code, contribute to readability.</w:t>
      </w:r>
      <w:r>
        <w:br/>
        <w:t>When debugging the problem in a GUI, the programmer can try to skip some user interaction from the original pro</w:t>
      </w:r>
      <w:r>
        <w:t>blem description and check if remaining actions are sufficient for bugs to appear.</w:t>
      </w:r>
      <w:r>
        <w:br/>
        <w:t>Some languages are more prone to some kinds of faults because their specification does not require compilers to perform as much checking as other languages.</w:t>
      </w:r>
      <w:r>
        <w:br/>
        <w:t>Provided the functions in a library follow the appropriate run-time conventions (e.g., method of passing arguments), then these functions may be written in any other language.</w:t>
      </w:r>
      <w:r>
        <w:br/>
        <w:t xml:space="preserve"> The first computer program is generally dated to 1843, when mathematician Ada Lovelace publishe</w:t>
      </w:r>
      <w:r>
        <w:t>d an algorithm to calculate a sequence of Bernoulli numbers, intended to be carried out by Charles Babbage's Analytical Engine.</w:t>
      </w:r>
      <w:r>
        <w:br/>
        <w:t>Many applications use a mix of several languages in their construction and use.</w:t>
      </w:r>
      <w:r>
        <w:br/>
        <w:t>Trial-and-error/divide-and-conquer is needed: the programmer will try to remove some parts of the original test case and check if the problem still exists.</w:t>
      </w:r>
      <w:r>
        <w:br/>
        <w:t>For this purpose, algorithms are classified into orders using so-called Big O notation, which expresses resource use, such as execution time or memo</w:t>
      </w:r>
      <w:r>
        <w:t>ry consumption, in terms of the size of an input.</w:t>
      </w:r>
      <w:r>
        <w:br/>
        <w:t>In 1801, the Jacquard loom could produce entirely different weaves by changing the "program" – a series of pasteboard cards with holes punched in them.</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Scripting and breakpointi</w:t>
      </w:r>
      <w:r>
        <w:t>ng is also part of this process.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This can be a non-trivial task, for example as with parallel processes or some unusual software bugs.</w:t>
      </w:r>
    </w:p>
    <w:sectPr w:rsidR="00E26D1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57120025">
    <w:abstractNumId w:val="8"/>
  </w:num>
  <w:num w:numId="2" w16cid:durableId="181667390">
    <w:abstractNumId w:val="6"/>
  </w:num>
  <w:num w:numId="3" w16cid:durableId="822939364">
    <w:abstractNumId w:val="5"/>
  </w:num>
  <w:num w:numId="4" w16cid:durableId="1431001532">
    <w:abstractNumId w:val="4"/>
  </w:num>
  <w:num w:numId="5" w16cid:durableId="204025786">
    <w:abstractNumId w:val="7"/>
  </w:num>
  <w:num w:numId="6" w16cid:durableId="215704717">
    <w:abstractNumId w:val="3"/>
  </w:num>
  <w:num w:numId="7" w16cid:durableId="1338772774">
    <w:abstractNumId w:val="2"/>
  </w:num>
  <w:num w:numId="8" w16cid:durableId="961230070">
    <w:abstractNumId w:val="1"/>
  </w:num>
  <w:num w:numId="9" w16cid:durableId="1048994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D1ADD"/>
    <w:rsid w:val="00AA1D8D"/>
    <w:rsid w:val="00B47730"/>
    <w:rsid w:val="00CB0664"/>
    <w:rsid w:val="00E26D1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2023-12-06T12:40:00Z</dcterms:modified>
  <cp:category/>
</cp:coreProperties>
</file>