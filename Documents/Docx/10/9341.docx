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B756C" w:rsidRDefault="00A76055">
      <w:r>
        <w:t xml:space="preserve">Later a control panel (plug board) added to his 1906 Type I Tabulator allowed it to be programmed for different jobs, and by the late 1940s, unit record equipment such as the IBM 602 and IBM 604, were programmed by control panels in a similar way, as </w:t>
      </w:r>
      <w:r>
        <w:t>were the first electronic computers..</w:t>
      </w:r>
      <w:r>
        <w:br/>
        <w:t>In 1206, the Arab engineer Al-Jazari invented a programmable drum machine where a musical mechanical automaton could be made to play different rhythms and drum patterns, via pegs and cams.</w:t>
      </w:r>
      <w:r>
        <w:br/>
        <w:t>Ideally, the programming language best suited for the task at hand will be selected.</w:t>
      </w:r>
      <w:r>
        <w:br/>
        <w:t>In the 9th century, the Arab mathematician Al-Kindi described a cryptographic algorithm for deciphering encrypted code, in A Manuscript on Deciphering Cryptographic Messages.</w:t>
      </w:r>
      <w:r>
        <w:br/>
        <w:t xml:space="preserve">For this purpose, algorithms are classified into orders using </w:t>
      </w:r>
      <w:r>
        <w:t>so-called Big O notation, which expresses resource use, such as execution time or memory consumption, in terms of the size of an input.</w:t>
      </w:r>
      <w:r>
        <w:br/>
        <w:t>Unreadable code often leads to bugs, inefficiencies, and duplicated code.</w:t>
      </w:r>
      <w:r>
        <w:br/>
        <w:t xml:space="preserve"> Some languages are very popular for particular kinds of applications, while some languages are regularly used to write many different kinds of applications.</w:t>
      </w:r>
      <w:r>
        <w:br/>
        <w:t xml:space="preserve"> Machine code was the language of early programs, written in the instruction set of the particular machine, often in binary notation.</w:t>
      </w:r>
      <w:r>
        <w:br/>
        <w:t>Methods of</w:t>
      </w:r>
      <w:r>
        <w:t xml:space="preserve">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r>
      <w:r>
        <w:br/>
        <w:t>FORTRAN, the first widely used high-level language to have a functional implementation, came out in 1957, and many oth</w:t>
      </w:r>
      <w:r>
        <w:t>er languages were soon developed—in particular, COBOL aimed at commercial data processing, and Lisp for computer research.</w:t>
      </w:r>
      <w:r>
        <w:br/>
        <w:t>Sometimes software development is known as software engineering, especially when it employs formal methods or follows an engineering design process.</w:t>
      </w:r>
      <w:r>
        <w:br/>
        <w:t xml:space="preserve"> The academic field and the engineering practice of computer programming are both largely concerned with discovering and implementing the most efficient algorithms for a given class of problems.</w:t>
      </w:r>
      <w:r>
        <w:br/>
        <w:t xml:space="preserve">Some text editors such as Emacs allow GDB to </w:t>
      </w:r>
      <w:r>
        <w:t>be invoked through them, to provide a visual environment.</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p>
    <w:sectPr w:rsidR="009B756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095707">
    <w:abstractNumId w:val="8"/>
  </w:num>
  <w:num w:numId="2" w16cid:durableId="1266499384">
    <w:abstractNumId w:val="6"/>
  </w:num>
  <w:num w:numId="3" w16cid:durableId="310060393">
    <w:abstractNumId w:val="5"/>
  </w:num>
  <w:num w:numId="4" w16cid:durableId="741030139">
    <w:abstractNumId w:val="4"/>
  </w:num>
  <w:num w:numId="5" w16cid:durableId="1012535436">
    <w:abstractNumId w:val="7"/>
  </w:num>
  <w:num w:numId="6" w16cid:durableId="1379819040">
    <w:abstractNumId w:val="3"/>
  </w:num>
  <w:num w:numId="7" w16cid:durableId="1038772757">
    <w:abstractNumId w:val="2"/>
  </w:num>
  <w:num w:numId="8" w16cid:durableId="319426952">
    <w:abstractNumId w:val="1"/>
  </w:num>
  <w:num w:numId="9" w16cid:durableId="17079488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B756C"/>
    <w:rsid w:val="00A7605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399</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2023-12-06T07:19:00Z</dcterms:modified>
  <cp:category/>
</cp:coreProperties>
</file>