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07E6" w:rsidRDefault="003A25B2">
      <w:r>
        <w:t>This can be a non-trivial task, for example as with parallel processes or some unusual software bugs..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Programmable devices have existed for centuries.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After the bug is reproduced, the input of the program may need to be simplified to make it easier to debug.</w:t>
      </w:r>
      <w:r>
        <w:br/>
        <w:t>In 1206, the Arab engineer Al-</w:t>
      </w:r>
      <w:r>
        <w:t>Jazari invented a programmable drum machine where a musical mechanical automaton could be made to play different rhythms and drum patterns, via pegs and cams.</w:t>
      </w:r>
      <w:r>
        <w:br/>
        <w:t xml:space="preserve"> Implementation techniques include imperative languages (object-oriented or procedural), functional languages, and logic languages.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Various visual programming languages have al</w:t>
      </w:r>
      <w:r>
        <w:t>so been developed with the intent to resolve readability concerns by adopting non-traditional approaches to code structure and display.</w:t>
      </w:r>
      <w:r>
        <w:br/>
        <w:t xml:space="preserve"> Code-breaking algorithms have also existed for centuries.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Programs were mostly entered using punched cards or paper tape.</w:t>
      </w:r>
      <w:r>
        <w:br/>
        <w:t xml:space="preserve">Many programmers use forms of Agile software development </w:t>
      </w:r>
      <w:r>
        <w:t>where the various stages of formal software development are more integrated together into short cycles that take a few weeks rather than years.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Programming languages are essential for software development.</w:t>
      </w:r>
    </w:p>
    <w:sectPr w:rsidR="001907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86715">
    <w:abstractNumId w:val="8"/>
  </w:num>
  <w:num w:numId="2" w16cid:durableId="1415593712">
    <w:abstractNumId w:val="6"/>
  </w:num>
  <w:num w:numId="3" w16cid:durableId="1140535173">
    <w:abstractNumId w:val="5"/>
  </w:num>
  <w:num w:numId="4" w16cid:durableId="1858304907">
    <w:abstractNumId w:val="4"/>
  </w:num>
  <w:num w:numId="5" w16cid:durableId="311564993">
    <w:abstractNumId w:val="7"/>
  </w:num>
  <w:num w:numId="6" w16cid:durableId="1603143125">
    <w:abstractNumId w:val="3"/>
  </w:num>
  <w:num w:numId="7" w16cid:durableId="175123343">
    <w:abstractNumId w:val="2"/>
  </w:num>
  <w:num w:numId="8" w16cid:durableId="320622580">
    <w:abstractNumId w:val="1"/>
  </w:num>
  <w:num w:numId="9" w16cid:durableId="961499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07E6"/>
    <w:rsid w:val="0029639D"/>
    <w:rsid w:val="00326F90"/>
    <w:rsid w:val="003A25B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2023-12-06T07:27:00Z</dcterms:modified>
  <cp:category/>
</cp:coreProperties>
</file>