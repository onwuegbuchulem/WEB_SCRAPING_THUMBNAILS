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505" w:rsidRDefault="004B0CE8">
      <w:r>
        <w:t xml:space="preserve"> Following a consistent programming style often helps readability..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often done with IDEs. Standalone debuggers like GDB are also used, and these often pr</w:t>
      </w:r>
      <w:r>
        <w:t>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</w:t>
      </w:r>
      <w:r>
        <w:t>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When debugging the problem in a GUI, the</w:t>
      </w:r>
      <w:r>
        <w:t xml:space="preserve">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</w:t>
      </w:r>
      <w:r>
        <w:t>been presented in the media as a somewhat mathematical subject, some research shows that good programmers have strong skills in natural human languages, and that learning to code is similar to learning a foreign language.</w:t>
      </w:r>
    </w:p>
    <w:sectPr w:rsidR="00212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147350">
    <w:abstractNumId w:val="8"/>
  </w:num>
  <w:num w:numId="2" w16cid:durableId="110978581">
    <w:abstractNumId w:val="6"/>
  </w:num>
  <w:num w:numId="3" w16cid:durableId="275841536">
    <w:abstractNumId w:val="5"/>
  </w:num>
  <w:num w:numId="4" w16cid:durableId="98454183">
    <w:abstractNumId w:val="4"/>
  </w:num>
  <w:num w:numId="5" w16cid:durableId="2061635314">
    <w:abstractNumId w:val="7"/>
  </w:num>
  <w:num w:numId="6" w16cid:durableId="1760909967">
    <w:abstractNumId w:val="3"/>
  </w:num>
  <w:num w:numId="7" w16cid:durableId="687683565">
    <w:abstractNumId w:val="2"/>
  </w:num>
  <w:num w:numId="8" w16cid:durableId="700129667">
    <w:abstractNumId w:val="1"/>
  </w:num>
  <w:num w:numId="9" w16cid:durableId="106012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505"/>
    <w:rsid w:val="0029639D"/>
    <w:rsid w:val="00326F90"/>
    <w:rsid w:val="004B0C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