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3BF6" w:rsidRDefault="00DE7B82">
      <w:r>
        <w:t>Some text editors such as Emacs allow GDB to be invoked through them, to provide a visual environment..</w:t>
      </w:r>
      <w:r>
        <w:br/>
        <w:t xml:space="preserve"> Programs were mostly entered using punched cards or paper tape.</w:t>
      </w:r>
      <w:r>
        <w:br/>
        <w:t xml:space="preserve">A study found that a few simple readability transformations made code shorter and </w:t>
      </w:r>
      <w:r>
        <w:t>drastically reduced the time to understand 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are many approaches to the Software development process.</w:t>
      </w:r>
      <w:r>
        <w:br/>
        <w:t xml:space="preserve">As early as the 9th century, a programmable music sequencer was invented by the Persian Banu Musa brothers, who described an automated mechanical flute </w:t>
      </w:r>
      <w:r>
        <w:t>player in the Book of Ingenious Devices.</w:t>
      </w:r>
      <w:r>
        <w:br/>
        <w:t>The Unified Modeling Language (UML) is a notation used for both the OOAD and MDA.</w:t>
      </w:r>
      <w:r>
        <w:br/>
        <w:t>They are the building blocks for all software, from the simplest applications to the most sophisticated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w:t>
      </w:r>
      <w:r>
        <w:t>isting lines of code written in the language (this underestimates the number of users of business languages such as COBOL).</w:t>
      </w:r>
      <w:r>
        <w:br/>
        <w:t>One approach popular for requirements analysis is Use Case analysis.</w:t>
      </w:r>
      <w:r>
        <w:br/>
        <w:t xml:space="preserve"> Different programming languages support different styles of programming (called programming paradigms).</w:t>
      </w:r>
      <w:r>
        <w:br/>
        <w:t>Techniques like Code refactoring can enhance readability.</w:t>
      </w:r>
      <w:r>
        <w:br/>
        <w:t>Ideally, the programming language best suited for the task at hand will be selected.</w:t>
      </w:r>
      <w:r>
        <w:br/>
        <w:t>For this purpose, algorithms are classified into orders using so-called</w:t>
      </w:r>
      <w:r>
        <w:t xml:space="preserve"> Big O notation, which expresses resource use, such as execution time or memory consumption, in terms of the size of an input.</w:t>
      </w:r>
      <w:r>
        <w:br/>
        <w:t>In the 9th century, the Arab mathematician Al-Kindi described a cryptographic algorithm for deciphering encrypted code, in A Manuscript on Deciphering Cryptographic Messages.</w:t>
      </w:r>
    </w:p>
    <w:sectPr w:rsidR="00403B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5022715">
    <w:abstractNumId w:val="8"/>
  </w:num>
  <w:num w:numId="2" w16cid:durableId="1918437217">
    <w:abstractNumId w:val="6"/>
  </w:num>
  <w:num w:numId="3" w16cid:durableId="2010981014">
    <w:abstractNumId w:val="5"/>
  </w:num>
  <w:num w:numId="4" w16cid:durableId="554777694">
    <w:abstractNumId w:val="4"/>
  </w:num>
  <w:num w:numId="5" w16cid:durableId="1130636456">
    <w:abstractNumId w:val="7"/>
  </w:num>
  <w:num w:numId="6" w16cid:durableId="321668483">
    <w:abstractNumId w:val="3"/>
  </w:num>
  <w:num w:numId="7" w16cid:durableId="126051402">
    <w:abstractNumId w:val="2"/>
  </w:num>
  <w:num w:numId="8" w16cid:durableId="516578571">
    <w:abstractNumId w:val="1"/>
  </w:num>
  <w:num w:numId="9" w16cid:durableId="203177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BF6"/>
    <w:rsid w:val="00AA1D8D"/>
    <w:rsid w:val="00B47730"/>
    <w:rsid w:val="00CB0664"/>
    <w:rsid w:val="00DE7B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2023-12-06T08:06:00Z</dcterms:modified>
  <cp:category/>
</cp:coreProperties>
</file>