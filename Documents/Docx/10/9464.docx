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10FE" w:rsidRDefault="00AA1F54">
      <w:r>
        <w:br/>
        <w:t>The first compiler related tool, the A-0 System, was developed in 1952 by Grace Hopper, who also coined the term 'compiler'..</w:t>
      </w:r>
      <w:r>
        <w:br/>
      </w:r>
      <w:r>
        <w:t xml:space="preserve"> Popular modeling techniques include Object-Oriented Analysis and Design (OOAD) and Model-Driven Architecture (MDA).</w:t>
      </w:r>
      <w:r>
        <w:br/>
        <w:t>It is usually easier to code in "high-level" languages than in "low-level" ones.</w:t>
      </w:r>
      <w:r>
        <w:br/>
      </w:r>
      <w:r>
        <w:br/>
        <w:t xml:space="preserve"> Allen Downey, in his book How To Think Like A Computer Scientist, writes:</w:t>
      </w:r>
      <w:r>
        <w:br/>
        <w:t xml:space="preserve"> Many computer languages provide a mechanism to call functions provided by shared libraries.</w:t>
      </w:r>
      <w:r>
        <w:br/>
        <w:t xml:space="preserve"> New languages are generally designed around the syntax of a prior language with new functionality added, (for example C++ adds object-orientatio</w:t>
      </w:r>
      <w:r>
        <w:t>n to C, and Java adds memory management and bytecode to C++, but as a result, loses efficiency and the ability for low-level manipulation).</w:t>
      </w:r>
      <w:r>
        <w:br/>
        <w:t xml:space="preserve"> Computer programmers are those who write computer software.</w:t>
      </w:r>
      <w:r>
        <w:br/>
        <w:t>Ideally, the programming language best suited for the task at hand will be selected.</w:t>
      </w:r>
      <w:r>
        <w:br/>
        <w:t xml:space="preserve"> Programs were mostly entered using punched cards or paper tape.</w:t>
      </w:r>
      <w:r>
        <w:br/>
        <w:t xml:space="preserve"> High-level languages made the process of developing a program simpler and more understandable, and less bound to the underlying hardware.</w:t>
      </w:r>
      <w:r>
        <w:br/>
        <w:t>The Unified Modeling L</w:t>
      </w:r>
      <w:r>
        <w:t>anguage (UML) is a notation used for both the OOAD and MDA.</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readability is more than just programmin</w:t>
      </w:r>
      <w:r>
        <w:t>g style.</w:t>
      </w:r>
      <w:r>
        <w:br/>
        <w:t>Programming languages are essential for software development.</w:t>
      </w:r>
      <w:r>
        <w:br/>
        <w:t>There exist a lot of different approaches for each of those tasks.</w:t>
      </w:r>
    </w:p>
    <w:sectPr w:rsidR="00D110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468496">
    <w:abstractNumId w:val="8"/>
  </w:num>
  <w:num w:numId="2" w16cid:durableId="1765033373">
    <w:abstractNumId w:val="6"/>
  </w:num>
  <w:num w:numId="3" w16cid:durableId="924144411">
    <w:abstractNumId w:val="5"/>
  </w:num>
  <w:num w:numId="4" w16cid:durableId="1647128792">
    <w:abstractNumId w:val="4"/>
  </w:num>
  <w:num w:numId="5" w16cid:durableId="1418090573">
    <w:abstractNumId w:val="7"/>
  </w:num>
  <w:num w:numId="6" w16cid:durableId="3558000">
    <w:abstractNumId w:val="3"/>
  </w:num>
  <w:num w:numId="7" w16cid:durableId="2088989411">
    <w:abstractNumId w:val="2"/>
  </w:num>
  <w:num w:numId="8" w16cid:durableId="1261716073">
    <w:abstractNumId w:val="1"/>
  </w:num>
  <w:num w:numId="9" w16cid:durableId="822280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1F54"/>
    <w:rsid w:val="00B47730"/>
    <w:rsid w:val="00CB0664"/>
    <w:rsid w:val="00D110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