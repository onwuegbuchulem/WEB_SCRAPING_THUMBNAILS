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7275" w:rsidRDefault="008613DC">
      <w:r>
        <w:t>FORTRAN, the first widely used high-level language to have a functional implementation, came out in 1957, and many other languages were soon developed—in particular, COBOL aimed at commercial data processing, and Lisp for computer research..</w:t>
      </w:r>
      <w:r>
        <w:br/>
        <w:t xml:space="preserve">One </w:t>
      </w:r>
      <w:r>
        <w:t>approach popular for requirements analysis is Use Case analysis.</w:t>
      </w:r>
      <w:r>
        <w:br/>
        <w:t>Scripting and breakpointing is also part of this process.</w:t>
      </w:r>
      <w:r>
        <w:br/>
        <w:t xml:space="preserve"> Debugging is often done with IDEs. Standalone debuggers like GDB are also used, and these often provide less of a visual environment, usually using a command line.</w:t>
      </w:r>
      <w:r>
        <w:br/>
        <w:t xml:space="preserve"> After the bug is reproduced, the input of the program may need to be simplified to make it easier to debug.</w:t>
      </w:r>
      <w:r>
        <w:br/>
        <w:t xml:space="preserve"> Auxiliary tasks accompanying and related to programming include analyzing requirements, testing, debugging (invest</w:t>
      </w:r>
      <w:r>
        <w:t>igating and fixing problems), implementation of build systems, and management of derived artifacts, such as programs' machine code.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Programmable devices have existed for centuries.</w:t>
      </w:r>
      <w:r>
        <w:br/>
        <w:t>When debugging the problem in a GUI, the programmer can try to skip some user in</w:t>
      </w:r>
      <w:r>
        <w:t>teraction from the original problem description and check if remaining actions are sufficient for bugs to appear.</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By the late 1960s, data storage devices and computer terminals became inexpensive enough that programs could be created by</w:t>
      </w:r>
      <w:r>
        <w:t xml:space="preserve"> typing directly into the computers.</w:t>
      </w:r>
      <w:r>
        <w:br/>
        <w:t xml:space="preserve"> Readability is important because programmers spend the majority of their time reading, trying to understand, reusing and modifying existing source code, rather than writing new source code.</w:t>
      </w:r>
      <w:r>
        <w:br/>
        <w:t>In 1206, the Arab engineer Al-Jazari invented a programmable drum machine where a musical mechanical automaton could be made to play different rhythms and drum patterns, via pegs and cams.</w:t>
      </w:r>
      <w:r>
        <w:br/>
        <w:t>A study found that a few simple readability transformations made code shorter and drastically r</w:t>
      </w:r>
      <w:r>
        <w:t>educed the time to understand it.</w:t>
      </w:r>
      <w:r>
        <w:br/>
        <w:t>It is usually easier to code in "high-level" languages than in "low-level" ones.</w:t>
      </w:r>
    </w:p>
    <w:sectPr w:rsidR="006672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4349307">
    <w:abstractNumId w:val="8"/>
  </w:num>
  <w:num w:numId="2" w16cid:durableId="1334642881">
    <w:abstractNumId w:val="6"/>
  </w:num>
  <w:num w:numId="3" w16cid:durableId="536162577">
    <w:abstractNumId w:val="5"/>
  </w:num>
  <w:num w:numId="4" w16cid:durableId="91124918">
    <w:abstractNumId w:val="4"/>
  </w:num>
  <w:num w:numId="5" w16cid:durableId="2085909369">
    <w:abstractNumId w:val="7"/>
  </w:num>
  <w:num w:numId="6" w16cid:durableId="226379435">
    <w:abstractNumId w:val="3"/>
  </w:num>
  <w:num w:numId="7" w16cid:durableId="479538186">
    <w:abstractNumId w:val="2"/>
  </w:num>
  <w:num w:numId="8" w16cid:durableId="1361274035">
    <w:abstractNumId w:val="1"/>
  </w:num>
  <w:num w:numId="9" w16cid:durableId="783571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67275"/>
    <w:rsid w:val="008613D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2023-12-06T08:43:00Z</dcterms:modified>
  <cp:category/>
</cp:coreProperties>
</file>