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160" w:rsidRDefault="001B0AEC">
      <w:r>
        <w:t>Ideally, the programming language best suited for the task at hand will be selected..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In 1801, the Jacquar</w:t>
      </w:r>
      <w:r>
        <w:t>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</w:t>
      </w:r>
      <w:r>
        <w:t>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5A2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28759">
    <w:abstractNumId w:val="8"/>
  </w:num>
  <w:num w:numId="2" w16cid:durableId="1306811019">
    <w:abstractNumId w:val="6"/>
  </w:num>
  <w:num w:numId="3" w16cid:durableId="1088648428">
    <w:abstractNumId w:val="5"/>
  </w:num>
  <w:num w:numId="4" w16cid:durableId="860437935">
    <w:abstractNumId w:val="4"/>
  </w:num>
  <w:num w:numId="5" w16cid:durableId="1838233027">
    <w:abstractNumId w:val="7"/>
  </w:num>
  <w:num w:numId="6" w16cid:durableId="26612922">
    <w:abstractNumId w:val="3"/>
  </w:num>
  <w:num w:numId="7" w16cid:durableId="399132397">
    <w:abstractNumId w:val="2"/>
  </w:num>
  <w:num w:numId="8" w16cid:durableId="1767380540">
    <w:abstractNumId w:val="1"/>
  </w:num>
  <w:num w:numId="9" w16cid:durableId="1581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AEC"/>
    <w:rsid w:val="0029639D"/>
    <w:rsid w:val="00326F90"/>
    <w:rsid w:val="005A21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