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0D1" w:rsidRDefault="00A04AF8">
      <w:r>
        <w:t>He gave the first description of cryptanalysis by frequency analysis, the earliest code-breaking algorithm..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Normally the first step in debugging is to attempt to reproduce the problem.</w:t>
      </w:r>
      <w:r>
        <w:br/>
        <w:t xml:space="preserve"> The first step in most fo</w:t>
      </w:r>
      <w:r>
        <w:t>rmal software development processes is requirements analysis, followed by testing to determine value modeling, implementation, and failure elimination (debugging).</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w:t>
      </w:r>
      <w:r>
        <w:t>he term software development is used for this larger overall process – with the terms programming, implementation, and coding reserved for the writing and editing of code per se.</w:t>
      </w:r>
      <w:r>
        <w:br/>
        <w:t xml:space="preserve"> Some languages are very popular for particular kinds of applications, while some languages are regularly used to write many different kinds of applications.</w:t>
      </w:r>
      <w:r>
        <w:br/>
        <w:t xml:space="preserve"> A similar technique used for database design is Entity-Relationship Modeling (ER Modeling).</w:t>
      </w:r>
      <w:r>
        <w:br/>
        <w:t>Many factors, having little or nothing to do with the ability of the computer to e</w:t>
      </w:r>
      <w:r>
        <w:t>fficiently compile and execute the code, contribute to readability.</w:t>
      </w:r>
      <w:r>
        <w:br/>
        <w:t>Many programmers use forms of Agile software development where the various stages of formal software development are more integrated together into short cycles that take a few weeks rather than years.</w:t>
      </w:r>
      <w:r>
        <w:br/>
        <w:t>Use of a static code analysis tool can help detect some possible problems.</w:t>
      </w:r>
      <w:r>
        <w:br/>
        <w:t>Trade-offs from this ideal involve finding enough programmers who know the language to build a team, the availability of compilers for that language, and the efficiency</w:t>
      </w:r>
      <w:r>
        <w:t xml:space="preserve">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E540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68582">
    <w:abstractNumId w:val="8"/>
  </w:num>
  <w:num w:numId="2" w16cid:durableId="1685400903">
    <w:abstractNumId w:val="6"/>
  </w:num>
  <w:num w:numId="3" w16cid:durableId="1178079511">
    <w:abstractNumId w:val="5"/>
  </w:num>
  <w:num w:numId="4" w16cid:durableId="521601041">
    <w:abstractNumId w:val="4"/>
  </w:num>
  <w:num w:numId="5" w16cid:durableId="385878574">
    <w:abstractNumId w:val="7"/>
  </w:num>
  <w:num w:numId="6" w16cid:durableId="1564952596">
    <w:abstractNumId w:val="3"/>
  </w:num>
  <w:num w:numId="7" w16cid:durableId="395979805">
    <w:abstractNumId w:val="2"/>
  </w:num>
  <w:num w:numId="8" w16cid:durableId="1939364989">
    <w:abstractNumId w:val="1"/>
  </w:num>
  <w:num w:numId="9" w16cid:durableId="181391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4AF8"/>
    <w:rsid w:val="00AA1D8D"/>
    <w:rsid w:val="00B47730"/>
    <w:rsid w:val="00CB0664"/>
    <w:rsid w:val="00E54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