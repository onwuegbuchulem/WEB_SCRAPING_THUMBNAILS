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B02" w:rsidRDefault="00292A1A">
      <w:r>
        <w:t>Use of a static code analysis tool can help detect some possible problems..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The Unified Modeling Language (UML) is a notation used for both the OOAD and MDA.</w:t>
      </w:r>
      <w:r>
        <w:br/>
        <w:t xml:space="preserve"> Auxiliary tasks accompanying and related to programming include analyzing requirements, testing,</w:t>
      </w:r>
      <w:r>
        <w:t xml:space="preserve">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</w:t>
      </w:r>
      <w:r>
        <w:t xml:space="preserve"> efficiency and the ability for low-level manipulation).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Different programming languages support different styles of programmi</w:t>
      </w:r>
      <w:r>
        <w:t>ng (called programming paradigms).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 xml:space="preserve"> Following a consistent programming style often helps readability.</w:t>
      </w:r>
      <w:r>
        <w:br/>
        <w:t>In the 9th century, the Arab mathematician Al-Kindi described a cryptographic algorithm for deciphering encrypted code, in A Manuscript on D</w:t>
      </w:r>
      <w:r>
        <w:t>eciphering Cryptographic Messages.</w:t>
      </w:r>
      <w:r>
        <w:br/>
        <w:t>There exist a lot of different approaches for each of those tasks.</w:t>
      </w:r>
    </w:p>
    <w:sectPr w:rsidR="007F1B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794328">
    <w:abstractNumId w:val="8"/>
  </w:num>
  <w:num w:numId="2" w16cid:durableId="1099567801">
    <w:abstractNumId w:val="6"/>
  </w:num>
  <w:num w:numId="3" w16cid:durableId="294679382">
    <w:abstractNumId w:val="5"/>
  </w:num>
  <w:num w:numId="4" w16cid:durableId="1036391951">
    <w:abstractNumId w:val="4"/>
  </w:num>
  <w:num w:numId="5" w16cid:durableId="1920825261">
    <w:abstractNumId w:val="7"/>
  </w:num>
  <w:num w:numId="6" w16cid:durableId="1308972003">
    <w:abstractNumId w:val="3"/>
  </w:num>
  <w:num w:numId="7" w16cid:durableId="1841579323">
    <w:abstractNumId w:val="2"/>
  </w:num>
  <w:num w:numId="8" w16cid:durableId="1307585967">
    <w:abstractNumId w:val="1"/>
  </w:num>
  <w:num w:numId="9" w16cid:durableId="146311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A1A"/>
    <w:rsid w:val="0029639D"/>
    <w:rsid w:val="00326F90"/>
    <w:rsid w:val="007F1B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