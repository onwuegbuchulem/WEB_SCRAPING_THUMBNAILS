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6E2" w:rsidRDefault="00946FB9">
      <w:r>
        <w:t>One approach popular for requirements analysis is Use Case analysis..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</w:t>
      </w:r>
      <w:r>
        <w:t>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For this purpose, algorithms are classified into order</w:t>
      </w:r>
      <w:r>
        <w:t>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</w:t>
      </w:r>
      <w:r>
        <w:t>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</w:p>
    <w:sectPr w:rsidR="00ED6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828900">
    <w:abstractNumId w:val="8"/>
  </w:num>
  <w:num w:numId="2" w16cid:durableId="801265131">
    <w:abstractNumId w:val="6"/>
  </w:num>
  <w:num w:numId="3" w16cid:durableId="1626546641">
    <w:abstractNumId w:val="5"/>
  </w:num>
  <w:num w:numId="4" w16cid:durableId="1416895713">
    <w:abstractNumId w:val="4"/>
  </w:num>
  <w:num w:numId="5" w16cid:durableId="1900553967">
    <w:abstractNumId w:val="7"/>
  </w:num>
  <w:num w:numId="6" w16cid:durableId="1765373716">
    <w:abstractNumId w:val="3"/>
  </w:num>
  <w:num w:numId="7" w16cid:durableId="1768651835">
    <w:abstractNumId w:val="2"/>
  </w:num>
  <w:num w:numId="8" w16cid:durableId="490566386">
    <w:abstractNumId w:val="1"/>
  </w:num>
  <w:num w:numId="9" w16cid:durableId="10541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FB9"/>
    <w:rsid w:val="00AA1D8D"/>
    <w:rsid w:val="00B47730"/>
    <w:rsid w:val="00CB0664"/>
    <w:rsid w:val="00ED6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