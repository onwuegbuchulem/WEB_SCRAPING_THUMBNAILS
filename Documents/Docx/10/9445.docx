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AE9" w:rsidRDefault="000D496D">
      <w:r>
        <w:t>Some text editors such as Emacs allow GDB to be invoked through them, to provide a visual environment..</w:t>
      </w:r>
      <w:r>
        <w:br/>
        <w:t xml:space="preserve">Some languages are more prone to some kinds of faults because their specification does not require compilers to perform as much checking as other </w:t>
      </w:r>
      <w:r>
        <w:t>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Different programming languages support dif</w:t>
      </w:r>
      <w:r>
        <w:t>ferent styles of programming (called programming paradigms).</w:t>
      </w:r>
      <w:r>
        <w:br/>
        <w:t>Text editors were also developed that allowed changes and corrections to be made much more easily than with punched cards.</w:t>
      </w:r>
      <w:r>
        <w:br/>
        <w:t>Integrated development environments (IDEs) aim to integrate all such help.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In 1801, the Jacq</w:t>
      </w:r>
      <w:r>
        <w:t>uard loom could produce entirely different weaves by changing the "program" – a series of pasteboard cards with holes punched in them.</w:t>
      </w:r>
      <w:r>
        <w:br/>
        <w:t>Normally the first step in debugging is to attempt to reproduce the problem.</w:t>
      </w:r>
      <w:r>
        <w:br/>
        <w:t>He gave the first description of cryptanalysis by frequency analysis, the earliest code-breaking algorithm.</w:t>
      </w:r>
      <w:r>
        <w:br/>
        <w:t>It affects the aspects of quality above, including portability, usability and most importantly maintainability.</w:t>
      </w:r>
      <w:r>
        <w:br/>
        <w:t xml:space="preserve"> It is very difficult to determine what are the most popular modern programming </w:t>
      </w:r>
      <w:r>
        <w:t>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560A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2626256">
    <w:abstractNumId w:val="8"/>
  </w:num>
  <w:num w:numId="2" w16cid:durableId="2029401327">
    <w:abstractNumId w:val="6"/>
  </w:num>
  <w:num w:numId="3" w16cid:durableId="1516651574">
    <w:abstractNumId w:val="5"/>
  </w:num>
  <w:num w:numId="4" w16cid:durableId="416483210">
    <w:abstractNumId w:val="4"/>
  </w:num>
  <w:num w:numId="5" w16cid:durableId="1067916917">
    <w:abstractNumId w:val="7"/>
  </w:num>
  <w:num w:numId="6" w16cid:durableId="1332444722">
    <w:abstractNumId w:val="3"/>
  </w:num>
  <w:num w:numId="7" w16cid:durableId="2024818789">
    <w:abstractNumId w:val="2"/>
  </w:num>
  <w:num w:numId="8" w16cid:durableId="1177496516">
    <w:abstractNumId w:val="1"/>
  </w:num>
  <w:num w:numId="9" w16cid:durableId="203869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96D"/>
    <w:rsid w:val="0015074B"/>
    <w:rsid w:val="0029639D"/>
    <w:rsid w:val="00326F90"/>
    <w:rsid w:val="00560A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