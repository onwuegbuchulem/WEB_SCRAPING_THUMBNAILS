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FAD" w:rsidRDefault="008E35FC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It is usually easier to code in "high-level" languages than in "low-level" ones.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Auxiliary tasks accompanying and related to programming in</w:t>
      </w:r>
      <w:r>
        <w:t>clude analyzing requirements, testing, debugging (investigating and fixing problems), implementation of build systems, and management of derived artifacts, such as programs' machine code.</w:t>
      </w:r>
      <w:r>
        <w:br/>
        <w:t>He gave the first description of cryptanalysis by frequency analysis, the earliest code-breaking algorithm.</w:t>
      </w:r>
      <w:r>
        <w:br/>
        <w:t xml:space="preserve"> It is very difficult to determine what are the most popular modern programming languages.</w:t>
      </w:r>
      <w:r>
        <w:br/>
        <w:t xml:space="preserve"> In the 1880s, Herman Hollerith invented the concept of storing data in machine-readable form.</w:t>
      </w:r>
      <w:r>
        <w:br/>
        <w:t>In the 9th century, the Arab m</w:t>
      </w:r>
      <w:r>
        <w:t>athematician Al-Kindi described a cryptographic algorithm for deciphering encrypted code, in A Manuscript on Deciphering Cryptographic Messages.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Machine code was the language of early programs, written in the instruction set of the particular machine, often in binary notation.</w:t>
      </w:r>
      <w:r>
        <w:br/>
        <w:t>As early as the 9th century, a programm</w:t>
      </w:r>
      <w:r>
        <w:t>able music sequencer was invented by the Persian Banu Musa brothers, who described an automated mechanical flute player in the Book of Ingenious Devices.</w:t>
      </w:r>
      <w:r>
        <w:br/>
        <w:t>Ideally, the programming language best suited for the task at hand will be selected.</w:t>
      </w:r>
      <w:r>
        <w:br/>
        <w:t>One approach popular for requirements analysis is Use Case analysis.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10F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7777367">
    <w:abstractNumId w:val="8"/>
  </w:num>
  <w:num w:numId="2" w16cid:durableId="1579055082">
    <w:abstractNumId w:val="6"/>
  </w:num>
  <w:num w:numId="3" w16cid:durableId="139229332">
    <w:abstractNumId w:val="5"/>
  </w:num>
  <w:num w:numId="4" w16cid:durableId="1805850200">
    <w:abstractNumId w:val="4"/>
  </w:num>
  <w:num w:numId="5" w16cid:durableId="1542862556">
    <w:abstractNumId w:val="7"/>
  </w:num>
  <w:num w:numId="6" w16cid:durableId="655299689">
    <w:abstractNumId w:val="3"/>
  </w:num>
  <w:num w:numId="7" w16cid:durableId="342557874">
    <w:abstractNumId w:val="2"/>
  </w:num>
  <w:num w:numId="8" w16cid:durableId="398210225">
    <w:abstractNumId w:val="1"/>
  </w:num>
  <w:num w:numId="9" w16cid:durableId="57509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35FC"/>
    <w:rsid w:val="00AA1D8D"/>
    <w:rsid w:val="00B47730"/>
    <w:rsid w:val="00CB0664"/>
    <w:rsid w:val="00F10F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2023-12-06T11:18:00Z</dcterms:modified>
  <cp:category/>
</cp:coreProperties>
</file>