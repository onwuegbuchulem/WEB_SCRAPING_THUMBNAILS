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3BB7" w:rsidRDefault="005C2796">
      <w:r>
        <w:t>Some languages are more prone to some kinds of faults because their specification does not require compilers to perform as much checking as other languages..</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Readability is important because programmers spend the majority of their time reading, trying to understand, reusing and modifying existing source code, rather than writing new source code.</w:t>
      </w:r>
      <w:r>
        <w:br/>
      </w:r>
      <w:r>
        <w:br/>
        <w:t xml:space="preserve"> Computer programming or coding is the composition of sequences of instructions, called programs, that computer</w:t>
      </w:r>
      <w:r>
        <w:t>s can follow to perform tasks.</w:t>
      </w:r>
      <w:r>
        <w:br/>
        <w:t xml:space="preserve"> Debugging is often done with IDEs. Standalone debuggers like GDB are also used, and these often provide less of a visual environment, usually using a command line.</w:t>
      </w:r>
      <w:r>
        <w:br/>
        <w:t>However, with the concept of the stored-program computer introduced in 1949, both programs and data were stored and manipulated in the same way in computer memory.</w:t>
      </w:r>
      <w:r>
        <w:br/>
        <w:t xml:space="preserve">As early as the 9th century, a programmable music sequencer was invented by the Persian Banu Musa brothers, who described an automated mechanical flute </w:t>
      </w:r>
      <w:r>
        <w:t>player in the Book of Ingenious Devices.</w:t>
      </w:r>
      <w:r>
        <w:br/>
        <w:t>In 1206, the Arab engineer Al-Jazari invented a programmable drum machine where a musical mechanical automaton could be made to play different rhythms and drum patterns, via pegs and cams.</w:t>
      </w:r>
      <w:r>
        <w:br/>
        <w:t>Unreadable code often leads to bugs, inefficiencies, and duplicated code.</w:t>
      </w:r>
      <w:r>
        <w:br/>
        <w:t>Programmers typically use high-level programming languages that are more easily intelligible to humans than machine code, which is directly executed by the central processing unit.</w:t>
      </w:r>
      <w:r>
        <w:br/>
        <w:t>Languages form an approxima</w:t>
      </w:r>
      <w:r>
        <w:t>te spectrum from "low-level" to "high-level"; "low-level" languages are typically more machine-oriented and faster to execute, whereas "high-level" languages are more abstract and easier to use but execute less quickly.</w:t>
      </w:r>
      <w:r>
        <w:br/>
        <w:t xml:space="preserve"> Different programming languages support different styles of programming (called programming paradigms).</w:t>
      </w:r>
      <w:r>
        <w:br/>
        <w:t xml:space="preserve"> Code-breaking algorithms have also existed for centuries.</w:t>
      </w:r>
      <w:r>
        <w:br/>
        <w:t xml:space="preserve"> New languages are generally designed around the syntax of a prior language with new functionality added, (for example C++ adds </w:t>
      </w:r>
      <w:r>
        <w:t>object-orientation to C, and Java adds memory management and bytecode to C++, but as a result, loses efficiency and the ability for low-level manipulation).</w:t>
      </w:r>
      <w:r>
        <w:br/>
        <w:t xml:space="preserve"> Auxiliary tasks accompanying and related to programming include analyzing requirements, testing, debugging (investigating and fixing problems), implementation of build systems, and management of derived artifacts, such as programs' machine code.</w:t>
      </w:r>
    </w:p>
    <w:sectPr w:rsidR="00003B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3121393">
    <w:abstractNumId w:val="8"/>
  </w:num>
  <w:num w:numId="2" w16cid:durableId="253052806">
    <w:abstractNumId w:val="6"/>
  </w:num>
  <w:num w:numId="3" w16cid:durableId="1020854907">
    <w:abstractNumId w:val="5"/>
  </w:num>
  <w:num w:numId="4" w16cid:durableId="1303120405">
    <w:abstractNumId w:val="4"/>
  </w:num>
  <w:num w:numId="5" w16cid:durableId="615795193">
    <w:abstractNumId w:val="7"/>
  </w:num>
  <w:num w:numId="6" w16cid:durableId="242179246">
    <w:abstractNumId w:val="3"/>
  </w:num>
  <w:num w:numId="7" w16cid:durableId="573245855">
    <w:abstractNumId w:val="2"/>
  </w:num>
  <w:num w:numId="8" w16cid:durableId="846285409">
    <w:abstractNumId w:val="1"/>
  </w:num>
  <w:num w:numId="9" w16cid:durableId="1018695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3BB7"/>
    <w:rsid w:val="00034616"/>
    <w:rsid w:val="0006063C"/>
    <w:rsid w:val="0015074B"/>
    <w:rsid w:val="0029639D"/>
    <w:rsid w:val="00326F90"/>
    <w:rsid w:val="005C279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2023-12-06T08:46:00Z</dcterms:modified>
  <cp:category/>
</cp:coreProperties>
</file>