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16E" w:rsidRDefault="000D1581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Use of a static code analysis tool can help detect some possible </w:t>
      </w:r>
      <w:r>
        <w:t>problems.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developed that let the programmer specif</w:t>
      </w:r>
      <w:r>
        <w:t>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reproduced, th</w:t>
      </w:r>
      <w:r>
        <w:t>e input of the program may need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Expert programmers are familiar with a variety of well-e</w:t>
      </w:r>
      <w:r>
        <w:t>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>However, Charles Babbage had already written his first program for the Analytical Engine in 1837.</w:t>
      </w:r>
    </w:p>
    <w:sectPr w:rsidR="003821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902551">
    <w:abstractNumId w:val="8"/>
  </w:num>
  <w:num w:numId="2" w16cid:durableId="580482773">
    <w:abstractNumId w:val="6"/>
  </w:num>
  <w:num w:numId="3" w16cid:durableId="1909343565">
    <w:abstractNumId w:val="5"/>
  </w:num>
  <w:num w:numId="4" w16cid:durableId="1576551441">
    <w:abstractNumId w:val="4"/>
  </w:num>
  <w:num w:numId="5" w16cid:durableId="1349525489">
    <w:abstractNumId w:val="7"/>
  </w:num>
  <w:num w:numId="6" w16cid:durableId="1984235033">
    <w:abstractNumId w:val="3"/>
  </w:num>
  <w:num w:numId="7" w16cid:durableId="215896545">
    <w:abstractNumId w:val="2"/>
  </w:num>
  <w:num w:numId="8" w16cid:durableId="1028411352">
    <w:abstractNumId w:val="1"/>
  </w:num>
  <w:num w:numId="9" w16cid:durableId="156803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581"/>
    <w:rsid w:val="0015074B"/>
    <w:rsid w:val="0029639D"/>
    <w:rsid w:val="00326F90"/>
    <w:rsid w:val="003821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