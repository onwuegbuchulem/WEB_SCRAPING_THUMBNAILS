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19D7" w:rsidRDefault="001F04FE">
      <w:r>
        <w:t>The choice of language used is subject to many considerations, such as company policy, suitability to task, availability of third-party packages, or individual preference..</w:t>
      </w:r>
      <w:r>
        <w:br/>
        <w:t>Many applications use a mix of several languages in their construction and use.</w:t>
      </w:r>
      <w:r>
        <w:br/>
      </w:r>
      <w:r>
        <w:t>Sometimes software development is known as software engineering, especially when it employs formal methods or follows an engineering design process.</w:t>
      </w:r>
      <w:r>
        <w:br/>
        <w:t xml:space="preserve"> Computer programmers are those who write computer software.</w:t>
      </w:r>
      <w:r>
        <w:br/>
        <w:t>Ideally, the programming language best suited for the task at hand will be selected.</w:t>
      </w:r>
      <w:r>
        <w:br/>
        <w:t xml:space="preserve"> In the 1880s, Herman Hollerith invented the concept of storing data in machine-readable form.</w:t>
      </w:r>
      <w:r>
        <w:br/>
        <w:t>FORTRAN, the first widely used high-level language to have a functional implementation, came out in 1957, and many other l</w:t>
      </w:r>
      <w:r>
        <w:t>anguages were soon developed—in particular, COBOL aimed at commercial data processing, and Lisp for computer research.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Normally </w:t>
      </w:r>
      <w:r>
        <w:t>the first step in debugging is to attempt to reproduce the problem.</w:t>
      </w:r>
      <w:r>
        <w:br/>
        <w:t>Unreadable code often leads to bugs, inefficiencies, and duplicated code.</w:t>
      </w:r>
      <w:r>
        <w:br/>
        <w:t xml:space="preserve"> A similar technique used for database design is Entity-Relationship Modeling (ER Modeling).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Use of a static code analysis tool can help detect some possible problems.</w:t>
      </w:r>
      <w:r>
        <w:br/>
        <w:t xml:space="preserve"> The first computer program is generally da</w:t>
      </w:r>
      <w:r>
        <w:t>ted to 1843, when mathematician Ada Lovelace published an algorithm to calculate a sequence of Bernoulli numbers, intended to be carried out by Charles Babbage's Analytical Engine.</w:t>
      </w:r>
    </w:p>
    <w:sectPr w:rsidR="00D619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7224202">
    <w:abstractNumId w:val="8"/>
  </w:num>
  <w:num w:numId="2" w16cid:durableId="987900619">
    <w:abstractNumId w:val="6"/>
  </w:num>
  <w:num w:numId="3" w16cid:durableId="510604735">
    <w:abstractNumId w:val="5"/>
  </w:num>
  <w:num w:numId="4" w16cid:durableId="1919821058">
    <w:abstractNumId w:val="4"/>
  </w:num>
  <w:num w:numId="5" w16cid:durableId="2115318870">
    <w:abstractNumId w:val="7"/>
  </w:num>
  <w:num w:numId="6" w16cid:durableId="2062172194">
    <w:abstractNumId w:val="3"/>
  </w:num>
  <w:num w:numId="7" w16cid:durableId="633873367">
    <w:abstractNumId w:val="2"/>
  </w:num>
  <w:num w:numId="8" w16cid:durableId="1343972446">
    <w:abstractNumId w:val="1"/>
  </w:num>
  <w:num w:numId="9" w16cid:durableId="1011026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04FE"/>
    <w:rsid w:val="0029639D"/>
    <w:rsid w:val="00326F90"/>
    <w:rsid w:val="00AA1D8D"/>
    <w:rsid w:val="00B47730"/>
    <w:rsid w:val="00CB0664"/>
    <w:rsid w:val="00D619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2023-12-06T05:46:00Z</dcterms:modified>
  <cp:category/>
</cp:coreProperties>
</file>