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EF4" w:rsidRDefault="004C4A40">
      <w:r>
        <w:t>Trial-and-error/divide-and-conquer is needed: the programmer will try to remove some parts of the original test case and check if the problem still exists..</w:t>
      </w:r>
      <w:r>
        <w:br/>
        <w:t>Scripting and breakpointing is also part of this process.</w:t>
      </w:r>
      <w:r>
        <w:br/>
      </w:r>
      <w:r>
        <w:t xml:space="preserve"> It is very difficult to determine what are the most popular modern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There exist a lot of different </w:t>
      </w:r>
      <w:r>
        <w:t>approaches for each of those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Use of a static code analysis tool can help detect some </w:t>
      </w:r>
      <w:r>
        <w:t>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</w:t>
      </w:r>
      <w:r>
        <w:t>ge had already written his first program for the Analytical Engine in 1837.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</w:p>
    <w:sectPr w:rsidR="00E64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339252">
    <w:abstractNumId w:val="8"/>
  </w:num>
  <w:num w:numId="2" w16cid:durableId="1794060965">
    <w:abstractNumId w:val="6"/>
  </w:num>
  <w:num w:numId="3" w16cid:durableId="230117853">
    <w:abstractNumId w:val="5"/>
  </w:num>
  <w:num w:numId="4" w16cid:durableId="2145812270">
    <w:abstractNumId w:val="4"/>
  </w:num>
  <w:num w:numId="5" w16cid:durableId="2073456274">
    <w:abstractNumId w:val="7"/>
  </w:num>
  <w:num w:numId="6" w16cid:durableId="72894896">
    <w:abstractNumId w:val="3"/>
  </w:num>
  <w:num w:numId="7" w16cid:durableId="1887643772">
    <w:abstractNumId w:val="2"/>
  </w:num>
  <w:num w:numId="8" w16cid:durableId="692609318">
    <w:abstractNumId w:val="1"/>
  </w:num>
  <w:num w:numId="9" w16cid:durableId="159011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A40"/>
    <w:rsid w:val="00AA1D8D"/>
    <w:rsid w:val="00B47730"/>
    <w:rsid w:val="00CB0664"/>
    <w:rsid w:val="00E64E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