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2537" w:rsidRDefault="00280C2B">
      <w:r>
        <w:t>This can be a non-trivial task, for example as with parallel processes or some unusual software bugs..</w:t>
      </w:r>
      <w:r>
        <w:br/>
        <w:t xml:space="preserve"> Programs were mostly entered using punched cards or paper tape.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computers can follow to perform </w:t>
      </w:r>
      <w:r>
        <w:t>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While these are sometimes considered programming, often the term software development is used for this larger overall process – with the terms programming, implementation, </w:t>
      </w:r>
      <w:r>
        <w:t>and coding reserved for the writing and editing of code per se.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It affects </w:t>
      </w:r>
      <w:r>
        <w:t>the aspects of quality above, including portability, usability and most importantly maintainability.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style often helps readability.</w:t>
      </w:r>
      <w:r>
        <w:br/>
        <w:t>However, with the concept of the stored-program computer introduced in 1949, both programs and data were stored and manipulated in the same way in computer</w:t>
      </w:r>
      <w:r>
        <w:t xml:space="preserve"> memory.</w:t>
      </w:r>
    </w:p>
    <w:sectPr w:rsidR="006325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80267">
    <w:abstractNumId w:val="8"/>
  </w:num>
  <w:num w:numId="2" w16cid:durableId="287706523">
    <w:abstractNumId w:val="6"/>
  </w:num>
  <w:num w:numId="3" w16cid:durableId="1820727572">
    <w:abstractNumId w:val="5"/>
  </w:num>
  <w:num w:numId="4" w16cid:durableId="1613437662">
    <w:abstractNumId w:val="4"/>
  </w:num>
  <w:num w:numId="5" w16cid:durableId="1267813881">
    <w:abstractNumId w:val="7"/>
  </w:num>
  <w:num w:numId="6" w16cid:durableId="1099374176">
    <w:abstractNumId w:val="3"/>
  </w:num>
  <w:num w:numId="7" w16cid:durableId="1741519434">
    <w:abstractNumId w:val="2"/>
  </w:num>
  <w:num w:numId="8" w16cid:durableId="814028410">
    <w:abstractNumId w:val="1"/>
  </w:num>
  <w:num w:numId="9" w16cid:durableId="564219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0C2B"/>
    <w:rsid w:val="0029639D"/>
    <w:rsid w:val="00326F90"/>
    <w:rsid w:val="006325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