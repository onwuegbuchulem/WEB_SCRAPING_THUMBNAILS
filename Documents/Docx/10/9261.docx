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0674" w:rsidRDefault="00C87C63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Expert programmers are familiar with a variety of </w:t>
      </w:r>
      <w:r>
        <w:t>well-established algorithms and their respective complexities and use this knowledge to choose algorithms that are best suited to the circumstances.</w:t>
      </w:r>
      <w:r>
        <w:br/>
        <w:t>This can be a non-trivial task, for example as with parallel processes or some unusual software bugs.</w:t>
      </w:r>
      <w:r>
        <w:br/>
        <w:t>Normally the first step in debugging is to attempt to reproduce the problem.</w:t>
      </w:r>
      <w:r>
        <w:br/>
        <w:t xml:space="preserve"> New languages are generally designed around the syntax of a prior language with new functionality added, (for example C++ adds object-orientation to C, and Java adds memory management</w:t>
      </w:r>
      <w:r>
        <w:t xml:space="preserve"> and bytecode to C++, but as a result, loses efficiency and the ability for low-level manipulation).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 following properties are among the most im</w:t>
      </w:r>
      <w:r>
        <w:t>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Text editors were also developed that allowed changes and corrections to be made much more easily than with punched cards.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Scripting an</w:t>
      </w:r>
      <w:r>
        <w:t>d breakpointing is also part of this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Programming languages are essential for software development.</w:t>
      </w:r>
      <w:r>
        <w:br/>
        <w:t xml:space="preserve"> Various visual programming languages have also been developed with the intent to resolve readability concerns by adopting non-t</w:t>
      </w:r>
      <w:r>
        <w:t>raditional approaches to code structure and display.</w:t>
      </w:r>
      <w:r>
        <w:br/>
        <w:t>Sometimes software development is known as software engineering, especially when it employs formal methods or follows an engineering design process.</w:t>
      </w:r>
    </w:p>
    <w:sectPr w:rsidR="004106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0909243">
    <w:abstractNumId w:val="8"/>
  </w:num>
  <w:num w:numId="2" w16cid:durableId="2025202099">
    <w:abstractNumId w:val="6"/>
  </w:num>
  <w:num w:numId="3" w16cid:durableId="575936801">
    <w:abstractNumId w:val="5"/>
  </w:num>
  <w:num w:numId="4" w16cid:durableId="317000949">
    <w:abstractNumId w:val="4"/>
  </w:num>
  <w:num w:numId="5" w16cid:durableId="1067344050">
    <w:abstractNumId w:val="7"/>
  </w:num>
  <w:num w:numId="6" w16cid:durableId="1088578849">
    <w:abstractNumId w:val="3"/>
  </w:num>
  <w:num w:numId="7" w16cid:durableId="774791570">
    <w:abstractNumId w:val="2"/>
  </w:num>
  <w:num w:numId="8" w16cid:durableId="464085548">
    <w:abstractNumId w:val="1"/>
  </w:num>
  <w:num w:numId="9" w16cid:durableId="1641299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0674"/>
    <w:rsid w:val="00AA1D8D"/>
    <w:rsid w:val="00B47730"/>
    <w:rsid w:val="00C87C6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2023-12-06T06:14:00Z</dcterms:modified>
  <cp:category/>
</cp:coreProperties>
</file>