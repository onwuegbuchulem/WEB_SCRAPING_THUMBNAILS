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256D" w:rsidRDefault="001869C8">
      <w:r>
        <w:t xml:space="preserve"> It is very difficult to determine what are the most popular modern programming languages..</w:t>
      </w:r>
      <w:r>
        <w:br/>
        <w:t xml:space="preserve"> Programmable devices have existed for centuries.</w:t>
      </w:r>
      <w:r>
        <w:br/>
        <w:t xml:space="preserve">Languages form an approximate spectrum from "low-level" to "high-level"; "low-level" languages are </w:t>
      </w:r>
      <w:r>
        <w:t>typically more machine-oriented and faster to execute, whereas "high-level" languages are more abstract and easier to use but execute less quickly.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While these are sometimes considered programming, often the term software development is used for this larger overall process – with the terms programming, implementation, and coding reserved for the writing and editing of code per </w:t>
      </w:r>
      <w:r>
        <w:t>se.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Many factors, having little or nothing to do with the ability of the computer to efficiently compile and execute the code, contribute to readability.</w:t>
      </w:r>
      <w:r>
        <w:br/>
        <w:t>Many applications use a mix of several languages in their construction and use.</w:t>
      </w:r>
      <w:r>
        <w:br/>
        <w:t>Some text editors such as Emacs allow GDB to be invoked through them, to provide a visu</w:t>
      </w:r>
      <w:r>
        <w:t>al environment.</w:t>
      </w:r>
      <w:r>
        <w:br/>
        <w:t>Normally the first step in debugging is to attempt to reproduce the problem.</w:t>
      </w:r>
      <w:r>
        <w:br/>
        <w:t>This can be a non-trivial task, for example as with parallel processes or some unusual software bugs.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He gave the first description of cryptanalysis by frequency analysis, the earliest code-breaking algorithm.</w:t>
      </w:r>
    </w:p>
    <w:sectPr w:rsidR="003125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5523780">
    <w:abstractNumId w:val="8"/>
  </w:num>
  <w:num w:numId="2" w16cid:durableId="293367797">
    <w:abstractNumId w:val="6"/>
  </w:num>
  <w:num w:numId="3" w16cid:durableId="799954900">
    <w:abstractNumId w:val="5"/>
  </w:num>
  <w:num w:numId="4" w16cid:durableId="1648196068">
    <w:abstractNumId w:val="4"/>
  </w:num>
  <w:num w:numId="5" w16cid:durableId="331757905">
    <w:abstractNumId w:val="7"/>
  </w:num>
  <w:num w:numId="6" w16cid:durableId="1530291392">
    <w:abstractNumId w:val="3"/>
  </w:num>
  <w:num w:numId="7" w16cid:durableId="2089229028">
    <w:abstractNumId w:val="2"/>
  </w:num>
  <w:num w:numId="8" w16cid:durableId="1651784046">
    <w:abstractNumId w:val="1"/>
  </w:num>
  <w:num w:numId="9" w16cid:durableId="667172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69C8"/>
    <w:rsid w:val="0029639D"/>
    <w:rsid w:val="0031256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2023-12-06T06:34:00Z</dcterms:modified>
  <cp:category/>
</cp:coreProperties>
</file>