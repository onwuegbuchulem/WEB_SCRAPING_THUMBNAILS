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7DBA" w:rsidRDefault="00DD4567">
      <w:r>
        <w:t xml:space="preserve"> Computer programmers are those who write computer software..</w:t>
      </w:r>
      <w:r>
        <w:br/>
        <w:t xml:space="preserve">As early as the 9th century, a programmable music sequencer was invented by the Persian Banu Musa brothers, who described an automated mechanical flute player in the Book of Ingenious </w:t>
      </w:r>
      <w:r>
        <w:t>Devices.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Integrated development environments (IDEs) aim to integrate all such help.</w:t>
      </w:r>
      <w:r>
        <w:br/>
        <w:t>However, Charles Babbage had already written his</w:t>
      </w:r>
      <w:r>
        <w:t xml:space="preserve"> first program for the Analytical Engine in 1837.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Ideally, the programming language best suited for the task at hand will be selected.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Programmers typica</w:t>
      </w:r>
      <w:r>
        <w:t>lly use high-level programming languages that are more easily intelligible to humans than machine code, which is directly executed by the central processing unit.</w:t>
      </w:r>
      <w:r>
        <w:br/>
        <w:t>It is usually easier to code in "high-level" languages than in "low-level" ones.</w:t>
      </w:r>
      <w:r>
        <w:br/>
        <w:t>Scripting and breakpointing is also part of this process.</w:t>
      </w:r>
      <w:r>
        <w:br/>
        <w:t xml:space="preserve"> Following a consistent programming style often helps readability.</w:t>
      </w:r>
      <w:r>
        <w:br/>
        <w:t xml:space="preserve"> Whatever the approach to development may be, the final program must satisfy some fundamental properties.</w:t>
      </w:r>
      <w:r>
        <w:br/>
        <w:t xml:space="preserve"> After the bug is reproduced, the inp</w:t>
      </w:r>
      <w:r>
        <w:t>ut of the program may need to be simplified to make it easier to debug.</w:t>
      </w:r>
    </w:p>
    <w:sectPr w:rsidR="00E77D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7749377">
    <w:abstractNumId w:val="8"/>
  </w:num>
  <w:num w:numId="2" w16cid:durableId="454717847">
    <w:abstractNumId w:val="6"/>
  </w:num>
  <w:num w:numId="3" w16cid:durableId="199636640">
    <w:abstractNumId w:val="5"/>
  </w:num>
  <w:num w:numId="4" w16cid:durableId="1265575132">
    <w:abstractNumId w:val="4"/>
  </w:num>
  <w:num w:numId="5" w16cid:durableId="821192264">
    <w:abstractNumId w:val="7"/>
  </w:num>
  <w:num w:numId="6" w16cid:durableId="573318001">
    <w:abstractNumId w:val="3"/>
  </w:num>
  <w:num w:numId="7" w16cid:durableId="1736312966">
    <w:abstractNumId w:val="2"/>
  </w:num>
  <w:num w:numId="8" w16cid:durableId="1873615550">
    <w:abstractNumId w:val="1"/>
  </w:num>
  <w:num w:numId="9" w16cid:durableId="360479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D4567"/>
    <w:rsid w:val="00E77D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2023-12-06T08:02:00Z</dcterms:modified>
  <cp:category/>
</cp:coreProperties>
</file>