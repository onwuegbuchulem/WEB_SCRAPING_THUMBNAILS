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877" w:rsidRDefault="00A35ECC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</w:t>
      </w:r>
      <w:r>
        <w:t xml:space="preserve">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 non-trivial task, for example as with parallel processes or so</w:t>
      </w:r>
      <w:r>
        <w:t>me unusual software bugs.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</w:t>
      </w:r>
      <w:r>
        <w:t>yptographic Messages.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Popular modeli</w:t>
      </w:r>
      <w:r>
        <w:t>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</w:p>
    <w:sectPr w:rsidR="00514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82987">
    <w:abstractNumId w:val="8"/>
  </w:num>
  <w:num w:numId="2" w16cid:durableId="567764828">
    <w:abstractNumId w:val="6"/>
  </w:num>
  <w:num w:numId="3" w16cid:durableId="2086294465">
    <w:abstractNumId w:val="5"/>
  </w:num>
  <w:num w:numId="4" w16cid:durableId="1876429639">
    <w:abstractNumId w:val="4"/>
  </w:num>
  <w:num w:numId="5" w16cid:durableId="1584409865">
    <w:abstractNumId w:val="7"/>
  </w:num>
  <w:num w:numId="6" w16cid:durableId="113717524">
    <w:abstractNumId w:val="3"/>
  </w:num>
  <w:num w:numId="7" w16cid:durableId="676007768">
    <w:abstractNumId w:val="2"/>
  </w:num>
  <w:num w:numId="8" w16cid:durableId="746152605">
    <w:abstractNumId w:val="1"/>
  </w:num>
  <w:num w:numId="9" w16cid:durableId="211281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877"/>
    <w:rsid w:val="00A35E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