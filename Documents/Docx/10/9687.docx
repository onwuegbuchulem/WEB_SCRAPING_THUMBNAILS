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229" w:rsidRDefault="002E1328">
      <w:r>
        <w:t xml:space="preserve"> Debugging is a very important task in the software development process since having defects in a program can have significant consequences for its users..</w:t>
      </w:r>
      <w:r>
        <w:br/>
        <w:t>Many factors, having little or nothing to do with the ability of the computer to efficiently compile and execute the code, contribute to readability.</w:t>
      </w:r>
      <w:r>
        <w:br/>
        <w:t>Scripting and breakpointing is also part of this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</w:t>
      </w:r>
      <w:r>
        <w:t>s with holes punched in them.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program may need to be simplified to make it easier to debug.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</w:t>
      </w:r>
      <w:r>
        <w:t>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</w:t>
      </w:r>
      <w:r>
        <w:t>to 1843, when mathematician Ada Lovelace published an algorithm to calculate a sequence of Bernoulli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>By the late 1960s, data storage devices and computer terminals became inexpensive enough that programs could be created by typing directly into the computers.</w:t>
      </w:r>
    </w:p>
    <w:sectPr w:rsidR="002062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701781">
    <w:abstractNumId w:val="8"/>
  </w:num>
  <w:num w:numId="2" w16cid:durableId="2086368275">
    <w:abstractNumId w:val="6"/>
  </w:num>
  <w:num w:numId="3" w16cid:durableId="396244395">
    <w:abstractNumId w:val="5"/>
  </w:num>
  <w:num w:numId="4" w16cid:durableId="878905999">
    <w:abstractNumId w:val="4"/>
  </w:num>
  <w:num w:numId="5" w16cid:durableId="1982539331">
    <w:abstractNumId w:val="7"/>
  </w:num>
  <w:num w:numId="6" w16cid:durableId="1683244012">
    <w:abstractNumId w:val="3"/>
  </w:num>
  <w:num w:numId="7" w16cid:durableId="1739739800">
    <w:abstractNumId w:val="2"/>
  </w:num>
  <w:num w:numId="8" w16cid:durableId="729547049">
    <w:abstractNumId w:val="1"/>
  </w:num>
  <w:num w:numId="9" w16cid:durableId="16887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229"/>
    <w:rsid w:val="0029639D"/>
    <w:rsid w:val="002E1328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