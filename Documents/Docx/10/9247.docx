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876DA" w:rsidRDefault="006A54D2">
      <w:r>
        <w:t>In 1801, the Jacquard loom could produce entirely different weaves by changing the "program" – a series of pasteboard cards with holes punched in them..</w:t>
      </w:r>
      <w:r>
        <w:br/>
      </w:r>
      <w:r>
        <w:t xml:space="preserve"> After the bug is reproduced, the input of the program may need to be simplified to make it easier to debug.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Expert programmers are familiar with a variety of well-established algorithms and their respective complexities and use this knowledge to choose algorithms that are be</w:t>
      </w:r>
      <w:r>
        <w:t>st suited to the circumstances.</w:t>
      </w:r>
      <w:r>
        <w:br/>
        <w:t>Programming languages are essential for software development.</w:t>
      </w:r>
      <w:r>
        <w:br/>
        <w:t>This can be a non-trivial task, for example as with parallel processes or some unusual software bugs.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 xml:space="preserve"> The academic field and the engineering practice of computer programming are both largely concerned with discovering and implementing t</w:t>
      </w:r>
      <w:r>
        <w:t>he most efficient algorithms for a given class of problems.</w:t>
      </w:r>
      <w:r>
        <w:br/>
        <w:t xml:space="preserve"> A similar technique used for database design is Entity-Relationship Modeling (ER Modeling).</w:t>
      </w:r>
      <w:r>
        <w:br/>
        <w:t>Also, specific user environment and usage history can make it difficult to reproduce the problem.</w:t>
      </w:r>
      <w:r>
        <w:br/>
        <w:t>There are many approaches to the Software development process.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 xml:space="preserve">Normally the first step in debugging is </w:t>
      </w:r>
      <w:r>
        <w:t>to attempt to reproduce the problem.</w:t>
      </w:r>
      <w:r>
        <w:br/>
        <w:t>Text editors were also developed that allowed changes and corrections to be made much more easily than with punched cards.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</w:p>
    <w:sectPr w:rsidR="003876D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08935344">
    <w:abstractNumId w:val="8"/>
  </w:num>
  <w:num w:numId="2" w16cid:durableId="714893237">
    <w:abstractNumId w:val="6"/>
  </w:num>
  <w:num w:numId="3" w16cid:durableId="826633671">
    <w:abstractNumId w:val="5"/>
  </w:num>
  <w:num w:numId="4" w16cid:durableId="541669855">
    <w:abstractNumId w:val="4"/>
  </w:num>
  <w:num w:numId="5" w16cid:durableId="273054999">
    <w:abstractNumId w:val="7"/>
  </w:num>
  <w:num w:numId="6" w16cid:durableId="619604051">
    <w:abstractNumId w:val="3"/>
  </w:num>
  <w:num w:numId="7" w16cid:durableId="52125723">
    <w:abstractNumId w:val="2"/>
  </w:num>
  <w:num w:numId="8" w16cid:durableId="1033731625">
    <w:abstractNumId w:val="1"/>
  </w:num>
  <w:num w:numId="9" w16cid:durableId="557857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876DA"/>
    <w:rsid w:val="006A54D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2023-12-06T07:43:00Z</dcterms:modified>
  <cp:category/>
</cp:coreProperties>
</file>