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C9B" w:rsidRDefault="00984D07">
      <w:r>
        <w:t>The choice of language used is subject to many considerations, such as company policy, suitability to task, availability of third-party packages, or individual preference..</w:t>
      </w:r>
      <w:r>
        <w:br/>
      </w:r>
      <w:r>
        <w:t xml:space="preserve"> In the 1880s, Herman Hollerith invented the concept of storing data in machine-readable form.</w:t>
      </w:r>
      <w:r>
        <w:br/>
        <w:t>A study found that a few simple readability transformations made code shorter and drastically reduced the time to understand it.</w:t>
      </w:r>
      <w:r>
        <w:br/>
        <w:t>He gave the first description of cryptanalysis by frequency analysis, the earliest code-breaking algorithm.</w:t>
      </w:r>
      <w:r>
        <w:br/>
        <w:t xml:space="preserve"> High-level languages made the process of developing a program simpler and more understandable, and less bound to the underlying hardware.</w:t>
      </w:r>
      <w:r>
        <w:br/>
        <w:t>Normally the first step in debugging is t</w:t>
      </w:r>
      <w:r>
        <w:t>o attempt to reproduce the problem.</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w:t>
      </w:r>
      <w:r>
        <w:t>er of users of business languages such as COBOL).</w:t>
      </w:r>
      <w:r>
        <w:br/>
        <w:t xml:space="preserve"> Code-breaking algorithms have also existed for centuries.</w:t>
      </w:r>
      <w:r>
        <w:br/>
        <w:t>As early as the 9th century, a programmable music sequencer was invented by the Persian Banu Musa brothers, who described an automated mechanical flute player in the Book of Ingenious Devices.</w:t>
      </w:r>
      <w:r>
        <w:br/>
        <w:t>Programmers typically use high-level programming languages that are more easily intelligible to humans than machine code, which is directly executed by the central processing unit.</w:t>
      </w:r>
      <w:r>
        <w:br/>
        <w:t>While these are sometimes con</w:t>
      </w:r>
      <w:r>
        <w:t>sidered programming, often the term software development is used for this larger overall process – with the terms programming, implementation, and coding reserved for the writing and editing of code per se.</w:t>
      </w:r>
      <w:r>
        <w:br/>
        <w:t xml:space="preserve"> Popular modeling techniques include Object-Oriented Analysis and Design (OOAD) and Model-Driven Architecture (MDA).</w:t>
      </w:r>
      <w:r>
        <w:br/>
        <w:t>FORTRAN, the first widely used high-level language to have a functional implementation, came out in 1957, and many other languages were soon developed—in particular, COBOL aimed at commerc</w:t>
      </w:r>
      <w:r>
        <w:t>ial data processing, and Lisp for computer research.</w:t>
      </w:r>
      <w:r>
        <w:br/>
        <w:t>Trial-and-error/divide-and-conquer is needed: the programmer will try to remove some parts of the original test case and check if the problem still exists.</w:t>
      </w:r>
    </w:p>
    <w:sectPr w:rsidR="00F12C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87708">
    <w:abstractNumId w:val="8"/>
  </w:num>
  <w:num w:numId="2" w16cid:durableId="540165059">
    <w:abstractNumId w:val="6"/>
  </w:num>
  <w:num w:numId="3" w16cid:durableId="1776248941">
    <w:abstractNumId w:val="5"/>
  </w:num>
  <w:num w:numId="4" w16cid:durableId="1203666533">
    <w:abstractNumId w:val="4"/>
  </w:num>
  <w:num w:numId="5" w16cid:durableId="510461300">
    <w:abstractNumId w:val="7"/>
  </w:num>
  <w:num w:numId="6" w16cid:durableId="497968377">
    <w:abstractNumId w:val="3"/>
  </w:num>
  <w:num w:numId="7" w16cid:durableId="1711032925">
    <w:abstractNumId w:val="2"/>
  </w:num>
  <w:num w:numId="8" w16cid:durableId="903373603">
    <w:abstractNumId w:val="1"/>
  </w:num>
  <w:num w:numId="9" w16cid:durableId="101187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4D07"/>
    <w:rsid w:val="00AA1D8D"/>
    <w:rsid w:val="00B47730"/>
    <w:rsid w:val="00CB0664"/>
    <w:rsid w:val="00F12C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