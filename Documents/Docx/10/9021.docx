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33A7" w:rsidRDefault="00406376">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A similar technique used for database design is Entity-Relationship Modeling (ER Modeling).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Also, specific user environment and usage history can make it difficult to reproduce the problem.</w:t>
      </w:r>
      <w:r>
        <w:br/>
        <w:t xml:space="preserve"> New languages are generally designed around the syntax of a prior language with</w:t>
      </w:r>
      <w:r>
        <w:t xml:space="preserve"> new functionality added, (for example C++ adds object-orientation to C, and Java adds memory management and bytecode to C++, but as a result, loses efficiency and the ability for low-level manipulation).</w:t>
      </w:r>
      <w:r>
        <w:br/>
        <w:t>Many programmers use forms of Agile software development where the various stages of formal software development are more integrated together into short cycles that take a few weeks rather than years.</w:t>
      </w:r>
      <w:r>
        <w:br/>
        <w:t xml:space="preserve">A study found that a few simple readability transformations made code shorter and drastically reduced the </w:t>
      </w:r>
      <w:r>
        <w:t>time to understand it.</w:t>
      </w:r>
      <w:r>
        <w:br/>
        <w:t xml:space="preserve"> High-level languages made the process of developing a program simpler and more understandable, and less bound to the underlying hardware.</w:t>
      </w:r>
      <w:r>
        <w:br/>
        <w:t xml:space="preserve"> Code-breaking algorithms have also existed for centuries.</w:t>
      </w:r>
      <w:r>
        <w:br/>
        <w:t xml:space="preserve"> It is very difficult to determine what are the most popular modern programming languages.</w:t>
      </w:r>
      <w:r>
        <w:br/>
        <w:t xml:space="preserve"> Following a consistent programming style often helps readability.</w:t>
      </w:r>
      <w:r>
        <w:br/>
        <w:t xml:space="preserve">While these are sometimes considered programming, often the term software development is used for this larger overall process – with </w:t>
      </w:r>
      <w:r>
        <w:t>the terms programming, implementation, and coding reserved for the writing and editing of code per se.</w:t>
      </w:r>
      <w:r>
        <w:br/>
        <w:t>Use of a static code analysis tool can help detect some possible problems.</w:t>
      </w:r>
      <w:r>
        <w:br/>
        <w:t>Trial-and-error/divide-and-conquer is needed: the programmer will try to remove some parts of the original test case and check if the problem still exists.</w:t>
      </w:r>
    </w:p>
    <w:sectPr w:rsidR="002333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6680631">
    <w:abstractNumId w:val="8"/>
  </w:num>
  <w:num w:numId="2" w16cid:durableId="1059785249">
    <w:abstractNumId w:val="6"/>
  </w:num>
  <w:num w:numId="3" w16cid:durableId="1482381914">
    <w:abstractNumId w:val="5"/>
  </w:num>
  <w:num w:numId="4" w16cid:durableId="1328437286">
    <w:abstractNumId w:val="4"/>
  </w:num>
  <w:num w:numId="5" w16cid:durableId="390812768">
    <w:abstractNumId w:val="7"/>
  </w:num>
  <w:num w:numId="6" w16cid:durableId="1233851948">
    <w:abstractNumId w:val="3"/>
  </w:num>
  <w:num w:numId="7" w16cid:durableId="1402171321">
    <w:abstractNumId w:val="2"/>
  </w:num>
  <w:num w:numId="8" w16cid:durableId="1716586822">
    <w:abstractNumId w:val="1"/>
  </w:num>
  <w:num w:numId="9" w16cid:durableId="2903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33A7"/>
    <w:rsid w:val="0029639D"/>
    <w:rsid w:val="00326F90"/>
    <w:rsid w:val="0040637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2023-12-06T08:04:00Z</dcterms:modified>
  <cp:category/>
</cp:coreProperties>
</file>