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083" w:rsidRDefault="006652E4">
      <w:r>
        <w:t>Scripting and breakpointing is also part of this process..</w:t>
      </w:r>
      <w:r>
        <w:br/>
        <w:t xml:space="preserve"> In the 1880s, Herman Hollerith invented the concept of storing data in machine-readable form.</w:t>
      </w:r>
      <w:r>
        <w:br/>
        <w:t xml:space="preserve">As early as the 9th century, a programmable music sequencer was invented by the Persian Banu Musa </w:t>
      </w:r>
      <w:r>
        <w:t>brothers, who described an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choice of language used is subject to many considerations, such as company policy, suitability to task, availability of third-party packages, or individual preference.</w:t>
      </w:r>
      <w:r>
        <w:br/>
      </w:r>
      <w:r>
        <w:br/>
        <w:t>Asse</w:t>
      </w:r>
      <w:r>
        <w:t>mbly languages were soon developed that let the programmer specify instruction in a text format (e.g., ADD X, TOTAL), with abbreviations for each operation code and meaningful names for specifying addresses.</w:t>
      </w:r>
      <w:r>
        <w:br/>
        <w:t xml:space="preserve"> The academic field and the engineering practice of computer programming are both largely concerned with discovering and implementing the most efficient algorithms for a given class of problems.</w:t>
      </w:r>
      <w:r>
        <w:br/>
        <w:t xml:space="preserve"> Debugging is a very important task in the software development process since having defects in a program can</w:t>
      </w:r>
      <w:r>
        <w:t xml:space="preserve"> have significant consequences for its users.</w:t>
      </w:r>
      <w:r>
        <w:br/>
        <w:t xml:space="preserve"> The first step in most formal software development processes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t xml:space="preserve">Many applications use a mix of several languages in their construction and </w:t>
      </w:r>
      <w:r>
        <w:t>use.</w:t>
      </w:r>
      <w:r>
        <w:br/>
        <w:t>Programmers typically use high-level programming languages that are more easily intelligible to humans than machine code, which is directly executed by the central processing unit.</w:t>
      </w:r>
      <w:r>
        <w:br/>
        <w:t>It involves designing and implementing algorithms, step-by-step specifications of procedures, by writing code in one or more programming languages.</w:t>
      </w:r>
      <w:r>
        <w:br/>
        <w:t xml:space="preserve"> Computer programmers are those who write computer software.</w:t>
      </w:r>
    </w:p>
    <w:sectPr w:rsidR="004C5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627102">
    <w:abstractNumId w:val="8"/>
  </w:num>
  <w:num w:numId="2" w16cid:durableId="678043571">
    <w:abstractNumId w:val="6"/>
  </w:num>
  <w:num w:numId="3" w16cid:durableId="1606691590">
    <w:abstractNumId w:val="5"/>
  </w:num>
  <w:num w:numId="4" w16cid:durableId="1758743690">
    <w:abstractNumId w:val="4"/>
  </w:num>
  <w:num w:numId="5" w16cid:durableId="2127969810">
    <w:abstractNumId w:val="7"/>
  </w:num>
  <w:num w:numId="6" w16cid:durableId="1371685928">
    <w:abstractNumId w:val="3"/>
  </w:num>
  <w:num w:numId="7" w16cid:durableId="372926469">
    <w:abstractNumId w:val="2"/>
  </w:num>
  <w:num w:numId="8" w16cid:durableId="1793983064">
    <w:abstractNumId w:val="1"/>
  </w:num>
  <w:num w:numId="9" w16cid:durableId="83749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083"/>
    <w:rsid w:val="006652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