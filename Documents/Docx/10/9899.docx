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27D0" w:rsidRDefault="008C5E4A">
      <w:r>
        <w:t>There exist a lot of different approaches for each of those tasks..</w:t>
      </w:r>
      <w:r>
        <w:br/>
        <w:t xml:space="preserve">Assembly languages were soon developed that let the programmer specify instruction in a text format (e.g., ADD X, TOTAL), with abbreviations for each operation code and </w:t>
      </w:r>
      <w:r>
        <w:t>meaningful names for specifying addresses.</w:t>
      </w:r>
      <w:r>
        <w:br/>
        <w:t>A study found that a few simple readability transformations made code shorter and drastically reduced the time to understand it.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Programs were mostly entered using punched cards or paper tape.</w:t>
      </w:r>
      <w:r>
        <w:br/>
        <w:t xml:space="preserve">Provided the functions in a library follow the appropriate run-time conventions (e.g., method </w:t>
      </w:r>
      <w:r>
        <w:t>of passing arguments), then these functions may be written in any other language.</w:t>
      </w:r>
      <w:r>
        <w:br/>
        <w:t>However, Charles Babbage had already written his first program for the Analytical Engine in 1837.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Normally the first step in debugging is to attempt to reproduce the problem.</w:t>
      </w:r>
      <w:r>
        <w:br/>
        <w:t>For exam</w:t>
      </w:r>
      <w:r>
        <w:t>ple, COBOL is still strong in corporate data centers often on large mainframe computers, Fortran in engineering applications, scripting languages in Web development, and C in embedded software.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Various visual programming languages have also been developed with the intent to resolve readability concerns by adopting non-traditional approaches to code structure a</w:t>
      </w:r>
      <w:r>
        <w:t>nd display.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Debugging is a very important task in the software </w:t>
      </w:r>
      <w:r>
        <w:t>development process since having defects in a program can have significant consequences for its users.</w:t>
      </w:r>
    </w:p>
    <w:sectPr w:rsidR="00E327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791036">
    <w:abstractNumId w:val="8"/>
  </w:num>
  <w:num w:numId="2" w16cid:durableId="1845051461">
    <w:abstractNumId w:val="6"/>
  </w:num>
  <w:num w:numId="3" w16cid:durableId="1861968996">
    <w:abstractNumId w:val="5"/>
  </w:num>
  <w:num w:numId="4" w16cid:durableId="1765606430">
    <w:abstractNumId w:val="4"/>
  </w:num>
  <w:num w:numId="5" w16cid:durableId="1131750570">
    <w:abstractNumId w:val="7"/>
  </w:num>
  <w:num w:numId="6" w16cid:durableId="264927003">
    <w:abstractNumId w:val="3"/>
  </w:num>
  <w:num w:numId="7" w16cid:durableId="505050473">
    <w:abstractNumId w:val="2"/>
  </w:num>
  <w:num w:numId="8" w16cid:durableId="1337463602">
    <w:abstractNumId w:val="1"/>
  </w:num>
  <w:num w:numId="9" w16cid:durableId="168762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5E4A"/>
    <w:rsid w:val="00AA1D8D"/>
    <w:rsid w:val="00B47730"/>
    <w:rsid w:val="00CB0664"/>
    <w:rsid w:val="00E327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2023-12-06T06:45:00Z</dcterms:modified>
  <cp:category/>
</cp:coreProperties>
</file>