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A9C" w:rsidRDefault="00E41237">
      <w:r>
        <w:t xml:space="preserve"> Code-breaking algorithms have also existed for centuries..</w:t>
      </w:r>
      <w:r>
        <w:br/>
        <w:t>Unreadable code often leads to bugs, inefficiencies, and duplicated code.</w:t>
      </w:r>
      <w:r>
        <w:br/>
        <w:t>Ideally, the programming language best suited for the task at hand will be selected.</w:t>
      </w:r>
      <w:r>
        <w:br/>
        <w:t xml:space="preserve">While these are sometimes </w:t>
      </w:r>
      <w:r>
        <w:t>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Programs were mostly entered using punched cards or paper tape.</w:t>
      </w:r>
      <w:r>
        <w:br/>
        <w:t>It is usually easier to code in "high-level" languages than in "low-level" ones.</w:t>
      </w:r>
      <w:r>
        <w:br/>
        <w:t>In 1206, the Arab engineer Al-Jazari invented a programmable drum machine where a musical mechanical automaton could be made to play different rhythms and d</w:t>
      </w:r>
      <w:r>
        <w:t>rum patterns, via pegs and cams.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After the bug is reproduced, the input of the program may need to be simplified to make it easier to debug.</w:t>
      </w:r>
      <w:r>
        <w:br/>
        <w:t xml:space="preserve"> Computer programmers are those who write computer software.</w:t>
      </w:r>
      <w:r>
        <w:br/>
        <w:t xml:space="preserve"> Programmable devices ha</w:t>
      </w:r>
      <w:r>
        <w:t>ve existed for centuries.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Sometimes software development is known as software engineering, especia</w:t>
      </w:r>
      <w:r>
        <w:t>lly when it employs formal methods or follows an engineering design process.</w:t>
      </w:r>
      <w:r>
        <w:br/>
        <w:t>Trial-and-error/divide-and-conquer is needed: the programmer will try to remove some parts of the original test case and check if the problem still exists.</w:t>
      </w:r>
    </w:p>
    <w:sectPr w:rsidR="00FF0A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7072691">
    <w:abstractNumId w:val="8"/>
  </w:num>
  <w:num w:numId="2" w16cid:durableId="1107775821">
    <w:abstractNumId w:val="6"/>
  </w:num>
  <w:num w:numId="3" w16cid:durableId="807624207">
    <w:abstractNumId w:val="5"/>
  </w:num>
  <w:num w:numId="4" w16cid:durableId="1284264365">
    <w:abstractNumId w:val="4"/>
  </w:num>
  <w:num w:numId="5" w16cid:durableId="501506909">
    <w:abstractNumId w:val="7"/>
  </w:num>
  <w:num w:numId="6" w16cid:durableId="1741559203">
    <w:abstractNumId w:val="3"/>
  </w:num>
  <w:num w:numId="7" w16cid:durableId="523446825">
    <w:abstractNumId w:val="2"/>
  </w:num>
  <w:num w:numId="8" w16cid:durableId="1211771721">
    <w:abstractNumId w:val="1"/>
  </w:num>
  <w:num w:numId="9" w16cid:durableId="65865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41237"/>
    <w:rsid w:val="00FC693F"/>
    <w:rsid w:val="00FF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