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D6A" w:rsidRDefault="00BC4E6F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Code-breaking algorithms have also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 xml:space="preserve"> The first computer program is generally dated</w:t>
      </w:r>
      <w:r>
        <w:t xml:space="preserve"> to 1843, when mathematician Ada Lovelace published an algorithm to calculate a sequence of Bernoulli numbers, intended to be carried out by Charles Babbage's Analytical Engine.</w:t>
      </w:r>
      <w:r>
        <w:br/>
        <w:t>Many factors, having little or nothing to do with the ability of the computer to efficiently compile and execute the code, contribute to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</w:t>
      </w:r>
      <w:r>
        <w:t xml:space="preserve">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</w:t>
      </w:r>
      <w:r>
        <w:t>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FORTRAN, the firs</w:t>
      </w:r>
      <w:r>
        <w:t>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E1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002734">
    <w:abstractNumId w:val="8"/>
  </w:num>
  <w:num w:numId="2" w16cid:durableId="2046756504">
    <w:abstractNumId w:val="6"/>
  </w:num>
  <w:num w:numId="3" w16cid:durableId="1605268238">
    <w:abstractNumId w:val="5"/>
  </w:num>
  <w:num w:numId="4" w16cid:durableId="343093850">
    <w:abstractNumId w:val="4"/>
  </w:num>
  <w:num w:numId="5" w16cid:durableId="1549803646">
    <w:abstractNumId w:val="7"/>
  </w:num>
  <w:num w:numId="6" w16cid:durableId="1025861388">
    <w:abstractNumId w:val="3"/>
  </w:num>
  <w:num w:numId="7" w16cid:durableId="501819231">
    <w:abstractNumId w:val="2"/>
  </w:num>
  <w:num w:numId="8" w16cid:durableId="418067197">
    <w:abstractNumId w:val="1"/>
  </w:num>
  <w:num w:numId="9" w16cid:durableId="16910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4E6F"/>
    <w:rsid w:val="00CB0664"/>
    <w:rsid w:val="00FC693F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