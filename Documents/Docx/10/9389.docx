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A75" w:rsidRDefault="00692FA0">
      <w:r>
        <w:t>Provided the functions in a library follow the appropriate run-time conventions (e..</w:t>
      </w:r>
      <w:r>
        <w:t>g., method of passing arguments), then these functions may be written in any other language.</w:t>
      </w:r>
      <w:r>
        <w:br/>
        <w:t xml:space="preserve">Later a control panel (plug board) added to his 1906 Type I Tabulator </w:t>
      </w:r>
      <w:r>
        <w:t>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In 1801, </w:t>
      </w:r>
      <w:r>
        <w:t>the Jacquard loom could produce entirely different weaves by changing the "program" – a series of pasteboard cards with holes punched in them.</w:t>
      </w:r>
      <w:r>
        <w:br/>
        <w:t xml:space="preserve"> Programmable devices have existed for centuries.</w:t>
      </w:r>
      <w:r>
        <w:br/>
        <w:t>For example, COBOL is still strong in corporate data centers often on large mainframe computers, Fortran in engineering applications, scripting languages in Web development, and C in embedded software.</w:t>
      </w:r>
      <w:r>
        <w:br/>
      </w:r>
      <w:r>
        <w:br/>
        <w:t>Trade-offs from this ideal involve finding enough programmers who know the language to build a team, the availabilit</w:t>
      </w:r>
      <w:r>
        <w:t>y of compilers for that language, and the efficiency with which programs written in a given language execute.</w:t>
      </w:r>
      <w:r>
        <w:br/>
        <w:t>By the late 1960s, data storage devices and computer terminals became inexpensive enough that programs could be created by typing directly into the computers.</w:t>
      </w:r>
      <w:r>
        <w:br/>
        <w:t>It involves designing and implementing algorithms, step-by-step specifications of procedures, by writing code in one or more programming languages.</w:t>
      </w:r>
      <w:r>
        <w:br/>
        <w:t>Unreadable code often leads to bugs, inefficiencies, and duplicated code.</w:t>
      </w:r>
      <w:r>
        <w:br/>
        <w:t xml:space="preserve">The Unified Modeling </w:t>
      </w:r>
      <w:r>
        <w:t>Language (UML) is a notation used for both the OOAD and MDA.</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w:t>
      </w:r>
      <w:r>
        <w:t xml:space="preserve"> via compilation declarations and heuristics.</w:t>
      </w:r>
      <w:r>
        <w:br/>
        <w:t xml:space="preserve"> A similar technique used for database design is Entity-Relationship Modeling (ER Modeling).</w:t>
      </w:r>
    </w:p>
    <w:sectPr w:rsidR="00DD4A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48318">
    <w:abstractNumId w:val="8"/>
  </w:num>
  <w:num w:numId="2" w16cid:durableId="980429553">
    <w:abstractNumId w:val="6"/>
  </w:num>
  <w:num w:numId="3" w16cid:durableId="1885825147">
    <w:abstractNumId w:val="5"/>
  </w:num>
  <w:num w:numId="4" w16cid:durableId="379475484">
    <w:abstractNumId w:val="4"/>
  </w:num>
  <w:num w:numId="5" w16cid:durableId="350451796">
    <w:abstractNumId w:val="7"/>
  </w:num>
  <w:num w:numId="6" w16cid:durableId="1456634603">
    <w:abstractNumId w:val="3"/>
  </w:num>
  <w:num w:numId="7" w16cid:durableId="1073314901">
    <w:abstractNumId w:val="2"/>
  </w:num>
  <w:num w:numId="8" w16cid:durableId="771894563">
    <w:abstractNumId w:val="1"/>
  </w:num>
  <w:num w:numId="9" w16cid:durableId="883130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2FA0"/>
    <w:rsid w:val="00AA1D8D"/>
    <w:rsid w:val="00B47730"/>
    <w:rsid w:val="00CB0664"/>
    <w:rsid w:val="00DD4A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2023-12-06T12:32:00Z</dcterms:modified>
  <cp:category/>
</cp:coreProperties>
</file>