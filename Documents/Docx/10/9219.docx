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13DC" w:rsidRDefault="00552887">
      <w:r>
        <w:t>Languages form an approximate spectrum from "low-level" to "high-level"; "low-level" languages are typically more machine-oriented and faster to execute, whereas "high-level" languages are more abstract and easier to use but execute less quickly..</w:t>
      </w:r>
      <w:r>
        <w:br/>
      </w:r>
      <w:r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These compiled languages allow the programmer to write programs in terms that are synt</w:t>
      </w:r>
      <w:r>
        <w:t>actically richer, and more capable of abstracting the code, making it easy to target varying machine instruction sets via compilation declarations and heuristics.</w:t>
      </w:r>
      <w:r>
        <w:br/>
        <w:t>Programming languages are essential for software development.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Computer programmers are those who write computer software.</w:t>
      </w:r>
      <w:r>
        <w:br/>
        <w:t>Use of a static code analysis too</w:t>
      </w:r>
      <w:r>
        <w:t>l can help detect some possible problems.</w:t>
      </w:r>
      <w:r>
        <w:br/>
        <w:t>They are the building blocks for all software, from the simplest applications to the most sophisticated ones.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Some languages are more prone to some kinds of faults because their specification does not require compilers to perform as mu</w:t>
      </w:r>
      <w:r>
        <w:t>ch checking as other languages.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Some languages are very popular for particular kinds of applications, while some languages are regularly used to write many different kinds o</w:t>
      </w:r>
      <w:r>
        <w:t>f applications.</w:t>
      </w:r>
      <w:r>
        <w:br/>
      </w:r>
      <w:r>
        <w:br/>
        <w:t>The first compiler related tool, the A-0 System, was developed in 1952 by Grace Hopper, who also coined the term 'compiler'.</w:t>
      </w:r>
    </w:p>
    <w:sectPr w:rsidR="002413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5812555">
    <w:abstractNumId w:val="8"/>
  </w:num>
  <w:num w:numId="2" w16cid:durableId="957370352">
    <w:abstractNumId w:val="6"/>
  </w:num>
  <w:num w:numId="3" w16cid:durableId="172914292">
    <w:abstractNumId w:val="5"/>
  </w:num>
  <w:num w:numId="4" w16cid:durableId="1342048372">
    <w:abstractNumId w:val="4"/>
  </w:num>
  <w:num w:numId="5" w16cid:durableId="267197336">
    <w:abstractNumId w:val="7"/>
  </w:num>
  <w:num w:numId="6" w16cid:durableId="97259022">
    <w:abstractNumId w:val="3"/>
  </w:num>
  <w:num w:numId="7" w16cid:durableId="567804995">
    <w:abstractNumId w:val="2"/>
  </w:num>
  <w:num w:numId="8" w16cid:durableId="1722243338">
    <w:abstractNumId w:val="1"/>
  </w:num>
  <w:num w:numId="9" w16cid:durableId="1129977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13DC"/>
    <w:rsid w:val="0029639D"/>
    <w:rsid w:val="00326F90"/>
    <w:rsid w:val="0055288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2023-12-06T08:50:00Z</dcterms:modified>
  <cp:category/>
</cp:coreProperties>
</file>