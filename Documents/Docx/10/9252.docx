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1FE0" w:rsidRDefault="009E06A6">
      <w:r>
        <w:t>It is usually easier to code in "high-level" languages than in "low-level" ones..</w:t>
      </w:r>
      <w:r>
        <w:br/>
        <w:t>Integrated development environments (IDEs) aim to integrate all such help.</w:t>
      </w:r>
      <w:r>
        <w:br/>
        <w:t xml:space="preserve">It involves designing and implementing algorithms, step-by-step specifications of </w:t>
      </w:r>
      <w:r>
        <w:t>procedures, by writing code in one or more programming languages.</w:t>
      </w:r>
      <w:r>
        <w:br/>
        <w:t>Programming languages are essential for software development.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Following a consistent programming style often helps readability.</w:t>
      </w:r>
      <w:r>
        <w:br/>
        <w:t>In 1206, the Arab engineer Al-Jazari invented a programmable drum machine wh</w:t>
      </w:r>
      <w:r>
        <w:t>ere a musical mechanical automaton could be made to play different rhythms and drum patterns, via pegs and cams.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Various visual programming languages have also been developed with the intent to resolve readability concerns by adopting non-traditional approaches to code struct</w:t>
      </w:r>
      <w:r>
        <w:t>ure and display.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Code-breaking algorithms have also existed for centuries.</w:t>
      </w:r>
      <w:r>
        <w:br/>
        <w:t xml:space="preserve"> Computer programmers are those who write computer software.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In the 1880s, Herman Hollerith invented the concept of storing data </w:t>
      </w:r>
      <w:r>
        <w:t>in machine-readable form.</w:t>
      </w:r>
      <w:r>
        <w:br/>
        <w:t>There are many approaches to the Software development process.</w:t>
      </w:r>
    </w:p>
    <w:sectPr w:rsidR="00021F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5380875">
    <w:abstractNumId w:val="8"/>
  </w:num>
  <w:num w:numId="2" w16cid:durableId="1183519141">
    <w:abstractNumId w:val="6"/>
  </w:num>
  <w:num w:numId="3" w16cid:durableId="319894378">
    <w:abstractNumId w:val="5"/>
  </w:num>
  <w:num w:numId="4" w16cid:durableId="1325865006">
    <w:abstractNumId w:val="4"/>
  </w:num>
  <w:num w:numId="5" w16cid:durableId="370230331">
    <w:abstractNumId w:val="7"/>
  </w:num>
  <w:num w:numId="6" w16cid:durableId="1764301517">
    <w:abstractNumId w:val="3"/>
  </w:num>
  <w:num w:numId="7" w16cid:durableId="655186614">
    <w:abstractNumId w:val="2"/>
  </w:num>
  <w:num w:numId="8" w16cid:durableId="298265182">
    <w:abstractNumId w:val="1"/>
  </w:num>
  <w:num w:numId="9" w16cid:durableId="1910577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FE0"/>
    <w:rsid w:val="00034616"/>
    <w:rsid w:val="0006063C"/>
    <w:rsid w:val="0015074B"/>
    <w:rsid w:val="0029639D"/>
    <w:rsid w:val="00326F90"/>
    <w:rsid w:val="009E06A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2023-12-06T05:14:00Z</dcterms:modified>
  <cp:category/>
</cp:coreProperties>
</file>