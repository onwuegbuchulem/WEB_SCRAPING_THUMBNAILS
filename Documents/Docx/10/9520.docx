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798" w:rsidRDefault="0001246F">
      <w:r>
        <w:t>The Unified Modeling Language (UML) is a notation used for both the OOAD and MDA..</w:t>
      </w:r>
      <w:r>
        <w:br/>
      </w:r>
      <w:r>
        <w:br/>
      </w:r>
      <w:r>
        <w:t xml:space="preserve"> Computer programming or coding is the composition of sequences of instructions, called programs, that computers can follow to perform tasks.</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t>.</w:t>
      </w:r>
      <w:r>
        <w:br/>
        <w:t xml:space="preserve"> Programmable devices have existed for centuries.</w:t>
      </w:r>
      <w:r>
        <w:br/>
        <w:t>As early as 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There are many approaches </w:t>
      </w:r>
      <w:r>
        <w:t>to the Software development process.</w:t>
      </w:r>
      <w:r>
        <w:br/>
        <w:t>Programming languages are essential for software development.</w:t>
      </w:r>
      <w:r>
        <w:br/>
        <w:t>One approach popular for requirements analysis is Use Case analysis.</w:t>
      </w:r>
      <w:r>
        <w:br/>
        <w:t>Expert programmers are familiar with a variety of well-established algorithms and their respective complexities and use this knowledge to choose algorithms that are best suited to the circumstances.</w:t>
      </w:r>
      <w:r>
        <w:br/>
        <w:t>Proficient programming usually requires expertise in several different subjects, including knowledge of the application domain, details of progra</w:t>
      </w:r>
      <w:r>
        <w:t>mming languages and generic code libraries, specialized algorithms, and formal logic.</w:t>
      </w:r>
      <w:r>
        <w:br/>
        <w:t>Integrated development environments (IDEs) aim to integrate all such help.</w:t>
      </w:r>
      <w:r>
        <w:br/>
        <w:t>Compilers harnessed the power of computers to make programming easier by allowing programmers to specify calculations by entering a formula using infix notation.</w:t>
      </w:r>
    </w:p>
    <w:sectPr w:rsidR="009B4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255131">
    <w:abstractNumId w:val="8"/>
  </w:num>
  <w:num w:numId="2" w16cid:durableId="1709574189">
    <w:abstractNumId w:val="6"/>
  </w:num>
  <w:num w:numId="3" w16cid:durableId="1307584480">
    <w:abstractNumId w:val="5"/>
  </w:num>
  <w:num w:numId="4" w16cid:durableId="403798949">
    <w:abstractNumId w:val="4"/>
  </w:num>
  <w:num w:numId="5" w16cid:durableId="336933041">
    <w:abstractNumId w:val="7"/>
  </w:num>
  <w:num w:numId="6" w16cid:durableId="1008409480">
    <w:abstractNumId w:val="3"/>
  </w:num>
  <w:num w:numId="7" w16cid:durableId="598371546">
    <w:abstractNumId w:val="2"/>
  </w:num>
  <w:num w:numId="8" w16cid:durableId="2111658149">
    <w:abstractNumId w:val="1"/>
  </w:num>
  <w:num w:numId="9" w16cid:durableId="101758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46F"/>
    <w:rsid w:val="00034616"/>
    <w:rsid w:val="0006063C"/>
    <w:rsid w:val="0015074B"/>
    <w:rsid w:val="0029639D"/>
    <w:rsid w:val="00326F90"/>
    <w:rsid w:val="009B47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