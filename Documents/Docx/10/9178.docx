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48FB" w:rsidRDefault="0022649F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 xml:space="preserve"> Computer programmers are those who write computer software.</w:t>
      </w:r>
      <w:r>
        <w:br/>
        <w:t xml:space="preserve"> Code-breaking algorithms have also existed for centuries.</w:t>
      </w:r>
      <w:r>
        <w:br/>
        <w:t>They are the building blocks for all software, from the simplest applications to the most sophisticated ones.</w:t>
      </w:r>
      <w:r>
        <w:br/>
        <w:t xml:space="preserve">As early as the 9th century, a programmable music sequencer was invented by the Persian Banu Musa brothers, who described an automated mechanical flute </w:t>
      </w:r>
      <w:r>
        <w:t>player in the Book of Ingenious Devices.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New languages are generally designed around the syntax of a prior language with new functionality added, (for example C++ adds object-orientation to C, and Java adds me</w:t>
      </w:r>
      <w:r>
        <w:t>mory management and bytecode to C++, but as a result, loses efficiency and the ability for low-level manipulation).</w:t>
      </w:r>
      <w:r>
        <w:br/>
        <w:t>In 1801, the Jacquard loom could produce entirely different weaves by changing the "program" – a series of pasteboard cards with holes punched in them.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Trade-offs from this ideal involve finding enough programmers who know the langu</w:t>
      </w:r>
      <w:r>
        <w:t>age to build a team, the availability of compilers for that language, and the efficiency with which programs written in a given language execute.</w:t>
      </w:r>
      <w:r>
        <w:br/>
        <w:t xml:space="preserve"> A similar technique used for database design is Entity-Relationship Modeling (ER Modeling).</w:t>
      </w:r>
      <w:r>
        <w:br/>
        <w:t xml:space="preserve"> Different programming languages support different styles of programming (called programming paradigms).</w:t>
      </w:r>
      <w:r>
        <w:br/>
        <w:t>Integrated development environments (IDEs) aim to integrate all such help.</w:t>
      </w:r>
      <w:r>
        <w:br/>
        <w:t>Later a control panel (plug board) added to his 1906 Type I Tabulator allowed it to be progra</w:t>
      </w:r>
      <w:r>
        <w:t>mmed for different jobs, and by the late 1940s, unit record equipment such as the IBM 602 and IBM 604, were programmed by control panels in a similar way, as were the first electronic computers.</w:t>
      </w:r>
    </w:p>
    <w:sectPr w:rsidR="004148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0120193">
    <w:abstractNumId w:val="8"/>
  </w:num>
  <w:num w:numId="2" w16cid:durableId="690499259">
    <w:abstractNumId w:val="6"/>
  </w:num>
  <w:num w:numId="3" w16cid:durableId="781652875">
    <w:abstractNumId w:val="5"/>
  </w:num>
  <w:num w:numId="4" w16cid:durableId="1259481615">
    <w:abstractNumId w:val="4"/>
  </w:num>
  <w:num w:numId="5" w16cid:durableId="337319023">
    <w:abstractNumId w:val="7"/>
  </w:num>
  <w:num w:numId="6" w16cid:durableId="1646348406">
    <w:abstractNumId w:val="3"/>
  </w:num>
  <w:num w:numId="7" w16cid:durableId="2099474676">
    <w:abstractNumId w:val="2"/>
  </w:num>
  <w:num w:numId="8" w16cid:durableId="374231581">
    <w:abstractNumId w:val="1"/>
  </w:num>
  <w:num w:numId="9" w16cid:durableId="2110082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49F"/>
    <w:rsid w:val="0029639D"/>
    <w:rsid w:val="00326F90"/>
    <w:rsid w:val="004148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2023-12-06T11:19:00Z</dcterms:modified>
  <cp:category/>
</cp:coreProperties>
</file>