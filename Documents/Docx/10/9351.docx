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2485" w:rsidRDefault="00C56A98">
      <w:r>
        <w:t>For this purpose, algorithms are classified into orders using so-called Big O notation, which expresses resource use, such as execution time or memory consumption, in terms of the size of an input..</w:t>
      </w:r>
      <w:r>
        <w:br/>
        <w:t xml:space="preserve">Techniques like Code refactoring can enhance </w:t>
      </w:r>
      <w:r>
        <w:t>readability.</w:t>
      </w:r>
      <w:r>
        <w:br/>
        <w:t xml:space="preserve"> Whatever the approach to development may be, the final program must satisfy some fundamental properties.</w:t>
      </w:r>
      <w:r>
        <w:br/>
        <w:t xml:space="preserve"> In the 1880s, Herman Hollerith invented the concept of storing data in machine-readable form.</w:t>
      </w:r>
      <w:r>
        <w:br/>
        <w:t>A study found that a few simple readability transformations made code shorter and drastically reduced the time to understand it.</w:t>
      </w:r>
      <w:r>
        <w:br/>
        <w:t xml:space="preserve"> New languages are generally designed around the syntax of a prior language with new functionality added, (for example C++ adds object-orientation to C, and Java adds me</w:t>
      </w:r>
      <w:r>
        <w:t>mory management and bytecode to C++, but as a result, loses efficiency and the ability for low-level manipulation).</w:t>
      </w:r>
      <w:r>
        <w:br/>
        <w:t>Unreadable code often leads to bugs, inefficiencies, and duplicated code.</w:t>
      </w:r>
      <w:r>
        <w:br/>
        <w:t>It involves designing and implementing algorithms, step-by-step specifications of procedures, by writing code in one or more programming languages.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Scripting and breakpointing is also part of this process.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Debugging is often done with IDEs. Standalone debuggers like GDB are </w:t>
      </w:r>
      <w:r>
        <w:t>also used, and these often provide less of a visual environment, usually using a command line.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C724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6643437">
    <w:abstractNumId w:val="8"/>
  </w:num>
  <w:num w:numId="2" w16cid:durableId="369771305">
    <w:abstractNumId w:val="6"/>
  </w:num>
  <w:num w:numId="3" w16cid:durableId="877015372">
    <w:abstractNumId w:val="5"/>
  </w:num>
  <w:num w:numId="4" w16cid:durableId="1676297087">
    <w:abstractNumId w:val="4"/>
  </w:num>
  <w:num w:numId="5" w16cid:durableId="2063017307">
    <w:abstractNumId w:val="7"/>
  </w:num>
  <w:num w:numId="6" w16cid:durableId="35661175">
    <w:abstractNumId w:val="3"/>
  </w:num>
  <w:num w:numId="7" w16cid:durableId="1054739363">
    <w:abstractNumId w:val="2"/>
  </w:num>
  <w:num w:numId="8" w16cid:durableId="233201859">
    <w:abstractNumId w:val="1"/>
  </w:num>
  <w:num w:numId="9" w16cid:durableId="1038160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56A98"/>
    <w:rsid w:val="00C7248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2023-12-06T11:37:00Z</dcterms:modified>
  <cp:category/>
</cp:coreProperties>
</file>