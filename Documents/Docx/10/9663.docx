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E1E" w:rsidRDefault="000D7026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The academic field and the engineering practice of computer programming are both largely concerned with discovering and implementing the most efficient</w:t>
      </w:r>
      <w:r>
        <w:t xml:space="preserve"> algorithms for a given class of problems.</w:t>
      </w:r>
      <w:r>
        <w:br/>
        <w:t>They are the building blocks for all software, from the simplest applications to the most sophisticated ones.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Code-breaking algorithms have also existed for centuries.</w:t>
      </w:r>
      <w:r>
        <w:br/>
        <w:t>Programmers typically use high-level programming languages that are more easily intelligible to humans than machine code, which is directly ex</w:t>
      </w:r>
      <w:r>
        <w:t>ecuted by the central processing unit.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While these are sometimes considered programming, often the term software development is used for this larg</w:t>
      </w:r>
      <w:r>
        <w:t>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A study found that a few simple readability transformations made code shorter and drastically reduced the time to understand it.</w:t>
      </w:r>
      <w:r>
        <w:br/>
        <w:t>There exist a lot of different approaches for each of those tasks.</w:t>
      </w:r>
    </w:p>
    <w:sectPr w:rsidR="00895E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214200">
    <w:abstractNumId w:val="8"/>
  </w:num>
  <w:num w:numId="2" w16cid:durableId="1891306294">
    <w:abstractNumId w:val="6"/>
  </w:num>
  <w:num w:numId="3" w16cid:durableId="980188937">
    <w:abstractNumId w:val="5"/>
  </w:num>
  <w:num w:numId="4" w16cid:durableId="2056850509">
    <w:abstractNumId w:val="4"/>
  </w:num>
  <w:num w:numId="5" w16cid:durableId="1064599212">
    <w:abstractNumId w:val="7"/>
  </w:num>
  <w:num w:numId="6" w16cid:durableId="933055439">
    <w:abstractNumId w:val="3"/>
  </w:num>
  <w:num w:numId="7" w16cid:durableId="1000934294">
    <w:abstractNumId w:val="2"/>
  </w:num>
  <w:num w:numId="8" w16cid:durableId="1410275624">
    <w:abstractNumId w:val="1"/>
  </w:num>
  <w:num w:numId="9" w16cid:durableId="61413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026"/>
    <w:rsid w:val="0015074B"/>
    <w:rsid w:val="0029639D"/>
    <w:rsid w:val="00326F90"/>
    <w:rsid w:val="00895E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