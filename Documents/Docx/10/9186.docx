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5BF5" w:rsidRDefault="009D5394">
      <w:r>
        <w:t>For example, when a bug in a compiler can make it crash when parsing some large source file, a simplification of the test case that results in only few lines from the original source file can be sufficient to reproduce the same crash..</w:t>
      </w:r>
      <w:r>
        <w:br/>
        <w:t xml:space="preserve">Many </w:t>
      </w:r>
      <w:r>
        <w:t>applications use a mix of several languages in their construction and use.</w:t>
      </w:r>
      <w:r>
        <w:br/>
        <w:t>There are many approaches to the Software development process.</w:t>
      </w:r>
      <w:r>
        <w:br/>
        <w:t xml:space="preserve"> It is very difficult to determine what are the most popular modern programming languages.</w:t>
      </w:r>
      <w:r>
        <w:br/>
        <w:t>Scripting and breakpointing is also part of this process.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</w:t>
      </w:r>
      <w:r>
        <w:t>ogic.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A similar technique used for database design is Entity-Relationship Modeling (ER Modeling).</w:t>
      </w:r>
      <w:r>
        <w:br/>
        <w:t xml:space="preserve"> Computer programmers are those who write computer software.</w:t>
      </w:r>
      <w:r>
        <w:br/>
        <w:t>It involves designing and implementing algorithms, step-by-step specifications of procedures, by writing code in one or more programming languages.</w:t>
      </w:r>
      <w:r>
        <w:br/>
        <w:t>Trial-and-error/divide-and-conquer is n</w:t>
      </w:r>
      <w:r>
        <w:t>eeded: the programmer will try to remove some parts of the original test case and check if the problem still exists.</w:t>
      </w:r>
      <w:r>
        <w:br/>
        <w:t>They are the building blocks for all software, from the simplest applications to the most sophisticated ones.</w:t>
      </w:r>
      <w:r>
        <w:br/>
        <w:t xml:space="preserve"> Implementation techniques include imperative languages (object-oriented or procedural), functional languages, and logic languages.</w:t>
      </w:r>
      <w:r>
        <w:br/>
        <w:t>Many factors, having little or nothing to do with the ability of the computer to efficiently compile and execute the code, contribute to readability.</w:t>
      </w:r>
      <w:r>
        <w:br/>
        <w:t>Ass</w:t>
      </w:r>
      <w:r>
        <w:t>embly languages were soon developed that let the programmer specify instruction in a text format (e.g., ADD X, TOTAL), with abbreviations for each operation code and meaningful names for specifying addresses.</w:t>
      </w:r>
    </w:p>
    <w:sectPr w:rsidR="00A95B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7377651">
    <w:abstractNumId w:val="8"/>
  </w:num>
  <w:num w:numId="2" w16cid:durableId="1129709627">
    <w:abstractNumId w:val="6"/>
  </w:num>
  <w:num w:numId="3" w16cid:durableId="167789249">
    <w:abstractNumId w:val="5"/>
  </w:num>
  <w:num w:numId="4" w16cid:durableId="372849086">
    <w:abstractNumId w:val="4"/>
  </w:num>
  <w:num w:numId="5" w16cid:durableId="896087046">
    <w:abstractNumId w:val="7"/>
  </w:num>
  <w:num w:numId="6" w16cid:durableId="283998173">
    <w:abstractNumId w:val="3"/>
  </w:num>
  <w:num w:numId="7" w16cid:durableId="1719358325">
    <w:abstractNumId w:val="2"/>
  </w:num>
  <w:num w:numId="8" w16cid:durableId="568274376">
    <w:abstractNumId w:val="1"/>
  </w:num>
  <w:num w:numId="9" w16cid:durableId="782114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D5394"/>
    <w:rsid w:val="00A95BF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2023-12-06T12:37:00Z</dcterms:modified>
  <cp:category/>
</cp:coreProperties>
</file>