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3ABC" w:rsidRDefault="003F107F">
      <w:r>
        <w:t>Many programmers use forms of Agile software development where the various stages of formal software development are more integrated together into short cycles that take a few weeks rather than years..</w:t>
      </w:r>
      <w:r>
        <w:br/>
      </w:r>
      <w:r>
        <w:t xml:space="preserve"> Computer programmers are those who write computer software.</w:t>
      </w:r>
      <w:r>
        <w:br/>
        <w:t xml:space="preserve"> Programmable devices have existed for centuries.</w:t>
      </w:r>
      <w:r>
        <w:br/>
        <w:t xml:space="preserve"> Whatever the approach to development may be, the final program must satisfy some fundamental properties.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The Unified Modeling Language (UML) is a notation used for both the OOAD and MDA.</w:t>
      </w:r>
      <w:r>
        <w:br/>
        <w:t xml:space="preserve"> Different programming languages support </w:t>
      </w:r>
      <w:r>
        <w:t>different styles of programming (called programming paradigms).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It is usually easier to code in "high-level" languages than in "low-level" ones.</w:t>
      </w:r>
      <w:r>
        <w:br/>
        <w:t>However, readability is more than just programm</w:t>
      </w:r>
      <w:r>
        <w:t>ing style.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Integrated development environments (IDEs) aim to integrate all such help.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</w:r>
      <w:r>
        <w:br/>
        <w:t xml:space="preserve">The first compiler related tool, the A-0 System, was developed in 1952 </w:t>
      </w:r>
      <w:r>
        <w:t>by Grace Hopper, who also coined the term 'compiler'.</w:t>
      </w:r>
    </w:p>
    <w:sectPr w:rsidR="00F93A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0514809">
    <w:abstractNumId w:val="8"/>
  </w:num>
  <w:num w:numId="2" w16cid:durableId="1943800672">
    <w:abstractNumId w:val="6"/>
  </w:num>
  <w:num w:numId="3" w16cid:durableId="1635023660">
    <w:abstractNumId w:val="5"/>
  </w:num>
  <w:num w:numId="4" w16cid:durableId="1492477904">
    <w:abstractNumId w:val="4"/>
  </w:num>
  <w:num w:numId="5" w16cid:durableId="44256338">
    <w:abstractNumId w:val="7"/>
  </w:num>
  <w:num w:numId="6" w16cid:durableId="261960743">
    <w:abstractNumId w:val="3"/>
  </w:num>
  <w:num w:numId="7" w16cid:durableId="4938722">
    <w:abstractNumId w:val="2"/>
  </w:num>
  <w:num w:numId="8" w16cid:durableId="527377873">
    <w:abstractNumId w:val="1"/>
  </w:num>
  <w:num w:numId="9" w16cid:durableId="1670788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107F"/>
    <w:rsid w:val="00AA1D8D"/>
    <w:rsid w:val="00B47730"/>
    <w:rsid w:val="00CB0664"/>
    <w:rsid w:val="00F93A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2023-12-06T11:19:00Z</dcterms:modified>
  <cp:category/>
</cp:coreProperties>
</file>