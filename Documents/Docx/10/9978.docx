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C1E" w:rsidRDefault="009F182A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A similar technique used for database design is Entity-Relationship Modeling (ER Modeling).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Sometimes software development is known as software engineering, especially when it employs formal methods or follows an engin</w:t>
      </w:r>
      <w:r>
        <w:t>eering design process.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Unreadable code often leads to bugs, inefficiencies, and duplicated code.</w:t>
      </w:r>
      <w:r>
        <w:br/>
        <w:t xml:space="preserve"> Programs were mostly entered using punched cards or paper tape.</w:t>
      </w:r>
      <w:r>
        <w:br/>
        <w:t>A study found that a few simple readability transformations made code shorter and drastically reduced the time to under</w:t>
      </w:r>
      <w:r>
        <w:t>stand it.</w:t>
      </w:r>
      <w:r>
        <w:br/>
        <w:t>Scripting and breakpointing is also part of this process.</w:t>
      </w:r>
      <w:r>
        <w:br/>
        <w:t>Text editors were also developed that allowed changes and corrections to be made much more easily than with punched cards.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Debugging is often done with IDEs. Standalone debuggers like GDB are also used, and these often </w:t>
      </w:r>
      <w:r>
        <w:t>provide less of a visual environment, usually using a command line.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Programming languages are essential for software development.</w:t>
      </w:r>
    </w:p>
    <w:sectPr w:rsidR="006A1C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3950892">
    <w:abstractNumId w:val="8"/>
  </w:num>
  <w:num w:numId="2" w16cid:durableId="1658730204">
    <w:abstractNumId w:val="6"/>
  </w:num>
  <w:num w:numId="3" w16cid:durableId="721443261">
    <w:abstractNumId w:val="5"/>
  </w:num>
  <w:num w:numId="4" w16cid:durableId="145513539">
    <w:abstractNumId w:val="4"/>
  </w:num>
  <w:num w:numId="5" w16cid:durableId="2019850081">
    <w:abstractNumId w:val="7"/>
  </w:num>
  <w:num w:numId="6" w16cid:durableId="1876234160">
    <w:abstractNumId w:val="3"/>
  </w:num>
  <w:num w:numId="7" w16cid:durableId="439489654">
    <w:abstractNumId w:val="2"/>
  </w:num>
  <w:num w:numId="8" w16cid:durableId="460542889">
    <w:abstractNumId w:val="1"/>
  </w:num>
  <w:num w:numId="9" w16cid:durableId="202794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1C1E"/>
    <w:rsid w:val="009F18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2023-12-06T08:49:00Z</dcterms:modified>
  <cp:category/>
</cp:coreProperties>
</file>