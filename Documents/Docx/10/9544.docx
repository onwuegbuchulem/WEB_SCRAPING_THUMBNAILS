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5EE" w:rsidRDefault="00A65734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Following a consistent programming style often helps readability.</w:t>
      </w:r>
      <w:r>
        <w:br/>
        <w:t>He gave the first description of cryptanalysis by frequency analysis, the earliest code-breaking algorithm.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Provided the functions in a library follow the appropriate run-time conventions (e.g., method of passing arguments), then these functions may be written in any other languag</w:t>
      </w:r>
      <w:r>
        <w:t>e.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Later a control panel (plug board) added to his 1906 Type I Tabulator allowed it to be programmed for different jobs, and by the late 1940s, unit record equipment such as the IBM 602 and IBM 604, were pro</w:t>
      </w:r>
      <w:r>
        <w:t>grammed by control panels in a similar way, as were the first electronic computers.</w:t>
      </w:r>
      <w:r>
        <w:br/>
        <w:t>Sometimes software development is known as software engineering, especially when it employs formal methods or follows an engineering design process.</w:t>
      </w:r>
      <w:r>
        <w:br/>
        <w:t>They are the building blocks for all software, from the simplest applications to the most sophisticated ones.</w:t>
      </w:r>
      <w:r>
        <w:br/>
        <w:t>For example, COBOL is still strong in corporate data centers often on large mainframe computers, Fortran in engineering applications, scripting languages in Web developm</w:t>
      </w:r>
      <w:r>
        <w:t>ent, and C in embedded software.</w:t>
      </w:r>
      <w:r>
        <w:br/>
        <w:t>However, readability is more than just programming style.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One approach popular for requirements analysis is Use Case analysis.</w:t>
      </w:r>
      <w:r>
        <w:br/>
        <w:t>Expert programmers are familiar with a variety of well-established algorithms and their respective complexities and use this knowledge to choose algorithms that are best s</w:t>
      </w:r>
      <w:r>
        <w:t>uited to the circumstances.</w:t>
      </w:r>
    </w:p>
    <w:sectPr w:rsidR="002C35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7293966">
    <w:abstractNumId w:val="8"/>
  </w:num>
  <w:num w:numId="2" w16cid:durableId="899053736">
    <w:abstractNumId w:val="6"/>
  </w:num>
  <w:num w:numId="3" w16cid:durableId="1984113017">
    <w:abstractNumId w:val="5"/>
  </w:num>
  <w:num w:numId="4" w16cid:durableId="1012143231">
    <w:abstractNumId w:val="4"/>
  </w:num>
  <w:num w:numId="5" w16cid:durableId="1823352940">
    <w:abstractNumId w:val="7"/>
  </w:num>
  <w:num w:numId="6" w16cid:durableId="1188759487">
    <w:abstractNumId w:val="3"/>
  </w:num>
  <w:num w:numId="7" w16cid:durableId="1698970055">
    <w:abstractNumId w:val="2"/>
  </w:num>
  <w:num w:numId="8" w16cid:durableId="1214581350">
    <w:abstractNumId w:val="1"/>
  </w:num>
  <w:num w:numId="9" w16cid:durableId="92700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5EE"/>
    <w:rsid w:val="00326F90"/>
    <w:rsid w:val="00A657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