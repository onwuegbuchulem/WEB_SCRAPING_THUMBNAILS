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33D" w:rsidRDefault="00424A99">
      <w:r>
        <w:t>There exist a lot of different approaches for each of those tasks..</w:t>
      </w:r>
      <w:r>
        <w:br/>
        <w:t>Programming languages are essential for software development.</w:t>
      </w:r>
      <w:r>
        <w:br/>
        <w:t xml:space="preserve">Programmers typically use high-level programming languages that are more easily intelligible to humans than machine code, </w:t>
      </w:r>
      <w:r>
        <w:t>which is directly executed by the central processing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  <w:r>
        <w:br/>
        <w:t xml:space="preserve"> Following a consistent pr</w:t>
      </w:r>
      <w:r>
        <w:t>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  <w:r>
        <w:br/>
        <w:t xml:space="preserve"> Different programm</w:t>
      </w:r>
      <w:r>
        <w:t>ing languages support different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</w:t>
      </w:r>
      <w:r>
        <w:t xml:space="preserve"> quickly.</w:t>
      </w:r>
      <w:r>
        <w:br/>
        <w:t xml:space="preserve"> In the 1880s, Herman Hollerith invented the concept of storing data in machine-readable form.</w:t>
      </w:r>
      <w:r>
        <w:br/>
        <w:t>By the late 1960s, data storage devices and computer terminals became inexpensive enough that programs could be created by typing directly into the computers.</w:t>
      </w:r>
    </w:p>
    <w:sectPr w:rsidR="00373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508435">
    <w:abstractNumId w:val="8"/>
  </w:num>
  <w:num w:numId="2" w16cid:durableId="842159937">
    <w:abstractNumId w:val="6"/>
  </w:num>
  <w:num w:numId="3" w16cid:durableId="1605383461">
    <w:abstractNumId w:val="5"/>
  </w:num>
  <w:num w:numId="4" w16cid:durableId="1185366462">
    <w:abstractNumId w:val="4"/>
  </w:num>
  <w:num w:numId="5" w16cid:durableId="715011972">
    <w:abstractNumId w:val="7"/>
  </w:num>
  <w:num w:numId="6" w16cid:durableId="879829346">
    <w:abstractNumId w:val="3"/>
  </w:num>
  <w:num w:numId="7" w16cid:durableId="1858034630">
    <w:abstractNumId w:val="2"/>
  </w:num>
  <w:num w:numId="8" w16cid:durableId="961883095">
    <w:abstractNumId w:val="1"/>
  </w:num>
  <w:num w:numId="9" w16cid:durableId="20876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33D"/>
    <w:rsid w:val="00424A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