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2FD" w:rsidRDefault="00676056">
      <w:r>
        <w:t>Integrated development environments (IDEs) aim to integrate all such help..</w:t>
      </w:r>
      <w:r>
        <w:br/>
        <w:t>Programming languages are essential for software development.</w:t>
      </w:r>
      <w:r>
        <w:br/>
      </w:r>
      <w:r>
        <w:br/>
        <w:t>Ideally, the programming language best suited for the task at hand will be selected.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Compilers harnessed the power of computers to make programming </w:t>
      </w:r>
      <w:r>
        <w:t>easier by allowing programmers to specify calculations by entering a formula using infix notation.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affects the aspects of quality above, including portability, usability and most importantly maintainability.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137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403557">
    <w:abstractNumId w:val="8"/>
  </w:num>
  <w:num w:numId="2" w16cid:durableId="1245145643">
    <w:abstractNumId w:val="6"/>
  </w:num>
  <w:num w:numId="3" w16cid:durableId="1298022795">
    <w:abstractNumId w:val="5"/>
  </w:num>
  <w:num w:numId="4" w16cid:durableId="65761736">
    <w:abstractNumId w:val="4"/>
  </w:num>
  <w:num w:numId="5" w16cid:durableId="1739401912">
    <w:abstractNumId w:val="7"/>
  </w:num>
  <w:num w:numId="6" w16cid:durableId="251090990">
    <w:abstractNumId w:val="3"/>
  </w:num>
  <w:num w:numId="7" w16cid:durableId="441145658">
    <w:abstractNumId w:val="2"/>
  </w:num>
  <w:num w:numId="8" w16cid:durableId="628557452">
    <w:abstractNumId w:val="1"/>
  </w:num>
  <w:num w:numId="9" w16cid:durableId="43294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2FD"/>
    <w:rsid w:val="0015074B"/>
    <w:rsid w:val="0029639D"/>
    <w:rsid w:val="00326F90"/>
    <w:rsid w:val="006760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