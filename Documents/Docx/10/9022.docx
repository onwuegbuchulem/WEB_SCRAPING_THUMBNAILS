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B68" w:rsidRDefault="006C6115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</w:t>
      </w:r>
      <w:r>
        <w:t>nability.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>Later a control panel (plug board) added to his 1906 Type I Tabulator allowed it to be programmed for different jobs, and by the late 1940s, unit record equipment such as the IBM 602 and IBM 604, were programme</w:t>
      </w:r>
      <w:r>
        <w:t>d by control panels in a similar way, as were the first electronic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</w:t>
      </w:r>
      <w:r>
        <w:t>eciphering encrypted code, in A Manuscript on Deciphering Cryptographic Messages.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 language with new functionality added, (for example C++ adds object-orientation to C, and Java adds memory managemen</w:t>
      </w:r>
      <w:r>
        <w:t>t and bytecode to C++, but as a result, loses efficiency and the ability for low-level manipulation).</w:t>
      </w:r>
    </w:p>
    <w:sectPr w:rsidR="009B0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34245">
    <w:abstractNumId w:val="8"/>
  </w:num>
  <w:num w:numId="2" w16cid:durableId="939485797">
    <w:abstractNumId w:val="6"/>
  </w:num>
  <w:num w:numId="3" w16cid:durableId="406344018">
    <w:abstractNumId w:val="5"/>
  </w:num>
  <w:num w:numId="4" w16cid:durableId="207382027">
    <w:abstractNumId w:val="4"/>
  </w:num>
  <w:num w:numId="5" w16cid:durableId="729110431">
    <w:abstractNumId w:val="7"/>
  </w:num>
  <w:num w:numId="6" w16cid:durableId="1415006815">
    <w:abstractNumId w:val="3"/>
  </w:num>
  <w:num w:numId="7" w16cid:durableId="1265379540">
    <w:abstractNumId w:val="2"/>
  </w:num>
  <w:num w:numId="8" w16cid:durableId="600335100">
    <w:abstractNumId w:val="1"/>
  </w:num>
  <w:num w:numId="9" w16cid:durableId="140132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115"/>
    <w:rsid w:val="009B0B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