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6FA" w:rsidRDefault="00263E25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computer program is g</w:t>
      </w:r>
      <w:r>
        <w:t>enerally dated to 1843, when mathematician Ada Lovelace published an algorithm to calculate a sequence of Bernoulli numbers, intended to be carried out by Charles Babbage's Analytical Engine.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 first step in most formal software development processes is requirements analysis, f</w:t>
      </w:r>
      <w:r>
        <w:t>ollowed by testing to determine value modeling, implementation, and failure elimination (debugging).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programmers use forms of Agile software development where the various stages of formal software development are more integrated to</w:t>
      </w:r>
      <w:r>
        <w:t>gether into short cycles that take a few weeks rather than years.</w:t>
      </w:r>
      <w:r>
        <w:br/>
        <w:t xml:space="preserve"> Computer programmers are those who write computer software.</w:t>
      </w:r>
      <w:r>
        <w:br/>
        <w:t>Ideally, the programming language best suited for the task at hand will be selected.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Scripting and breakpointing is also part of this process.</w:t>
      </w:r>
      <w:r>
        <w:br/>
        <w:t>The choice of language used is</w:t>
      </w:r>
      <w:r>
        <w:t xml:space="preserve"> subject to many considerations, such as company policy, suitability to task, availability of third-party packages, or individual preference.</w:t>
      </w:r>
      <w:r>
        <w:br/>
        <w:t xml:space="preserve"> Programs were mostly entered using punched cards or paper tape.</w:t>
      </w:r>
    </w:p>
    <w:sectPr w:rsidR="00CD26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451490">
    <w:abstractNumId w:val="8"/>
  </w:num>
  <w:num w:numId="2" w16cid:durableId="1789542727">
    <w:abstractNumId w:val="6"/>
  </w:num>
  <w:num w:numId="3" w16cid:durableId="1131555337">
    <w:abstractNumId w:val="5"/>
  </w:num>
  <w:num w:numId="4" w16cid:durableId="1037008084">
    <w:abstractNumId w:val="4"/>
  </w:num>
  <w:num w:numId="5" w16cid:durableId="1082533904">
    <w:abstractNumId w:val="7"/>
  </w:num>
  <w:num w:numId="6" w16cid:durableId="1229920382">
    <w:abstractNumId w:val="3"/>
  </w:num>
  <w:num w:numId="7" w16cid:durableId="1070545292">
    <w:abstractNumId w:val="2"/>
  </w:num>
  <w:num w:numId="8" w16cid:durableId="1449204334">
    <w:abstractNumId w:val="1"/>
  </w:num>
  <w:num w:numId="9" w16cid:durableId="95043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E25"/>
    <w:rsid w:val="0029639D"/>
    <w:rsid w:val="00326F90"/>
    <w:rsid w:val="00AA1D8D"/>
    <w:rsid w:val="00B47730"/>
    <w:rsid w:val="00CB0664"/>
    <w:rsid w:val="00CD26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