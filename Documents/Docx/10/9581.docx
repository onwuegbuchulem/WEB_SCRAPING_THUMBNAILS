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B4D" w:rsidRDefault="00BF5BD6">
      <w:r>
        <w:br/>
        <w:t>The first compiler related tool, the A-0 System, was developed in 1952 by Grace Hopper, who also coined the term 'compiler'..</w:t>
      </w:r>
      <w:r>
        <w:br/>
        <w:t xml:space="preserve">It involves designing and implementing algorithms, step-by-step specifications of procedures, by writing code in one or more </w:t>
      </w:r>
      <w:r>
        <w:t>programming languages.</w:t>
      </w:r>
      <w:r>
        <w:br/>
        <w:t>Unreadable code often leads to bugs, inefficiencies, and duplicated code.</w:t>
      </w:r>
      <w:r>
        <w:br/>
        <w:t>Ideally, the programming language best suited for the task at hand will be selected.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Proficient programming usually requires expertise in several different subjects, including knowledge of the application domain, details of programming lan</w:t>
      </w:r>
      <w:r>
        <w:t>guages and generic code libraries, specialized algorithms, and formal logic.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 first step in most </w:t>
      </w:r>
      <w:r>
        <w:t>formal software development processes is requirements analysis, followed by testing to determine value modeling, implementation, and failure elimination (debugging).</w:t>
      </w:r>
      <w:r>
        <w:br/>
        <w:t xml:space="preserve"> A similar technique used for database design is Entity-Relationship Modeling (ER Modeling).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Sometimes software developm</w:t>
      </w:r>
      <w:r>
        <w:t>ent is known as software engineering, especially when it employs formal methods or follows an engineering design process.</w:t>
      </w:r>
      <w:r>
        <w:br/>
        <w:t xml:space="preserve"> Code-breaking algorithms have also existed for centuries.</w:t>
      </w:r>
      <w:r>
        <w:br/>
        <w:t xml:space="preserve"> Following a consistent programming style often helps readability.</w:t>
      </w:r>
      <w:r>
        <w:br/>
        <w:t xml:space="preserve"> Implementation techniques include imperative languages (object-oriented or procedural), functional languages, and logic languages.</w:t>
      </w:r>
    </w:p>
    <w:sectPr w:rsidR="009D0B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3599037">
    <w:abstractNumId w:val="8"/>
  </w:num>
  <w:num w:numId="2" w16cid:durableId="1470978546">
    <w:abstractNumId w:val="6"/>
  </w:num>
  <w:num w:numId="3" w16cid:durableId="156195315">
    <w:abstractNumId w:val="5"/>
  </w:num>
  <w:num w:numId="4" w16cid:durableId="1036470393">
    <w:abstractNumId w:val="4"/>
  </w:num>
  <w:num w:numId="5" w16cid:durableId="1809467442">
    <w:abstractNumId w:val="7"/>
  </w:num>
  <w:num w:numId="6" w16cid:durableId="1083917508">
    <w:abstractNumId w:val="3"/>
  </w:num>
  <w:num w:numId="7" w16cid:durableId="673993201">
    <w:abstractNumId w:val="2"/>
  </w:num>
  <w:num w:numId="8" w16cid:durableId="1674988618">
    <w:abstractNumId w:val="1"/>
  </w:num>
  <w:num w:numId="9" w16cid:durableId="60033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0B4D"/>
    <w:rsid w:val="00AA1D8D"/>
    <w:rsid w:val="00B47730"/>
    <w:rsid w:val="00BF5BD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2023-12-06T12:17:00Z</dcterms:modified>
  <cp:category/>
</cp:coreProperties>
</file>