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4B2" w:rsidRDefault="000613B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>FORTRAN, the first widely used high-level language to have a functional implementation, came out in 1957, and many other languages were soon developed—in partic</w:t>
      </w:r>
      <w:r>
        <w:t>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</w:t>
      </w:r>
      <w:r>
        <w:t>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Trial-and-error/divide-and-conquer is needed: the programmer will try to remove some parts of the original test case and check if the problem still exis</w:t>
      </w:r>
      <w:r>
        <w:t>ts.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7D4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067891">
    <w:abstractNumId w:val="8"/>
  </w:num>
  <w:num w:numId="2" w16cid:durableId="742218109">
    <w:abstractNumId w:val="6"/>
  </w:num>
  <w:num w:numId="3" w16cid:durableId="574894770">
    <w:abstractNumId w:val="5"/>
  </w:num>
  <w:num w:numId="4" w16cid:durableId="577516112">
    <w:abstractNumId w:val="4"/>
  </w:num>
  <w:num w:numId="5" w16cid:durableId="915867752">
    <w:abstractNumId w:val="7"/>
  </w:num>
  <w:num w:numId="6" w16cid:durableId="1802268066">
    <w:abstractNumId w:val="3"/>
  </w:num>
  <w:num w:numId="7" w16cid:durableId="1884780974">
    <w:abstractNumId w:val="2"/>
  </w:num>
  <w:num w:numId="8" w16cid:durableId="1967345180">
    <w:abstractNumId w:val="1"/>
  </w:num>
  <w:num w:numId="9" w16cid:durableId="159370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3BB"/>
    <w:rsid w:val="0015074B"/>
    <w:rsid w:val="0029639D"/>
    <w:rsid w:val="00326F90"/>
    <w:rsid w:val="007D44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