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817" w:rsidRDefault="00D65F0B">
      <w:r>
        <w:t>However, Charles Babbage had already written his first program for the Analytical Engine in 1837..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</w:t>
      </w:r>
      <w:r>
        <w:t>s, such as company policy, suitability to task, availability of third-party packages, or individual preference.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Compute</w:t>
      </w:r>
      <w:r>
        <w:t>r programmers are those who write computer software.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COBOL is still strong in corporate data centers often on large mainframe computers, Fortran in engineering application</w:t>
      </w:r>
      <w:r>
        <w:t>s, scripting languages in Web development, and C in embedded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it crash when parsing some large source file, a simplification of the test case that results in only few lines from the original source file can be</w:t>
      </w:r>
      <w:r>
        <w:t xml:space="preserve"> sufficient to reproduce the same crash.</w:t>
      </w:r>
    </w:p>
    <w:sectPr w:rsidR="00F96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051783">
    <w:abstractNumId w:val="8"/>
  </w:num>
  <w:num w:numId="2" w16cid:durableId="167142795">
    <w:abstractNumId w:val="6"/>
  </w:num>
  <w:num w:numId="3" w16cid:durableId="1394813582">
    <w:abstractNumId w:val="5"/>
  </w:num>
  <w:num w:numId="4" w16cid:durableId="1108622907">
    <w:abstractNumId w:val="4"/>
  </w:num>
  <w:num w:numId="5" w16cid:durableId="770049032">
    <w:abstractNumId w:val="7"/>
  </w:num>
  <w:num w:numId="6" w16cid:durableId="1409376664">
    <w:abstractNumId w:val="3"/>
  </w:num>
  <w:num w:numId="7" w16cid:durableId="1521967953">
    <w:abstractNumId w:val="2"/>
  </w:num>
  <w:num w:numId="8" w16cid:durableId="291718007">
    <w:abstractNumId w:val="1"/>
  </w:num>
  <w:num w:numId="9" w16cid:durableId="21068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5F0B"/>
    <w:rsid w:val="00F968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