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FC2" w:rsidRDefault="00BA5E4F">
      <w:r>
        <w:t>Many applications use a mix of several languages in their construction and use..</w:t>
      </w:r>
      <w:r>
        <w:br/>
      </w:r>
      <w:r>
        <w:t xml:space="preserve"> Debugging is often done with IDEs. Standalone debuggers like GDB are also used, and these often provide less of a visual environment, usually using a command line.</w:t>
      </w:r>
      <w:r>
        <w:b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w:t>
      </w:r>
      <w:r>
        <w:t>ation declarations and heuristics.</w:t>
      </w:r>
      <w:r>
        <w:br/>
        <w:t>The Unified Modeling Language (UML) is a notation used for both the OOAD and MDA.</w:t>
      </w:r>
      <w:r>
        <w:br/>
        <w:t>By the late 1960s, data storage devices and computer terminals became inexpensive enough that programs could be created by typing directly into the computers.</w:t>
      </w:r>
      <w:r>
        <w:br/>
        <w:t>The choice of language used is subject to many considerations, such as company policy, suitability to task, availability of third-party packages, or individual preference.</w:t>
      </w:r>
      <w:r>
        <w:br/>
        <w:t xml:space="preserve"> Computer programmers are those who write computer software.</w:t>
      </w:r>
      <w:r>
        <w:br/>
        <w:t>The</w:t>
      </w:r>
      <w:r>
        <w:t>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Text editors were also developed that allowed changes and corrections to be made much more easily than with punched cards.</w:t>
      </w:r>
      <w:r>
        <w:br/>
        <w:t>Assembly languages were soon developed that let the programmer specify instruction in a text format (e.g., ADD X, TO</w:t>
      </w:r>
      <w:r>
        <w:t>TAL), with abbreviations for each operation code and meaningful names for specifying addresses.</w:t>
      </w:r>
      <w:r>
        <w:br/>
        <w:t>Some languages are more prone to some kinds of faults because their specification does not require compilers to perform as much checking as other languages.</w:t>
      </w:r>
      <w:r>
        <w:br/>
        <w:t>Unreadable code often leads to bugs, inefficiencies, and duplicated code.</w:t>
      </w:r>
      <w:r>
        <w:br/>
        <w:t>This can be a non-trivial task, for example as with parallel processes or some unusual software bugs.</w:t>
      </w:r>
      <w:r>
        <w:br/>
        <w:t>For this purpose, algorithms are classified into orders using so-called Big O notat</w:t>
      </w:r>
      <w:r>
        <w:t>ion, which expresses resource use, such as execution time or memory consumption, in terms of the size of an input.</w:t>
      </w:r>
    </w:p>
    <w:sectPr w:rsidR="00F20F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3425026">
    <w:abstractNumId w:val="8"/>
  </w:num>
  <w:num w:numId="2" w16cid:durableId="1610550270">
    <w:abstractNumId w:val="6"/>
  </w:num>
  <w:num w:numId="3" w16cid:durableId="796408138">
    <w:abstractNumId w:val="5"/>
  </w:num>
  <w:num w:numId="4" w16cid:durableId="499782103">
    <w:abstractNumId w:val="4"/>
  </w:num>
  <w:num w:numId="5" w16cid:durableId="561865497">
    <w:abstractNumId w:val="7"/>
  </w:num>
  <w:num w:numId="6" w16cid:durableId="2021353971">
    <w:abstractNumId w:val="3"/>
  </w:num>
  <w:num w:numId="7" w16cid:durableId="325283917">
    <w:abstractNumId w:val="2"/>
  </w:num>
  <w:num w:numId="8" w16cid:durableId="809635385">
    <w:abstractNumId w:val="1"/>
  </w:num>
  <w:num w:numId="9" w16cid:durableId="119218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5E4F"/>
    <w:rsid w:val="00CB0664"/>
    <w:rsid w:val="00F20F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