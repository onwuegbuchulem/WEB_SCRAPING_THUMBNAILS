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726" w:rsidRDefault="002F6293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</w:t>
      </w:r>
      <w:r>
        <w:t>ms and drum patterns, via pegs and cams.</w:t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>Integrated development environments (IDEs) aim to integ</w:t>
      </w:r>
      <w:r>
        <w:t>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</w:t>
      </w:r>
      <w:r>
        <w:t xml:space="preserve"> this ideal involve finding enough programmers who know the language to build a team, the availability of compilers for that language, and the efficiency with which programs written in a given language execute.</w:t>
      </w:r>
    </w:p>
    <w:sectPr w:rsidR="004C4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575551">
    <w:abstractNumId w:val="8"/>
  </w:num>
  <w:num w:numId="2" w16cid:durableId="944340856">
    <w:abstractNumId w:val="6"/>
  </w:num>
  <w:num w:numId="3" w16cid:durableId="1802839237">
    <w:abstractNumId w:val="5"/>
  </w:num>
  <w:num w:numId="4" w16cid:durableId="1985544663">
    <w:abstractNumId w:val="4"/>
  </w:num>
  <w:num w:numId="5" w16cid:durableId="1810897960">
    <w:abstractNumId w:val="7"/>
  </w:num>
  <w:num w:numId="6" w16cid:durableId="898978185">
    <w:abstractNumId w:val="3"/>
  </w:num>
  <w:num w:numId="7" w16cid:durableId="2003510896">
    <w:abstractNumId w:val="2"/>
  </w:num>
  <w:num w:numId="8" w16cid:durableId="1943956480">
    <w:abstractNumId w:val="1"/>
  </w:num>
  <w:num w:numId="9" w16cid:durableId="98716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293"/>
    <w:rsid w:val="00326F90"/>
    <w:rsid w:val="004C47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