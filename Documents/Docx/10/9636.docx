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CA9" w:rsidRDefault="00D11469">
      <w:r>
        <w:t>They are the building blocks for all software, from the simplest applications to the most sophisticated ones..</w:t>
      </w:r>
      <w:r>
        <w:br/>
        <w:t>One approach popular for requirements analysis is Use Case analysis.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</w:t>
      </w:r>
      <w:r>
        <w:t>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</w:t>
      </w:r>
      <w:r>
        <w:t>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The first step in most formal software development processes is requirements analysis, followed by testing to determine value modeling, </w:t>
      </w:r>
      <w:r>
        <w:t>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</w:p>
    <w:sectPr w:rsidR="00A71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50539">
    <w:abstractNumId w:val="8"/>
  </w:num>
  <w:num w:numId="2" w16cid:durableId="1687057883">
    <w:abstractNumId w:val="6"/>
  </w:num>
  <w:num w:numId="3" w16cid:durableId="1485782610">
    <w:abstractNumId w:val="5"/>
  </w:num>
  <w:num w:numId="4" w16cid:durableId="903368754">
    <w:abstractNumId w:val="4"/>
  </w:num>
  <w:num w:numId="5" w16cid:durableId="198737800">
    <w:abstractNumId w:val="7"/>
  </w:num>
  <w:num w:numId="6" w16cid:durableId="889003543">
    <w:abstractNumId w:val="3"/>
  </w:num>
  <w:num w:numId="7" w16cid:durableId="399257119">
    <w:abstractNumId w:val="2"/>
  </w:num>
  <w:num w:numId="8" w16cid:durableId="828835351">
    <w:abstractNumId w:val="1"/>
  </w:num>
  <w:num w:numId="9" w16cid:durableId="198786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1CA9"/>
    <w:rsid w:val="00AA1D8D"/>
    <w:rsid w:val="00B47730"/>
    <w:rsid w:val="00CB0664"/>
    <w:rsid w:val="00D11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