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4097" w:rsidRDefault="00151F63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The choice of language used is subject to many </w:t>
      </w:r>
      <w:r>
        <w:t>considerations, such as company policy, suitability to task, availability of third-party packages, or individual preference.</w:t>
      </w:r>
      <w:r>
        <w:br/>
        <w:t>Use of a static code analysis tool can help detect some possible problems.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In the 1880s, Herman Hollerith invented the concept of storing data in machine-readable form.</w:t>
      </w:r>
      <w:r>
        <w:br/>
        <w:t>There are many approaches to the Software develop</w:t>
      </w:r>
      <w:r>
        <w:t>ment process.</w:t>
      </w:r>
      <w:r>
        <w:br/>
        <w:t>However, readability is more than just programming style.</w:t>
      </w:r>
      <w:r>
        <w:br/>
        <w:t>It affects the aspects of quality above, including portability, usability and most importantly maintainability.</w:t>
      </w:r>
      <w:r>
        <w:br/>
        <w:t>It is usually easier to code in "high-level" languages than in "low-level" ones.</w:t>
      </w:r>
      <w:r>
        <w:br/>
        <w:t>He gave the first description of cryptanalysis by frequency analysis, the earliest code-breaking algorithm.</w:t>
      </w:r>
      <w:r>
        <w:br/>
        <w:t>For this purpose, algorithms are classified into orders using so-called Big O notation, which expresses resource use, such as execution tim</w:t>
      </w:r>
      <w:r>
        <w:t>e or memory consumption, in terms of the size of an input.</w:t>
      </w:r>
      <w:r>
        <w:br/>
        <w:t xml:space="preserve"> Computer programmers are those who write computer software.</w:t>
      </w:r>
      <w:r>
        <w:br/>
        <w:t xml:space="preserve"> It is very difficult to determine what are the most popular modern programming languages.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In 1801, the Jacquard loom could produce entirely different weaves</w:t>
      </w:r>
      <w:r>
        <w:t xml:space="preserve"> by changing the "program" – a series of pasteboard cards with holes punched in them.</w:t>
      </w:r>
    </w:p>
    <w:sectPr w:rsidR="00DB40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3359215">
    <w:abstractNumId w:val="8"/>
  </w:num>
  <w:num w:numId="2" w16cid:durableId="1811242911">
    <w:abstractNumId w:val="6"/>
  </w:num>
  <w:num w:numId="3" w16cid:durableId="127285013">
    <w:abstractNumId w:val="5"/>
  </w:num>
  <w:num w:numId="4" w16cid:durableId="1944530111">
    <w:abstractNumId w:val="4"/>
  </w:num>
  <w:num w:numId="5" w16cid:durableId="1159803908">
    <w:abstractNumId w:val="7"/>
  </w:num>
  <w:num w:numId="6" w16cid:durableId="1298032318">
    <w:abstractNumId w:val="3"/>
  </w:num>
  <w:num w:numId="7" w16cid:durableId="1415316057">
    <w:abstractNumId w:val="2"/>
  </w:num>
  <w:num w:numId="8" w16cid:durableId="1735544609">
    <w:abstractNumId w:val="1"/>
  </w:num>
  <w:num w:numId="9" w16cid:durableId="1462773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F63"/>
    <w:rsid w:val="0029639D"/>
    <w:rsid w:val="00326F90"/>
    <w:rsid w:val="00AA1D8D"/>
    <w:rsid w:val="00B47730"/>
    <w:rsid w:val="00CB0664"/>
    <w:rsid w:val="00DB40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2023-12-06T05:01:00Z</dcterms:modified>
  <cp:category/>
</cp:coreProperties>
</file>