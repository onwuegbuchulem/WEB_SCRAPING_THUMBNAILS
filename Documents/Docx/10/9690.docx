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327BF" w:rsidRDefault="00A47709">
      <w: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 xml:space="preserve"> The first step in most formal software development processes is requirements analysis, followed by testing to determine value modeling, implementation, and failure elimination (debugging).</w:t>
      </w:r>
      <w:r>
        <w:br/>
        <w:t xml:space="preserve"> High-level languages made the process of developing a program simpler and more understandable, and less bound to the underlying hardware.</w:t>
      </w:r>
      <w:r>
        <w:br/>
        <w:t>Some of these factors include:</w:t>
      </w:r>
      <w:r>
        <w:br/>
        <w:t xml:space="preserve"> The presentation aspects of this (such as indents, line breaks, color highlighting, and so on) are often handled by the source code editor, but the co</w:t>
      </w:r>
      <w:r>
        <w:t>ntent aspects reflect the programmer's talent and skills.</w:t>
      </w:r>
      <w:r>
        <w:br/>
        <w:t xml:space="preserve"> Whatever the approach to development may be, the final program must satisfy some fundamental properties.</w:t>
      </w:r>
      <w:r>
        <w:br/>
        <w:t>For example, when a bug in a compiler can make it crash when parsing some large source file, a simplification of the test case that results in only few lines from the original source file can be sufficient to reproduce the same crash.</w:t>
      </w:r>
      <w:r>
        <w:br/>
        <w:t xml:space="preserve"> Computer programmers are those who write computer software.</w:t>
      </w:r>
      <w:r>
        <w:br/>
        <w:t>Compilers harnessed the power of computers to make p</w:t>
      </w:r>
      <w:r>
        <w:t>rogramming easier by allowing programmers to specify calculations by entering a formula using infix notation.</w:t>
      </w:r>
      <w:r>
        <w:br/>
        <w:t>Many programmers use forms of Agile software development where the various stages of formal software development are more integrated together into short cycles that take a few weeks rather than years.</w:t>
      </w:r>
      <w:r>
        <w:br/>
        <w:t>Many factors, having little or nothing to do with the ability of the computer to efficiently compile and execute the code, contribute to readability.</w:t>
      </w:r>
      <w:r>
        <w:br/>
        <w:t xml:space="preserve"> In the 1880s, Herman Hollerith invented the concep</w:t>
      </w:r>
      <w:r>
        <w:t>t of storing data in machine-readable form.</w:t>
      </w:r>
      <w:r>
        <w:br/>
        <w:t xml:space="preserve"> It is very difficult to determine what are the most popular modern programming languages.</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The Unified Modeling Language (UML) is a notation used for both the OOAD and MDA.</w:t>
      </w:r>
      <w:r>
        <w:br/>
        <w:t xml:space="preserve"> Auxili</w:t>
      </w:r>
      <w:r>
        <w:t>ary tasks accompanying and related to programming include analyzing requirements, testing, debugging (investigating and fixing problems), implementation of build systems, and management of derived artifacts, such as programs' machine code.</w:t>
      </w:r>
    </w:p>
    <w:sectPr w:rsidR="000327B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41874372">
    <w:abstractNumId w:val="8"/>
  </w:num>
  <w:num w:numId="2" w16cid:durableId="600643555">
    <w:abstractNumId w:val="6"/>
  </w:num>
  <w:num w:numId="3" w16cid:durableId="257368215">
    <w:abstractNumId w:val="5"/>
  </w:num>
  <w:num w:numId="4" w16cid:durableId="1503087241">
    <w:abstractNumId w:val="4"/>
  </w:num>
  <w:num w:numId="5" w16cid:durableId="317466394">
    <w:abstractNumId w:val="7"/>
  </w:num>
  <w:num w:numId="6" w16cid:durableId="1386367752">
    <w:abstractNumId w:val="3"/>
  </w:num>
  <w:num w:numId="7" w16cid:durableId="743599776">
    <w:abstractNumId w:val="2"/>
  </w:num>
  <w:num w:numId="8" w16cid:durableId="463011865">
    <w:abstractNumId w:val="1"/>
  </w:num>
  <w:num w:numId="9" w16cid:durableId="12738237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27BF"/>
    <w:rsid w:val="00034616"/>
    <w:rsid w:val="0006063C"/>
    <w:rsid w:val="0015074B"/>
    <w:rsid w:val="0029639D"/>
    <w:rsid w:val="00326F90"/>
    <w:rsid w:val="00A4770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384</Words>
  <Characters>2189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2023-12-06T06:21:00Z</dcterms:modified>
  <cp:category/>
</cp:coreProperties>
</file>