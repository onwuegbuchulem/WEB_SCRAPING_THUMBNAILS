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3981" w:rsidRDefault="000E1DFA">
      <w:r>
        <w:t>In 1206, the Arab engineer Al-Jazari invented a programmable drum machine where a musical mechanical automaton could be made to play different rhythms and drum patterns, via pegs and cams..</w:t>
      </w:r>
      <w:r>
        <w:br/>
        <w:t xml:space="preserve">Some languages are more prone to some kinds of faults </w:t>
      </w:r>
      <w:r>
        <w:t>because their specification does not require compilers to perform as much checking as other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Auxiliary tasks accompanying and related to programming include analyzing requirements, testing, debugging (investigating and fixing</w:t>
      </w:r>
      <w:r>
        <w:t xml:space="preserve"> problems), implementation of build systems, and management of derived artifacts, such as programs' machine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Programs were mostly entered using punched cards or paper tape.</w:t>
      </w:r>
      <w:r>
        <w:br/>
        <w:t xml:space="preserve"> Whatever the approach to development may be, the final program must satisfy some fundamental</w:t>
      </w:r>
      <w:r>
        <w:t xml:space="preserve"> properties.</w:t>
      </w:r>
      <w:r>
        <w:br/>
        <w:t xml:space="preserve"> Popular modeling techniques include Object-Oriented Analysis and Design (OOAD) and Model-Driven Architecture (MDA).</w:t>
      </w:r>
      <w:r>
        <w:br/>
        <w:t>Text editors were also developed that allowed changes and corrections to be made much more easily than with punched cards.</w:t>
      </w:r>
      <w:r>
        <w:br/>
        <w:t>However, with the concept of the stored-program computer introduced in 1949, both programs and data were stored and manipulated in the same way in computer memory.</w:t>
      </w:r>
      <w:r>
        <w:br/>
        <w:t>Later a control panel (plug board) added to his 1906 Type I Tabulator allowed it to be programm</w:t>
      </w:r>
      <w:r>
        <w:t>ed for different jobs, and by the late 1940s, unit record equipment such as the IBM 602 and IBM 604, were programmed by control panels in a similar way, as were the first electronic computers.</w:t>
      </w:r>
      <w:r>
        <w:br/>
      </w:r>
      <w:r>
        <w:br/>
        <w:t xml:space="preserve"> Computer programming or coding is the composition of sequences of instructions, called programs, that computers can follow to perform tasks.</w:t>
      </w:r>
      <w:r>
        <w:br/>
        <w:t>Unreadable code often leads to bugs, inefficiencies, and duplicated code.</w:t>
      </w:r>
      <w:r>
        <w:br/>
        <w:t xml:space="preserve">The choice of language used is subject to many considerations, such as company policy, suitability to </w:t>
      </w:r>
      <w:r>
        <w:t>task, availability of third-party packages, or individual preference.</w:t>
      </w:r>
      <w:r>
        <w:br/>
        <w:t xml:space="preserve"> Different programming languages support different styles of programming (called programming paradigms).</w:t>
      </w:r>
    </w:p>
    <w:sectPr w:rsidR="003639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934457">
    <w:abstractNumId w:val="8"/>
  </w:num>
  <w:num w:numId="2" w16cid:durableId="1889411407">
    <w:abstractNumId w:val="6"/>
  </w:num>
  <w:num w:numId="3" w16cid:durableId="786120410">
    <w:abstractNumId w:val="5"/>
  </w:num>
  <w:num w:numId="4" w16cid:durableId="1458573368">
    <w:abstractNumId w:val="4"/>
  </w:num>
  <w:num w:numId="5" w16cid:durableId="1591542213">
    <w:abstractNumId w:val="7"/>
  </w:num>
  <w:num w:numId="6" w16cid:durableId="1680739905">
    <w:abstractNumId w:val="3"/>
  </w:num>
  <w:num w:numId="7" w16cid:durableId="1332755163">
    <w:abstractNumId w:val="2"/>
  </w:num>
  <w:num w:numId="8" w16cid:durableId="1027368838">
    <w:abstractNumId w:val="1"/>
  </w:num>
  <w:num w:numId="9" w16cid:durableId="160923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DFA"/>
    <w:rsid w:val="0015074B"/>
    <w:rsid w:val="0029639D"/>
    <w:rsid w:val="00326F90"/>
    <w:rsid w:val="003639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2023-12-06T08:16:00Z</dcterms:modified>
  <cp:category/>
</cp:coreProperties>
</file>