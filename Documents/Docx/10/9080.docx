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7AB" w:rsidRDefault="000432A5">
      <w:r>
        <w:t xml:space="preserve"> Debugging is a very important task in the software development process since having defects in a program can have significant consequences for its users..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</w:t>
      </w:r>
      <w:r>
        <w:t>e, often in binary notation.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</w:t>
      </w:r>
      <w:r>
        <w:t>nified Modeling Language (UML) is a notation used for both the OOAD and MDA.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</w:t>
      </w:r>
      <w:r>
        <w:t>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</w:p>
    <w:sectPr w:rsidR="006F6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740102">
    <w:abstractNumId w:val="8"/>
  </w:num>
  <w:num w:numId="2" w16cid:durableId="931399868">
    <w:abstractNumId w:val="6"/>
  </w:num>
  <w:num w:numId="3" w16cid:durableId="1049570711">
    <w:abstractNumId w:val="5"/>
  </w:num>
  <w:num w:numId="4" w16cid:durableId="451750464">
    <w:abstractNumId w:val="4"/>
  </w:num>
  <w:num w:numId="5" w16cid:durableId="1838306359">
    <w:abstractNumId w:val="7"/>
  </w:num>
  <w:num w:numId="6" w16cid:durableId="1394811873">
    <w:abstractNumId w:val="3"/>
  </w:num>
  <w:num w:numId="7" w16cid:durableId="1466311914">
    <w:abstractNumId w:val="2"/>
  </w:num>
  <w:num w:numId="8" w16cid:durableId="281231820">
    <w:abstractNumId w:val="1"/>
  </w:num>
  <w:num w:numId="9" w16cid:durableId="103726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2A5"/>
    <w:rsid w:val="0006063C"/>
    <w:rsid w:val="0015074B"/>
    <w:rsid w:val="0029639D"/>
    <w:rsid w:val="00326F90"/>
    <w:rsid w:val="006F67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