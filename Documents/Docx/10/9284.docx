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C76" w:rsidRDefault="00754794">
      <w:r>
        <w:t>The Unified Modeling Language (UML) is a notation used for both the OOAD and MDA..</w:t>
      </w:r>
      <w:r>
        <w:br/>
        <w:t>They are the building blocks for all software, from the simplest applications to the most sophisticated ones.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Use of a static code analysis tool can help detect some possible problems.</w:t>
      </w:r>
      <w:r>
        <w:br/>
        <w:t>Scripting and breakpointing is also part of this process.</w:t>
      </w:r>
      <w:r>
        <w:br/>
        <w:t>Programming languages are essential for software development.</w:t>
      </w:r>
      <w:r>
        <w:br/>
        <w:t xml:space="preserve"> Code-breaking algorithms have also existed for centuries.</w:t>
      </w:r>
      <w:r>
        <w:br/>
        <w:t xml:space="preserve"> Whatever t</w:t>
      </w:r>
      <w:r>
        <w:t>he approach to development may be, the final program must satisfy some fundamental properties.</w:t>
      </w:r>
      <w:r>
        <w:br/>
        <w:t>There exist a lot of different approaches for each of those tasks.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Charles Babbage had already written his first program for the Analytical Engine in 1837.</w:t>
      </w:r>
      <w:r>
        <w:br/>
        <w:t>Compilers harnessed the power of computers to make programming easier by allowing programmers to specify calculations by</w:t>
      </w:r>
      <w:r>
        <w:t xml:space="preserve"> entering a formula using infix notation.</w:t>
      </w:r>
      <w:r>
        <w:br/>
        <w:t>Text editors were also developed that allowed changes and corrections to be made much more easily than with punched cards.</w:t>
      </w:r>
      <w:r>
        <w:br/>
        <w:t>Many factors, having little or nothing to do with the ability of the computer to efficiently compile and execute the code, contribute to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</w:t>
      </w:r>
      <w:r>
        <w:t>anguages, and that learning to code is similar to learning a foreign language.</w:t>
      </w:r>
    </w:p>
    <w:sectPr w:rsidR="00270C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5979118">
    <w:abstractNumId w:val="8"/>
  </w:num>
  <w:num w:numId="2" w16cid:durableId="1549878736">
    <w:abstractNumId w:val="6"/>
  </w:num>
  <w:num w:numId="3" w16cid:durableId="480463052">
    <w:abstractNumId w:val="5"/>
  </w:num>
  <w:num w:numId="4" w16cid:durableId="1072003412">
    <w:abstractNumId w:val="4"/>
  </w:num>
  <w:num w:numId="5" w16cid:durableId="71047756">
    <w:abstractNumId w:val="7"/>
  </w:num>
  <w:num w:numId="6" w16cid:durableId="948439821">
    <w:abstractNumId w:val="3"/>
  </w:num>
  <w:num w:numId="7" w16cid:durableId="2014256962">
    <w:abstractNumId w:val="2"/>
  </w:num>
  <w:num w:numId="8" w16cid:durableId="615523510">
    <w:abstractNumId w:val="1"/>
  </w:num>
  <w:num w:numId="9" w16cid:durableId="64404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C76"/>
    <w:rsid w:val="0029639D"/>
    <w:rsid w:val="00326F90"/>
    <w:rsid w:val="007547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2023-12-06T11:44:00Z</dcterms:modified>
  <cp:category/>
</cp:coreProperties>
</file>