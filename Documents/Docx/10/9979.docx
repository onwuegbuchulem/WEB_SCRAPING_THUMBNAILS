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2992" w:rsidRDefault="00D85C9E">
      <w:r>
        <w:t xml:space="preserve"> Computer programmers are those who write computer software..</w:t>
      </w:r>
      <w:r>
        <w:br/>
        <w:t>There exist a lot of different approaches for each of those tasks.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When debugging the probl</w:t>
      </w:r>
      <w:r>
        <w:t>em in a GUI, the programmer can try to skip some user interaction from the original problem description and check if remaining actions are sufficient for bugs to appear.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However, because an assembly language is little more than a different notation for a machine language,  tw</w:t>
      </w:r>
      <w:r>
        <w:t>o machines with different instruction sets also have different assembly languages.</w:t>
      </w:r>
      <w:r>
        <w:br/>
        <w:t xml:space="preserve"> A similar technique used for database design is Entity-Relationship Modeling (ER Modeling).</w:t>
      </w:r>
      <w:r>
        <w:br/>
        <w:t>The Unified Modeling Language (UML) is a notation used for both the OOAD and MDA.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Some languages are more</w:t>
      </w:r>
      <w:r>
        <w:t xml:space="preserve"> prone to some kinds of faults because their specification does not require compilers to perform as much checking as other languages.</w:t>
      </w:r>
      <w:r>
        <w:br/>
        <w:t>This can be a non-trivial task, for example as with parallel processes or some unusual software bugs.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Techniques like Code refactoring can enhance readability.</w:t>
      </w:r>
    </w:p>
    <w:sectPr w:rsidR="00B229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4005923">
    <w:abstractNumId w:val="8"/>
  </w:num>
  <w:num w:numId="2" w16cid:durableId="411199781">
    <w:abstractNumId w:val="6"/>
  </w:num>
  <w:num w:numId="3" w16cid:durableId="547954878">
    <w:abstractNumId w:val="5"/>
  </w:num>
  <w:num w:numId="4" w16cid:durableId="249317580">
    <w:abstractNumId w:val="4"/>
  </w:num>
  <w:num w:numId="5" w16cid:durableId="1388383566">
    <w:abstractNumId w:val="7"/>
  </w:num>
  <w:num w:numId="6" w16cid:durableId="1573782384">
    <w:abstractNumId w:val="3"/>
  </w:num>
  <w:num w:numId="7" w16cid:durableId="2062091034">
    <w:abstractNumId w:val="2"/>
  </w:num>
  <w:num w:numId="8" w16cid:durableId="1637761654">
    <w:abstractNumId w:val="1"/>
  </w:num>
  <w:num w:numId="9" w16cid:durableId="38673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2992"/>
    <w:rsid w:val="00B47730"/>
    <w:rsid w:val="00CB0664"/>
    <w:rsid w:val="00D85C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2023-12-06T12:46:00Z</dcterms:modified>
  <cp:category/>
</cp:coreProperties>
</file>