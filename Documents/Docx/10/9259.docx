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737D" w:rsidRDefault="009956A4">
      <w:r>
        <w:t>For example, COBOL is still strong in corporate data centers often on large mainframe computers, Fortran in engineering applications, scripting languages in Web development, and C in embedded software..</w:t>
      </w:r>
      <w:r>
        <w:br/>
        <w:t xml:space="preserve">Unreadable code often leads to bugs, </w:t>
      </w:r>
      <w:r>
        <w:t>inefficiencies, and duplicated code.</w:t>
      </w:r>
      <w:r>
        <w:br/>
        <w:t>Scripting and breakpointing is also part of this process.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Normally the first step in debugging is to attempt to reproduce the problem.</w:t>
      </w:r>
      <w:r>
        <w:br/>
        <w:t>In the 9th century, the Arab mathematician Al-Kindi described a cryptographic algorithm for deciphering encrypted code, in A Manuscript on Deciphering Cryptogr</w:t>
      </w:r>
      <w:r>
        <w:t>aphic Messages.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It is very difficult to determine what are the most popular modern programming languages.</w:t>
      </w:r>
      <w:r>
        <w:br/>
      </w:r>
      <w:r>
        <w:br/>
        <w:t xml:space="preserve"> Computer programming or coding is the composition of sequences of instructions, called programs, that computers can fo</w:t>
      </w:r>
      <w:r>
        <w:t>llow to perform tasks.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</w:t>
      </w:r>
      <w:r>
        <w:t>ion of source code.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It involves designing and implementing algorithms, step-by-step specifications of procedures, by writing code in one or more programming languages.</w:t>
      </w:r>
      <w:r>
        <w:br/>
        <w:t>Assembly languages were soon developed that let the programmer specify instruction in a text format (e.g., ADD X, TOTAL), with abbreviations for e</w:t>
      </w:r>
      <w:r>
        <w:t>ach operation code and meaningful names for specifying addresses.</w:t>
      </w:r>
    </w:p>
    <w:sectPr w:rsidR="00DC73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6599793">
    <w:abstractNumId w:val="8"/>
  </w:num>
  <w:num w:numId="2" w16cid:durableId="55056976">
    <w:abstractNumId w:val="6"/>
  </w:num>
  <w:num w:numId="3" w16cid:durableId="1394739129">
    <w:abstractNumId w:val="5"/>
  </w:num>
  <w:num w:numId="4" w16cid:durableId="1542745573">
    <w:abstractNumId w:val="4"/>
  </w:num>
  <w:num w:numId="5" w16cid:durableId="1171987409">
    <w:abstractNumId w:val="7"/>
  </w:num>
  <w:num w:numId="6" w16cid:durableId="857043869">
    <w:abstractNumId w:val="3"/>
  </w:num>
  <w:num w:numId="7" w16cid:durableId="476147001">
    <w:abstractNumId w:val="2"/>
  </w:num>
  <w:num w:numId="8" w16cid:durableId="1234000922">
    <w:abstractNumId w:val="1"/>
  </w:num>
  <w:num w:numId="9" w16cid:durableId="1858425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956A4"/>
    <w:rsid w:val="00AA1D8D"/>
    <w:rsid w:val="00B47730"/>
    <w:rsid w:val="00CB0664"/>
    <w:rsid w:val="00DC73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2023-12-06T08:19:00Z</dcterms:modified>
  <cp:category/>
</cp:coreProperties>
</file>