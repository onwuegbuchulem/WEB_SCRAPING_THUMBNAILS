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3EA2" w:rsidRDefault="002E7F4C">
      <w:r>
        <w:t>Unreadable code often leads to bugs, inefficiencies, and duplicated code..</w:t>
      </w:r>
      <w:r>
        <w:br/>
        <w:t xml:space="preserve">Languages form an approximate spectrum from "low-level" to "high-level"; "low-level" languages are typically more machine-oriented and faster to execute, whereas </w:t>
      </w:r>
      <w:r>
        <w:t>"high-level" languages are more abstract and easier to use but execute less quickly.</w:t>
      </w:r>
      <w:r>
        <w:br/>
        <w:t>There exist a lot of different approaches for each of those tasks.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However, readability is more than just programming style.</w:t>
      </w:r>
      <w:r>
        <w:br/>
        <w:t>Many factors, having little or nothing to do with the ability of the computer to efficiently compile an</w:t>
      </w:r>
      <w:r>
        <w:t>d execute the code, contribute to readability.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Proficient programming usually requires expertise in several different subjects, including kn</w:t>
      </w:r>
      <w:r>
        <w:t>owledge of the application domain, details of programming languages and generic code libraries, specialized algorithms, and formal logic.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</w:t>
      </w:r>
      <w:r>
        <w:t xml:space="preserve"> natural human languages, and that learning to code is similar to learning a foreign language.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Code-breaking algorithms have also existed for centuries.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High-level languages made the process </w:t>
      </w:r>
      <w:r>
        <w:t>of developing a program simpler and more understandable, and less bound to the underlying hardware.</w:t>
      </w:r>
    </w:p>
    <w:sectPr w:rsidR="007C3E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8729903">
    <w:abstractNumId w:val="8"/>
  </w:num>
  <w:num w:numId="2" w16cid:durableId="1551840730">
    <w:abstractNumId w:val="6"/>
  </w:num>
  <w:num w:numId="3" w16cid:durableId="315762106">
    <w:abstractNumId w:val="5"/>
  </w:num>
  <w:num w:numId="4" w16cid:durableId="926041120">
    <w:abstractNumId w:val="4"/>
  </w:num>
  <w:num w:numId="5" w16cid:durableId="404687512">
    <w:abstractNumId w:val="7"/>
  </w:num>
  <w:num w:numId="6" w16cid:durableId="1661149998">
    <w:abstractNumId w:val="3"/>
  </w:num>
  <w:num w:numId="7" w16cid:durableId="520511967">
    <w:abstractNumId w:val="2"/>
  </w:num>
  <w:num w:numId="8" w16cid:durableId="1160120458">
    <w:abstractNumId w:val="1"/>
  </w:num>
  <w:num w:numId="9" w16cid:durableId="1111785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7F4C"/>
    <w:rsid w:val="00326F90"/>
    <w:rsid w:val="007C3EA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2023-12-06T05:24:00Z</dcterms:modified>
  <cp:category/>
</cp:coreProperties>
</file>