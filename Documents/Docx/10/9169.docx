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84B" w:rsidRDefault="00D04EF1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</w:t>
      </w:r>
      <w:r>
        <w:t>ine.</w:t>
      </w:r>
      <w:r>
        <w:br/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  <w:r>
        <w:br/>
        <w:t xml:space="preserve"> Programmable devices have existed for </w:t>
      </w:r>
      <w:r>
        <w:t>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These compiled languages allow the programmer to write programs in terms that are syntactically richer, and more capable of abstracting the code, making it easy to target varying machine instru</w:t>
      </w:r>
      <w:r>
        <w:t>ction sets via compilation declarations and heuristics.</w:t>
      </w:r>
      <w:r>
        <w:br/>
        <w:t>It is usually easier to code in "high-level" languages than in "low-level"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D01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695775">
    <w:abstractNumId w:val="8"/>
  </w:num>
  <w:num w:numId="2" w16cid:durableId="1772316103">
    <w:abstractNumId w:val="6"/>
  </w:num>
  <w:num w:numId="3" w16cid:durableId="1750540692">
    <w:abstractNumId w:val="5"/>
  </w:num>
  <w:num w:numId="4" w16cid:durableId="1998798460">
    <w:abstractNumId w:val="4"/>
  </w:num>
  <w:num w:numId="5" w16cid:durableId="83186441">
    <w:abstractNumId w:val="7"/>
  </w:num>
  <w:num w:numId="6" w16cid:durableId="1592811995">
    <w:abstractNumId w:val="3"/>
  </w:num>
  <w:num w:numId="7" w16cid:durableId="201089934">
    <w:abstractNumId w:val="2"/>
  </w:num>
  <w:num w:numId="8" w16cid:durableId="1048381802">
    <w:abstractNumId w:val="1"/>
  </w:num>
  <w:num w:numId="9" w16cid:durableId="92094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184B"/>
    <w:rsid w:val="00D04E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