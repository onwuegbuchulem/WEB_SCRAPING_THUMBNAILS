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7F5" w:rsidRDefault="00A92BA2">
      <w:r>
        <w:t>Some languages are more prone to some kinds of faults because their specification does not require compilers to perform as much checking as other languages..</w:t>
      </w:r>
      <w:r>
        <w:br/>
        <w:t xml:space="preserve">However, because an assembly language is little more than a different notation for a </w:t>
      </w:r>
      <w:r>
        <w:t>machine language,  two machines with different instruction sets also have different assembly languages.</w:t>
      </w:r>
      <w:r>
        <w:br/>
        <w:t>Some text editors such as Emacs allow GDB to be invoked through them, to provide a visual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Unified Modeling Language</w:t>
      </w:r>
      <w:r>
        <w:t xml:space="preserve"> (UML) is a notation used for both the OOAD and MDA.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Many programmers use forms of Agile software development where the various stages of formal software development are more integrated </w:t>
      </w:r>
      <w:r>
        <w:t>together into short cycles that take a few weeks rather than years.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 similar technique used for database design is Entity-Relationship Modeling (ER Modeling).</w:t>
      </w:r>
      <w:r>
        <w:br/>
        <w:t>It affects the aspects of quality above, including portability, usability and most importantly maintainability.</w:t>
      </w:r>
      <w:r>
        <w:br/>
        <w:t>While these are sometimes considered programming, often the term software developmen</w:t>
      </w:r>
      <w:r>
        <w:t>t is used for this larger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  <w:r>
        <w:br/>
        <w:t>A study found that a few simple readability transformations made code shorter and drastically reduced the time to understand it.</w:t>
      </w:r>
      <w:r>
        <w:br/>
        <w:t>In 1206, the Arab engineer Al-Jazari invented a programmable drum machine where a musical mechanical automaton could be made to play different rhythms and</w:t>
      </w:r>
      <w:r>
        <w:t xml:space="preserve"> drum patterns, via pegs and cams.</w:t>
      </w:r>
    </w:p>
    <w:sectPr w:rsidR="002127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8915059">
    <w:abstractNumId w:val="8"/>
  </w:num>
  <w:num w:numId="2" w16cid:durableId="649597809">
    <w:abstractNumId w:val="6"/>
  </w:num>
  <w:num w:numId="3" w16cid:durableId="802187497">
    <w:abstractNumId w:val="5"/>
  </w:num>
  <w:num w:numId="4" w16cid:durableId="727994775">
    <w:abstractNumId w:val="4"/>
  </w:num>
  <w:num w:numId="5" w16cid:durableId="880049975">
    <w:abstractNumId w:val="7"/>
  </w:num>
  <w:num w:numId="6" w16cid:durableId="1964534348">
    <w:abstractNumId w:val="3"/>
  </w:num>
  <w:num w:numId="7" w16cid:durableId="302001996">
    <w:abstractNumId w:val="2"/>
  </w:num>
  <w:num w:numId="8" w16cid:durableId="425613859">
    <w:abstractNumId w:val="1"/>
  </w:num>
  <w:num w:numId="9" w16cid:durableId="113387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7F5"/>
    <w:rsid w:val="0029639D"/>
    <w:rsid w:val="00326F90"/>
    <w:rsid w:val="00A92B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