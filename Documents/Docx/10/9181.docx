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135BC" w:rsidRDefault="00D63288">
      <w:r>
        <w:t>Also, specific user environment and usage history can make it difficult to reproduce the problem..</w:t>
      </w:r>
      <w:r>
        <w:br/>
      </w:r>
      <w:r>
        <w:t xml:space="preserve"> Debugging is a very important task in the software development process since having defects in a program can have significant consequences for its users.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Provided the functions in a library follow the appropriate run-time conventions (e.g., method of passing arguments), then these functions may be written in any othe</w:t>
      </w:r>
      <w:r>
        <w:t>r language.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Programming languages are essential for software development.</w:t>
      </w:r>
      <w:r>
        <w:br/>
        <w:t>Techniques like Code refactoring can enhance readability.</w:t>
      </w:r>
      <w:r>
        <w:br/>
        <w:t>Sometimes software development is known as software engineering, especially when it employs formal methods or follows an engineering design process.</w:t>
      </w:r>
      <w:r>
        <w:br/>
        <w:t>It involves designing and impleme</w:t>
      </w:r>
      <w:r>
        <w:t>nting algorithms, step-by-step specifications of procedures, by writing code in one or more programming languages.</w:t>
      </w:r>
      <w:r>
        <w:br/>
        <w:t xml:space="preserve"> After the bug is reproduced, the input of the program may need to be simplified to make it easier to debug.</w:t>
      </w:r>
      <w:r>
        <w:br/>
        <w:t>This can be a non-trivial task, for example as with parallel processes or some unusual software bugs.</w:t>
      </w:r>
      <w:r>
        <w:br/>
        <w:t xml:space="preserve"> A similar technique used for database design is Entity-Relationship Modeling (ER Modeling).</w:t>
      </w:r>
      <w:r>
        <w:br/>
        <w:t>By the late 1960s, data storage devices and computer terminals became inexpensive enough that</w:t>
      </w:r>
      <w:r>
        <w:t xml:space="preserve"> programs could be created by typing directly into the computers.</w:t>
      </w:r>
      <w:r>
        <w:br/>
        <w:t xml:space="preserve"> It is very difficult to determine what are the most popular modern programming languages.</w:t>
      </w:r>
      <w:r>
        <w:br/>
        <w:t xml:space="preserve"> Following a consistent programming style often helps readability.</w:t>
      </w:r>
    </w:p>
    <w:sectPr w:rsidR="005135B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51098842">
    <w:abstractNumId w:val="8"/>
  </w:num>
  <w:num w:numId="2" w16cid:durableId="164782508">
    <w:abstractNumId w:val="6"/>
  </w:num>
  <w:num w:numId="3" w16cid:durableId="1380280344">
    <w:abstractNumId w:val="5"/>
  </w:num>
  <w:num w:numId="4" w16cid:durableId="171647987">
    <w:abstractNumId w:val="4"/>
  </w:num>
  <w:num w:numId="5" w16cid:durableId="1624070250">
    <w:abstractNumId w:val="7"/>
  </w:num>
  <w:num w:numId="6" w16cid:durableId="783768844">
    <w:abstractNumId w:val="3"/>
  </w:num>
  <w:num w:numId="7" w16cid:durableId="302198298">
    <w:abstractNumId w:val="2"/>
  </w:num>
  <w:num w:numId="8" w16cid:durableId="542407212">
    <w:abstractNumId w:val="1"/>
  </w:num>
  <w:num w:numId="9" w16cid:durableId="1944919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135BC"/>
    <w:rsid w:val="00AA1D8D"/>
    <w:rsid w:val="00B47730"/>
    <w:rsid w:val="00CB0664"/>
    <w:rsid w:val="00D6328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2023-12-06T06:25:00Z</dcterms:modified>
  <cp:category/>
</cp:coreProperties>
</file>