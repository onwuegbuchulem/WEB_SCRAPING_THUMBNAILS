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7C53" w:rsidRDefault="005F0E74">
      <w:r>
        <w:t xml:space="preserve"> A similar technique used for database design is Entity-Relationship Modeling (ER Modeling)..</w:t>
      </w:r>
      <w:r>
        <w:br/>
        <w:t>In 1801, the Jacquard loom could produce entirely different weaves by changing the "program" – a series of pasteboard cards with holes punched in them.</w:t>
      </w:r>
      <w:r>
        <w:br/>
        <w:t xml:space="preserve">One </w:t>
      </w:r>
      <w:r>
        <w:t>approach popular for requirements analysis is Use Case analysis.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There are many approaches to the Software development process.</w:t>
      </w:r>
      <w:r>
        <w:br/>
        <w:t xml:space="preserve">However, because an assembly language is little more than a different notation for a machine language,  two machines with different instruction </w:t>
      </w:r>
      <w:r>
        <w:t>sets also have different assembly languages.</w:t>
      </w:r>
      <w:r>
        <w:br/>
        <w:t>However, readability is more than just programming style.</w:t>
      </w:r>
      <w:r>
        <w:br/>
        <w:t>He gave the first description of cryptanalysis by frequency analysis, the earliest code-breaking algorithm.</w:t>
      </w:r>
      <w:r>
        <w:br/>
        <w:t>Sometimes software development is known as software engineering, especially when it employs formal methods or follows an engineering design process.</w:t>
      </w:r>
      <w:r>
        <w:br/>
        <w:t xml:space="preserve"> Some languages are very popular for particular kinds of applications, while some languages are regularly used to write many different kinds of applicat</w:t>
      </w:r>
      <w:r>
        <w:t>ions.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Auxiliary tasks accompanying and related to programming include analyzing requirements, testing, debugging (investigating and fixing problems), implementation of build systems, and management of derived artifacts, suc</w:t>
      </w:r>
      <w:r>
        <w:t>h as programs' machine code.</w:t>
      </w:r>
      <w:r>
        <w:br/>
        <w:t>In 1206, the Arab engineer Al-Jazari invented a programmable drum machine where a musical mechanical automaton could be made to play different rhythms and drum patterns, via pegs and cams.</w:t>
      </w:r>
      <w:r>
        <w:br/>
        <w:t xml:space="preserve"> The first step in most formal software development processes is requirements analysis, followed by testing to determine value modeling, implementation, and failure elimination (debugging).</w:t>
      </w:r>
      <w:r>
        <w:br/>
        <w:t>Ideally, the programming language best suited for the task at hand will be selected.</w:t>
      </w:r>
    </w:p>
    <w:sectPr w:rsidR="00737C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7507136">
    <w:abstractNumId w:val="8"/>
  </w:num>
  <w:num w:numId="2" w16cid:durableId="215554402">
    <w:abstractNumId w:val="6"/>
  </w:num>
  <w:num w:numId="3" w16cid:durableId="208147507">
    <w:abstractNumId w:val="5"/>
  </w:num>
  <w:num w:numId="4" w16cid:durableId="1494494533">
    <w:abstractNumId w:val="4"/>
  </w:num>
  <w:num w:numId="5" w16cid:durableId="1496842589">
    <w:abstractNumId w:val="7"/>
  </w:num>
  <w:num w:numId="6" w16cid:durableId="1588148737">
    <w:abstractNumId w:val="3"/>
  </w:num>
  <w:num w:numId="7" w16cid:durableId="2000385817">
    <w:abstractNumId w:val="2"/>
  </w:num>
  <w:num w:numId="8" w16cid:durableId="539243746">
    <w:abstractNumId w:val="1"/>
  </w:num>
  <w:num w:numId="9" w16cid:durableId="1072770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0E74"/>
    <w:rsid w:val="00737C5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2023-12-06T11:24:00Z</dcterms:modified>
  <cp:category/>
</cp:coreProperties>
</file>