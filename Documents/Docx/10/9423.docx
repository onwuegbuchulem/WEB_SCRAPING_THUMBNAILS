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20A9" w:rsidRDefault="00E261E5">
      <w:r>
        <w:t xml:space="preserve"> Following a consistent programming style often helps readability..</w:t>
      </w:r>
      <w:r>
        <w:br/>
        <w:t xml:space="preserve">When debugging the problem in a GUI, the programmer can try to skip some user interaction from the original problem description and check if remaining actions are sufficient for bugs to </w:t>
      </w:r>
      <w:r>
        <w:t>appear.</w:t>
      </w:r>
      <w:r>
        <w:br/>
        <w:t xml:space="preserve"> Whatever the approach to development may be, the final program must satisfy some fundamental properties.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Trade-offs from this ideal involve finding enough programmers who know the language to build a team, the availability of compilers for that language, a</w:t>
      </w:r>
      <w:r>
        <w:t>nd the efficiency with which programs written in a given language execute.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It is usually easier to code in "high-level" languages than in "low-level" ones.</w:t>
      </w:r>
      <w:r>
        <w:br/>
        <w:t>Ideally, the programming language best suited for the task at hand will be selected.</w:t>
      </w:r>
      <w:r>
        <w:br/>
        <w:t>Use of a static code analysis tool c</w:t>
      </w:r>
      <w:r>
        <w:t>an help detect some possible problems.</w:t>
      </w:r>
      <w:r>
        <w:br/>
        <w:t xml:space="preserve"> Different programming languages support different styles of programming (called programming paradigms).</w:t>
      </w:r>
      <w:r>
        <w:br/>
        <w:t>Programming languages are essential for software development.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New languages are generally designed around the syntax of a prior language with new functionality added, (for example C++ ad</w:t>
      </w:r>
      <w:r>
        <w:t>ds object-orientation to C, and Java adds memory management and bytecode to C++, but as a result, loses efficiency and the ability for low-level manipulation).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Normally the first step in debugging is to attempt to reproduce the problem.</w:t>
      </w:r>
    </w:p>
    <w:sectPr w:rsidR="00D820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6626910">
    <w:abstractNumId w:val="8"/>
  </w:num>
  <w:num w:numId="2" w16cid:durableId="1973513553">
    <w:abstractNumId w:val="6"/>
  </w:num>
  <w:num w:numId="3" w16cid:durableId="970669234">
    <w:abstractNumId w:val="5"/>
  </w:num>
  <w:num w:numId="4" w16cid:durableId="1291471879">
    <w:abstractNumId w:val="4"/>
  </w:num>
  <w:num w:numId="5" w16cid:durableId="786781361">
    <w:abstractNumId w:val="7"/>
  </w:num>
  <w:num w:numId="6" w16cid:durableId="1920165499">
    <w:abstractNumId w:val="3"/>
  </w:num>
  <w:num w:numId="7" w16cid:durableId="409740845">
    <w:abstractNumId w:val="2"/>
  </w:num>
  <w:num w:numId="8" w16cid:durableId="1321083133">
    <w:abstractNumId w:val="1"/>
  </w:num>
  <w:num w:numId="9" w16cid:durableId="781221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820A9"/>
    <w:rsid w:val="00E261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2023-12-06T07:35:00Z</dcterms:modified>
  <cp:category/>
</cp:coreProperties>
</file>