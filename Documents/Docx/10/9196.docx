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E51" w:rsidRDefault="001A6443">
      <w:r>
        <w:t xml:space="preserve"> Different programming languages support different styles of programming (called programming paradigms)..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A study found that a few simple readability transformations made code shorter and drastically reduced the time to understand it.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However, </w:t>
      </w:r>
      <w:r>
        <w:t>Charles Babbage had already written his first program for the Analytical Engine in 1837.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Reada</w:t>
      </w:r>
      <w:r>
        <w:t>bility is important because programmers spend the majority of their time reading, trying to understand, reusing and modifying existing source code, rather than writing new source code.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Whatever the approach to development may be, the final program must satisfy some fundamental properties.</w:t>
      </w:r>
      <w:r>
        <w:br/>
        <w:t>Techniques like Code refactoring can enhance read</w:t>
      </w:r>
      <w:r>
        <w:t>ability.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There are many approaches to the Software development process.</w:t>
      </w:r>
      <w:r>
        <w:br/>
        <w:t xml:space="preserve"> Machine code was the language of early programs, written in the instruction set of the particular machine, often in binary notation</w:t>
      </w:r>
      <w:r>
        <w:t>.</w:t>
      </w:r>
    </w:p>
    <w:sectPr w:rsidR="00936E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9030378">
    <w:abstractNumId w:val="8"/>
  </w:num>
  <w:num w:numId="2" w16cid:durableId="668410607">
    <w:abstractNumId w:val="6"/>
  </w:num>
  <w:num w:numId="3" w16cid:durableId="1394936504">
    <w:abstractNumId w:val="5"/>
  </w:num>
  <w:num w:numId="4" w16cid:durableId="283116489">
    <w:abstractNumId w:val="4"/>
  </w:num>
  <w:num w:numId="5" w16cid:durableId="1339964263">
    <w:abstractNumId w:val="7"/>
  </w:num>
  <w:num w:numId="6" w16cid:durableId="755395744">
    <w:abstractNumId w:val="3"/>
  </w:num>
  <w:num w:numId="7" w16cid:durableId="1289900668">
    <w:abstractNumId w:val="2"/>
  </w:num>
  <w:num w:numId="8" w16cid:durableId="496848629">
    <w:abstractNumId w:val="1"/>
  </w:num>
  <w:num w:numId="9" w16cid:durableId="161259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443"/>
    <w:rsid w:val="0029639D"/>
    <w:rsid w:val="00326F90"/>
    <w:rsid w:val="00936E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2023-12-06T12:20:00Z</dcterms:modified>
  <cp:category/>
</cp:coreProperties>
</file>