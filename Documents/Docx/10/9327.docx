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4B8" w:rsidRDefault="004B0045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affects the aspects of quality above, including portability, usability and most importantly maintainability.</w:t>
      </w:r>
      <w:r>
        <w:br/>
        <w:t>However, because an assembly language is little more than a different notation for a machine language,  two machines with different instruction sets also have different assembly language</w:t>
      </w:r>
      <w:r>
        <w:t>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applications use a mix of several languages in their construction and use.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Readability is important because programmers spend the maj</w:t>
      </w:r>
      <w:r>
        <w:t>ority of their time reading, trying to understand, reusing and modifying existing source code, rather than writing new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They are the building blocks for all software, from the simplest applications to the most sophisticated ones.</w:t>
      </w:r>
      <w:r>
        <w:br/>
        <w:t xml:space="preserve">Compilers harnessed the power of computers to make programming easier by allowing programmers to specify </w:t>
      </w:r>
      <w:r>
        <w:t>calculations by entering a formula using infix notation.</w:t>
      </w:r>
      <w:r>
        <w:br/>
        <w:t>However, readability is more than just programming style.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7D04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9837694">
    <w:abstractNumId w:val="8"/>
  </w:num>
  <w:num w:numId="2" w16cid:durableId="533008821">
    <w:abstractNumId w:val="6"/>
  </w:num>
  <w:num w:numId="3" w16cid:durableId="1352025132">
    <w:abstractNumId w:val="5"/>
  </w:num>
  <w:num w:numId="4" w16cid:durableId="709231122">
    <w:abstractNumId w:val="4"/>
  </w:num>
  <w:num w:numId="5" w16cid:durableId="1011640420">
    <w:abstractNumId w:val="7"/>
  </w:num>
  <w:num w:numId="6" w16cid:durableId="1117873805">
    <w:abstractNumId w:val="3"/>
  </w:num>
  <w:num w:numId="7" w16cid:durableId="608782999">
    <w:abstractNumId w:val="2"/>
  </w:num>
  <w:num w:numId="8" w16cid:durableId="1557817424">
    <w:abstractNumId w:val="1"/>
  </w:num>
  <w:num w:numId="9" w16cid:durableId="187480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045"/>
    <w:rsid w:val="007D04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