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64C" w:rsidRDefault="007E0175">
      <w:r>
        <w:t>Many programmers use forms of Agile software development where the various stages of formal software development are more integrated together into short cycles that take a few weeks rather than years..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w:t>
      </w:r>
      <w:r>
        <w:t>ent weaves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t>However, because an assembly language is little more than a different notation for a machine language,  two machines with different instruction sets also have different assem</w:t>
      </w:r>
      <w:r>
        <w:t>bly languages.</w:t>
      </w:r>
      <w:r>
        <w:br/>
        <w:t>By the late 1960s, data storage devices and computer terminals became inexpensive enough that programs could be created by typing directly into the computers.</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The Unified Modeling Language (UML) is a notation used for both the OOAD a</w:t>
      </w:r>
      <w:r>
        <w:t>nd MDA.</w:t>
      </w:r>
      <w:r>
        <w:br/>
        <w:t>There are many approaches to the Software development process.</w:t>
      </w:r>
      <w:r>
        <w:br/>
        <w:t>Ideally, the programming language best suited for the task at hand will be selected.</w:t>
      </w:r>
      <w:r>
        <w:br/>
      </w:r>
      <w:r>
        <w:br/>
        <w:t>The first compiler related tool, the A-0 System, was developed in 1952 by Grace Hopper, who also coined the term 'compiler'.</w:t>
      </w:r>
      <w:r>
        <w:br/>
        <w:t>Many applications use a mix of several languages in their construction and use.</w:t>
      </w:r>
    </w:p>
    <w:sectPr w:rsidR="0011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22354">
    <w:abstractNumId w:val="8"/>
  </w:num>
  <w:num w:numId="2" w16cid:durableId="360907526">
    <w:abstractNumId w:val="6"/>
  </w:num>
  <w:num w:numId="3" w16cid:durableId="925072718">
    <w:abstractNumId w:val="5"/>
  </w:num>
  <w:num w:numId="4" w16cid:durableId="967397232">
    <w:abstractNumId w:val="4"/>
  </w:num>
  <w:num w:numId="5" w16cid:durableId="1141385712">
    <w:abstractNumId w:val="7"/>
  </w:num>
  <w:num w:numId="6" w16cid:durableId="2027292622">
    <w:abstractNumId w:val="3"/>
  </w:num>
  <w:num w:numId="7" w16cid:durableId="1351102717">
    <w:abstractNumId w:val="2"/>
  </w:num>
  <w:num w:numId="8" w16cid:durableId="747732079">
    <w:abstractNumId w:val="1"/>
  </w:num>
  <w:num w:numId="9" w16cid:durableId="195972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64C"/>
    <w:rsid w:val="0015074B"/>
    <w:rsid w:val="0029639D"/>
    <w:rsid w:val="00326F90"/>
    <w:rsid w:val="007E01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