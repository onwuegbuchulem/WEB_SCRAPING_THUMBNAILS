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3A7" w:rsidRDefault="00B62E05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It is very difficult to determine what are the most popular modern programming languages.</w:t>
      </w:r>
      <w:r>
        <w:br/>
        <w:t>It affects the aspects of quality above, including portability, usability and most importantly maintainability.</w:t>
      </w:r>
      <w:r>
        <w:br/>
        <w:t>In 1801, the Jacquard loom could produce entirely different weaves by changing the "</w:t>
      </w:r>
      <w:r>
        <w:t>program" – a series of pasteboard cards with holes punched in them.</w:t>
      </w:r>
      <w:r>
        <w:br/>
        <w:t>A study found that a few simple readability transformations made code shorter and drastically reduced the time to understand it.</w:t>
      </w:r>
      <w:r>
        <w:br/>
        <w:t>Sometimes software development is known as software engineering, especially when it employs formal methods or follows an engineering design process.</w:t>
      </w:r>
      <w:r>
        <w:br/>
        <w:t>One approach popular for requirements analysis is Use Case analysis.</w:t>
      </w:r>
      <w:r>
        <w:br/>
        <w:t>While these are sometimes considered programming, often the term software development is used for</w:t>
      </w:r>
      <w:r>
        <w:t xml:space="preserve"> this larger overall process – with the terms programming, implementation, and coding reserved for the writing and editing of code per se.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applications use a mix of several languages in their construction and use.</w:t>
      </w:r>
      <w:r>
        <w:br/>
        <w:t>Assembly languages were soon developed that let the programmer specify instruction in a text format (e.g., ADD X, TOTAL), with abbreviations for each oper</w:t>
      </w:r>
      <w:r>
        <w:t>ation code and meaningful names for specifying addresses.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Programs were mostly entered using punched cards or paper tape.</w:t>
      </w:r>
      <w:r>
        <w:br/>
        <w:t xml:space="preserve"> Debugging is a very important task in the software development process since having defects in a program can have significant consequences fo</w:t>
      </w:r>
      <w:r>
        <w:t>r its users.</w:t>
      </w:r>
    </w:p>
    <w:sectPr w:rsidR="000B73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92945">
    <w:abstractNumId w:val="8"/>
  </w:num>
  <w:num w:numId="2" w16cid:durableId="1837576089">
    <w:abstractNumId w:val="6"/>
  </w:num>
  <w:num w:numId="3" w16cid:durableId="1540315264">
    <w:abstractNumId w:val="5"/>
  </w:num>
  <w:num w:numId="4" w16cid:durableId="414018407">
    <w:abstractNumId w:val="4"/>
  </w:num>
  <w:num w:numId="5" w16cid:durableId="1126968018">
    <w:abstractNumId w:val="7"/>
  </w:num>
  <w:num w:numId="6" w16cid:durableId="858347242">
    <w:abstractNumId w:val="3"/>
  </w:num>
  <w:num w:numId="7" w16cid:durableId="940797811">
    <w:abstractNumId w:val="2"/>
  </w:num>
  <w:num w:numId="8" w16cid:durableId="935020">
    <w:abstractNumId w:val="1"/>
  </w:num>
  <w:num w:numId="9" w16cid:durableId="1021786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3A7"/>
    <w:rsid w:val="0015074B"/>
    <w:rsid w:val="0029639D"/>
    <w:rsid w:val="00326F90"/>
    <w:rsid w:val="00AA1D8D"/>
    <w:rsid w:val="00B47730"/>
    <w:rsid w:val="00B62E0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2023-12-06T07:32:00Z</dcterms:modified>
  <cp:category/>
</cp:coreProperties>
</file>