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490" w:rsidRDefault="00252058">
      <w:r>
        <w:t xml:space="preserve"> It is very difficult to determine what are the most popular modern programming languages..</w:t>
      </w:r>
      <w:r>
        <w:br/>
        <w:t xml:space="preserve">Expert programmers are familiar with a variety of well-established algorithms and their respective complexities and use this knowledge to choose </w:t>
      </w:r>
      <w:r>
        <w:t>algorithms that are best suited to the circumstances.</w:t>
      </w:r>
      <w:r>
        <w:br/>
        <w:t>He gave the first description of cryptanalysis by frequency analysis, the earliest code-breaking algorithm.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Computer programmers</w:t>
      </w:r>
      <w:r>
        <w:t xml:space="preserve"> are those who write computer software.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High-level l</w:t>
      </w:r>
      <w:r>
        <w:t>anguages made the process of developing a program simpler and more understandable, and less bound to the underlying hardware.</w:t>
      </w:r>
      <w:r>
        <w:br/>
        <w:t xml:space="preserve"> A similar technique used for database design is Entity-Relationship Modeling (ER Modeling).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this purpose, algorithms are classified into orders using so-called Big O notation, which expresses resource use, such as execution</w:t>
      </w:r>
      <w:r>
        <w:t xml:space="preserve"> time or memory consumption, in terms of the size of an input.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Unreadable code often leads to bugs, inefficiencies, and duplicated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</w:t>
      </w:r>
      <w:r>
        <w:t xml:space="preserve"> editing of code per se.</w:t>
      </w:r>
    </w:p>
    <w:sectPr w:rsidR="00D674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1978949">
    <w:abstractNumId w:val="8"/>
  </w:num>
  <w:num w:numId="2" w16cid:durableId="914582685">
    <w:abstractNumId w:val="6"/>
  </w:num>
  <w:num w:numId="3" w16cid:durableId="1641955313">
    <w:abstractNumId w:val="5"/>
  </w:num>
  <w:num w:numId="4" w16cid:durableId="583103777">
    <w:abstractNumId w:val="4"/>
  </w:num>
  <w:num w:numId="5" w16cid:durableId="1388140811">
    <w:abstractNumId w:val="7"/>
  </w:num>
  <w:num w:numId="6" w16cid:durableId="197082947">
    <w:abstractNumId w:val="3"/>
  </w:num>
  <w:num w:numId="7" w16cid:durableId="770206480">
    <w:abstractNumId w:val="2"/>
  </w:num>
  <w:num w:numId="8" w16cid:durableId="198326607">
    <w:abstractNumId w:val="1"/>
  </w:num>
  <w:num w:numId="9" w16cid:durableId="112199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058"/>
    <w:rsid w:val="0029639D"/>
    <w:rsid w:val="00326F90"/>
    <w:rsid w:val="00AA1D8D"/>
    <w:rsid w:val="00B47730"/>
    <w:rsid w:val="00CB0664"/>
    <w:rsid w:val="00D674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2023-12-06T08:06:00Z</dcterms:modified>
  <cp:category/>
</cp:coreProperties>
</file>