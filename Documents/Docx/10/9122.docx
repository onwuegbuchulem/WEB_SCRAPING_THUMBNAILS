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31BB" w:rsidRDefault="00FC6E38">
      <w:r>
        <w:t xml:space="preserve"> Programmable devices have existed for centuries..</w:t>
      </w:r>
      <w:r>
        <w:br/>
        <w:t>The Unified Modeling Language (UML) is a notation used for both the OOAD and MDA.</w:t>
      </w:r>
      <w:r>
        <w:br/>
      </w:r>
      <w:r>
        <w:t xml:space="preserve"> Different programming languages support different styles of programming (called programming paradigms).</w:t>
      </w:r>
      <w:r>
        <w:br/>
        <w:t xml:space="preserve"> It is very difficult to determine what are the most popular modern programming languages.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Scripting and breakpointing is also part of this process.</w:t>
      </w:r>
      <w:r>
        <w:br/>
        <w:t>Their jobs usually inv</w:t>
      </w:r>
      <w:r>
        <w:t>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Allen Downey, in his book How To Think Like A Computer Scientist, </w:t>
      </w:r>
      <w:r>
        <w:t>writes:</w:t>
      </w:r>
      <w:r>
        <w:br/>
        <w:t xml:space="preserve"> Many computer languages provide a mechanism to call functions provided by shared libraries.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In 1801, the Jacquard loom could produce entirely different weaves by changing the "program" – a series of pasteboard cards with holes punched in them.</w:t>
      </w:r>
      <w:r>
        <w:br/>
        <w:t>The followin</w:t>
      </w:r>
      <w:r>
        <w:t>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Text editors were also developed that allowed changes and corrections to be made much more easily than with punched cards.</w:t>
      </w:r>
      <w:r>
        <w:br/>
        <w:t>Use of a static code analysis tool can help detect some possible problems.</w:t>
      </w:r>
      <w:r>
        <w:br/>
        <w:t>Later a control panel (plug board) added to his 1906 Type I Tabulator allowed it to be programmed for different job</w:t>
      </w:r>
      <w:r>
        <w:t>s, and by the late 1940s, unit record equipment such as the IBM 602 and IBM 604, were programmed by control panels in a similar way, as were the first electronic computers.</w:t>
      </w:r>
    </w:p>
    <w:sectPr w:rsidR="003031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5102108">
    <w:abstractNumId w:val="8"/>
  </w:num>
  <w:num w:numId="2" w16cid:durableId="499738144">
    <w:abstractNumId w:val="6"/>
  </w:num>
  <w:num w:numId="3" w16cid:durableId="2089039115">
    <w:abstractNumId w:val="5"/>
  </w:num>
  <w:num w:numId="4" w16cid:durableId="2137525748">
    <w:abstractNumId w:val="4"/>
  </w:num>
  <w:num w:numId="5" w16cid:durableId="729500707">
    <w:abstractNumId w:val="7"/>
  </w:num>
  <w:num w:numId="6" w16cid:durableId="485125240">
    <w:abstractNumId w:val="3"/>
  </w:num>
  <w:num w:numId="7" w16cid:durableId="1791317526">
    <w:abstractNumId w:val="2"/>
  </w:num>
  <w:num w:numId="8" w16cid:durableId="1765031669">
    <w:abstractNumId w:val="1"/>
  </w:num>
  <w:num w:numId="9" w16cid:durableId="104695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31BB"/>
    <w:rsid w:val="00326F90"/>
    <w:rsid w:val="00AA1D8D"/>
    <w:rsid w:val="00B47730"/>
    <w:rsid w:val="00CB0664"/>
    <w:rsid w:val="00FC693F"/>
    <w:rsid w:val="00FC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2023-12-06T05:43:00Z</dcterms:modified>
  <cp:category/>
</cp:coreProperties>
</file>