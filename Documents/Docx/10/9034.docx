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C2E1B" w:rsidRDefault="00521356">
      <w:r>
        <w:br/>
        <w:t>In 1801, the Jacquard loom could produce entirely different weaves by changing the "program" – a series of pasteboard cards with holes punched in them..</w:t>
      </w:r>
      <w:r>
        <w:br/>
        <w:t xml:space="preserve">He gave the first description of cryptanalysis by frequency analysis, the earliest </w:t>
      </w:r>
      <w:r>
        <w:t>code-breaking algorithm.</w:t>
      </w:r>
      <w:r>
        <w:br/>
        <w:t xml:space="preserve"> In the 1880s, Herman Hollerith invented the concept of storing data in machine-readable form.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However, Charles Babbage had already written his first program for the Analytical Engine in 1837.</w:t>
      </w:r>
      <w:r>
        <w:br/>
        <w:t>It involves designing and implementing algorithms, step-by-step specifications of procedures, by wr</w:t>
      </w:r>
      <w:r>
        <w:t>iting code in one or more programming languages.</w:t>
      </w:r>
      <w:r>
        <w:br/>
        <w:t>They are the building blocks for all software, from the simplest applications to the most sophisticated ones.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Unified Modeling Language (UML) is a notation used for both the OOAD and MDA.</w:t>
      </w:r>
      <w:r>
        <w:br/>
        <w:t>A study found that a few simple readability transformations made code shorter and drastically reduced the time t</w:t>
      </w:r>
      <w:r>
        <w:t>o understand it.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As early as the 9th century, a programmable music sequencer was invented by the Persian Banu Musa brothers, who describe</w:t>
      </w:r>
      <w:r>
        <w:t>d an automated mechanical flute player in the Book of Ingenious Devices.</w:t>
      </w:r>
      <w:r>
        <w:br/>
        <w:t>Ideally, the programming language best suited for the task at hand will be selected.</w:t>
      </w:r>
    </w:p>
    <w:sectPr w:rsidR="00AC2E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081724">
    <w:abstractNumId w:val="8"/>
  </w:num>
  <w:num w:numId="2" w16cid:durableId="2018580937">
    <w:abstractNumId w:val="6"/>
  </w:num>
  <w:num w:numId="3" w16cid:durableId="1949047635">
    <w:abstractNumId w:val="5"/>
  </w:num>
  <w:num w:numId="4" w16cid:durableId="833837145">
    <w:abstractNumId w:val="4"/>
  </w:num>
  <w:num w:numId="5" w16cid:durableId="388502828">
    <w:abstractNumId w:val="7"/>
  </w:num>
  <w:num w:numId="6" w16cid:durableId="850921504">
    <w:abstractNumId w:val="3"/>
  </w:num>
  <w:num w:numId="7" w16cid:durableId="1735545256">
    <w:abstractNumId w:val="2"/>
  </w:num>
  <w:num w:numId="8" w16cid:durableId="1138768593">
    <w:abstractNumId w:val="1"/>
  </w:num>
  <w:num w:numId="9" w16cid:durableId="1574468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1356"/>
    <w:rsid w:val="00AA1D8D"/>
    <w:rsid w:val="00AC2E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2023-12-06T07:23:00Z</dcterms:modified>
  <cp:category/>
</cp:coreProperties>
</file>