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56F" w:rsidRDefault="0051337A">
      <w:r>
        <w:t>When debugging the problem in a GUI, the programmer can try to skip some user interaction from the original problem description and check if remaining actions are sufficient for bugs to appear..</w:t>
      </w:r>
      <w:r>
        <w:br/>
        <w:t xml:space="preserve">It is usually easier to code in "high-level" </w:t>
      </w:r>
      <w:r>
        <w:t>languages than in "low-level" ones.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Code-breaking algorithms have also existed for centuries.</w:t>
      </w:r>
      <w:r>
        <w:br/>
        <w:t>Ideally, the programming language best suited for the task at hand will be selected.</w:t>
      </w:r>
      <w:r>
        <w:br/>
        <w:t>Sometimes software development is known as software engi</w:t>
      </w:r>
      <w:r>
        <w:t>neering, especially when it employs formal methods or follows an engineering design process.</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to be simplified to make it easier to debug.</w:t>
      </w:r>
      <w:r>
        <w:br/>
        <w:t>Integrated development environments (IDEs) aim to integrate all such help.</w:t>
      </w:r>
      <w:r>
        <w:br/>
        <w:t xml:space="preserve"> Allen Downey, in his book How To Think Like A Compute</w:t>
      </w:r>
      <w:r>
        <w:t>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w:t>
      </w:r>
      <w:r>
        <w:t>OL).</w:t>
      </w:r>
      <w:r>
        <w:br/>
        <w:t>The Unified Modeling Language (UML) is a notation used for both the OOAD and MDA.</w:t>
      </w:r>
      <w:r>
        <w:br/>
        <w:t>This can be a non-trivial task, for example as with parallel processes or some unusual software bugs.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w:t>
      </w:r>
      <w:r>
        <w:t>mable music sequencer was invented by the Persian Banu Musa brothers, who described an automated mechanical flute player in the Book of Ingenious Devices.</w:t>
      </w:r>
    </w:p>
    <w:sectPr w:rsidR="003A45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283082">
    <w:abstractNumId w:val="8"/>
  </w:num>
  <w:num w:numId="2" w16cid:durableId="2138209174">
    <w:abstractNumId w:val="6"/>
  </w:num>
  <w:num w:numId="3" w16cid:durableId="1816489861">
    <w:abstractNumId w:val="5"/>
  </w:num>
  <w:num w:numId="4" w16cid:durableId="1668551940">
    <w:abstractNumId w:val="4"/>
  </w:num>
  <w:num w:numId="5" w16cid:durableId="601645845">
    <w:abstractNumId w:val="7"/>
  </w:num>
  <w:num w:numId="6" w16cid:durableId="14430481">
    <w:abstractNumId w:val="3"/>
  </w:num>
  <w:num w:numId="7" w16cid:durableId="95293182">
    <w:abstractNumId w:val="2"/>
  </w:num>
  <w:num w:numId="8" w16cid:durableId="4484711">
    <w:abstractNumId w:val="1"/>
  </w:num>
  <w:num w:numId="9" w16cid:durableId="111884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56F"/>
    <w:rsid w:val="005133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