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0A9" w:rsidRDefault="004C422D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Following a consistent programming style often helps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are many approaches to the Software developmen</w:t>
      </w:r>
      <w:r>
        <w:t>t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He gave the first description of cryptanalysis by frequency analysis, the earliest code-breaking algorithm.</w:t>
      </w:r>
      <w:r>
        <w:br/>
        <w:t>Trade-offs from this ideal involve finding enough programmers who know the language to build a team, the availability of compilers for that language, and the efficiency with which programs written in a gi</w:t>
      </w:r>
      <w:r>
        <w:t>ven language execute.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Scripting and breakpointing is also part of this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</w:t>
      </w:r>
      <w:r>
        <w:t>ping a program simpler and more understandable, and less bound to the underlying hardware.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</w:p>
    <w:sectPr w:rsidR="00CD70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3277093">
    <w:abstractNumId w:val="8"/>
  </w:num>
  <w:num w:numId="2" w16cid:durableId="577636230">
    <w:abstractNumId w:val="6"/>
  </w:num>
  <w:num w:numId="3" w16cid:durableId="813256229">
    <w:abstractNumId w:val="5"/>
  </w:num>
  <w:num w:numId="4" w16cid:durableId="873621344">
    <w:abstractNumId w:val="4"/>
  </w:num>
  <w:num w:numId="5" w16cid:durableId="2100523584">
    <w:abstractNumId w:val="7"/>
  </w:num>
  <w:num w:numId="6" w16cid:durableId="1786927013">
    <w:abstractNumId w:val="3"/>
  </w:num>
  <w:num w:numId="7" w16cid:durableId="1729570970">
    <w:abstractNumId w:val="2"/>
  </w:num>
  <w:num w:numId="8" w16cid:durableId="1185480782">
    <w:abstractNumId w:val="1"/>
  </w:num>
  <w:num w:numId="9" w16cid:durableId="154929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22D"/>
    <w:rsid w:val="00AA1D8D"/>
    <w:rsid w:val="00B47730"/>
    <w:rsid w:val="00CB0664"/>
    <w:rsid w:val="00CD70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