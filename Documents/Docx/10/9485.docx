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901" w:rsidRDefault="006A33A9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After the bug is reproduced, the input of the program may need to be simplified to make it easier to debug.</w:t>
      </w:r>
      <w:r>
        <w:br/>
        <w:t xml:space="preserve">It affects </w:t>
      </w:r>
      <w:r>
        <w:t>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 xml:space="preserve"> Whatever the approach to development may be, the </w:t>
      </w:r>
      <w:r>
        <w:t>final program must satisfy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</w:t>
      </w:r>
      <w:r>
        <w:t>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>There exist a lot of different approaches for each of those tasks.</w:t>
      </w:r>
    </w:p>
    <w:sectPr w:rsidR="008A1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409582">
    <w:abstractNumId w:val="8"/>
  </w:num>
  <w:num w:numId="2" w16cid:durableId="60494751">
    <w:abstractNumId w:val="6"/>
  </w:num>
  <w:num w:numId="3" w16cid:durableId="1070425148">
    <w:abstractNumId w:val="5"/>
  </w:num>
  <w:num w:numId="4" w16cid:durableId="1396857589">
    <w:abstractNumId w:val="4"/>
  </w:num>
  <w:num w:numId="5" w16cid:durableId="620917310">
    <w:abstractNumId w:val="7"/>
  </w:num>
  <w:num w:numId="6" w16cid:durableId="32195574">
    <w:abstractNumId w:val="3"/>
  </w:num>
  <w:num w:numId="7" w16cid:durableId="1794978552">
    <w:abstractNumId w:val="2"/>
  </w:num>
  <w:num w:numId="8" w16cid:durableId="1827085715">
    <w:abstractNumId w:val="1"/>
  </w:num>
  <w:num w:numId="9" w16cid:durableId="67989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3A9"/>
    <w:rsid w:val="008A19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