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28EC" w:rsidRDefault="007E393A">
      <w:r>
        <w:t>Many applications use a mix of several languages in their construction and use..</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In 1206, the Arab engineer Al-Jazari invented a programmable drum machine where a musical mechanical automaton could be made to play different rhythms and drum patterns, via pegs and cams.</w:t>
      </w:r>
      <w:r>
        <w:br/>
        <w:t>However, readability is more than just programming style.</w:t>
      </w:r>
      <w:r>
        <w:br/>
        <w:t xml:space="preserve">When debugging the problem in a GUI, the programmer can </w:t>
      </w:r>
      <w:r>
        <w:t>try to skip some user interaction from the original problem description and check if remaining actions are sufficient for bugs to appear.</w:t>
      </w:r>
      <w:r>
        <w:br/>
        <w:t xml:space="preserve"> In the 1880s, Herman Hollerith invented the concept of storing data in machine-readable form.</w:t>
      </w:r>
      <w:r>
        <w:br/>
        <w:t>For example, when a bug in a compiler can make it crash when parsing some large source file, a simplification of the test case that results in only few lines from the original source file can be sufficient to reproduce the same crash.</w:t>
      </w:r>
      <w:r>
        <w:br/>
        <w:t xml:space="preserve"> New languages are generally designed around</w:t>
      </w:r>
      <w:r>
        <w:t xml:space="preserve"> the syntax of a prior language with new functionality added, (for example C++ adds object-orientation to C, and Java adds memory management and bytecode to C++, but as a result, loses efficiency and the ability for low-level manipulation).</w:t>
      </w:r>
      <w:r>
        <w:br/>
        <w:t>It involves designing and implementing algorithms, step-by-step specifications of procedures, by writing code in one or more programming languages.</w:t>
      </w:r>
      <w:r>
        <w:br/>
        <w:t xml:space="preserve"> The first step in most formal software development processes is requirements analysis, followed by testing to determine va</w:t>
      </w:r>
      <w:r>
        <w:t>lue modeling, implementation, and failure elimination (debugging).</w:t>
      </w:r>
      <w:r>
        <w:br/>
        <w:t xml:space="preserve"> Implementation techniques include imperative languages (object-oriented or procedural), functional languages, and logic languages.</w:t>
      </w:r>
      <w:r>
        <w:br/>
        <w:t>However, with the concept of the stored-program computer introduced in 1949, both programs and data were stored and manipulated in the same way in computer memory.</w:t>
      </w:r>
      <w:r>
        <w:br/>
        <w:t xml:space="preserve"> Allen Downey, in his book How To Think Like A Computer Scientist, writes:</w:t>
      </w:r>
      <w:r>
        <w:br/>
        <w:t xml:space="preserve"> Many computer languages provide a mechanism to call functions provided by</w:t>
      </w:r>
      <w:r>
        <w:t xml:space="preserve"> shared libraries.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Many programmers use forms of Agile software development where the various stages of formal software development are more integrated together into short cycles that take a few weeks rather than years.</w:t>
      </w:r>
    </w:p>
    <w:sectPr w:rsidR="00A228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1915448">
    <w:abstractNumId w:val="8"/>
  </w:num>
  <w:num w:numId="2" w16cid:durableId="20975624">
    <w:abstractNumId w:val="6"/>
  </w:num>
  <w:num w:numId="3" w16cid:durableId="1571233349">
    <w:abstractNumId w:val="5"/>
  </w:num>
  <w:num w:numId="4" w16cid:durableId="199130444">
    <w:abstractNumId w:val="4"/>
  </w:num>
  <w:num w:numId="5" w16cid:durableId="445082523">
    <w:abstractNumId w:val="7"/>
  </w:num>
  <w:num w:numId="6" w16cid:durableId="1823348609">
    <w:abstractNumId w:val="3"/>
  </w:num>
  <w:num w:numId="7" w16cid:durableId="1536651385">
    <w:abstractNumId w:val="2"/>
  </w:num>
  <w:num w:numId="8" w16cid:durableId="836848667">
    <w:abstractNumId w:val="1"/>
  </w:num>
  <w:num w:numId="9" w16cid:durableId="2038001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393A"/>
    <w:rsid w:val="00A228E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2023-12-06T11:29:00Z</dcterms:modified>
  <cp:category/>
</cp:coreProperties>
</file>