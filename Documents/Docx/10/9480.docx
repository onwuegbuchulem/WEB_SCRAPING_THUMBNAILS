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5AC" w:rsidRDefault="00275654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>Trial-and-error/divide-and-conquer is needed: the programmer will t</w:t>
      </w:r>
      <w:r>
        <w:t>ry to remove some parts of the original test case and check if the problem still exists.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</w:t>
      </w:r>
      <w:r>
        <w:t>rovided by shared libraries.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</w:t>
      </w:r>
      <w:r>
        <w:t>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difficult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The choice of language used is subject </w:t>
      </w:r>
      <w:r>
        <w:t>to many considerations, such as company policy, suitability to task, availability of third-party packages, or individual preference.</w:t>
      </w:r>
    </w:p>
    <w:sectPr w:rsidR="00331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3637586">
    <w:abstractNumId w:val="8"/>
  </w:num>
  <w:num w:numId="2" w16cid:durableId="1501045613">
    <w:abstractNumId w:val="6"/>
  </w:num>
  <w:num w:numId="3" w16cid:durableId="597174295">
    <w:abstractNumId w:val="5"/>
  </w:num>
  <w:num w:numId="4" w16cid:durableId="629482133">
    <w:abstractNumId w:val="4"/>
  </w:num>
  <w:num w:numId="5" w16cid:durableId="1997024885">
    <w:abstractNumId w:val="7"/>
  </w:num>
  <w:num w:numId="6" w16cid:durableId="1727488721">
    <w:abstractNumId w:val="3"/>
  </w:num>
  <w:num w:numId="7" w16cid:durableId="1583679070">
    <w:abstractNumId w:val="2"/>
  </w:num>
  <w:num w:numId="8" w16cid:durableId="615020996">
    <w:abstractNumId w:val="1"/>
  </w:num>
  <w:num w:numId="9" w16cid:durableId="202193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5654"/>
    <w:rsid w:val="0029639D"/>
    <w:rsid w:val="00326F90"/>
    <w:rsid w:val="003315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