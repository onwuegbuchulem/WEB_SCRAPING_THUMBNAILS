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924" w:rsidRDefault="00544844">
      <w:r>
        <w:t>Use of a static code analysis tool can help detect some possible problems..</w:t>
      </w:r>
      <w:r>
        <w:br/>
        <w:t xml:space="preserve">FORTRAN, the first widely used high-level language to have a functional implementation, came out in 1957, and many other languages were soon developed—in particular, COBOL </w:t>
      </w:r>
      <w:r>
        <w:t>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Auxiliary tasks accompanying and related to programming include analyzing requirements, testing, debugging (investigating and fixing problems), implementa</w:t>
      </w:r>
      <w:r>
        <w:t>tion of build systems, and management of derived artifacts, such as programs' machine code.</w:t>
      </w:r>
      <w:r>
        <w:br/>
        <w:t>He gave the first description of cryptanalysis by frequency analysis, the earliest code-breaking algorithm.</w:t>
      </w:r>
      <w:r>
        <w:br/>
        <w:t xml:space="preserve"> Machine code was the language of early programs, written in the instruction set of the particular machine, often in binary notation.</w:t>
      </w:r>
      <w:r>
        <w:br/>
        <w:t>There are many approaches to the Software development process.</w:t>
      </w:r>
      <w:r>
        <w:br/>
        <w:t>Their jobs usually involve:</w:t>
      </w:r>
      <w:r>
        <w:br/>
        <w:t xml:space="preserve"> Although programming has been presented in the media as a somewhat mathematical subjec</w:t>
      </w:r>
      <w:r>
        <w:t>t, some research shows that good programmers have strong skills in natural human languages, and that learning to code is similar to learning a foreign language.</w:t>
      </w:r>
      <w:r>
        <w:br/>
        <w:t>Text editors were also developed that allowed changes and corrections to be made much more easily than with punched cards.</w:t>
      </w:r>
      <w:r>
        <w:br/>
        <w:t>However, with the concept of the stored-program computer introduced in 1949, both programs and data were stored and manipulated in the same way in computer memory.</w:t>
      </w:r>
      <w:r>
        <w:br/>
        <w:t xml:space="preserve">The Unified Modeling Language (UML) is a notation used for both </w:t>
      </w:r>
      <w:r>
        <w:t>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There exist a lot of different approaches for each of those tasks.</w:t>
      </w:r>
      <w:r>
        <w:br/>
        <w:t>Many programmers u</w:t>
      </w:r>
      <w:r>
        <w:t>se forms of Agile software development where the various stages of formal software development are more integrated together into short cycles that take a few weeks rather than years.</w:t>
      </w:r>
    </w:p>
    <w:sectPr w:rsidR="007649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9129910">
    <w:abstractNumId w:val="8"/>
  </w:num>
  <w:num w:numId="2" w16cid:durableId="279118144">
    <w:abstractNumId w:val="6"/>
  </w:num>
  <w:num w:numId="3" w16cid:durableId="232665389">
    <w:abstractNumId w:val="5"/>
  </w:num>
  <w:num w:numId="4" w16cid:durableId="184095324">
    <w:abstractNumId w:val="4"/>
  </w:num>
  <w:num w:numId="5" w16cid:durableId="1486511889">
    <w:abstractNumId w:val="7"/>
  </w:num>
  <w:num w:numId="6" w16cid:durableId="1978413233">
    <w:abstractNumId w:val="3"/>
  </w:num>
  <w:num w:numId="7" w16cid:durableId="953437604">
    <w:abstractNumId w:val="2"/>
  </w:num>
  <w:num w:numId="8" w16cid:durableId="1396001946">
    <w:abstractNumId w:val="1"/>
  </w:num>
  <w:num w:numId="9" w16cid:durableId="106170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844"/>
    <w:rsid w:val="007649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