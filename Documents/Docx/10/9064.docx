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941" w:rsidRDefault="00AE77FC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However, with the concept of the stored-program computer introduced in 1949, both programs and data were </w:t>
      </w:r>
      <w:r>
        <w:t>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</w:t>
      </w:r>
      <w:r>
        <w:t>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</w:t>
      </w:r>
      <w:r>
        <w:t>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</w:p>
    <w:sectPr w:rsidR="00FF0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25619">
    <w:abstractNumId w:val="8"/>
  </w:num>
  <w:num w:numId="2" w16cid:durableId="2057848774">
    <w:abstractNumId w:val="6"/>
  </w:num>
  <w:num w:numId="3" w16cid:durableId="1696617133">
    <w:abstractNumId w:val="5"/>
  </w:num>
  <w:num w:numId="4" w16cid:durableId="1411850103">
    <w:abstractNumId w:val="4"/>
  </w:num>
  <w:num w:numId="5" w16cid:durableId="104615009">
    <w:abstractNumId w:val="7"/>
  </w:num>
  <w:num w:numId="6" w16cid:durableId="1642155842">
    <w:abstractNumId w:val="3"/>
  </w:num>
  <w:num w:numId="7" w16cid:durableId="1754744986">
    <w:abstractNumId w:val="2"/>
  </w:num>
  <w:num w:numId="8" w16cid:durableId="1125392804">
    <w:abstractNumId w:val="1"/>
  </w:num>
  <w:num w:numId="9" w16cid:durableId="29945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77FC"/>
    <w:rsid w:val="00B47730"/>
    <w:rsid w:val="00CB0664"/>
    <w:rsid w:val="00FC693F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