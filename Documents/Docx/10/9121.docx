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962" w:rsidRDefault="00C863AE">
      <w:r>
        <w:t xml:space="preserve"> Auxiliary tasks accompanying and related to programming include analyzing requirements, testing, debugging (investigating and fixing problems), implementation of build systems, and management of derived artifacts, such as programs' machine code..</w:t>
      </w:r>
      <w:r>
        <w:br/>
        <w:t>In 1801, the Jacquard loom could produce entirely different weaves by changing the "program" – a series of pasteboard cards with holes punched in them.</w:t>
      </w:r>
      <w:r>
        <w:br/>
        <w:t>When debugging the problem in a GUI, the programmer can try to skip some user interaction from the original problem description and check if remaining actions are sufficient for bugs to appear.</w:t>
      </w:r>
      <w:r>
        <w:br/>
        <w:t>However, readability is more than just programming style.</w:t>
      </w:r>
      <w:r>
        <w:br/>
        <w:t>Techniques like Code refactoring can enhance readability.</w:t>
      </w:r>
      <w:r>
        <w:br/>
        <w:t>There are many approaches to the Software develop</w:t>
      </w:r>
      <w:r>
        <w:t>ment process.</w:t>
      </w:r>
      <w:r>
        <w:br/>
        <w:t xml:space="preserve"> Following a consistent programming style often helps readability.</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Allen Downey, in his book How To Think Like A Computer Scientist, writes:</w:t>
      </w:r>
      <w:r>
        <w:br/>
        <w:t xml:space="preserve"> Many com</w:t>
      </w:r>
      <w:r>
        <w:t>puter languages provide a mechanism to call functions provided by shared libraries.</w:t>
      </w:r>
      <w:r>
        <w:br/>
        <w:t xml:space="preserve"> In the 1880s, Herman Hollerith invented the concept of storing data in machine-readable form.</w:t>
      </w:r>
      <w:r>
        <w:br/>
        <w:t>While these are sometimes considered programming, often the term software development is used for this larger overall process – with the terms programming, implementation, and coding reserved for the writing and editing of code per se.</w:t>
      </w:r>
      <w:r>
        <w:br/>
        <w:t>There exist a lot of different approaches for each of those tasks.</w:t>
      </w:r>
      <w:r>
        <w:br/>
        <w:t>Their jobs usually involve:</w:t>
      </w:r>
      <w:r>
        <w:br/>
        <w:t xml:space="preserve"> A</w:t>
      </w:r>
      <w:r>
        <w:t>lthough programming has been presented in the media as a somewhat mathematical subject, some research shows that good programmers have strong skills in natural human languages, and that learning to code is similar to learning a foreign language.</w:t>
      </w:r>
      <w:r>
        <w:br/>
        <w:t>The Unified Modeling Language (UML) is a notation used for both the OOAD and MDA.</w:t>
      </w:r>
    </w:p>
    <w:sectPr w:rsidR="009819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638260">
    <w:abstractNumId w:val="8"/>
  </w:num>
  <w:num w:numId="2" w16cid:durableId="1165511211">
    <w:abstractNumId w:val="6"/>
  </w:num>
  <w:num w:numId="3" w16cid:durableId="617687607">
    <w:abstractNumId w:val="5"/>
  </w:num>
  <w:num w:numId="4" w16cid:durableId="19161772">
    <w:abstractNumId w:val="4"/>
  </w:num>
  <w:num w:numId="5" w16cid:durableId="1158231367">
    <w:abstractNumId w:val="7"/>
  </w:num>
  <w:num w:numId="6" w16cid:durableId="1907835062">
    <w:abstractNumId w:val="3"/>
  </w:num>
  <w:num w:numId="7" w16cid:durableId="1437093590">
    <w:abstractNumId w:val="2"/>
  </w:num>
  <w:num w:numId="8" w16cid:durableId="171188102">
    <w:abstractNumId w:val="1"/>
  </w:num>
  <w:num w:numId="9" w16cid:durableId="118528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1962"/>
    <w:rsid w:val="00AA1D8D"/>
    <w:rsid w:val="00B47730"/>
    <w:rsid w:val="00C863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