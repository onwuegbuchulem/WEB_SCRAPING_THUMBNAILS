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17D01" w:rsidRDefault="00D61668">
      <w:r>
        <w:t xml:space="preserve"> Allen Downey, in his book How To Think Like A Computer Scientist, writes:</w:t>
      </w:r>
      <w:r>
        <w:br/>
      </w:r>
      <w:r>
        <w:t xml:space="preserve"> Many computer languages provide a mechanism to call functions provided by shared libraries..</w:t>
      </w:r>
      <w:r>
        <w:br/>
        <w:t xml:space="preserve"> Programmable devices have existed for centuries.</w:t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  <w:t>For example, when a bug in a compiler can make it crash when parsing some large source file, a simplification of the test cas</w:t>
      </w:r>
      <w:r>
        <w:t>e that results in only few lines from the original source file can be sufficient to reproduce the same crash.</w:t>
      </w:r>
      <w:r>
        <w:br/>
        <w:t>Trial-and-error/divide-and-conquer is needed: the programmer will try to remove some parts of the original test case and check if the problem still exists.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  <w:r>
        <w:br/>
        <w:t>The Unified Modeling Language (UML)</w:t>
      </w:r>
      <w:r>
        <w:t xml:space="preserve"> is a notation used for both the OOAD and MDA.</w:t>
      </w:r>
      <w:r>
        <w:br/>
        <w:t>Many applications use a mix of several languages in their construction and use.</w:t>
      </w:r>
      <w:r>
        <w:br/>
        <w:t>Unreadable code often leads to bugs, inefficiencies, and duplicated code.</w:t>
      </w:r>
      <w:r>
        <w:br/>
        <w:t>Compilers harnessed the power of computers to make programming easier by allowing programmers to specify calculations by entering a formula using infix notation.</w:t>
      </w:r>
      <w:r>
        <w:br/>
        <w:t>There are many approaches to the Software development process.</w:t>
      </w:r>
      <w:r>
        <w:br/>
        <w:t>Their jobs usually involve:</w:t>
      </w:r>
      <w:r>
        <w:br/>
        <w:t xml:space="preserve"> Although programming has been presented in the media as a</w:t>
      </w:r>
      <w:r>
        <w:t xml:space="preserve"> somewhat mathematical subject, some research shows that good programmers have strong skills in natural human languages, and that learning to code is similar to learning a foreign language.</w:t>
      </w:r>
      <w:r>
        <w:br/>
        <w:t>Text editors were also developed that allowed changes and corrections to be made much more easily than with punched cards.</w:t>
      </w:r>
      <w:r>
        <w:br/>
        <w:t>Also, specific user environment and usage history can make it difficult to reproduce the problem.</w:t>
      </w:r>
    </w:p>
    <w:sectPr w:rsidR="00817D0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3136787">
    <w:abstractNumId w:val="8"/>
  </w:num>
  <w:num w:numId="2" w16cid:durableId="208996637">
    <w:abstractNumId w:val="6"/>
  </w:num>
  <w:num w:numId="3" w16cid:durableId="40637401">
    <w:abstractNumId w:val="5"/>
  </w:num>
  <w:num w:numId="4" w16cid:durableId="774129494">
    <w:abstractNumId w:val="4"/>
  </w:num>
  <w:num w:numId="5" w16cid:durableId="877358671">
    <w:abstractNumId w:val="7"/>
  </w:num>
  <w:num w:numId="6" w16cid:durableId="120612343">
    <w:abstractNumId w:val="3"/>
  </w:num>
  <w:num w:numId="7" w16cid:durableId="1970014561">
    <w:abstractNumId w:val="2"/>
  </w:num>
  <w:num w:numId="8" w16cid:durableId="1894464884">
    <w:abstractNumId w:val="1"/>
  </w:num>
  <w:num w:numId="9" w16cid:durableId="9261550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17D01"/>
    <w:rsid w:val="00AA1D8D"/>
    <w:rsid w:val="00B47730"/>
    <w:rsid w:val="00CB0664"/>
    <w:rsid w:val="00D6166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315</Words>
  <Characters>1800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2111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2023-12-06T06:26:00Z</dcterms:modified>
  <cp:category/>
</cp:coreProperties>
</file>