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FE9" w:rsidRDefault="005947D1">
      <w:r>
        <w:br/>
        <w:t>While these are sometimes considered programming, often the term software development is used for this larger overall process – with the terms programming, implementation, and coding reserved for the writing and editing of code per se..</w:t>
      </w:r>
      <w:r>
        <w:br/>
        <w:t xml:space="preserve">FORTRAN, the </w:t>
      </w:r>
      <w:r>
        <w:t>first widely used high-level language to have a functional implementation, came out in 1957, and many other languages were soon developed—in particular, COBOL aimed at commercial data processing, and Lisp for computer research.</w:t>
      </w:r>
      <w:r>
        <w:br/>
        <w:t xml:space="preserve"> Computer programmers are those who write computer software.</w:t>
      </w:r>
      <w:r>
        <w:br/>
        <w:t>It is usually easier to code in "high-level" languages than in "low-level" ones.</w:t>
      </w:r>
      <w:r>
        <w:br/>
        <w:t xml:space="preserve"> Debugging is a very important task in the software development process since having defects in a program can have significant consequences fo</w:t>
      </w:r>
      <w:r>
        <w:t>r its users.</w:t>
      </w:r>
      <w:r>
        <w:br/>
      </w:r>
      <w:r>
        <w:br/>
        <w:t xml:space="preserve"> Computer programming or coding is the composition of sequences of instructions, called programs, that computers can follow to perform tasks.</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w:t>
      </w:r>
      <w:r>
        <w:t>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r>
        <w:br/>
        <w:t>Proficient programming usually requires expertise in several different subjects, including knowledge of the application domain, details of programming languages and generic code libraries, speciali</w:t>
      </w:r>
      <w:r>
        <w:t>zed algorithms, and formal logic.</w:t>
      </w:r>
      <w:r>
        <w:br/>
        <w:t xml:space="preserve"> Popular modeling techniques include Object-Oriented Analysis and Design (OOAD) and Model-Driven Architecture (MDA).</w:t>
      </w:r>
      <w:r>
        <w:br/>
        <w:t>Some languages are more prone to some kinds of faults because their specification does not require compilers to perform as much checking as other languages.</w:t>
      </w:r>
      <w:r>
        <w:br/>
        <w:t>There are many approaches to the Software development process.</w:t>
      </w:r>
      <w:r>
        <w:br/>
        <w:t xml:space="preserve"> Different programming languages support different styles of programming (called programming paradigms).</w:t>
      </w:r>
    </w:p>
    <w:sectPr w:rsidR="00093F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7357390">
    <w:abstractNumId w:val="8"/>
  </w:num>
  <w:num w:numId="2" w16cid:durableId="513761910">
    <w:abstractNumId w:val="6"/>
  </w:num>
  <w:num w:numId="3" w16cid:durableId="1656646679">
    <w:abstractNumId w:val="5"/>
  </w:num>
  <w:num w:numId="4" w16cid:durableId="148444995">
    <w:abstractNumId w:val="4"/>
  </w:num>
  <w:num w:numId="5" w16cid:durableId="500318903">
    <w:abstractNumId w:val="7"/>
  </w:num>
  <w:num w:numId="6" w16cid:durableId="395512993">
    <w:abstractNumId w:val="3"/>
  </w:num>
  <w:num w:numId="7" w16cid:durableId="1380596004">
    <w:abstractNumId w:val="2"/>
  </w:num>
  <w:num w:numId="8" w16cid:durableId="673806235">
    <w:abstractNumId w:val="1"/>
  </w:num>
  <w:num w:numId="9" w16cid:durableId="79980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FE9"/>
    <w:rsid w:val="0015074B"/>
    <w:rsid w:val="0029639D"/>
    <w:rsid w:val="00326F90"/>
    <w:rsid w:val="005947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