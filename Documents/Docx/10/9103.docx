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CC6" w:rsidRDefault="00B94119">
      <w:r>
        <w:t>Trial-and-error/divide-and-conquer is needed: the programmer will try to remove some parts of the original test case and check if the problem still exists..</w:t>
      </w:r>
      <w:r>
        <w:br/>
        <w:t xml:space="preserve">In 1801, the Jacquard loom could produce entirely different weaves by changing the </w:t>
      </w:r>
      <w:r>
        <w:t>"program" – a series of pasteboard cards with holes punched in them.</w:t>
      </w:r>
      <w:r>
        <w:br/>
        <w:t>For this purpose, algorithms are classified into orders using so-called Big O notation, which expresses resource use, such as execution time or memory consumption, in terms of the size of an input.</w:t>
      </w:r>
      <w:r>
        <w:br/>
        <w:t xml:space="preserve"> Programmable devices have existed for centuries.</w:t>
      </w:r>
      <w:r>
        <w:br/>
        <w:t>Expert programmers are familiar with a variety of well-established algorithms and their respective complexities and use this knowledge to choose algorithms that are best suited to the circumstanc</w:t>
      </w:r>
      <w:r>
        <w:t>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w:t>
      </w:r>
      <w:r>
        <w:t>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exist a lot of different approaches for each of those tasks.</w:t>
      </w:r>
      <w:r>
        <w:br/>
        <w:t>They are the building blocks for all so</w:t>
      </w:r>
      <w:r>
        <w:t>ftware, from the simplest applications to the most sophisticated ones.</w:t>
      </w:r>
      <w:r>
        <w:br/>
        <w:t>This can be a non-trivial task, for example as with parallel processes or some unusual software bugs.</w:t>
      </w:r>
      <w:r>
        <w:br/>
        <w:t xml:space="preserve"> The first step in most formal software development processes is requirements analysis, followed by testing to determine value modeling, implementation, and failure elimination (debugging).</w:t>
      </w:r>
      <w:r>
        <w:br/>
        <w:t>For example, COBOL is still strong in corporate data centers often on large mainframe computers, Fortran in engineering applications, scripting langu</w:t>
      </w:r>
      <w:r>
        <w:t>ages in Web development, and C in embedded software.</w:t>
      </w:r>
      <w:r>
        <w:br/>
        <w:t>However, Charles Babbage had already written his first program for the Analytical Engine in 1837.</w:t>
      </w:r>
      <w:r>
        <w:br/>
        <w:t>Techniques like Code refactoring can enhance readability.</w:t>
      </w:r>
    </w:p>
    <w:sectPr w:rsidR="00F95C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963076">
    <w:abstractNumId w:val="8"/>
  </w:num>
  <w:num w:numId="2" w16cid:durableId="55054078">
    <w:abstractNumId w:val="6"/>
  </w:num>
  <w:num w:numId="3" w16cid:durableId="1840854089">
    <w:abstractNumId w:val="5"/>
  </w:num>
  <w:num w:numId="4" w16cid:durableId="2001232722">
    <w:abstractNumId w:val="4"/>
  </w:num>
  <w:num w:numId="5" w16cid:durableId="1085103646">
    <w:abstractNumId w:val="7"/>
  </w:num>
  <w:num w:numId="6" w16cid:durableId="1579317662">
    <w:abstractNumId w:val="3"/>
  </w:num>
  <w:num w:numId="7" w16cid:durableId="1082796931">
    <w:abstractNumId w:val="2"/>
  </w:num>
  <w:num w:numId="8" w16cid:durableId="872615972">
    <w:abstractNumId w:val="1"/>
  </w:num>
  <w:num w:numId="9" w16cid:durableId="176438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4119"/>
    <w:rsid w:val="00CB0664"/>
    <w:rsid w:val="00F95C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