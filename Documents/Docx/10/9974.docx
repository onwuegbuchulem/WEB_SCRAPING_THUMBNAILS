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6C76" w:rsidRDefault="00744E6A">
      <w:r>
        <w:t>Text editors were also developed that allowed changes and corrections to be made much more easily than with punched cards..</w:t>
      </w:r>
      <w:r>
        <w:br/>
      </w:r>
      <w:r>
        <w:t xml:space="preserve"> Implementation techniques include imperative languages (object-oriented or procedural), functional languages, and logic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w:t>
      </w:r>
      <w:r>
        <w:t>guages such as COBOL).</w:t>
      </w:r>
      <w:r>
        <w:br/>
        <w:t>Scripting and breakpointing is also part of this process.</w:t>
      </w:r>
      <w:r>
        <w:br/>
        <w:t>Many applications use a mix of several languages in their construction and use.</w:t>
      </w:r>
      <w:r>
        <w:br/>
        <w:t xml:space="preserve"> It is very difficult to determine what are the most popular modern programming languages.</w:t>
      </w:r>
      <w:r>
        <w:br/>
        <w:t>Use of a static code analysis tool can help detect some possible problems.</w:t>
      </w:r>
      <w:r>
        <w:br/>
        <w:t xml:space="preserve"> Different programming languages support different styles of programming (called programming paradigms).</w:t>
      </w:r>
      <w:r>
        <w:br/>
        <w:t xml:space="preserve"> After the bug is reproduced, the input of the program may need to be simplified</w:t>
      </w:r>
      <w:r>
        <w:t xml:space="preserve"> to make it easier to debug.</w:t>
      </w:r>
      <w:r>
        <w:br/>
        <w:t>There are many approaches to the Software development process.</w:t>
      </w:r>
      <w:r>
        <w:br/>
        <w:t>However, Charles Babbage had already written his first program for the Analytical Engine in 1837.</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Popular modeling techniques include </w:t>
      </w:r>
      <w:r>
        <w:t>Object-Oriented Analysis and Design (OOAD) and Model-Driven Architecture (MDA).</w:t>
      </w:r>
      <w:r>
        <w:br/>
        <w:t>Techniques like Code refactoring can enhance readability.</w:t>
      </w:r>
      <w:r>
        <w:br/>
        <w:t>It involves designing and implementing algorithms, step-by-step specifications of procedures, by writing code in one or more programming languages.</w:t>
      </w:r>
    </w:p>
    <w:sectPr w:rsidR="00236C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7982909">
    <w:abstractNumId w:val="8"/>
  </w:num>
  <w:num w:numId="2" w16cid:durableId="633021305">
    <w:abstractNumId w:val="6"/>
  </w:num>
  <w:num w:numId="3" w16cid:durableId="491795835">
    <w:abstractNumId w:val="5"/>
  </w:num>
  <w:num w:numId="4" w16cid:durableId="1280527072">
    <w:abstractNumId w:val="4"/>
  </w:num>
  <w:num w:numId="5" w16cid:durableId="1287810684">
    <w:abstractNumId w:val="7"/>
  </w:num>
  <w:num w:numId="6" w16cid:durableId="323511018">
    <w:abstractNumId w:val="3"/>
  </w:num>
  <w:num w:numId="7" w16cid:durableId="1149907376">
    <w:abstractNumId w:val="2"/>
  </w:num>
  <w:num w:numId="8" w16cid:durableId="669258118">
    <w:abstractNumId w:val="1"/>
  </w:num>
  <w:num w:numId="9" w16cid:durableId="293298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6C76"/>
    <w:rsid w:val="0029639D"/>
    <w:rsid w:val="00326F90"/>
    <w:rsid w:val="00744E6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2023-12-06T06:48:00Z</dcterms:modified>
  <cp:category/>
</cp:coreProperties>
</file>