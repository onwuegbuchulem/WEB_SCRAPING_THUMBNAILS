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F44" w:rsidRDefault="00E02732">
      <w:r>
        <w:t xml:space="preserve"> Debugging is a very important task in the software development process since having defects in a program can have significant consequences for its users..</w:t>
      </w:r>
      <w:r>
        <w:br/>
        <w:t xml:space="preserve"> It is very difficult to determine what are the most popular modern programming languages.</w:t>
      </w:r>
      <w:r>
        <w:br/>
        <w:t>Ideally, the programming language best suited for the task at hand will be selected.</w:t>
      </w:r>
      <w:r>
        <w:br/>
        <w:t>Some text editors such as Emacs allow GDB to be invoked through them, to provide a visual environment.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Unreadable code often leads to bugs, inefficiencies, and dup</w:t>
      </w:r>
      <w:r>
        <w:t>licated code.</w:t>
      </w:r>
      <w:r>
        <w:br/>
        <w:t xml:space="preserve"> Machine code was the language of early programs, written in the instruction set of the particular machine, often in binary notation.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programmers use forms of Agile software development where the various stages of formal software development are more integr</w:t>
      </w:r>
      <w:r>
        <w:t>ated together into short cycles that take a few weeks rather than years.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Scripting and breakpointing is also part of this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Different programming languages support </w:t>
      </w:r>
      <w:r>
        <w:t>different styles of programming (called programming paradigms).</w:t>
      </w:r>
      <w:r>
        <w:br/>
        <w:t>They are the building blocks for all software, from the simplest applications to the most sophisticated ones.</w:t>
      </w:r>
      <w:r>
        <w:br/>
        <w:t>Many applications use a mix of several languages in their construction and use.</w:t>
      </w:r>
    </w:p>
    <w:sectPr w:rsidR="00C34F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209970">
    <w:abstractNumId w:val="8"/>
  </w:num>
  <w:num w:numId="2" w16cid:durableId="139738519">
    <w:abstractNumId w:val="6"/>
  </w:num>
  <w:num w:numId="3" w16cid:durableId="202332978">
    <w:abstractNumId w:val="5"/>
  </w:num>
  <w:num w:numId="4" w16cid:durableId="1582569483">
    <w:abstractNumId w:val="4"/>
  </w:num>
  <w:num w:numId="5" w16cid:durableId="1435202686">
    <w:abstractNumId w:val="7"/>
  </w:num>
  <w:num w:numId="6" w16cid:durableId="469592695">
    <w:abstractNumId w:val="3"/>
  </w:num>
  <w:num w:numId="7" w16cid:durableId="849178756">
    <w:abstractNumId w:val="2"/>
  </w:num>
  <w:num w:numId="8" w16cid:durableId="587006451">
    <w:abstractNumId w:val="1"/>
  </w:num>
  <w:num w:numId="9" w16cid:durableId="36256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34F44"/>
    <w:rsid w:val="00CB0664"/>
    <w:rsid w:val="00E0273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2023-12-06T11:38:00Z</dcterms:modified>
  <cp:category/>
</cp:coreProperties>
</file>