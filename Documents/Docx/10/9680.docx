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0E6" w:rsidRDefault="006A1C9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 similar technique used for database design is Entity-Relationship Modeling (ER Modeling).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</w:t>
      </w:r>
      <w:r>
        <w:t xml:space="preserve"> or paper tape.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>However, Charles Babbage had already writt</w:t>
      </w:r>
      <w:r>
        <w:t>en his first program for the Analytical Engine in 1837.</w:t>
      </w:r>
      <w:r>
        <w:br/>
        <w:t>Use of a static code analysis tool can help detect some possible problems.</w:t>
      </w:r>
    </w:p>
    <w:sectPr w:rsidR="002B10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866213">
    <w:abstractNumId w:val="8"/>
  </w:num>
  <w:num w:numId="2" w16cid:durableId="941258461">
    <w:abstractNumId w:val="6"/>
  </w:num>
  <w:num w:numId="3" w16cid:durableId="268586047">
    <w:abstractNumId w:val="5"/>
  </w:num>
  <w:num w:numId="4" w16cid:durableId="622273167">
    <w:abstractNumId w:val="4"/>
  </w:num>
  <w:num w:numId="5" w16cid:durableId="1167668953">
    <w:abstractNumId w:val="7"/>
  </w:num>
  <w:num w:numId="6" w16cid:durableId="1409230334">
    <w:abstractNumId w:val="3"/>
  </w:num>
  <w:num w:numId="7" w16cid:durableId="198321208">
    <w:abstractNumId w:val="2"/>
  </w:num>
  <w:num w:numId="8" w16cid:durableId="935406178">
    <w:abstractNumId w:val="1"/>
  </w:num>
  <w:num w:numId="9" w16cid:durableId="171018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0E6"/>
    <w:rsid w:val="00326F90"/>
    <w:rsid w:val="006A1C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