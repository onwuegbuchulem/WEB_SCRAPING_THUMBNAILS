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E0F" w:rsidRDefault="00262714">
      <w:r>
        <w:t>When debugging the problem in a GUI, the programmer can try to skip some user interaction from the original problem description and check if remaining actions are sufficient for bugs to appear..</w:t>
      </w:r>
      <w:r>
        <w:br/>
        <w:t xml:space="preserve">FORTRAN, the first widely used high-level language to </w:t>
      </w:r>
      <w:r>
        <w:t>have a functional implementation, came out in 1957, and many other languages were soon developed—in particular, COBOL aimed at commercial data processing, and Lisp for computer research.</w:t>
      </w:r>
      <w:r>
        <w:br/>
        <w:t>However, readability is more than just programming style.</w:t>
      </w:r>
      <w:r>
        <w:br/>
        <w:t xml:space="preserve"> Following a consistent programming style often helps readability.</w:t>
      </w:r>
      <w:r>
        <w:br/>
        <w:t>For example, when a bug in a compiler can make it crash when parsing some large source file, a simplification of the test case that results in only few lines from the original source file can be suffi</w:t>
      </w:r>
      <w:r>
        <w:t>cient to reproduce the same crash.</w:t>
      </w:r>
      <w:r>
        <w:br/>
        <w:t>In 1206, the Arab engineer Al-Jazari invented a programmable drum machine where a musical mechanical automaton could be made to play different rhythms and drum patterns, via pegs and cams.</w:t>
      </w:r>
      <w:r>
        <w:br/>
        <w:t>Unreadable code often leads to bugs, inefficiencies, and duplicated code.</w:t>
      </w:r>
      <w:r>
        <w:br/>
        <w:t>However, Charles Babbage had already written his first program for the Analytical Engine in 1837.</w:t>
      </w:r>
      <w:r>
        <w:br/>
        <w:t>Many factors, having little or nothing to do with the ability of the computer to efficiently compile and execute the</w:t>
      </w:r>
      <w:r>
        <w:t xml:space="preserve"> code, contribute to readability.</w:t>
      </w:r>
      <w:r>
        <w:br/>
        <w:t>A study found that a few simple readability transformations made code shorter and drastically reduced the time to understand it.</w:t>
      </w:r>
      <w:r>
        <w:br/>
        <w:t>It involves designing and implementing algorithms, step-by-step specifications of procedures, by writing code in one or more programming languages.</w:t>
      </w:r>
      <w:r>
        <w:br/>
        <w:t>Ideally, the programming language best suited for the task at hand will be selected.</w:t>
      </w:r>
      <w:r>
        <w:br/>
        <w:t>Trade-offs from this ideal involve finding enough programmers who know the language to build a team, the availabilit</w:t>
      </w:r>
      <w:r>
        <w: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essential for software development.</w:t>
      </w:r>
    </w:p>
    <w:sectPr w:rsidR="00E34E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6219218">
    <w:abstractNumId w:val="8"/>
  </w:num>
  <w:num w:numId="2" w16cid:durableId="1774747170">
    <w:abstractNumId w:val="6"/>
  </w:num>
  <w:num w:numId="3" w16cid:durableId="724181492">
    <w:abstractNumId w:val="5"/>
  </w:num>
  <w:num w:numId="4" w16cid:durableId="1388265140">
    <w:abstractNumId w:val="4"/>
  </w:num>
  <w:num w:numId="5" w16cid:durableId="1849902485">
    <w:abstractNumId w:val="7"/>
  </w:num>
  <w:num w:numId="6" w16cid:durableId="1261137340">
    <w:abstractNumId w:val="3"/>
  </w:num>
  <w:num w:numId="7" w16cid:durableId="1334644340">
    <w:abstractNumId w:val="2"/>
  </w:num>
  <w:num w:numId="8" w16cid:durableId="2031099190">
    <w:abstractNumId w:val="1"/>
  </w:num>
  <w:num w:numId="9" w16cid:durableId="11175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714"/>
    <w:rsid w:val="0029639D"/>
    <w:rsid w:val="00326F90"/>
    <w:rsid w:val="00AA1D8D"/>
    <w:rsid w:val="00B47730"/>
    <w:rsid w:val="00CB0664"/>
    <w:rsid w:val="00E34E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