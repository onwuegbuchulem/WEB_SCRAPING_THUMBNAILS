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46E" w:rsidRDefault="0036096B">
      <w:r>
        <w:t>Provided the functions in a library follow the appropriate run-time conventions (e..</w:t>
      </w:r>
      <w:r>
        <w:t>g., method of passing arguments), then these functions may be written in any other language.</w:t>
      </w:r>
      <w:r>
        <w:br/>
        <w:t xml:space="preserve">Some languages are more prone to some kinds of faults because their </w:t>
      </w:r>
      <w:r>
        <w:t>specification does not require compilers to perform as much checking as other languages.</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 xml:space="preserve"> It is very difficult to determine what are the most popular modern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It involves designing and implementing algorithms, step-by-step specifications of procedures, by writing code in one or more programming languages.</w:t>
      </w:r>
      <w:r>
        <w:br/>
      </w:r>
      <w:r>
        <w:br/>
        <w:t>The first compiler related tool</w:t>
      </w:r>
      <w:r>
        <w:t>, the A-0 System, was developed in 1952 by Grace Hopper, who also coined the term 'compiler'.</w:t>
      </w:r>
      <w:r>
        <w:br/>
        <w:t>However, Charles Babbage had already written his first program for the Analytical Engine in 1837.</w:t>
      </w:r>
      <w:r>
        <w:br/>
        <w:t>They are the building blocks for all software, from the simplest applications to the most sophisticated ones.</w:t>
      </w:r>
      <w:r>
        <w:br/>
      </w:r>
      <w:r>
        <w:br/>
        <w:t xml:space="preserve"> Computer programming or coding is the composition of sequences of instructions, called programs, that computers can follow to perform tasks.</w:t>
      </w:r>
      <w:r>
        <w:br/>
        <w:t xml:space="preserve"> Following a consistent programming style often helps readability.</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 xml:space="preserve"> Whatever the approach to development may be, the final program must satisfy some fundamental properties.</w:t>
      </w:r>
    </w:p>
    <w:sectPr w:rsidR="00D91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7290">
    <w:abstractNumId w:val="8"/>
  </w:num>
  <w:num w:numId="2" w16cid:durableId="560798829">
    <w:abstractNumId w:val="6"/>
  </w:num>
  <w:num w:numId="3" w16cid:durableId="1627394433">
    <w:abstractNumId w:val="5"/>
  </w:num>
  <w:num w:numId="4" w16cid:durableId="758603234">
    <w:abstractNumId w:val="4"/>
  </w:num>
  <w:num w:numId="5" w16cid:durableId="1834757834">
    <w:abstractNumId w:val="7"/>
  </w:num>
  <w:num w:numId="6" w16cid:durableId="1026128858">
    <w:abstractNumId w:val="3"/>
  </w:num>
  <w:num w:numId="7" w16cid:durableId="829173557">
    <w:abstractNumId w:val="2"/>
  </w:num>
  <w:num w:numId="8" w16cid:durableId="806825680">
    <w:abstractNumId w:val="1"/>
  </w:num>
  <w:num w:numId="9" w16cid:durableId="16594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96B"/>
    <w:rsid w:val="00AA1D8D"/>
    <w:rsid w:val="00B47730"/>
    <w:rsid w:val="00CB0664"/>
    <w:rsid w:val="00D91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