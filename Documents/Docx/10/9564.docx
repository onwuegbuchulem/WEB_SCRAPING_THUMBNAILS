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636" w:rsidRDefault="00D17B49">
      <w:r>
        <w:t>Trial-and-error/divide-and-conquer is needed: the programmer will try to remove some parts of the original test case and check if the problem still exists..</w:t>
      </w:r>
      <w:r>
        <w:br/>
        <w:t xml:space="preserve">In 1206, the Arab engineer Al-Jazari invented a programmable drum machine where a musical </w:t>
      </w:r>
      <w:r>
        <w:t>mechanical automaton could be made to play different rhythms and drum patterns, via pegs and cams.</w:t>
      </w:r>
      <w:r>
        <w:br/>
        <w:t>Unreadable code often leads to bugs, inefficiencies, and duplicated code.</w:t>
      </w:r>
      <w:r>
        <w:br/>
        <w:t>However, Charles Babbage had already written his first program for the Analytical Engine in 1837.</w:t>
      </w:r>
      <w:r>
        <w:br/>
        <w:t>However, because an assembly language is little more than a different notation for a machine language,  two machines with different instruction sets also have different assembly languages.</w:t>
      </w:r>
      <w:r>
        <w:br/>
        <w:t>Integrated development environments (IDEs) aim to in</w:t>
      </w:r>
      <w:r>
        <w:t>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w:t>
      </w:r>
      <w:r>
        <w:t>efects in a program can have significant consequences for its users.</w:t>
      </w:r>
      <w:r>
        <w:br/>
        <w:t xml:space="preserve"> Machine code was the language of early programs, written in the instruction set of the particular machine, often in binary notation.</w:t>
      </w:r>
      <w:r>
        <w:br/>
        <w:t>Sometimes software development is known as software engineering,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w:t>
      </w:r>
      <w:r>
        <w:t>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Auxiliary tasks accompanying and related to programming include analyzing requirements, testing, debugging (investigating and fixing problems), implementation of build systems, and management of d</w:t>
      </w:r>
      <w:r>
        <w:t>erived artifacts, such as programs' machine code.</w:t>
      </w:r>
      <w:r>
        <w:br/>
        <w:t xml:space="preserve"> Various visual programming languages have also been developed with the intent to resolve readability concerns by adopting non-traditional approaches to code structure and display.</w:t>
      </w:r>
      <w:r>
        <w:br/>
        <w:t>For this purpose, algorithms are classified into orders using so-called Big O notation, which expresses resource use, such as execution time or memory consumption, in terms of the size of an input.</w:t>
      </w:r>
    </w:p>
    <w:sectPr w:rsidR="00B466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943662">
    <w:abstractNumId w:val="8"/>
  </w:num>
  <w:num w:numId="2" w16cid:durableId="564296027">
    <w:abstractNumId w:val="6"/>
  </w:num>
  <w:num w:numId="3" w16cid:durableId="1186676474">
    <w:abstractNumId w:val="5"/>
  </w:num>
  <w:num w:numId="4" w16cid:durableId="680278356">
    <w:abstractNumId w:val="4"/>
  </w:num>
  <w:num w:numId="5" w16cid:durableId="577591825">
    <w:abstractNumId w:val="7"/>
  </w:num>
  <w:num w:numId="6" w16cid:durableId="855580760">
    <w:abstractNumId w:val="3"/>
  </w:num>
  <w:num w:numId="7" w16cid:durableId="1548029627">
    <w:abstractNumId w:val="2"/>
  </w:num>
  <w:num w:numId="8" w16cid:durableId="1743218275">
    <w:abstractNumId w:val="1"/>
  </w:num>
  <w:num w:numId="9" w16cid:durableId="413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6636"/>
    <w:rsid w:val="00B47730"/>
    <w:rsid w:val="00CB0664"/>
    <w:rsid w:val="00D17B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