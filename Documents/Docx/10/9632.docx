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B6F" w:rsidRDefault="00112AC1">
      <w:r>
        <w:t>There exist a lot of different approaches for each of those tasks..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Scripting and </w:t>
      </w:r>
      <w:r>
        <w:t>breakpointing is also part of this process.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</w:t>
      </w:r>
      <w:r>
        <w:t>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 are generally designed around the syntax of a prior language with new functionality added, (for example C++ adds object-orientation to C, and Java</w:t>
      </w:r>
      <w:r>
        <w:t xml:space="preserve">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</w:p>
    <w:sectPr w:rsidR="00ED4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656466">
    <w:abstractNumId w:val="8"/>
  </w:num>
  <w:num w:numId="2" w16cid:durableId="709380104">
    <w:abstractNumId w:val="6"/>
  </w:num>
  <w:num w:numId="3" w16cid:durableId="2018341946">
    <w:abstractNumId w:val="5"/>
  </w:num>
  <w:num w:numId="4" w16cid:durableId="1658462210">
    <w:abstractNumId w:val="4"/>
  </w:num>
  <w:num w:numId="5" w16cid:durableId="365060981">
    <w:abstractNumId w:val="7"/>
  </w:num>
  <w:num w:numId="6" w16cid:durableId="756287175">
    <w:abstractNumId w:val="3"/>
  </w:num>
  <w:num w:numId="7" w16cid:durableId="1263688490">
    <w:abstractNumId w:val="2"/>
  </w:num>
  <w:num w:numId="8" w16cid:durableId="1844011022">
    <w:abstractNumId w:val="1"/>
  </w:num>
  <w:num w:numId="9" w16cid:durableId="162785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AC1"/>
    <w:rsid w:val="0015074B"/>
    <w:rsid w:val="0029639D"/>
    <w:rsid w:val="00326F90"/>
    <w:rsid w:val="00AA1D8D"/>
    <w:rsid w:val="00B47730"/>
    <w:rsid w:val="00CB0664"/>
    <w:rsid w:val="00ED4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