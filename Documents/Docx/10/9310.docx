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955" w:rsidRDefault="005A1AE6">
      <w:r>
        <w:t>While these are sometimes considered programming, often the term software development is used for this larger overall process – with the terms programming, implementation, and coding reserved for the writing and editing of code per se..</w:t>
      </w:r>
      <w:r>
        <w:br/>
        <w:t xml:space="preserve">Some </w:t>
      </w:r>
      <w:r>
        <w:t>languages are more prone to some kinds 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Programmable devices have existed for centuries.</w:t>
      </w:r>
      <w:r>
        <w:br/>
        <w:t>Also, specific user environment and usage history can make it d</w:t>
      </w:r>
      <w:r>
        <w:t>ifficult to reproduce the problem.</w:t>
      </w:r>
      <w:r>
        <w:br/>
        <w:t xml:space="preserve"> Programs were mostly entered using punched cards or paper tape.</w:t>
      </w:r>
      <w:r>
        <w:br/>
        <w:t>For example, COBOL is still strong in corporate data centers often on large mainframe computers, Fortran in engineering applications, scripting languages in Web development, and C in embedded software.</w:t>
      </w:r>
      <w:r>
        <w:br/>
        <w:t>For this purpose, algorithms are classified into orders using so-called Big O notation, which expresses resource use, such as execution time or memory consumption, in terms of the size of an input.</w:t>
      </w:r>
      <w:r>
        <w:br/>
        <w:t xml:space="preserve"> Following a</w:t>
      </w:r>
      <w:r>
        <w:t xml:space="preserve"> consistent programming style often helps readability.</w:t>
      </w:r>
      <w:r>
        <w:br/>
        <w:t>Techniques like Code refactoring can enhance readability.</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w:t>
      </w:r>
      <w:r>
        <w:t>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p>
    <w:sectPr w:rsidR="00DE3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5077946">
    <w:abstractNumId w:val="8"/>
  </w:num>
  <w:num w:numId="2" w16cid:durableId="1222642698">
    <w:abstractNumId w:val="6"/>
  </w:num>
  <w:num w:numId="3" w16cid:durableId="1813710789">
    <w:abstractNumId w:val="5"/>
  </w:num>
  <w:num w:numId="4" w16cid:durableId="1318614134">
    <w:abstractNumId w:val="4"/>
  </w:num>
  <w:num w:numId="5" w16cid:durableId="854418700">
    <w:abstractNumId w:val="7"/>
  </w:num>
  <w:num w:numId="6" w16cid:durableId="96291021">
    <w:abstractNumId w:val="3"/>
  </w:num>
  <w:num w:numId="7" w16cid:durableId="1753120576">
    <w:abstractNumId w:val="2"/>
  </w:num>
  <w:num w:numId="8" w16cid:durableId="1952735704">
    <w:abstractNumId w:val="1"/>
  </w:num>
  <w:num w:numId="9" w16cid:durableId="68105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AE6"/>
    <w:rsid w:val="00AA1D8D"/>
    <w:rsid w:val="00B47730"/>
    <w:rsid w:val="00CB0664"/>
    <w:rsid w:val="00DE39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