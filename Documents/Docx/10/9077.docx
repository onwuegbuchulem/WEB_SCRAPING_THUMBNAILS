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D07" w:rsidRDefault="00AE7C2E">
      <w:r>
        <w:t xml:space="preserve"> Some languages are very popular for particular kinds of applications, while some languages are regularly used to write many different kinds of applications..</w:t>
      </w:r>
      <w:r>
        <w:br/>
        <w:t>Use of a static code analysis tool can help detect some possible problems.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Unreadable code often leads to bugs, inefficiencies, and duplicated code.</w:t>
      </w:r>
      <w:r>
        <w:br/>
        <w:t>Languages form an approximate spectrum from "low-level" to "high-level"; "low-level" languages are typically more machine-oriented and faster to execute, wherea</w:t>
      </w:r>
      <w:r>
        <w:t>s "high-level" languages are more abstract and easier to use but execute less quickly.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Unified Modeling Language (UML) is a notation used for both the OOAD and MDA.</w:t>
      </w:r>
      <w:r>
        <w:br/>
        <w:t>FORTRAN, the first widely used high-level language to have a functional implementation, came out in 1957, a</w:t>
      </w:r>
      <w:r>
        <w:t>nd many other languages were soon developed—in particular, COBOL aimed at commercial data processing, and Lisp for computer research.</w:t>
      </w:r>
      <w:r>
        <w:br/>
        <w:t>One approach popular for requirements analysis is Use Case analysis.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Text editors were also developed that allowed changes and corrections to be made mu</w:t>
      </w:r>
      <w:r>
        <w:t>ch more easily than with punched cards.</w:t>
      </w:r>
      <w:r>
        <w:br/>
        <w:t>Scripting and breakpointing is also part of this process.</w:t>
      </w:r>
      <w:r>
        <w:br/>
        <w:t xml:space="preserve"> Popular modeling techniques include Object-Oriented Analysis and Design (OOAD) and Model-Driven Architecture (MDA).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He gave the first description of cryptanalysis by frequency analysis, the earliest code-breaking algorithm.</w:t>
      </w:r>
    </w:p>
    <w:sectPr w:rsidR="00504D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0670617">
    <w:abstractNumId w:val="8"/>
  </w:num>
  <w:num w:numId="2" w16cid:durableId="2093313066">
    <w:abstractNumId w:val="6"/>
  </w:num>
  <w:num w:numId="3" w16cid:durableId="35933526">
    <w:abstractNumId w:val="5"/>
  </w:num>
  <w:num w:numId="4" w16cid:durableId="1383871778">
    <w:abstractNumId w:val="4"/>
  </w:num>
  <w:num w:numId="5" w16cid:durableId="1948849580">
    <w:abstractNumId w:val="7"/>
  </w:num>
  <w:num w:numId="6" w16cid:durableId="366764077">
    <w:abstractNumId w:val="3"/>
  </w:num>
  <w:num w:numId="7" w16cid:durableId="453521405">
    <w:abstractNumId w:val="2"/>
  </w:num>
  <w:num w:numId="8" w16cid:durableId="1409225454">
    <w:abstractNumId w:val="1"/>
  </w:num>
  <w:num w:numId="9" w16cid:durableId="208714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D07"/>
    <w:rsid w:val="00AA1D8D"/>
    <w:rsid w:val="00AE7C2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