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7441" w:rsidRDefault="001C4F22">
      <w:r>
        <w:t>However, readability is more than just programming style..</w:t>
      </w:r>
      <w:r>
        <w:br/>
        <w:t xml:space="preserve">Assembly languages were soon developed that let the programmer specify instruction in a text format (e.g., ADD X, TOTAL), with abbreviations for each operation code and meaningful names for </w:t>
      </w:r>
      <w:r>
        <w:t>specifying addresses.</w:t>
      </w:r>
      <w:r>
        <w:br/>
        <w:t>Many factors, having little or nothing to do with the ability of the computer to efficiently compile and execute the code, contribute to readability.</w:t>
      </w:r>
      <w:r>
        <w:br/>
        <w:t xml:space="preserve"> Programs were mostly entered using punched cards or paper tape.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By the late 1960s, data s</w:t>
      </w:r>
      <w:r>
        <w:t>torage devices and computer terminals became inexpensive enough that programs could be created by typing directly into the computers.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This can be a non-trivial task, for example as with parallel processes or some unusual software bugs.</w:t>
      </w:r>
      <w:r>
        <w:br/>
        <w:t>The choice of language used i</w:t>
      </w:r>
      <w:r>
        <w:t>s subject to many considerations, such as company policy, suitability to task, availability of third-party packages, or individual preference.</w:t>
      </w:r>
      <w:r>
        <w:br/>
        <w:t>Trial-and-error/divide-and-conquer is needed: the programmer will try to remove some parts of the original test case and check if the problem still exists.</w:t>
      </w:r>
      <w:r>
        <w:br/>
        <w:t>In 1206, the Arab engineer Al-Jazari invented a programmable drum machine where a musical mechanical automaton could be made to play different rhythms and drum patterns, via pegs and cams.</w:t>
      </w:r>
      <w:r>
        <w:br/>
        <w:t xml:space="preserve"> Code-breaking algorithm</w:t>
      </w:r>
      <w:r>
        <w:t>s have also existed for centuries.</w:t>
      </w:r>
      <w:r>
        <w:br/>
        <w:t xml:space="preserve"> Computer programmers are those who write computer software.</w:t>
      </w:r>
      <w:r>
        <w:br/>
        <w:t>For this purpose, algorithms are classified into orders using so-called Big O notation, which expresses resource use, such as execution time or memory consumption, in terms of the size of an input.</w:t>
      </w:r>
      <w:r>
        <w:br/>
        <w:t>Many applications use a mix of several languages in their construction and use.</w:t>
      </w:r>
    </w:p>
    <w:sectPr w:rsidR="006B74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12955">
    <w:abstractNumId w:val="8"/>
  </w:num>
  <w:num w:numId="2" w16cid:durableId="1648393341">
    <w:abstractNumId w:val="6"/>
  </w:num>
  <w:num w:numId="3" w16cid:durableId="1267619758">
    <w:abstractNumId w:val="5"/>
  </w:num>
  <w:num w:numId="4" w16cid:durableId="116073522">
    <w:abstractNumId w:val="4"/>
  </w:num>
  <w:num w:numId="5" w16cid:durableId="965817717">
    <w:abstractNumId w:val="7"/>
  </w:num>
  <w:num w:numId="6" w16cid:durableId="207423272">
    <w:abstractNumId w:val="3"/>
  </w:num>
  <w:num w:numId="7" w16cid:durableId="1793549720">
    <w:abstractNumId w:val="2"/>
  </w:num>
  <w:num w:numId="8" w16cid:durableId="1640766347">
    <w:abstractNumId w:val="1"/>
  </w:num>
  <w:num w:numId="9" w16cid:durableId="671688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F22"/>
    <w:rsid w:val="0029639D"/>
    <w:rsid w:val="00326F90"/>
    <w:rsid w:val="006B744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2023-12-06T07:30:00Z</dcterms:modified>
  <cp:category/>
</cp:coreProperties>
</file>