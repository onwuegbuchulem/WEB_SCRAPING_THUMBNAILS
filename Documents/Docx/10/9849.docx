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2E0C" w:rsidRDefault="007E3DE0">
      <w:r>
        <w:br/>
        <w:t>In the 9th century, the Arab mathematician Al-Kindi described a cryptographic algorithm for deciphering encrypted code, in A Manuscript on Deciphering Cryptographic Messages..</w:t>
      </w:r>
      <w:r>
        <w:br/>
      </w:r>
      <w:r>
        <w:t xml:space="preserve"> Code-breaking algorithms have also existed for centuries.</w:t>
      </w:r>
      <w:r>
        <w:br/>
        <w:t>Many factors, having little or nothing to do with the ability of the computer to efficiently compile and execute the code, contribute to readability.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Different programming languages support different styles of programming (called programming paradigms).</w:t>
      </w:r>
      <w:r>
        <w:br/>
        <w:t xml:space="preserve">Use of a </w:t>
      </w:r>
      <w:r>
        <w:t>static code analysis tool can help detect some possible problems.</w:t>
      </w:r>
      <w:r>
        <w:br/>
        <w:t xml:space="preserve"> Following a consistent programming style often helps readability.</w:t>
      </w:r>
      <w:r>
        <w:br/>
        <w:t xml:space="preserve"> It is very difficult to determine what are the most popular modern programming languages.</w:t>
      </w:r>
      <w:r>
        <w:br/>
        <w:t>Text editors were also developed that allowed changes and corrections to be made much more easily than with punched cards.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Integrated development env</w:t>
      </w:r>
      <w:r>
        <w:t>ironments (IDEs) aim to integrate all such help.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In the 1880s, Herman Hollerith invented the concept of storing data in machine-readable form.</w:t>
      </w:r>
      <w:r>
        <w:br/>
        <w:t>Unreadable code often leads to bugs, inefficiencies, and duplicated code.</w:t>
      </w:r>
    </w:p>
    <w:sectPr w:rsidR="00132E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727876">
    <w:abstractNumId w:val="8"/>
  </w:num>
  <w:num w:numId="2" w16cid:durableId="113837086">
    <w:abstractNumId w:val="6"/>
  </w:num>
  <w:num w:numId="3" w16cid:durableId="328603826">
    <w:abstractNumId w:val="5"/>
  </w:num>
  <w:num w:numId="4" w16cid:durableId="1334380362">
    <w:abstractNumId w:val="4"/>
  </w:num>
  <w:num w:numId="5" w16cid:durableId="1358042781">
    <w:abstractNumId w:val="7"/>
  </w:num>
  <w:num w:numId="6" w16cid:durableId="2000958262">
    <w:abstractNumId w:val="3"/>
  </w:num>
  <w:num w:numId="7" w16cid:durableId="947352847">
    <w:abstractNumId w:val="2"/>
  </w:num>
  <w:num w:numId="8" w16cid:durableId="881790936">
    <w:abstractNumId w:val="1"/>
  </w:num>
  <w:num w:numId="9" w16cid:durableId="694308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2E0C"/>
    <w:rsid w:val="0015074B"/>
    <w:rsid w:val="0029639D"/>
    <w:rsid w:val="00326F90"/>
    <w:rsid w:val="007E3DE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2023-12-06T11:36:00Z</dcterms:modified>
  <cp:category/>
</cp:coreProperties>
</file>