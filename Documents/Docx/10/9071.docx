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98D" w:rsidRDefault="001240B0">
      <w:r>
        <w:t>The choice of language used is subject to many considerations, such as company policy, suitability to task, availability of third-party packages, or individual preference..</w:t>
      </w:r>
      <w:r>
        <w:br/>
        <w:t xml:space="preserve">Expert programmers are familiar with a variety of well-established </w:t>
      </w:r>
      <w:r>
        <w:t>algorithms and their respective complexities and use this knowledge to choose algorithms that are best suited to the circumstances.</w:t>
      </w:r>
      <w:r>
        <w:br/>
        <w:t>Sometimes software development is known as software engineering, especially when it employs formal methods or follows an engineering design process.</w:t>
      </w:r>
      <w:r>
        <w:br/>
        <w:t xml:space="preserve"> The first computer program is generally dated to 1843, when mathematician Ada Lovelace published an algorithm to calculate a sequence of Bernoulli numbers, intended to be carried out by Charles Babbage's Analytical Engine.</w:t>
      </w:r>
      <w:r>
        <w:br/>
        <w:t>When de</w:t>
      </w:r>
      <w:r>
        <w:t>bugging the problem in a GUI, the programmer can try to skip some user interaction from the original problem description and check if remaining actions are sufficient for bugs to appear.</w:t>
      </w:r>
      <w:r>
        <w:br/>
      </w:r>
      <w:r>
        <w:br/>
        <w:t xml:space="preserve"> Computer programming or coding is the composition of sequences of instructions, called programs, that computers can follow to perform tasks.</w:t>
      </w:r>
      <w:r>
        <w:br/>
        <w:t>However, readability is more than just programming style.</w:t>
      </w:r>
      <w:r>
        <w:br/>
        <w:t>One approach popular for requirements analysis is Use Case analysis.</w:t>
      </w:r>
      <w:r>
        <w:br/>
        <w:t xml:space="preserve"> Various visual programming languages have also been de</w:t>
      </w:r>
      <w:r>
        <w:t>veloped with the intent to resolve readability concerns by adopting non-traditional approaches to code structure and display.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w:t>
      </w:r>
      <w:r>
        <w:t xml:space="preserve"> such as COBOL).</w:t>
      </w:r>
      <w:r>
        <w:br/>
        <w:t>For example, when a bug in a compiler can make it crash when parsing some large source file, a simplification of the test case that results in only few lines from the original source file can be sufficient to reproduce the same crash.</w:t>
      </w:r>
      <w:r>
        <w:br/>
        <w:t>Some text editors such as Emacs allow GDB to be invoked through them, to provide a visual environment.</w:t>
      </w:r>
      <w:r>
        <w:br/>
        <w:t xml:space="preserve"> The academic field and the engineering practice of computer programming are both largely concerned with discovering and implementing the most efficient algo</w:t>
      </w:r>
      <w:r>
        <w:t>rithms for a given class of problems.</w:t>
      </w:r>
      <w:r>
        <w:br/>
        <w:t xml:space="preserve"> The first step in most formal software development processes is requirements analysis, followed by testing to determine value modeling, implementation, and failure elimination (debugging).</w:t>
      </w:r>
      <w:r>
        <w:br/>
        <w:t>Proficient programming usually requires expertise in several different subjects, including knowledge of the application domain, details of programming languages and generic code libraries, specialized algorithms, and formal logic.</w:t>
      </w:r>
    </w:p>
    <w:sectPr w:rsidR="00A429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7167138">
    <w:abstractNumId w:val="8"/>
  </w:num>
  <w:num w:numId="2" w16cid:durableId="420757060">
    <w:abstractNumId w:val="6"/>
  </w:num>
  <w:num w:numId="3" w16cid:durableId="1564484988">
    <w:abstractNumId w:val="5"/>
  </w:num>
  <w:num w:numId="4" w16cid:durableId="791097007">
    <w:abstractNumId w:val="4"/>
  </w:num>
  <w:num w:numId="5" w16cid:durableId="1324897071">
    <w:abstractNumId w:val="7"/>
  </w:num>
  <w:num w:numId="6" w16cid:durableId="1197811342">
    <w:abstractNumId w:val="3"/>
  </w:num>
  <w:num w:numId="7" w16cid:durableId="1807769780">
    <w:abstractNumId w:val="2"/>
  </w:num>
  <w:num w:numId="8" w16cid:durableId="803306730">
    <w:abstractNumId w:val="1"/>
  </w:num>
  <w:num w:numId="9" w16cid:durableId="1280408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0B0"/>
    <w:rsid w:val="0015074B"/>
    <w:rsid w:val="0029639D"/>
    <w:rsid w:val="00326F90"/>
    <w:rsid w:val="00A429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