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3534" w:rsidRDefault="00770670">
      <w:r>
        <w:t>Their jobs usually involve:</w:t>
      </w:r>
      <w:r>
        <w:br/>
      </w:r>
      <w:r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Many applications use a mix of several languages in their construction and use.</w:t>
      </w:r>
      <w:r>
        <w:br/>
        <w:t>It involves designing and implementing algorithms, step-by-step specifications of procedures, by writing code in one or more programming languages.</w:t>
      </w:r>
      <w:r>
        <w:br/>
        <w:t>Scripting and breakpointing is also part of this process.</w:t>
      </w:r>
      <w:r>
        <w:br/>
        <w:t xml:space="preserve"> In the 1880s, Herman Hollerith inve</w:t>
      </w:r>
      <w:r>
        <w:t>nted the concept of storing data in machine-readable form.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Different programming languages support different styles of programming (called programming paradigms).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There are many approaches to the Software deve</w:t>
      </w:r>
      <w:r>
        <w:t>lopment process.</w:t>
      </w:r>
      <w:r>
        <w:br/>
        <w:t xml:space="preserve"> After the bug is reproduced, the input of the program may need to be simplified to make it easier to debug.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Text editors were also developed that allowed changes and corrections to be made much more easily than with punched cards.</w:t>
      </w:r>
      <w:r>
        <w:br/>
        <w:t xml:space="preserve"> Auxiliary tasks accompanying and related to programming include analyzi</w:t>
      </w:r>
      <w:r>
        <w:t>ng requirements, testing, debugging (investigating and fixing problems), implementation of build systems, and management of derived artifacts, such as programs' machine code.</w:t>
      </w:r>
      <w:r>
        <w:br/>
        <w:t>It affects the aspects of quality above, including portability, usability and most importantly maintainability.</w:t>
      </w:r>
    </w:p>
    <w:sectPr w:rsidR="006435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6726870">
    <w:abstractNumId w:val="8"/>
  </w:num>
  <w:num w:numId="2" w16cid:durableId="67702171">
    <w:abstractNumId w:val="6"/>
  </w:num>
  <w:num w:numId="3" w16cid:durableId="1898971268">
    <w:abstractNumId w:val="5"/>
  </w:num>
  <w:num w:numId="4" w16cid:durableId="998191415">
    <w:abstractNumId w:val="4"/>
  </w:num>
  <w:num w:numId="5" w16cid:durableId="267126962">
    <w:abstractNumId w:val="7"/>
  </w:num>
  <w:num w:numId="6" w16cid:durableId="1026171730">
    <w:abstractNumId w:val="3"/>
  </w:num>
  <w:num w:numId="7" w16cid:durableId="1144349185">
    <w:abstractNumId w:val="2"/>
  </w:num>
  <w:num w:numId="8" w16cid:durableId="1300262690">
    <w:abstractNumId w:val="1"/>
  </w:num>
  <w:num w:numId="9" w16cid:durableId="712997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3534"/>
    <w:rsid w:val="007706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2023-12-06T05:22:00Z</dcterms:modified>
  <cp:category/>
</cp:coreProperties>
</file>