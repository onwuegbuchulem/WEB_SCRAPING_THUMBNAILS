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F16" w:rsidRDefault="00D4670D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He gave the</w:t>
      </w:r>
      <w:r>
        <w:t xml:space="preserve">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</w:t>
      </w:r>
      <w:r>
        <w:t>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>However,</w:t>
      </w:r>
      <w:r>
        <w:t xml:space="preserve"> with the concept of the stored-program computer introduced in 1949, both programs and data were stored and manipulated in the same way in computer memory.</w:t>
      </w:r>
    </w:p>
    <w:sectPr w:rsidR="00F04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473112">
    <w:abstractNumId w:val="8"/>
  </w:num>
  <w:num w:numId="2" w16cid:durableId="1977375705">
    <w:abstractNumId w:val="6"/>
  </w:num>
  <w:num w:numId="3" w16cid:durableId="358624197">
    <w:abstractNumId w:val="5"/>
  </w:num>
  <w:num w:numId="4" w16cid:durableId="891498766">
    <w:abstractNumId w:val="4"/>
  </w:num>
  <w:num w:numId="5" w16cid:durableId="1511214335">
    <w:abstractNumId w:val="7"/>
  </w:num>
  <w:num w:numId="6" w16cid:durableId="685670173">
    <w:abstractNumId w:val="3"/>
  </w:num>
  <w:num w:numId="7" w16cid:durableId="174537970">
    <w:abstractNumId w:val="2"/>
  </w:num>
  <w:num w:numId="8" w16cid:durableId="1448742281">
    <w:abstractNumId w:val="1"/>
  </w:num>
  <w:num w:numId="9" w16cid:durableId="126819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670D"/>
    <w:rsid w:val="00F04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