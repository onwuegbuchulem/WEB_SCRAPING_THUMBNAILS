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E18" w:rsidRDefault="003A612E">
      <w:r>
        <w:t>Many applications use a mix of several languages in their construction and use..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This can be a non-trivial task, for example as with parallel processes or some unusual software bugs.</w:t>
      </w:r>
      <w:r>
        <w:br/>
        <w:t xml:space="preserve"> Code-breaking algorithms have also existed for cen</w:t>
      </w:r>
      <w:r>
        <w:t>turies.</w:t>
      </w:r>
      <w:r>
        <w:br/>
        <w:t>Normally the first step in debugging is to attempt to reproduce the problem.</w:t>
      </w:r>
      <w:r>
        <w:br/>
        <w:t>Techniques like Code refactoring can enhance readability.</w:t>
      </w:r>
      <w:r>
        <w:br/>
        <w:t xml:space="preserve"> After the bug is reproduced, the input of the program may need to be simplified to make it easier to debug.</w:t>
      </w:r>
      <w:r>
        <w:br/>
        <w:t>There are many approaches to the Software development process.</w:t>
      </w:r>
      <w:r>
        <w:br/>
        <w:t>Assembly languages were soon developed that let the programmer specify instruction in a text format (e.g., ADD X, TOTAL), with abbreviations for each operation code and meaningful names for specify</w:t>
      </w:r>
      <w:r>
        <w:t>ing addresses.</w:t>
      </w:r>
      <w:r>
        <w:br/>
        <w:t xml:space="preserve"> In the 1880s, Herman Hollerith invented the concept of storing data in machine-readable form.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As early as the 9th century, a programmable music sequencer was invented by the Persian Banu Musa brothers, who described an automated mechanical flute pla</w:t>
      </w:r>
      <w:r>
        <w:t>yer in the Book of Ingenious Devices.</w:t>
      </w:r>
      <w:r>
        <w:br/>
        <w:t xml:space="preserve"> It is very difficult to determine what are the most popular modern programming languages.</w:t>
      </w:r>
      <w:r>
        <w:br/>
        <w:t xml:space="preserve"> Implementation techniques include imperative languages (object-oriented or procedural), functional languages, and logic languages.</w:t>
      </w:r>
    </w:p>
    <w:sectPr w:rsidR="00AE6E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9530099">
    <w:abstractNumId w:val="8"/>
  </w:num>
  <w:num w:numId="2" w16cid:durableId="1860921847">
    <w:abstractNumId w:val="6"/>
  </w:num>
  <w:num w:numId="3" w16cid:durableId="1877426337">
    <w:abstractNumId w:val="5"/>
  </w:num>
  <w:num w:numId="4" w16cid:durableId="928152328">
    <w:abstractNumId w:val="4"/>
  </w:num>
  <w:num w:numId="5" w16cid:durableId="1432815058">
    <w:abstractNumId w:val="7"/>
  </w:num>
  <w:num w:numId="6" w16cid:durableId="2097827083">
    <w:abstractNumId w:val="3"/>
  </w:num>
  <w:num w:numId="7" w16cid:durableId="1892954610">
    <w:abstractNumId w:val="2"/>
  </w:num>
  <w:num w:numId="8" w16cid:durableId="2040229670">
    <w:abstractNumId w:val="1"/>
  </w:num>
  <w:num w:numId="9" w16cid:durableId="151847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612E"/>
    <w:rsid w:val="00AA1D8D"/>
    <w:rsid w:val="00AE6E1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2023-12-06T06:22:00Z</dcterms:modified>
  <cp:category/>
</cp:coreProperties>
</file>