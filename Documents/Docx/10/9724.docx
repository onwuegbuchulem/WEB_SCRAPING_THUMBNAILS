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ABE" w:rsidRDefault="00404422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It involves designing and implementing algorithms, step-by-step specifications of procedures,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choice of language used is subject to many considerations, such as company policy, suitability to task, availability of third-party packages, or individual preference</w:t>
      </w:r>
      <w:r>
        <w:t>.</w:t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most popular modern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>Program</w:t>
      </w:r>
      <w:r>
        <w:t>ming languages are essential for software development.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 of pasteboard cards with holes punched in them.</w:t>
      </w:r>
      <w:r>
        <w:br/>
        <w:t>Trade-offs from this i</w:t>
      </w:r>
      <w:r>
        <w:t>deal involve finding enough programmers who know the language to build a team, the availability of compilers for that language, and the efficiency with which programs written in a given language execute.</w:t>
      </w:r>
      <w:r>
        <w:br/>
        <w:t>They are the building blocks for all software, from the simplest applications to the most sophisticated ones.</w:t>
      </w:r>
    </w:p>
    <w:sectPr w:rsidR="00DF5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706477">
    <w:abstractNumId w:val="8"/>
  </w:num>
  <w:num w:numId="2" w16cid:durableId="806237305">
    <w:abstractNumId w:val="6"/>
  </w:num>
  <w:num w:numId="3" w16cid:durableId="2064669256">
    <w:abstractNumId w:val="5"/>
  </w:num>
  <w:num w:numId="4" w16cid:durableId="1237666563">
    <w:abstractNumId w:val="4"/>
  </w:num>
  <w:num w:numId="5" w16cid:durableId="1491169410">
    <w:abstractNumId w:val="7"/>
  </w:num>
  <w:num w:numId="6" w16cid:durableId="1917282299">
    <w:abstractNumId w:val="3"/>
  </w:num>
  <w:num w:numId="7" w16cid:durableId="53818817">
    <w:abstractNumId w:val="2"/>
  </w:num>
  <w:num w:numId="8" w16cid:durableId="1573391955">
    <w:abstractNumId w:val="1"/>
  </w:num>
  <w:num w:numId="9" w16cid:durableId="119118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422"/>
    <w:rsid w:val="00AA1D8D"/>
    <w:rsid w:val="00B47730"/>
    <w:rsid w:val="00CB0664"/>
    <w:rsid w:val="00DF5A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