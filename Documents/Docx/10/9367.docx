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0B2" w:rsidRDefault="000B6290">
      <w:r>
        <w:t xml:space="preserve"> Code-breaking algorithms have also existed for centuries..</w:t>
      </w:r>
      <w:r>
        <w:br/>
        <w:t xml:space="preserve">When debugging the problem in a GUI, the programmer can try to skip some user interaction from the original problem description and check if remaining actions are sufficient for bugs to </w:t>
      </w:r>
      <w:r>
        <w:t>appear.</w:t>
      </w:r>
      <w:r>
        <w:br/>
        <w:t>Programming languages are essential for software development.</w:t>
      </w:r>
      <w:r>
        <w:br/>
        <w:t xml:space="preserve"> It is very difficult to determine what are the most popular modern programming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While these are sometimes considered programming, often the term software development is used for this larger overall process – with the terms programming, implementation, and coding rese</w:t>
      </w:r>
      <w:r>
        <w:t>rved for the writing and editing of code per se.</w:t>
      </w:r>
      <w:r>
        <w:br/>
        <w:t>This can be a non-trivial task, for example as with parallel processes or some unusual software bugs.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Some of these factors include:</w:t>
      </w:r>
      <w:r>
        <w:br/>
        <w:t xml:space="preserve"> The presentation aspects of this (such as indents, line breaks, color highlighting</w:t>
      </w:r>
      <w:r>
        <w:t>, and so on) are often handled by the source code editor, but the content aspects reflect the programmer's talent and skills.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Sometimes software development is known as software engineering, especially when it employs formal methods or follows an engineering design process.</w:t>
      </w:r>
      <w:r>
        <w:br/>
        <w:t>Scripting and breakpointing is also part of this process.</w:t>
      </w:r>
      <w:r>
        <w:br/>
        <w:t xml:space="preserve"> Allen Downey,</w:t>
      </w:r>
      <w:r>
        <w:t xml:space="preserve">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Implementation techniques include imperative languages (object-oriented or procedural), functional languages, and logic languages.</w:t>
      </w:r>
      <w:r>
        <w:br/>
        <w:t>In 1801, the Jacquard loom could produce entirely different weaves by changing the "program" – a series of pasteboard cards with holes punched in them.</w:t>
      </w:r>
    </w:p>
    <w:sectPr w:rsidR="001550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3291190">
    <w:abstractNumId w:val="8"/>
  </w:num>
  <w:num w:numId="2" w16cid:durableId="1871726702">
    <w:abstractNumId w:val="6"/>
  </w:num>
  <w:num w:numId="3" w16cid:durableId="340937044">
    <w:abstractNumId w:val="5"/>
  </w:num>
  <w:num w:numId="4" w16cid:durableId="243995257">
    <w:abstractNumId w:val="4"/>
  </w:num>
  <w:num w:numId="5" w16cid:durableId="935140017">
    <w:abstractNumId w:val="7"/>
  </w:num>
  <w:num w:numId="6" w16cid:durableId="1575820647">
    <w:abstractNumId w:val="3"/>
  </w:num>
  <w:num w:numId="7" w16cid:durableId="1533686776">
    <w:abstractNumId w:val="2"/>
  </w:num>
  <w:num w:numId="8" w16cid:durableId="543447618">
    <w:abstractNumId w:val="1"/>
  </w:num>
  <w:num w:numId="9" w16cid:durableId="28744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290"/>
    <w:rsid w:val="0015074B"/>
    <w:rsid w:val="001550B2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2023-12-06T07:14:00Z</dcterms:modified>
  <cp:category/>
</cp:coreProperties>
</file>