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697B" w:rsidRDefault="003751BB">
      <w:r>
        <w:t>There exist a lot of different approaches for each of those tasks..</w:t>
      </w:r>
      <w:r>
        <w:br/>
        <w:t xml:space="preserve"> Following a consistent programming style often helps readability.</w:t>
      </w:r>
      <w:r>
        <w:br/>
        <w:t xml:space="preserve">Many programmers use forms of Agile software development where the various stages of formal software </w:t>
      </w:r>
      <w:r>
        <w:t>development are more integrated together into short cycles that take a few weeks rather than years.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Programs</w:t>
      </w:r>
      <w:r>
        <w:t xml:space="preserve"> were mostly entered using punched cards or paper tape.</w:t>
      </w:r>
      <w:r>
        <w:br/>
        <w:t>A study found that a few simple readability transformations made code shorter and drastically reduced the time to understand it.</w:t>
      </w:r>
      <w:r>
        <w:br/>
        <w:t xml:space="preserve"> It is very difficult to determine what are the most popular modern programming languages.</w:t>
      </w:r>
      <w:r>
        <w:br/>
      </w:r>
      <w:r>
        <w:br/>
        <w:t xml:space="preserve"> Computer programming or coding is the composition of sequences of instructions, called programs, that computers can follow to perform tasks.</w:t>
      </w:r>
      <w:r>
        <w:br/>
        <w:t>Languages form an approximate spectrum from "low-level" to "high-level"; "low-level" language</w:t>
      </w:r>
      <w:r>
        <w:t>s are typically more machine-oriented and faster to execute, whereas "high-level" languages are more abstract and easier to use but execute less quickly.</w:t>
      </w:r>
      <w:r>
        <w:br/>
        <w:t xml:space="preserve"> The first step in most formal software development processes is requirements analysis, followed by testing to determine value modeling, implementation, and failure elimination (debugging).</w:t>
      </w:r>
      <w:r>
        <w:br/>
        <w:t xml:space="preserve"> Computer programmers are those who write computer software.</w:t>
      </w:r>
      <w:r>
        <w:br/>
        <w:t xml:space="preserve"> In the 1880s, Herman Hollerith invented the concept of storing data in machine-readable form.</w:t>
      </w:r>
      <w:r>
        <w:br/>
        <w:t>The choice o</w:t>
      </w:r>
      <w:r>
        <w:t>f language used is subject to many considerations, such as company policy, suitability to task, availability of third-party packages, or individual preference.</w:t>
      </w:r>
      <w:r>
        <w:br/>
        <w:t>Use of a static code analysis tool can help detect some possible problems.</w:t>
      </w:r>
      <w:r>
        <w:br/>
        <w:t xml:space="preserve"> After the bug is reproduced, the input of the program may need to be simplified to make it easier to debug.</w:t>
      </w:r>
    </w:p>
    <w:sectPr w:rsidR="006269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8379602">
    <w:abstractNumId w:val="8"/>
  </w:num>
  <w:num w:numId="2" w16cid:durableId="393086040">
    <w:abstractNumId w:val="6"/>
  </w:num>
  <w:num w:numId="3" w16cid:durableId="26878453">
    <w:abstractNumId w:val="5"/>
  </w:num>
  <w:num w:numId="4" w16cid:durableId="1166895562">
    <w:abstractNumId w:val="4"/>
  </w:num>
  <w:num w:numId="5" w16cid:durableId="710226682">
    <w:abstractNumId w:val="7"/>
  </w:num>
  <w:num w:numId="6" w16cid:durableId="2068868797">
    <w:abstractNumId w:val="3"/>
  </w:num>
  <w:num w:numId="7" w16cid:durableId="2043434902">
    <w:abstractNumId w:val="2"/>
  </w:num>
  <w:num w:numId="8" w16cid:durableId="1951231087">
    <w:abstractNumId w:val="1"/>
  </w:num>
  <w:num w:numId="9" w16cid:durableId="88487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1BB"/>
    <w:rsid w:val="006269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