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D5123" w:rsidRDefault="005165D0">
      <w:r>
        <w:t xml:space="preserve"> Debugging is often done with IDEs..</w:t>
      </w:r>
      <w:r>
        <w:t xml:space="preserve"> Standalone debuggers like GDB are also used, and these often provide less of a visual environment, usually using a command line.</w:t>
      </w:r>
      <w:r>
        <w:br/>
        <w:t xml:space="preserve"> Whatever the approach to development may be, the final program must satisfy some fundamental properties.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>Programming languages are essential for software development.</w:t>
      </w:r>
      <w:r>
        <w:br/>
        <w:t>While these are sometimes considered programming, often</w:t>
      </w:r>
      <w:r>
        <w:t xml:space="preserve"> the term software development is used for this larger overall process – with the terms programming, implementation, and coding reserved for the writing and editing of code per se.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>Many programmers use forms of Agile software development where the various stages of formal software development are more integrated together into short cycles</w:t>
      </w:r>
      <w:r>
        <w:t xml:space="preserve"> that take a few weeks rather than years.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  <w:r>
        <w:br/>
        <w:t>The Unified Modeling Language (UML) is a notation used for both the OOAD and MDA.</w:t>
      </w:r>
      <w:r>
        <w:br/>
        <w:t>For example, COBOL is still strong in corporate data centers often on large mainframe computers, Fortran in engineering applications, scripti</w:t>
      </w:r>
      <w:r>
        <w:t>ng languages in Web development, and C in embedded software.</w:t>
      </w:r>
      <w:r>
        <w:br/>
        <w:t xml:space="preserve"> In the 1880s, Herman Hollerith invented the concept of storing data in machine-readable form.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 xml:space="preserve">Trial-and-error/divide-and-conquer </w:t>
      </w:r>
      <w:r>
        <w:t>is needed: the programmer will try to remove some parts of the original test case and check if the problem still exists.</w:t>
      </w:r>
      <w:r>
        <w:br/>
        <w:t>However, readability is more than just programming style.</w:t>
      </w:r>
    </w:p>
    <w:sectPr w:rsidR="00CD512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26175877">
    <w:abstractNumId w:val="8"/>
  </w:num>
  <w:num w:numId="2" w16cid:durableId="1185899628">
    <w:abstractNumId w:val="6"/>
  </w:num>
  <w:num w:numId="3" w16cid:durableId="1465346475">
    <w:abstractNumId w:val="5"/>
  </w:num>
  <w:num w:numId="4" w16cid:durableId="827133241">
    <w:abstractNumId w:val="4"/>
  </w:num>
  <w:num w:numId="5" w16cid:durableId="1577325941">
    <w:abstractNumId w:val="7"/>
  </w:num>
  <w:num w:numId="6" w16cid:durableId="49615143">
    <w:abstractNumId w:val="3"/>
  </w:num>
  <w:num w:numId="7" w16cid:durableId="2088916348">
    <w:abstractNumId w:val="2"/>
  </w:num>
  <w:num w:numId="8" w16cid:durableId="1296987358">
    <w:abstractNumId w:val="1"/>
  </w:num>
  <w:num w:numId="9" w16cid:durableId="8567702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165D0"/>
    <w:rsid w:val="00AA1D8D"/>
    <w:rsid w:val="00B47730"/>
    <w:rsid w:val="00CB0664"/>
    <w:rsid w:val="00CD512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337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2023-12-06T11:29:00Z</dcterms:modified>
  <cp:category/>
</cp:coreProperties>
</file>