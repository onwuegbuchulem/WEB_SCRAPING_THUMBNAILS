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403" w:rsidRDefault="00004164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In 1801, the Jacquard loom could produce entirely </w:t>
      </w:r>
      <w:r>
        <w:t>different weaves by changing the "program" – a series of pasteboard cards with holes punched in them.</w:t>
      </w:r>
      <w:r>
        <w:br/>
        <w:t>It involves designing and implementing algorithms, step-by-step specifications of procedures, by writing code in one or more programming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Unreadable code often leads to bugs, inefficiencies</w:t>
      </w:r>
      <w:r>
        <w:t>, and duplicated code.</w:t>
      </w:r>
      <w:r>
        <w:br/>
        <w:t>Integrated development environments (IDEs) aim to integrate all such help.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 Unified Modeling Language (UML) is a notation used for both the OOAD and MDA.</w:t>
      </w:r>
      <w:r>
        <w:br/>
        <w:t>In 1206, the Arab engineer Al-Jazari invented a programmable drum machine where a musical mechanical autom</w:t>
      </w:r>
      <w:r>
        <w:t>aton could be made to play different rhythms and drum patterns, via pegs and cams.</w:t>
      </w:r>
      <w:r>
        <w:br/>
        <w:t>Text editors were also developed that allowed changes and corrections to be made much more easily than with punched cards.</w:t>
      </w:r>
      <w:r>
        <w:br/>
        <w:t>Ideally, the programming language best suited for the task at hand will be selected.</w:t>
      </w:r>
      <w:r>
        <w:br/>
        <w:t>Some text editors such as Emacs allow GDB to be invoked through them, to provide a visual environment.</w:t>
      </w:r>
      <w:r>
        <w:br/>
        <w:t xml:space="preserve"> The first computer program is generally dated to 1843, when mathematician Ada Lovelace published an algorithm to calc</w:t>
      </w:r>
      <w:r>
        <w:t>ulate a sequence of Bernoulli numbers, intended to be carried out by Charles Babbage's Analytical Engine.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1F44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7139459">
    <w:abstractNumId w:val="8"/>
  </w:num>
  <w:num w:numId="2" w16cid:durableId="312031500">
    <w:abstractNumId w:val="6"/>
  </w:num>
  <w:num w:numId="3" w16cid:durableId="1351643626">
    <w:abstractNumId w:val="5"/>
  </w:num>
  <w:num w:numId="4" w16cid:durableId="1428771438">
    <w:abstractNumId w:val="4"/>
  </w:num>
  <w:num w:numId="5" w16cid:durableId="427435579">
    <w:abstractNumId w:val="7"/>
  </w:num>
  <w:num w:numId="6" w16cid:durableId="1062799347">
    <w:abstractNumId w:val="3"/>
  </w:num>
  <w:num w:numId="7" w16cid:durableId="25526169">
    <w:abstractNumId w:val="2"/>
  </w:num>
  <w:num w:numId="8" w16cid:durableId="114642013">
    <w:abstractNumId w:val="1"/>
  </w:num>
  <w:num w:numId="9" w16cid:durableId="146338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164"/>
    <w:rsid w:val="00034616"/>
    <w:rsid w:val="0006063C"/>
    <w:rsid w:val="0015074B"/>
    <w:rsid w:val="001F4403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2023-12-06T07:14:00Z</dcterms:modified>
  <cp:category/>
</cp:coreProperties>
</file>