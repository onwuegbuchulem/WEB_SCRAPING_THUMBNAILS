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CBB" w:rsidRDefault="00A24633">
      <w:r>
        <w:t xml:space="preserve"> High-level languages made the process of developing a program simpler and more understandable, and less bound to the underlying hardware..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</w:t>
      </w:r>
      <w:r>
        <w:t>l preference.</w:t>
      </w:r>
      <w:r>
        <w:br/>
        <w:t>Normally the first step in debugging is to attempt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</w:t>
      </w:r>
      <w:r>
        <w:t>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1837.</w:t>
      </w:r>
      <w:r>
        <w:br/>
        <w:t xml:space="preserve"> Whatever the app</w:t>
      </w:r>
      <w:r>
        <w:t>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</w:t>
      </w:r>
      <w:r>
        <w:t>sis, followed by testing to determine value modeling, implementation, and failure elimination (debugging).</w:t>
      </w:r>
    </w:p>
    <w:sectPr w:rsidR="007A3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312348">
    <w:abstractNumId w:val="8"/>
  </w:num>
  <w:num w:numId="2" w16cid:durableId="2126189137">
    <w:abstractNumId w:val="6"/>
  </w:num>
  <w:num w:numId="3" w16cid:durableId="694040732">
    <w:abstractNumId w:val="5"/>
  </w:num>
  <w:num w:numId="4" w16cid:durableId="384110141">
    <w:abstractNumId w:val="4"/>
  </w:num>
  <w:num w:numId="5" w16cid:durableId="332924220">
    <w:abstractNumId w:val="7"/>
  </w:num>
  <w:num w:numId="6" w16cid:durableId="158274250">
    <w:abstractNumId w:val="3"/>
  </w:num>
  <w:num w:numId="7" w16cid:durableId="1618246285">
    <w:abstractNumId w:val="2"/>
  </w:num>
  <w:num w:numId="8" w16cid:durableId="1607077812">
    <w:abstractNumId w:val="1"/>
  </w:num>
  <w:num w:numId="9" w16cid:durableId="205064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CBB"/>
    <w:rsid w:val="00A246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