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801" w:rsidRDefault="003609CB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This can be a non-trivial task, for </w:t>
      </w:r>
      <w:r>
        <w:t>example as with parallel processes or some unusual software bugs.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a very important task in the software dev</w:t>
      </w:r>
      <w:r>
        <w:t>elopment process since having defects in a program can have significant consequences for its users.</w:t>
      </w:r>
      <w:r>
        <w:br/>
        <w:t>Ideally, the programming language best suited for the task at hand will be selected.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Programming languages are essential for software development.</w:t>
      </w:r>
      <w:r>
        <w:br/>
        <w:t>For this purpose, algorithms are classified into orders using so-called Big O notation, which expresses resource use, such</w:t>
      </w:r>
      <w:r>
        <w:t xml:space="preserve"> as execution time or memory consumption, in terms of the size of an input.</w:t>
      </w:r>
      <w:r>
        <w:br/>
        <w:t>Also, specific user environment and usage history can make it difficult to reproduce the problem.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Techniques like Code refactoring can enhance readability.</w:t>
      </w:r>
      <w:r>
        <w:br/>
        <w:t>There are many approaches to the</w:t>
      </w:r>
      <w:r>
        <w:t xml:space="preserve"> Software development process.</w:t>
      </w:r>
      <w:r>
        <w:br/>
        <w:t>One approach popular for requirements analysis is Use Case analysis.</w:t>
      </w:r>
    </w:p>
    <w:sectPr w:rsidR="00194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845201">
    <w:abstractNumId w:val="8"/>
  </w:num>
  <w:num w:numId="2" w16cid:durableId="1279995150">
    <w:abstractNumId w:val="6"/>
  </w:num>
  <w:num w:numId="3" w16cid:durableId="1376924078">
    <w:abstractNumId w:val="5"/>
  </w:num>
  <w:num w:numId="4" w16cid:durableId="39091992">
    <w:abstractNumId w:val="4"/>
  </w:num>
  <w:num w:numId="5" w16cid:durableId="1187518330">
    <w:abstractNumId w:val="7"/>
  </w:num>
  <w:num w:numId="6" w16cid:durableId="722487795">
    <w:abstractNumId w:val="3"/>
  </w:num>
  <w:num w:numId="7" w16cid:durableId="2025201577">
    <w:abstractNumId w:val="2"/>
  </w:num>
  <w:num w:numId="8" w16cid:durableId="1399590135">
    <w:abstractNumId w:val="1"/>
  </w:num>
  <w:num w:numId="9" w16cid:durableId="70683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801"/>
    <w:rsid w:val="0029639D"/>
    <w:rsid w:val="00326F90"/>
    <w:rsid w:val="003609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