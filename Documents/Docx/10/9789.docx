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535" w:rsidRDefault="0083667A">
      <w:r>
        <w:t>Many applications use a mix of several languages in their construction and use..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a very important t</w:t>
      </w:r>
      <w:r>
        <w:t>ask in the software development process since having defects in a program can have significant consequences for its users.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</w:t>
      </w:r>
      <w:r>
        <w:t>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COBOL is still strong in corporate data centers often on large mainframe computers, Fortran in engineering applications, scripting languages in Web d</w:t>
      </w:r>
      <w:r>
        <w:t>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</w:t>
      </w:r>
      <w:r>
        <w:t>d-program computer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2C4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318566">
    <w:abstractNumId w:val="8"/>
  </w:num>
  <w:num w:numId="2" w16cid:durableId="610667042">
    <w:abstractNumId w:val="6"/>
  </w:num>
  <w:num w:numId="3" w16cid:durableId="1541552078">
    <w:abstractNumId w:val="5"/>
  </w:num>
  <w:num w:numId="4" w16cid:durableId="727070948">
    <w:abstractNumId w:val="4"/>
  </w:num>
  <w:num w:numId="5" w16cid:durableId="311302114">
    <w:abstractNumId w:val="7"/>
  </w:num>
  <w:num w:numId="6" w16cid:durableId="699090762">
    <w:abstractNumId w:val="3"/>
  </w:num>
  <w:num w:numId="7" w16cid:durableId="666861366">
    <w:abstractNumId w:val="2"/>
  </w:num>
  <w:num w:numId="8" w16cid:durableId="341006166">
    <w:abstractNumId w:val="1"/>
  </w:num>
  <w:num w:numId="9" w16cid:durableId="16154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535"/>
    <w:rsid w:val="00326F90"/>
    <w:rsid w:val="008366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