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B61" w:rsidRDefault="00F41D38">
      <w:r>
        <w:t>Proficient programming usually requires expertise in several different subjects, including knowledge of the application domain, details of programming languages and generic code libraries, specialized algorithms, and formal logic..</w:t>
      </w:r>
      <w:r>
        <w:br/>
        <w:t xml:space="preserve">There exist a lot of </w:t>
      </w:r>
      <w:r>
        <w:t>different approaches for each of those tasks.</w:t>
      </w:r>
      <w:r>
        <w:br/>
        <w:t xml:space="preserve"> A similar technique used for database design is Entity-Relationship Modeling (ER Modeling).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Techniques like Code refactoring can enhance readability.</w:t>
      </w:r>
      <w:r>
        <w:br/>
        <w:t>However, readability is more than just programming style.</w:t>
      </w:r>
      <w:r>
        <w:br/>
        <w:t xml:space="preserve"> It is ver</w:t>
      </w:r>
      <w:r>
        <w:t>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language, the number o</w:t>
      </w:r>
      <w:r>
        <w:t>f books sold and courses teaching the language (this overestimates the importance of newer languages), and estimates of the number of existing lines of code written in the language (this underestimates the number of users of business languages such as COBOL).</w:t>
      </w:r>
      <w:r>
        <w:br/>
        <w:t>A study found that a few simple readability transformations made code shorter and drastically reduced the time to understand it.</w:t>
      </w:r>
      <w:r>
        <w:br/>
        <w:t xml:space="preserve"> Computer programmers are those who write computer software.</w:t>
      </w:r>
      <w:r>
        <w:br/>
        <w:t>However, Charles Babbage had already written his first program</w:t>
      </w:r>
      <w:r>
        <w:t xml:space="preserve"> for the Analytical Engine in 1837.</w:t>
      </w:r>
      <w:r>
        <w:br/>
        <w:t xml:space="preserve"> In the 1880s, Herman Hollerith invented the concept of storing data in machine-readable form.</w:t>
      </w:r>
      <w:r>
        <w:br/>
        <w:t xml:space="preserve"> Debugging is often done with IDEs. Standalone debuggers like GDB are also used, and these often provide less of a visual environment, usually using a command line.</w:t>
      </w:r>
      <w:r>
        <w:br/>
        <w:t>Many programmers use forms of Agile software development where the various stages of formal software development are more integrated together into short cycles that take a few weeks rather than years.</w:t>
      </w:r>
    </w:p>
    <w:sectPr w:rsidR="00B00B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140127">
    <w:abstractNumId w:val="8"/>
  </w:num>
  <w:num w:numId="2" w16cid:durableId="1897668785">
    <w:abstractNumId w:val="6"/>
  </w:num>
  <w:num w:numId="3" w16cid:durableId="916279758">
    <w:abstractNumId w:val="5"/>
  </w:num>
  <w:num w:numId="4" w16cid:durableId="876892799">
    <w:abstractNumId w:val="4"/>
  </w:num>
  <w:num w:numId="5" w16cid:durableId="1532525456">
    <w:abstractNumId w:val="7"/>
  </w:num>
  <w:num w:numId="6" w16cid:durableId="66071770">
    <w:abstractNumId w:val="3"/>
  </w:num>
  <w:num w:numId="7" w16cid:durableId="942499064">
    <w:abstractNumId w:val="2"/>
  </w:num>
  <w:num w:numId="8" w16cid:durableId="1281490969">
    <w:abstractNumId w:val="1"/>
  </w:num>
  <w:num w:numId="9" w16cid:durableId="130975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0B61"/>
    <w:rsid w:val="00B47730"/>
    <w:rsid w:val="00CB0664"/>
    <w:rsid w:val="00F41D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