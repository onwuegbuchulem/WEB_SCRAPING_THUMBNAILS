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741B" w:rsidRDefault="006D19AE">
      <w:r>
        <w:t>Compilers harnessed the power of computers to make programming easier by allowing programmers to specify calculations by entering a formula using infix notation..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However, Charles Babbage had already written his first program for the Analytical Engine in 1837.</w:t>
      </w:r>
      <w:r>
        <w:br/>
        <w:t>Also, specific user environment and usage history can make it difficult to reproduce the problem.</w:t>
      </w:r>
      <w:r>
        <w:br/>
        <w:t>Scripting and breakpointing is also part of this process.</w:t>
      </w:r>
      <w:r>
        <w:br/>
        <w:t>Normally the first step in debugging is to attempt to reproduce the problem.</w:t>
      </w:r>
      <w:r>
        <w:br/>
        <w:t xml:space="preserve">Many applications use a mix of several </w:t>
      </w:r>
      <w:r>
        <w:t>languages in their construction and use.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It involves designing and implementing algorithms, step-by-step specifications of procedures, by writ</w:t>
      </w:r>
      <w:r>
        <w:t>ing code in one or more programming languages.</w:t>
      </w:r>
      <w:r>
        <w:br/>
        <w:t xml:space="preserve"> Programs were mostly entered using punched cards or paper tape.</w:t>
      </w:r>
      <w:r>
        <w:br/>
        <w:t>Unreadable code often leads to bugs, inefficiencies, and duplicated code.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New languages are generally designed around the syntax of a prior language with new functionality added, (for example C++ adds object-orientation to C, and Java </w:t>
      </w:r>
      <w:r>
        <w:t>adds memory management and bytecode to C++, but as a result, loses efficiency and the ability for low-level manipulation).</w:t>
      </w:r>
      <w:r>
        <w:br/>
        <w:t>Provided the functions in a library follow the appropriate run-time conventions (e.g., method of passing arguments), then these functions may be written in any other language.</w:t>
      </w:r>
    </w:p>
    <w:sectPr w:rsidR="00A874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5055667">
    <w:abstractNumId w:val="8"/>
  </w:num>
  <w:num w:numId="2" w16cid:durableId="1072503299">
    <w:abstractNumId w:val="6"/>
  </w:num>
  <w:num w:numId="3" w16cid:durableId="584807901">
    <w:abstractNumId w:val="5"/>
  </w:num>
  <w:num w:numId="4" w16cid:durableId="203446281">
    <w:abstractNumId w:val="4"/>
  </w:num>
  <w:num w:numId="5" w16cid:durableId="877736854">
    <w:abstractNumId w:val="7"/>
  </w:num>
  <w:num w:numId="6" w16cid:durableId="1660307742">
    <w:abstractNumId w:val="3"/>
  </w:num>
  <w:num w:numId="7" w16cid:durableId="906185256">
    <w:abstractNumId w:val="2"/>
  </w:num>
  <w:num w:numId="8" w16cid:durableId="1634601978">
    <w:abstractNumId w:val="1"/>
  </w:num>
  <w:num w:numId="9" w16cid:durableId="377050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19AE"/>
    <w:rsid w:val="00A8741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2023-12-06T05:40:00Z</dcterms:modified>
  <cp:category/>
</cp:coreProperties>
</file>