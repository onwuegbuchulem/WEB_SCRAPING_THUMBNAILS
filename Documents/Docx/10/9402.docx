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76575" w:rsidRDefault="000E13A8">
      <w:r>
        <w:t xml:space="preserve"> Some languages are very popular for particular kinds of applications, while some languages are regularly used to write many different kinds of applications..</w:t>
      </w:r>
      <w:r>
        <w:br/>
        <w:t xml:space="preserve"> Popular modeling techniques include Object-Oriented Analysis and Design (OOAD) and Model-Driven Architecture (MDA).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 xml:space="preserve"> Implementation techniques include imperative languages (object-oriented or procedural), functional languages, and logic languages.</w:t>
      </w:r>
      <w:r>
        <w:br/>
        <w:t>Many applications use a mix of several languages in their construction an</w:t>
      </w:r>
      <w:r>
        <w:t>d use.</w:t>
      </w:r>
      <w:r>
        <w:br/>
        <w:t>Programming languages are essential for software development.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 xml:space="preserve"> Programs were mostly entered using punched cards or paper tape.</w:t>
      </w:r>
      <w:r>
        <w:br/>
      </w:r>
      <w:r>
        <w:br/>
        <w:t>Many factors, having little or nothing to do with the ability of the computer to efficiently compile and execute the code, contribute to readability.</w:t>
      </w:r>
      <w:r>
        <w:br/>
        <w:t>By the late 1960s, data storage devices and computer terminals became inexpensive enough that program</w:t>
      </w:r>
      <w:r>
        <w:t>s could be created by typing directly into the computers.</w:t>
      </w:r>
      <w:r>
        <w:br/>
        <w:t>Also, specific user environment and usage history can make it difficult to reproduce the problem.</w:t>
      </w:r>
      <w:r>
        <w:br/>
        <w:t xml:space="preserve"> After the bug is reproduced, the input of the program may need to be simplified to make it easier to debug.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>Sometimes software development is k</w:t>
      </w:r>
      <w:r>
        <w:t>nown as software engineering, especially when it employs formal methods or follows an engineering design process.</w:t>
      </w:r>
    </w:p>
    <w:sectPr w:rsidR="00C7657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63694316">
    <w:abstractNumId w:val="8"/>
  </w:num>
  <w:num w:numId="2" w16cid:durableId="227150051">
    <w:abstractNumId w:val="6"/>
  </w:num>
  <w:num w:numId="3" w16cid:durableId="818377987">
    <w:abstractNumId w:val="5"/>
  </w:num>
  <w:num w:numId="4" w16cid:durableId="202904736">
    <w:abstractNumId w:val="4"/>
  </w:num>
  <w:num w:numId="5" w16cid:durableId="1991324190">
    <w:abstractNumId w:val="7"/>
  </w:num>
  <w:num w:numId="6" w16cid:durableId="504633907">
    <w:abstractNumId w:val="3"/>
  </w:num>
  <w:num w:numId="7" w16cid:durableId="1390687146">
    <w:abstractNumId w:val="2"/>
  </w:num>
  <w:num w:numId="8" w16cid:durableId="1307854280">
    <w:abstractNumId w:val="1"/>
  </w:num>
  <w:num w:numId="9" w16cid:durableId="903989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E13A8"/>
    <w:rsid w:val="0015074B"/>
    <w:rsid w:val="0029639D"/>
    <w:rsid w:val="00326F90"/>
    <w:rsid w:val="00AA1D8D"/>
    <w:rsid w:val="00B47730"/>
    <w:rsid w:val="00C76575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2023-12-06T08:12:00Z</dcterms:modified>
  <cp:category/>
</cp:coreProperties>
</file>