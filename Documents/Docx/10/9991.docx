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814" w:rsidRDefault="00E55B1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</w:t>
      </w:r>
      <w:r>
        <w:t>pend the majority of their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Trade-offs from this ideal involve find</w:t>
      </w:r>
      <w:r>
        <w:t>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Proficient programming usually requires expertise in s</w:t>
      </w:r>
      <w:r>
        <w:t>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D1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437099">
    <w:abstractNumId w:val="8"/>
  </w:num>
  <w:num w:numId="2" w16cid:durableId="409276892">
    <w:abstractNumId w:val="6"/>
  </w:num>
  <w:num w:numId="3" w16cid:durableId="2082362922">
    <w:abstractNumId w:val="5"/>
  </w:num>
  <w:num w:numId="4" w16cid:durableId="1511063987">
    <w:abstractNumId w:val="4"/>
  </w:num>
  <w:num w:numId="5" w16cid:durableId="207185788">
    <w:abstractNumId w:val="7"/>
  </w:num>
  <w:num w:numId="6" w16cid:durableId="483937313">
    <w:abstractNumId w:val="3"/>
  </w:num>
  <w:num w:numId="7" w16cid:durableId="156457801">
    <w:abstractNumId w:val="2"/>
  </w:num>
  <w:num w:numId="8" w16cid:durableId="1245264022">
    <w:abstractNumId w:val="1"/>
  </w:num>
  <w:num w:numId="9" w16cid:durableId="14661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5B18"/>
    <w:rsid w:val="00FC693F"/>
    <w:rsid w:val="00F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