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03" w:rsidRDefault="00597F44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</w:t>
      </w:r>
      <w:r>
        <w:t>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</w:t>
      </w:r>
      <w:r>
        <w:t>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Programming languages are essential for software</w:t>
      </w:r>
      <w:r>
        <w:t xml:space="preserve">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 and drastically reduced the time to understand it.</w:t>
      </w:r>
    </w:p>
    <w:sectPr w:rsidR="00CE6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078524">
    <w:abstractNumId w:val="8"/>
  </w:num>
  <w:num w:numId="2" w16cid:durableId="120150695">
    <w:abstractNumId w:val="6"/>
  </w:num>
  <w:num w:numId="3" w16cid:durableId="921917073">
    <w:abstractNumId w:val="5"/>
  </w:num>
  <w:num w:numId="4" w16cid:durableId="1963225386">
    <w:abstractNumId w:val="4"/>
  </w:num>
  <w:num w:numId="5" w16cid:durableId="1279995643">
    <w:abstractNumId w:val="7"/>
  </w:num>
  <w:num w:numId="6" w16cid:durableId="1962766600">
    <w:abstractNumId w:val="3"/>
  </w:num>
  <w:num w:numId="7" w16cid:durableId="1707868773">
    <w:abstractNumId w:val="2"/>
  </w:num>
  <w:num w:numId="8" w16cid:durableId="1612202511">
    <w:abstractNumId w:val="1"/>
  </w:num>
  <w:num w:numId="9" w16cid:durableId="7234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F44"/>
    <w:rsid w:val="00AA1D8D"/>
    <w:rsid w:val="00B47730"/>
    <w:rsid w:val="00CB0664"/>
    <w:rsid w:val="00CE6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