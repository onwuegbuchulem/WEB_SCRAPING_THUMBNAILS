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2B8" w:rsidRDefault="00B6626B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br/>
        <w:t xml:space="preserve">Integrated development </w:t>
      </w:r>
      <w:r>
        <w:t>environments (IDEs) aim to integrate all such help.</w:t>
      </w:r>
      <w:r>
        <w:br/>
        <w:t>They are the building blocks for all software, from the simplest applications to the most sophisticated ones.</w:t>
      </w:r>
      <w:r>
        <w:br/>
        <w:t>It is usually easier to code in "high-level" languages than in "low-level" ones.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</w:t>
      </w:r>
      <w:r>
        <w:t xml:space="preserve"> manipulation).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There exist a lot of different approaches for each of those tasks.</w:t>
      </w:r>
      <w:r>
        <w:br/>
        <w:t>Also, specific user environment and usage history can make it difficult to reproduce the problem.</w:t>
      </w:r>
      <w:r>
        <w:br/>
        <w:t xml:space="preserve"> Debugging is often done with IDEs. Standalone debuggers like GDB are also used, and these often provide le</w:t>
      </w:r>
      <w:r>
        <w:t>ss of a visual environment, usually using a command line.</w:t>
      </w:r>
      <w:r>
        <w:br/>
        <w:t>Normally the first step in debugging is to attempt to reproduce the problem.</w:t>
      </w:r>
      <w:r>
        <w:br/>
        <w:t xml:space="preserve"> After the bug is reproduced, the input of the program may need to be simplified to make it easier to debug.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Some languages are v</w:t>
      </w:r>
      <w:r>
        <w:t>ery popular for particular kinds of applications, while some languages are regularly used to write many different kinds of applications.</w:t>
      </w:r>
      <w:r>
        <w:br/>
        <w:t>Sometimes software development is known as software engineering, especially when it employs formal methods or follows an engineering design process.</w:t>
      </w:r>
    </w:p>
    <w:sectPr w:rsidR="000C02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5124072">
    <w:abstractNumId w:val="8"/>
  </w:num>
  <w:num w:numId="2" w16cid:durableId="845632500">
    <w:abstractNumId w:val="6"/>
  </w:num>
  <w:num w:numId="3" w16cid:durableId="110176229">
    <w:abstractNumId w:val="5"/>
  </w:num>
  <w:num w:numId="4" w16cid:durableId="2095273581">
    <w:abstractNumId w:val="4"/>
  </w:num>
  <w:num w:numId="5" w16cid:durableId="897740066">
    <w:abstractNumId w:val="7"/>
  </w:num>
  <w:num w:numId="6" w16cid:durableId="1402823645">
    <w:abstractNumId w:val="3"/>
  </w:num>
  <w:num w:numId="7" w16cid:durableId="1367172274">
    <w:abstractNumId w:val="2"/>
  </w:num>
  <w:num w:numId="8" w16cid:durableId="899898871">
    <w:abstractNumId w:val="1"/>
  </w:num>
  <w:num w:numId="9" w16cid:durableId="112801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2B8"/>
    <w:rsid w:val="0015074B"/>
    <w:rsid w:val="0029639D"/>
    <w:rsid w:val="00326F90"/>
    <w:rsid w:val="00AA1D8D"/>
    <w:rsid w:val="00B47730"/>
    <w:rsid w:val="00B662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