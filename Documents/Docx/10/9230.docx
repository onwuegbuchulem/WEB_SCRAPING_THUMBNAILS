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777" w:rsidRDefault="00744281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One approach popular for requirements analysis is Use Case analysis.</w:t>
      </w:r>
      <w:r>
        <w:br/>
        <w:t xml:space="preserve"> Readability is important because programmers spend the majority of their time reading, trying to </w:t>
      </w:r>
      <w:r>
        <w:t>understand, reusing and modifying existing source code, rather than writing new source code.</w:t>
      </w:r>
      <w:r>
        <w:br/>
        <w:t>He gave the first description of cryptanalysis by frequency analysis, the earliest code-breaking algorithm.</w:t>
      </w:r>
      <w:r>
        <w:br/>
        <w:t>Also, specific user environment and usage history can make it difficult to reproduce the problem.</w:t>
      </w:r>
      <w:r>
        <w:br/>
        <w:t>Languages form an approximate spectrum from "low-level" to "high-level"; "low-level" languages are typically more machine-oriented and faster to execute, whereas "high-level" languages are more abstract and easier</w:t>
      </w:r>
      <w:r>
        <w:t xml:space="preserve"> to use but execute less quickly.</w:t>
      </w:r>
      <w:r>
        <w:br/>
        <w:t>Text editors were also developed that allowed changes and corrections to be made much more easily than with punched cards.</w:t>
      </w:r>
      <w:r>
        <w:br/>
        <w:t>This can be a non-trivial task, for example as with parallel processes or some unusual software bugs.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first step in</w:t>
      </w:r>
      <w:r>
        <w:t xml:space="preserve"> most formal software development processes is requirements analysis, followed by testing to determine value modeling, implementation, and failure elimination (debugging).</w:t>
      </w:r>
      <w:r>
        <w:br/>
        <w:t xml:space="preserve"> In the 1880s, Herman Hollerith invented the concept of storing data in machine-readable form.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It a</w:t>
      </w:r>
      <w:r>
        <w:t>ffects the aspects of quality above, including portability, usability and most importantly maintainability.</w:t>
      </w:r>
    </w:p>
    <w:sectPr w:rsidR="006957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9317861">
    <w:abstractNumId w:val="8"/>
  </w:num>
  <w:num w:numId="2" w16cid:durableId="1124157020">
    <w:abstractNumId w:val="6"/>
  </w:num>
  <w:num w:numId="3" w16cid:durableId="768744924">
    <w:abstractNumId w:val="5"/>
  </w:num>
  <w:num w:numId="4" w16cid:durableId="642007256">
    <w:abstractNumId w:val="4"/>
  </w:num>
  <w:num w:numId="5" w16cid:durableId="58092022">
    <w:abstractNumId w:val="7"/>
  </w:num>
  <w:num w:numId="6" w16cid:durableId="1438940431">
    <w:abstractNumId w:val="3"/>
  </w:num>
  <w:num w:numId="7" w16cid:durableId="536431020">
    <w:abstractNumId w:val="2"/>
  </w:num>
  <w:num w:numId="8" w16cid:durableId="1917545406">
    <w:abstractNumId w:val="1"/>
  </w:num>
  <w:num w:numId="9" w16cid:durableId="151526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5777"/>
    <w:rsid w:val="007442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