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6F0B" w:rsidRDefault="00194985">
      <w:r>
        <w:t>However, readability is more than just programming style..</w:t>
      </w:r>
      <w:r>
        <w:br/>
      </w:r>
      <w:r>
        <w:br/>
        <w:t>The Unified Modeling Language (UML) is a notation used for both the OOAD and MDA.</w:t>
      </w:r>
      <w:r>
        <w:br/>
        <w:t xml:space="preserve">Programmers typically use high-level programming languages that are more easily intelligible to humans than </w:t>
      </w:r>
      <w:r>
        <w:t>machine code, which is directly executed by the central processing unit.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</w:t>
      </w:r>
      <w:r>
        <w:t xml:space="preserve"> code.</w:t>
      </w:r>
      <w:r>
        <w:br/>
        <w:t>Also, specific user environment and usage history can make it difficult to reproduce the problem.</w:t>
      </w:r>
      <w:r>
        <w:br/>
        <w:t>However, with the concept of the stored-program computer introduced in 1949, both programs and data were stored and manipulated in the same way in computer memory.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Trade-offs from this ideal involve finding enough programmers who know the language to build a team,</w:t>
      </w:r>
      <w:r>
        <w:t xml:space="preserve"> the availability of compilers for that language, and the efficiency with which programs written in a given language execute.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 choice of language used is subject to many consid</w:t>
      </w:r>
      <w:r>
        <w:t>erations, such as company policy, suitability to task, availability of third-party packages, or individual preference.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High-level languages made the process of developing a program simpler and more understandable, and less bound to the underlying hardware.</w:t>
      </w:r>
    </w:p>
    <w:sectPr w:rsidR="006D6F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8909893">
    <w:abstractNumId w:val="8"/>
  </w:num>
  <w:num w:numId="2" w16cid:durableId="725959244">
    <w:abstractNumId w:val="6"/>
  </w:num>
  <w:num w:numId="3" w16cid:durableId="2136870776">
    <w:abstractNumId w:val="5"/>
  </w:num>
  <w:num w:numId="4" w16cid:durableId="1587108145">
    <w:abstractNumId w:val="4"/>
  </w:num>
  <w:num w:numId="5" w16cid:durableId="442967987">
    <w:abstractNumId w:val="7"/>
  </w:num>
  <w:num w:numId="6" w16cid:durableId="631327877">
    <w:abstractNumId w:val="3"/>
  </w:num>
  <w:num w:numId="7" w16cid:durableId="172114819">
    <w:abstractNumId w:val="2"/>
  </w:num>
  <w:num w:numId="8" w16cid:durableId="1504081678">
    <w:abstractNumId w:val="1"/>
  </w:num>
  <w:num w:numId="9" w16cid:durableId="1570261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4985"/>
    <w:rsid w:val="0029639D"/>
    <w:rsid w:val="00326F90"/>
    <w:rsid w:val="006D6F0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2023-12-06T06:12:00Z</dcterms:modified>
  <cp:category/>
</cp:coreProperties>
</file>