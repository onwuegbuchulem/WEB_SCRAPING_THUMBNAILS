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106" w:rsidRDefault="00DD1197">
      <w:r>
        <w:t>Scripting and breakpointing is also part of this process..</w:t>
      </w:r>
      <w:r>
        <w:br/>
        <w:t>Normally the first step in debugging is to attempt to reproduce the problem.</w:t>
      </w:r>
      <w:r>
        <w:br/>
        <w:t xml:space="preserve">The choice of language used is subject to many considerations, such as company policy, suitability to task, </w:t>
      </w:r>
      <w:r>
        <w:t>availability of third-party packages, or individual preference.</w:t>
      </w:r>
      <w:r>
        <w:br/>
        <w:t>Sometimes software development is known as software engineering, especially when it employs formal methods or follows an engineering design process.</w:t>
      </w:r>
      <w:r>
        <w:br/>
        <w:t>There exist a lot of different approaches for each of those tasks.</w:t>
      </w:r>
      <w:r>
        <w:br/>
        <w:t>This can be a non-trivial task, for example as with parallel processes or some unusual software bugs.</w:t>
      </w:r>
      <w:r>
        <w:br/>
        <w:t>Text editors were also developed that allowed changes and corrections to be made much more easily than with punched cards.</w:t>
      </w:r>
      <w:r>
        <w:br/>
        <w:t xml:space="preserve"> Comput</w:t>
      </w:r>
      <w:r>
        <w:t>er programmers are those who write computer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academic field and the engineering practice of computer programming are both largely concerned with discovering and implementing the most efficient algorithms for a given class of problems.</w:t>
      </w:r>
      <w:r>
        <w:br/>
        <w:t xml:space="preserve"> These compiled </w:t>
      </w:r>
      <w:r>
        <w:t>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w:t>
      </w:r>
      <w:r>
        <w:t>d display.</w:t>
      </w:r>
      <w:r>
        <w:br/>
      </w:r>
      <w:r>
        <w:br/>
        <w:t>The first compiler related tool, the A-0 System, was developed in 1952 by Grace Hopper, who also coined the term 'compiler'.</w:t>
      </w:r>
      <w:r>
        <w:br/>
        <w:t>However, because an assembly language is little more than a different notation for a machine language,  two machines with different instruction sets also have different assembly languages.</w:t>
      </w:r>
    </w:p>
    <w:sectPr w:rsidR="005E01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597049">
    <w:abstractNumId w:val="8"/>
  </w:num>
  <w:num w:numId="2" w16cid:durableId="843128934">
    <w:abstractNumId w:val="6"/>
  </w:num>
  <w:num w:numId="3" w16cid:durableId="940339108">
    <w:abstractNumId w:val="5"/>
  </w:num>
  <w:num w:numId="4" w16cid:durableId="1860316254">
    <w:abstractNumId w:val="4"/>
  </w:num>
  <w:num w:numId="5" w16cid:durableId="1887987690">
    <w:abstractNumId w:val="7"/>
  </w:num>
  <w:num w:numId="6" w16cid:durableId="1438520439">
    <w:abstractNumId w:val="3"/>
  </w:num>
  <w:num w:numId="7" w16cid:durableId="1565682347">
    <w:abstractNumId w:val="2"/>
  </w:num>
  <w:num w:numId="8" w16cid:durableId="1324548998">
    <w:abstractNumId w:val="1"/>
  </w:num>
  <w:num w:numId="9" w16cid:durableId="15008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106"/>
    <w:rsid w:val="00AA1D8D"/>
    <w:rsid w:val="00B47730"/>
    <w:rsid w:val="00CB0664"/>
    <w:rsid w:val="00DD11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