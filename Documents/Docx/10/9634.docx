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24BE" w:rsidRDefault="00B34554">
      <w:r>
        <w:t xml:space="preserve"> The first computer program is generally dated to 1843, when mathematician Ada Lovelace published an algorithm to calculate a sequence of Bernoulli numbers, intended to be carried out by Charles Babbage's Analytical Engine..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Allen Downey, in his book Ho</w:t>
      </w:r>
      <w:r>
        <w:t>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Also, specific user environment and usage history can make it difficult to reproduce the problem.</w:t>
      </w:r>
      <w:r>
        <w:br/>
        <w:t>Unreadable code often leads to bugs, inefficiencies, and duplicated code.</w:t>
      </w:r>
      <w:r>
        <w:br/>
        <w:t>Trade-offs from this ideal involve finding enough programmers who know the language to build a team, the availability of compilers for that language, and the efficiency with which programs written in a</w:t>
      </w:r>
      <w:r>
        <w:t xml:space="preserve"> given language execute.</w:t>
      </w:r>
      <w:r>
        <w:br/>
        <w:t xml:space="preserve"> Whatever the approach to development may be, the final program must satisfy some fundamental properties.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He gave the first description of cryptanalysis by frequency analysis, the earliest code-breaking algorithm.</w:t>
      </w:r>
      <w:r>
        <w:br/>
        <w:t xml:space="preserve"> Readability is important </w:t>
      </w:r>
      <w:r>
        <w:t>because programmers spend the majority of their time reading, trying to understand, reusing and modifying existing source code, rather than writing new source code.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After </w:t>
      </w:r>
      <w:r>
        <w:t>the bug is reproduced, the input of the program may need to be simplified to make it easier to debug.</w:t>
      </w:r>
      <w:r>
        <w:br/>
        <w:t>Sometimes software development is known as software engineering, especially when it employs formal methods or follows an engineering design process.</w:t>
      </w:r>
    </w:p>
    <w:sectPr w:rsidR="002B24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2986059">
    <w:abstractNumId w:val="8"/>
  </w:num>
  <w:num w:numId="2" w16cid:durableId="489293097">
    <w:abstractNumId w:val="6"/>
  </w:num>
  <w:num w:numId="3" w16cid:durableId="1718891431">
    <w:abstractNumId w:val="5"/>
  </w:num>
  <w:num w:numId="4" w16cid:durableId="199822239">
    <w:abstractNumId w:val="4"/>
  </w:num>
  <w:num w:numId="5" w16cid:durableId="210043406">
    <w:abstractNumId w:val="7"/>
  </w:num>
  <w:num w:numId="6" w16cid:durableId="1068722424">
    <w:abstractNumId w:val="3"/>
  </w:num>
  <w:num w:numId="7" w16cid:durableId="1633251118">
    <w:abstractNumId w:val="2"/>
  </w:num>
  <w:num w:numId="8" w16cid:durableId="452746905">
    <w:abstractNumId w:val="1"/>
  </w:num>
  <w:num w:numId="9" w16cid:durableId="36243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24BE"/>
    <w:rsid w:val="00326F90"/>
    <w:rsid w:val="00AA1D8D"/>
    <w:rsid w:val="00B34554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2023-12-06T05:12:00Z</dcterms:modified>
  <cp:category/>
</cp:coreProperties>
</file>