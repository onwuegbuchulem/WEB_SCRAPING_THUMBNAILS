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46F3" w:rsidRDefault="00B21E9C">
      <w:r>
        <w:t>Compilers harnessed the power of computers to make programming easier by allowing programmers to specify calculations by entering a formula using infix notation..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>Sometimes software development is known as software engineering, especially when it employs formal methods or follows an engineering design process.</w:t>
      </w:r>
      <w:r>
        <w:br/>
        <w:t>There are many approaches to the Software development process.</w:t>
      </w:r>
      <w:r>
        <w:br/>
        <w:t>However, Charles Babbage had already written his first program for the Analytical Engine in 1837.</w:t>
      </w:r>
      <w:r>
        <w:br/>
        <w:t xml:space="preserve"> In the 1880s, Herman Hollerith invented the concept of storing data i</w:t>
      </w:r>
      <w:r>
        <w:t>n machine-readable form.</w:t>
      </w:r>
      <w:r>
        <w:br/>
        <w:t>He gave the first description of cryptanalysis by frequency analysis, the earliest code-breaking algorithm.</w:t>
      </w:r>
      <w:r>
        <w:br/>
        <w:t>A study found that a few simple readability transformations made code shorter and drastically reduced the time to understand it.</w:t>
      </w:r>
      <w:r>
        <w:br/>
        <w:t>Text editors were also developed that allowed changes and corrections to be made much more easily than with punched cards.</w:t>
      </w:r>
      <w:r>
        <w:br/>
        <w:t>Ideally, the programming language best suited for the task at hand will be selected.</w:t>
      </w:r>
      <w:r>
        <w:br/>
        <w:t xml:space="preserve">There exist a lot of different approaches </w:t>
      </w:r>
      <w:r>
        <w:t>for each of those tasks.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It is very difficult to determine what are the most popular modern programming languages.</w:t>
      </w:r>
      <w:r>
        <w:br/>
        <w:t>The Unified Modeling Language (UML) is a notation used for both the OOAD and MDA.</w:t>
      </w:r>
      <w:r>
        <w:br/>
        <w:t xml:space="preserve"> Code-breaking algorithms have also existed for centuries.</w:t>
      </w:r>
    </w:p>
    <w:sectPr w:rsidR="003246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7291776">
    <w:abstractNumId w:val="8"/>
  </w:num>
  <w:num w:numId="2" w16cid:durableId="984630409">
    <w:abstractNumId w:val="6"/>
  </w:num>
  <w:num w:numId="3" w16cid:durableId="820384389">
    <w:abstractNumId w:val="5"/>
  </w:num>
  <w:num w:numId="4" w16cid:durableId="637809443">
    <w:abstractNumId w:val="4"/>
  </w:num>
  <w:num w:numId="5" w16cid:durableId="373120516">
    <w:abstractNumId w:val="7"/>
  </w:num>
  <w:num w:numId="6" w16cid:durableId="282930786">
    <w:abstractNumId w:val="3"/>
  </w:num>
  <w:num w:numId="7" w16cid:durableId="779959087">
    <w:abstractNumId w:val="2"/>
  </w:num>
  <w:num w:numId="8" w16cid:durableId="520360038">
    <w:abstractNumId w:val="1"/>
  </w:num>
  <w:num w:numId="9" w16cid:durableId="1901361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46F3"/>
    <w:rsid w:val="00326F90"/>
    <w:rsid w:val="00AA1D8D"/>
    <w:rsid w:val="00B21E9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2023-12-06T06:35:00Z</dcterms:modified>
  <cp:category/>
</cp:coreProperties>
</file>