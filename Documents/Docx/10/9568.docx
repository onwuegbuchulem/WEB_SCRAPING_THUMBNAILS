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924" w:rsidRDefault="00CD6B01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 xml:space="preserve"> Computer programming or coding is the c</w:t>
      </w:r>
      <w:r>
        <w:t>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computer program is generally da</w:t>
      </w:r>
      <w:r>
        <w:t>ted to 1843, when mathematician Ada Lovelace published an algorithm to calculate a sequence of Bernoulli numbers, intended to be carried out by Charles Babbage's Analytical Engine.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Text editors were also developed that allowed changes and corrections to be made much more</w:t>
      </w:r>
      <w:r>
        <w:t xml:space="preserve">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  <w:t>By the late 1</w:t>
      </w:r>
      <w:r>
        <w:t>960s, data storage devices and computer terminals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9B29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947195">
    <w:abstractNumId w:val="8"/>
  </w:num>
  <w:num w:numId="2" w16cid:durableId="2090224323">
    <w:abstractNumId w:val="6"/>
  </w:num>
  <w:num w:numId="3" w16cid:durableId="1806435707">
    <w:abstractNumId w:val="5"/>
  </w:num>
  <w:num w:numId="4" w16cid:durableId="1298872849">
    <w:abstractNumId w:val="4"/>
  </w:num>
  <w:num w:numId="5" w16cid:durableId="1394082488">
    <w:abstractNumId w:val="7"/>
  </w:num>
  <w:num w:numId="6" w16cid:durableId="218323980">
    <w:abstractNumId w:val="3"/>
  </w:num>
  <w:num w:numId="7" w16cid:durableId="870459554">
    <w:abstractNumId w:val="2"/>
  </w:num>
  <w:num w:numId="8" w16cid:durableId="1143307469">
    <w:abstractNumId w:val="1"/>
  </w:num>
  <w:num w:numId="9" w16cid:durableId="60569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2924"/>
    <w:rsid w:val="00AA1D8D"/>
    <w:rsid w:val="00B47730"/>
    <w:rsid w:val="00CB0664"/>
    <w:rsid w:val="00CD6B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