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F49" w:rsidRDefault="00E8076E">
      <w:r>
        <w:t>Techniques like Code refactoring can enhance readability..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</w:r>
      <w:r>
        <w:t xml:space="preserve"> In the 1880s, Herman Hollerith invented the concept of storing data in machine-readable form.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Provided the functions in a library follow the appropriate run-time conventions (e.g., method of passing arguments), then these functions may be written in an</w:t>
      </w:r>
      <w:r>
        <w:t>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</w:t>
      </w:r>
      <w:r>
        <w:t>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</w:p>
    <w:sectPr w:rsidR="00413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751435">
    <w:abstractNumId w:val="8"/>
  </w:num>
  <w:num w:numId="2" w16cid:durableId="755176808">
    <w:abstractNumId w:val="6"/>
  </w:num>
  <w:num w:numId="3" w16cid:durableId="2125925999">
    <w:abstractNumId w:val="5"/>
  </w:num>
  <w:num w:numId="4" w16cid:durableId="200633855">
    <w:abstractNumId w:val="4"/>
  </w:num>
  <w:num w:numId="5" w16cid:durableId="1266579436">
    <w:abstractNumId w:val="7"/>
  </w:num>
  <w:num w:numId="6" w16cid:durableId="1763449375">
    <w:abstractNumId w:val="3"/>
  </w:num>
  <w:num w:numId="7" w16cid:durableId="1783063763">
    <w:abstractNumId w:val="2"/>
  </w:num>
  <w:num w:numId="8" w16cid:durableId="417141022">
    <w:abstractNumId w:val="1"/>
  </w:num>
  <w:num w:numId="9" w16cid:durableId="189080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F49"/>
    <w:rsid w:val="00AA1D8D"/>
    <w:rsid w:val="00B47730"/>
    <w:rsid w:val="00CB0664"/>
    <w:rsid w:val="00E80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