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7C33" w:rsidRDefault="008F1BC1">
      <w:r>
        <w:t>Many programmers use forms of Agile software development where the various stages of formal software development are more integrated together into short cycles that take a few weeks rather than years..</w:t>
      </w:r>
      <w:r>
        <w:br/>
        <w:t xml:space="preserve">FORTRAN, the first widely used high-level </w:t>
      </w:r>
      <w:r>
        <w:t>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Compilers harnessed the power of computers to make programming easier by allowing programmers to specify calculations by entering a formula using</w:t>
      </w:r>
      <w:r>
        <w:t xml:space="preserve"> infix notation.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The first step in most formal software development processes is requirements analysis, followed by testing to determine value modeling, implementation, and failure elimination (de</w:t>
      </w:r>
      <w:r>
        <w:t>bugging).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Following a consistent programming style often helps readability.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</w:r>
      <w:r>
        <w:br/>
        <w:t xml:space="preserve"> Debugging is a very important task in the </w:t>
      </w:r>
      <w:r>
        <w:t>software development process since having defects in a program can have significant consequences for its users.</w:t>
      </w:r>
      <w:r>
        <w:br/>
        <w:t>It affects the aspects of quality above, including portability, usability and most importantly maintainability.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The first computer program is generally dated to 1843, when m</w:t>
      </w:r>
      <w:r>
        <w:t>athematician Ada Lovelace published an algorithm to calculate a sequence of Bernoulli numbers, intended to be carried out by Charles Babbage's Analytical Engine.</w:t>
      </w:r>
    </w:p>
    <w:sectPr w:rsidR="00477C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386378">
    <w:abstractNumId w:val="8"/>
  </w:num>
  <w:num w:numId="2" w16cid:durableId="127822052">
    <w:abstractNumId w:val="6"/>
  </w:num>
  <w:num w:numId="3" w16cid:durableId="924846734">
    <w:abstractNumId w:val="5"/>
  </w:num>
  <w:num w:numId="4" w16cid:durableId="131753948">
    <w:abstractNumId w:val="4"/>
  </w:num>
  <w:num w:numId="5" w16cid:durableId="722367825">
    <w:abstractNumId w:val="7"/>
  </w:num>
  <w:num w:numId="6" w16cid:durableId="1738358614">
    <w:abstractNumId w:val="3"/>
  </w:num>
  <w:num w:numId="7" w16cid:durableId="1332610094">
    <w:abstractNumId w:val="2"/>
  </w:num>
  <w:num w:numId="8" w16cid:durableId="432896322">
    <w:abstractNumId w:val="1"/>
  </w:num>
  <w:num w:numId="9" w16cid:durableId="1099184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7C33"/>
    <w:rsid w:val="008F1BC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2023-12-06T07:49:00Z</dcterms:modified>
  <cp:category/>
</cp:coreProperties>
</file>