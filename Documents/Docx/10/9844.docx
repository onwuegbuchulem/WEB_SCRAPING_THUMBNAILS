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C4B" w:rsidRDefault="00327AF5">
      <w:r>
        <w:t xml:space="preserve"> Whatever the approach to development may be, the final program must satisfy some fundamental properties..</w:t>
      </w:r>
      <w:r>
        <w:br/>
        <w:t>The Unified Modeling Language (UML) is a notation used for both the OOAD and MDA.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</w:t>
      </w:r>
      <w:r>
        <w:t>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</w:t>
      </w:r>
      <w:r>
        <w:t>g and modifying existing source code, rather than writing new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invented the concept of storing data in machine-re</w:t>
      </w:r>
      <w:r>
        <w:t>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became inexpensive enough that programs could be created by typing directly into the computers.</w:t>
      </w:r>
    </w:p>
    <w:sectPr w:rsidR="00412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492896">
    <w:abstractNumId w:val="8"/>
  </w:num>
  <w:num w:numId="2" w16cid:durableId="1453288471">
    <w:abstractNumId w:val="6"/>
  </w:num>
  <w:num w:numId="3" w16cid:durableId="135532265">
    <w:abstractNumId w:val="5"/>
  </w:num>
  <w:num w:numId="4" w16cid:durableId="546602247">
    <w:abstractNumId w:val="4"/>
  </w:num>
  <w:num w:numId="5" w16cid:durableId="410078081">
    <w:abstractNumId w:val="7"/>
  </w:num>
  <w:num w:numId="6" w16cid:durableId="1423724688">
    <w:abstractNumId w:val="3"/>
  </w:num>
  <w:num w:numId="7" w16cid:durableId="1017537928">
    <w:abstractNumId w:val="2"/>
  </w:num>
  <w:num w:numId="8" w16cid:durableId="2047563405">
    <w:abstractNumId w:val="1"/>
  </w:num>
  <w:num w:numId="9" w16cid:durableId="39177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AF5"/>
    <w:rsid w:val="00412C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