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1DD4" w:rsidRDefault="00A53313">
      <w:r>
        <w:t>Compilers harnessed the power of computers to make programming easier by allowing programmers to specify calculations by entering a formula using infix notation..</w:t>
      </w:r>
      <w:r>
        <w:br/>
      </w:r>
      <w:r>
        <w:t xml:space="preserve"> A similar technique used for database design is Entity-Relationship Modeling (ER Modeling).</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Unreadable code often leads to bugs, inefficiencies, and duplicated code.</w:t>
      </w:r>
      <w:r>
        <w:br/>
      </w:r>
      <w:r>
        <w:br/>
        <w:t>However, with the concept of the stored-program computer introduced in 1949, both programs and</w:t>
      </w:r>
      <w:r>
        <w:t xml:space="preserve"> data were stored and manipulated in the same way in computer memory.</w:t>
      </w:r>
      <w:r>
        <w:br/>
        <w:t xml:space="preserve"> Machine code was the language of early programs, written in the instruction set of the particular machine, often in binary notation.</w:t>
      </w:r>
      <w:r>
        <w:br/>
        <w:t>However, because an assembly language is little more than a different notation for a machine language,  two machines with different instruction sets also have different assembly languages.</w:t>
      </w:r>
      <w:r>
        <w:br/>
        <w:t>Later a control panel (plug board) added to his 1906 Type I Tabulator allowed it to be programmed for different jobs, a</w:t>
      </w:r>
      <w:r>
        <w:t>nd by the late 1940s, unit record equipment such as the IBM 602 and IBM 604, were programmed by control panels in a similar way, as were the first electronic computers.</w:t>
      </w:r>
      <w:r>
        <w:br/>
        <w:t>As early as the 9th century, a programmable music sequencer was invented by the Persian Banu Musa brothers, who described an automated mechanical flute player in the Book of Ingenious Devices.</w:t>
      </w:r>
      <w:r>
        <w:br/>
        <w:t>There are many approaches to the Software development process.</w:t>
      </w:r>
      <w:r>
        <w:br/>
        <w:t>Many programmers use forms of Agile software development where the various stages of fo</w:t>
      </w:r>
      <w:r>
        <w:t>rmal software development are more integrated together into short cycles that take a few weeks rather than years.</w:t>
      </w:r>
      <w:r>
        <w:br/>
        <w:t>This can be a non-trivial task, for example as with parallel processes or some unusual software bugs.</w:t>
      </w:r>
      <w:r>
        <w:br/>
      </w:r>
      <w:r>
        <w:br/>
        <w:t>The first compiler related tool, the A-0 System, was developed in 1952 by Grace Hopper, who also coined the term 'compiler'.</w:t>
      </w:r>
      <w:r>
        <w:br/>
        <w:t xml:space="preserve"> Debugging is a very important task in the software development process since having defects in a program can have significant consequences for its users.</w:t>
      </w:r>
    </w:p>
    <w:sectPr w:rsidR="003C1DD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093512">
    <w:abstractNumId w:val="8"/>
  </w:num>
  <w:num w:numId="2" w16cid:durableId="774593766">
    <w:abstractNumId w:val="6"/>
  </w:num>
  <w:num w:numId="3" w16cid:durableId="715858857">
    <w:abstractNumId w:val="5"/>
  </w:num>
  <w:num w:numId="4" w16cid:durableId="302127536">
    <w:abstractNumId w:val="4"/>
  </w:num>
  <w:num w:numId="5" w16cid:durableId="147861928">
    <w:abstractNumId w:val="7"/>
  </w:num>
  <w:num w:numId="6" w16cid:durableId="1051270461">
    <w:abstractNumId w:val="3"/>
  </w:num>
  <w:num w:numId="7" w16cid:durableId="1613779448">
    <w:abstractNumId w:val="2"/>
  </w:num>
  <w:num w:numId="8" w16cid:durableId="1974141780">
    <w:abstractNumId w:val="1"/>
  </w:num>
  <w:num w:numId="9" w16cid:durableId="1665935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C1DD4"/>
    <w:rsid w:val="00A5331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2023-12-06T11:57:00Z</dcterms:modified>
  <cp:category/>
</cp:coreProperties>
</file>