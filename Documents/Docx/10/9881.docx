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D9D" w:rsidRDefault="00EB70D7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 xml:space="preserve"> Follow</w:t>
      </w:r>
      <w:r>
        <w:t>ing a consistent programming style often helps readability.</w:t>
      </w:r>
      <w:r>
        <w:br/>
        <w:t>Integrated development environments (IDEs) aim to integrate all such help.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</w:t>
      </w:r>
      <w:r>
        <w:t>mputers.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</w:t>
      </w:r>
      <w:r>
        <w:t>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940D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938297">
    <w:abstractNumId w:val="8"/>
  </w:num>
  <w:num w:numId="2" w16cid:durableId="58598793">
    <w:abstractNumId w:val="6"/>
  </w:num>
  <w:num w:numId="3" w16cid:durableId="212160711">
    <w:abstractNumId w:val="5"/>
  </w:num>
  <w:num w:numId="4" w16cid:durableId="460417861">
    <w:abstractNumId w:val="4"/>
  </w:num>
  <w:num w:numId="5" w16cid:durableId="1988780999">
    <w:abstractNumId w:val="7"/>
  </w:num>
  <w:num w:numId="6" w16cid:durableId="1741513030">
    <w:abstractNumId w:val="3"/>
  </w:num>
  <w:num w:numId="7" w16cid:durableId="463888330">
    <w:abstractNumId w:val="2"/>
  </w:num>
  <w:num w:numId="8" w16cid:durableId="136265380">
    <w:abstractNumId w:val="1"/>
  </w:num>
  <w:num w:numId="9" w16cid:durableId="138721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D9D"/>
    <w:rsid w:val="00AA1D8D"/>
    <w:rsid w:val="00B47730"/>
    <w:rsid w:val="00CB0664"/>
    <w:rsid w:val="00EB7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