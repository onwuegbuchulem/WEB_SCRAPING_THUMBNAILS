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593" w:rsidRDefault="008803CC">
      <w:r>
        <w:t>The following properties are among the most important:</w:t>
      </w:r>
      <w:r>
        <w:br/>
      </w:r>
      <w:r>
        <w:br/>
      </w:r>
      <w:r>
        <w:t xml:space="preserve"> In computer programming, readability refers to the ease with which a human reader can comprehend the purpose, control flow, and operation of source code..</w:t>
      </w:r>
      <w:r>
        <w:br/>
        <w:t>He gave the first description of cryptanalysis by frequency analysis, the earliest code-breaking algorithm.</w:t>
      </w:r>
      <w:r>
        <w:br/>
        <w:t xml:space="preserve"> High-level languages made the process of developing a program simpler and more understandable, and less bound to the underlying hardware.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w:t>
      </w:r>
      <w:r>
        <w:t>anguages have also been developed with the intent to resolve readability concerns by adopting non-traditional approaches to code structure and display.</w:t>
      </w:r>
      <w:r>
        <w:br/>
        <w:t>There exist a lot of different approaches for each of those tasks.</w:t>
      </w:r>
      <w:r>
        <w:br/>
        <w:t>Some languages are more prone to some kinds of faults because their specification does not require compilers to perform as much checking as other languages.</w:t>
      </w:r>
      <w:r>
        <w:br/>
        <w:t xml:space="preserve"> Debugging is often done with IDEs. Standalone debuggers like GDB are also used, and these often provide less of a visual environment, u</w:t>
      </w:r>
      <w:r>
        <w:t>sually using a command line.</w:t>
      </w:r>
      <w:r>
        <w:br/>
        <w:t>There are many approaches to the Software development process.</w:t>
      </w:r>
      <w:r>
        <w:br/>
        <w:t>Provided the functions in a library follow the appropriate run-time conventions (e.g., method of passing arguments), then these functions may be written in any other language.</w:t>
      </w:r>
      <w:r>
        <w:br/>
        <w:t>Also, specific user environment and usage history can make it difficult to reproduce the problem.</w:t>
      </w:r>
      <w:r>
        <w:br/>
        <w:t>Sometimes software development is known as software engineering, especially when it employs formal methods or follows an engineering design proces</w:t>
      </w:r>
      <w:r>
        <w: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However, readability is more than just programming style.</w:t>
      </w:r>
    </w:p>
    <w:sectPr w:rsidR="00D77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7884776">
    <w:abstractNumId w:val="8"/>
  </w:num>
  <w:num w:numId="2" w16cid:durableId="479154257">
    <w:abstractNumId w:val="6"/>
  </w:num>
  <w:num w:numId="3" w16cid:durableId="1291744554">
    <w:abstractNumId w:val="5"/>
  </w:num>
  <w:num w:numId="4" w16cid:durableId="861043855">
    <w:abstractNumId w:val="4"/>
  </w:num>
  <w:num w:numId="5" w16cid:durableId="1058475936">
    <w:abstractNumId w:val="7"/>
  </w:num>
  <w:num w:numId="6" w16cid:durableId="384724035">
    <w:abstractNumId w:val="3"/>
  </w:num>
  <w:num w:numId="7" w16cid:durableId="1454210505">
    <w:abstractNumId w:val="2"/>
  </w:num>
  <w:num w:numId="8" w16cid:durableId="803427253">
    <w:abstractNumId w:val="1"/>
  </w:num>
  <w:num w:numId="9" w16cid:durableId="93278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03CC"/>
    <w:rsid w:val="00AA1D8D"/>
    <w:rsid w:val="00B47730"/>
    <w:rsid w:val="00CB0664"/>
    <w:rsid w:val="00D7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