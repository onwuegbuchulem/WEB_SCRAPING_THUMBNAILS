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E38" w:rsidRDefault="009026DD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 xml:space="preserve"> Various visual programming langu</w:t>
      </w:r>
      <w:r>
        <w:t>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 xml:space="preserve"> Programs we</w:t>
      </w:r>
      <w:r>
        <w:t>re mostly entered using punched cards or paper tape.</w:t>
      </w:r>
      <w:r>
        <w:br/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</w:t>
      </w:r>
      <w:r>
        <w:t>rs often on large mainframe computers, Fortran in engineering applications, scripting languages in Web development, and C in embedded software.</w:t>
      </w:r>
      <w:r>
        <w:br/>
        <w:t xml:space="preserve"> Different programming languages support different styles of programming (called programming paradigms).</w:t>
      </w:r>
    </w:p>
    <w:sectPr w:rsidR="00BD3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955292">
    <w:abstractNumId w:val="8"/>
  </w:num>
  <w:num w:numId="2" w16cid:durableId="1027146645">
    <w:abstractNumId w:val="6"/>
  </w:num>
  <w:num w:numId="3" w16cid:durableId="1989237929">
    <w:abstractNumId w:val="5"/>
  </w:num>
  <w:num w:numId="4" w16cid:durableId="461189162">
    <w:abstractNumId w:val="4"/>
  </w:num>
  <w:num w:numId="5" w16cid:durableId="1827239109">
    <w:abstractNumId w:val="7"/>
  </w:num>
  <w:num w:numId="6" w16cid:durableId="1082214913">
    <w:abstractNumId w:val="3"/>
  </w:num>
  <w:num w:numId="7" w16cid:durableId="1016812806">
    <w:abstractNumId w:val="2"/>
  </w:num>
  <w:num w:numId="8" w16cid:durableId="1423331200">
    <w:abstractNumId w:val="1"/>
  </w:num>
  <w:num w:numId="9" w16cid:durableId="23910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6DD"/>
    <w:rsid w:val="00AA1D8D"/>
    <w:rsid w:val="00B47730"/>
    <w:rsid w:val="00BD3E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