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75A7" w:rsidRDefault="00E10896">
      <w:r>
        <w:t>There are many approaches to the Software development process..</w:t>
      </w:r>
      <w:r>
        <w:br/>
        <w:t xml:space="preserve">FORTRAN, the first widely used high-level language to have a functional implementation, came out in 1957, and many other languages were soon developed—in particular, COBOL aimed at </w:t>
      </w:r>
      <w:r>
        <w:t>commercial data processing, and Lisp for computer research.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This can be a non-trivial task, for example as with paral</w:t>
      </w:r>
      <w:r>
        <w:t>lel processes or some unusual software bugs.</w:t>
      </w:r>
      <w:r>
        <w:br/>
        <w:t>He gave the first description of cryptanalysis by frequency analysis, the earliest code-breaking algorithm.</w:t>
      </w:r>
      <w:r>
        <w:br/>
        <w:t xml:space="preserve"> Computer programmers are those who write computer software.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 1206, the Arab engineer Al-Jazari invented a programmable drum machine where a musical mechanical automaton could be made to play differen</w:t>
      </w:r>
      <w:r>
        <w:t>t rhythms and drum patterns, via pegs and cams.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 similar technique used for database design is Entity-Relationship Modeling (ER Modeling).</w:t>
      </w:r>
      <w:r>
        <w:br/>
        <w:t xml:space="preserve"> Machine code was the langua</w:t>
      </w:r>
      <w:r>
        <w:t>ge of early programs, written in the instruction set of the particular machine, often in binary notation.</w:t>
      </w:r>
      <w:r>
        <w:br/>
        <w:t>Programming languages are essential for software development.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5775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9991163">
    <w:abstractNumId w:val="8"/>
  </w:num>
  <w:num w:numId="2" w16cid:durableId="151145730">
    <w:abstractNumId w:val="6"/>
  </w:num>
  <w:num w:numId="3" w16cid:durableId="1575164146">
    <w:abstractNumId w:val="5"/>
  </w:num>
  <w:num w:numId="4" w16cid:durableId="106966506">
    <w:abstractNumId w:val="4"/>
  </w:num>
  <w:num w:numId="5" w16cid:durableId="905259645">
    <w:abstractNumId w:val="7"/>
  </w:num>
  <w:num w:numId="6" w16cid:durableId="1742411603">
    <w:abstractNumId w:val="3"/>
  </w:num>
  <w:num w:numId="7" w16cid:durableId="1059204514">
    <w:abstractNumId w:val="2"/>
  </w:num>
  <w:num w:numId="8" w16cid:durableId="25838701">
    <w:abstractNumId w:val="1"/>
  </w:num>
  <w:num w:numId="9" w16cid:durableId="169299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75A7"/>
    <w:rsid w:val="00AA1D8D"/>
    <w:rsid w:val="00B47730"/>
    <w:rsid w:val="00CB0664"/>
    <w:rsid w:val="00E108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2023-12-06T07:11:00Z</dcterms:modified>
  <cp:category/>
</cp:coreProperties>
</file>