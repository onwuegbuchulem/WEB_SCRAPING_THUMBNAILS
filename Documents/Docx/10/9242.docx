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40E5" w:rsidRDefault="00B074C9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However, readability is more than just programming style.</w:t>
      </w:r>
      <w:r>
        <w:br/>
        <w:t xml:space="preserve"> Popular modeling techniques include Object-Oriented Analysis and Design (OOAD) and Model-Driven Architecture (MDA).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It involves designing and implementing algorithms, step-by-step specifications of procedures, by writ</w:t>
      </w:r>
      <w:r>
        <w:t>ing code in one or more programming languages.</w:t>
      </w:r>
      <w:r>
        <w:br/>
        <w:t>Programming languages are essential for software development.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Sometimes </w:t>
      </w:r>
      <w:r>
        <w:t>software development is known as software engineering, especially when it employs formal methods or follows an engineering design process.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Scripting and breakpointing is also part of this process.</w:t>
      </w:r>
      <w:r>
        <w:br/>
        <w:t>When debugging the problem in a GUI, the programmer can try to skip some user interaction from the original problem descri</w:t>
      </w:r>
      <w:r>
        <w:t>ption and check if remaining actions are sufficient for bugs to appear.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They are the building blocks for all software, from the simplest applications to the most sophisticated ones.</w:t>
      </w:r>
      <w:r>
        <w:br/>
        <w:t>The following properties are among the most important:</w:t>
      </w:r>
      <w:r>
        <w:br/>
      </w:r>
      <w:r>
        <w:br/>
        <w:t xml:space="preserve"> In computer programming, readability </w:t>
      </w:r>
      <w:r>
        <w:t>refers to the ease with which a human reader can comprehend the purpose, control flow, and operation of source code.</w:t>
      </w:r>
    </w:p>
    <w:sectPr w:rsidR="00DE40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0858202">
    <w:abstractNumId w:val="8"/>
  </w:num>
  <w:num w:numId="2" w16cid:durableId="402487179">
    <w:abstractNumId w:val="6"/>
  </w:num>
  <w:num w:numId="3" w16cid:durableId="268389989">
    <w:abstractNumId w:val="5"/>
  </w:num>
  <w:num w:numId="4" w16cid:durableId="1207182475">
    <w:abstractNumId w:val="4"/>
  </w:num>
  <w:num w:numId="5" w16cid:durableId="127866345">
    <w:abstractNumId w:val="7"/>
  </w:num>
  <w:num w:numId="6" w16cid:durableId="621226606">
    <w:abstractNumId w:val="3"/>
  </w:num>
  <w:num w:numId="7" w16cid:durableId="306708975">
    <w:abstractNumId w:val="2"/>
  </w:num>
  <w:num w:numId="8" w16cid:durableId="805046231">
    <w:abstractNumId w:val="1"/>
  </w:num>
  <w:num w:numId="9" w16cid:durableId="1345405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074C9"/>
    <w:rsid w:val="00B47730"/>
    <w:rsid w:val="00CB0664"/>
    <w:rsid w:val="00DE40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2023-12-06T05:16:00Z</dcterms:modified>
  <cp:category/>
</cp:coreProperties>
</file>