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DA1" w:rsidRDefault="00EF4D4B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It is very difficult to determine what are the most popular modern programming languages.</w:t>
      </w:r>
      <w:r>
        <w:br/>
        <w:t>Some of these factors include:</w:t>
      </w:r>
      <w:r>
        <w:br/>
        <w:t xml:space="preserve"> The presentation aspects of this (such as indents, line breaks, color highlighting, and so </w:t>
      </w:r>
      <w:r>
        <w:t>on) are often handled by the source code editor, but the content aspects reflect the programmer's talent and skills.</w:t>
      </w:r>
      <w:r>
        <w:br/>
        <w:t xml:space="preserve"> Popular modeling techniques include Object-Oriented Analysis and Design (OOAD) and Model-Driven Architecture (MDA).</w:t>
      </w:r>
      <w:r>
        <w:br/>
        <w:t>However, readability is more than just programming style.</w:t>
      </w:r>
      <w:r>
        <w:br/>
        <w:t>There exist a lot of different approaches for each of those tasks.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Expert programmers </w:t>
      </w:r>
      <w:r>
        <w:t>are familiar with a variety of well-established algorithms and their respective complexities and use this knowledge to choose algorithms that are best suited to the circumstances.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Integrated development environments (IDEs) aim to integrate all such help.</w:t>
      </w:r>
      <w:r>
        <w:br/>
        <w:t>Some languages are more prone to some kinds of faults because their specification does not requ</w:t>
      </w:r>
      <w:r>
        <w:t>ire compilers to perform as much checking as other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Programmable devices have existed for centuries.</w:t>
      </w:r>
      <w:r>
        <w:br/>
        <w:t>Techniques like Code refactoring can enhance readability.</w:t>
      </w:r>
    </w:p>
    <w:sectPr w:rsidR="00254D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4311555">
    <w:abstractNumId w:val="8"/>
  </w:num>
  <w:num w:numId="2" w16cid:durableId="947585294">
    <w:abstractNumId w:val="6"/>
  </w:num>
  <w:num w:numId="3" w16cid:durableId="521171268">
    <w:abstractNumId w:val="5"/>
  </w:num>
  <w:num w:numId="4" w16cid:durableId="1372148634">
    <w:abstractNumId w:val="4"/>
  </w:num>
  <w:num w:numId="5" w16cid:durableId="26218474">
    <w:abstractNumId w:val="7"/>
  </w:num>
  <w:num w:numId="6" w16cid:durableId="759957541">
    <w:abstractNumId w:val="3"/>
  </w:num>
  <w:num w:numId="7" w16cid:durableId="1833981382">
    <w:abstractNumId w:val="2"/>
  </w:num>
  <w:num w:numId="8" w16cid:durableId="2039310873">
    <w:abstractNumId w:val="1"/>
  </w:num>
  <w:num w:numId="9" w16cid:durableId="15264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DA1"/>
    <w:rsid w:val="0029639D"/>
    <w:rsid w:val="00326F90"/>
    <w:rsid w:val="00AA1D8D"/>
    <w:rsid w:val="00B47730"/>
    <w:rsid w:val="00CB0664"/>
    <w:rsid w:val="00EF4D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2023-12-06T06:54:00Z</dcterms:modified>
  <cp:category/>
</cp:coreProperties>
</file>