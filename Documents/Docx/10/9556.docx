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75D0" w:rsidRDefault="009B12D9">
      <w:r>
        <w:t>In 1206, the Arab engineer Al-Jazari invented a programmable drum machine where a musical mechanical automaton could be made to play different rhythms and drum patterns, via pegs and cams..</w:t>
      </w:r>
      <w:r>
        <w:br/>
        <w:t>Scripting and breakpointing is also part of this process.</w:t>
      </w:r>
      <w:r>
        <w:br/>
        <w:t xml:space="preserve">Text </w:t>
      </w:r>
      <w:r>
        <w:t>editors were also developed that allowed changes and corrections to be made much more easily than with punched cards.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There exist a lot of different approaches for each of those tasks.</w:t>
      </w:r>
      <w:r>
        <w:br/>
        <w:t>However, readability is more than just programming style.</w:t>
      </w:r>
      <w:r>
        <w:br/>
        <w:t>A study found that a few simple readability transformations made code shorter and drastically reduced the time to understand i</w:t>
      </w:r>
      <w:r>
        <w:t>t.</w:t>
      </w:r>
      <w:r>
        <w:br/>
        <w:t>However, Charles Babbage had already written his first program for the Analytical Engine in 1837.</w:t>
      </w:r>
      <w:r>
        <w:br/>
        <w:t>Some text editors such as Emacs allow GDB to be invoked through them, to provide a visual environment.</w:t>
      </w:r>
      <w:r>
        <w:br/>
        <w:t xml:space="preserve"> Machine code was the language of early programs, written in the instruction set of the particular machine, often in binary notation.</w:t>
      </w:r>
      <w:r>
        <w:br/>
        <w:t>Assembly languages were soon developed that let the programmer specify instruction in a text format (e.g., ADD X, TOTAL), with abbreviations for each operation code and meani</w:t>
      </w:r>
      <w:r>
        <w:t>ngful names for specifying addresses.</w:t>
      </w:r>
      <w:r>
        <w:br/>
        <w:t xml:space="preserve"> After the bug is reproduced, the input of the program may need to be simplified to make it easier to debug.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</w:t>
      </w:r>
      <w:r>
        <w:t>ere are many approaches to the Software development process.</w:t>
      </w:r>
    </w:p>
    <w:sectPr w:rsidR="001975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6484778">
    <w:abstractNumId w:val="8"/>
  </w:num>
  <w:num w:numId="2" w16cid:durableId="95441441">
    <w:abstractNumId w:val="6"/>
  </w:num>
  <w:num w:numId="3" w16cid:durableId="1990204137">
    <w:abstractNumId w:val="5"/>
  </w:num>
  <w:num w:numId="4" w16cid:durableId="1348214927">
    <w:abstractNumId w:val="4"/>
  </w:num>
  <w:num w:numId="5" w16cid:durableId="790973839">
    <w:abstractNumId w:val="7"/>
  </w:num>
  <w:num w:numId="6" w16cid:durableId="158546775">
    <w:abstractNumId w:val="3"/>
  </w:num>
  <w:num w:numId="7" w16cid:durableId="1090197718">
    <w:abstractNumId w:val="2"/>
  </w:num>
  <w:num w:numId="8" w16cid:durableId="1721443096">
    <w:abstractNumId w:val="1"/>
  </w:num>
  <w:num w:numId="9" w16cid:durableId="70707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5D0"/>
    <w:rsid w:val="0029639D"/>
    <w:rsid w:val="00326F90"/>
    <w:rsid w:val="009B12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2023-12-06T05:29:00Z</dcterms:modified>
  <cp:category/>
</cp:coreProperties>
</file>