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1C4" w:rsidRDefault="002C716F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</w:t>
      </w:r>
      <w:r>
        <w:t>e terms programming, implementation, and coding reserved for the writing and editing of code per 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</w:t>
      </w:r>
      <w:r>
        <w:t>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</w:t>
      </w:r>
      <w:r>
        <w:t>n).</w:t>
      </w:r>
      <w:r>
        <w:br/>
        <w:t>He gave the first description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</w:p>
    <w:sectPr w:rsidR="00CE01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462212">
    <w:abstractNumId w:val="8"/>
  </w:num>
  <w:num w:numId="2" w16cid:durableId="1028532795">
    <w:abstractNumId w:val="6"/>
  </w:num>
  <w:num w:numId="3" w16cid:durableId="380789736">
    <w:abstractNumId w:val="5"/>
  </w:num>
  <w:num w:numId="4" w16cid:durableId="442191108">
    <w:abstractNumId w:val="4"/>
  </w:num>
  <w:num w:numId="5" w16cid:durableId="1467698784">
    <w:abstractNumId w:val="7"/>
  </w:num>
  <w:num w:numId="6" w16cid:durableId="288240636">
    <w:abstractNumId w:val="3"/>
  </w:num>
  <w:num w:numId="7" w16cid:durableId="1285887145">
    <w:abstractNumId w:val="2"/>
  </w:num>
  <w:num w:numId="8" w16cid:durableId="659044337">
    <w:abstractNumId w:val="1"/>
  </w:num>
  <w:num w:numId="9" w16cid:durableId="111424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16F"/>
    <w:rsid w:val="00326F90"/>
    <w:rsid w:val="00AA1D8D"/>
    <w:rsid w:val="00B47730"/>
    <w:rsid w:val="00CB0664"/>
    <w:rsid w:val="00CE01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