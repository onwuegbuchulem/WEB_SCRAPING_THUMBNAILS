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48E" w:rsidRDefault="00FE76BD">
      <w:r>
        <w:t xml:space="preserve"> Programs were mostly entered using punched cards or paper tape..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</w:t>
      </w:r>
      <w:r>
        <w:t>ect-orientation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</w:t>
      </w:r>
      <w:r>
        <w:t>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 xml:space="preserve">Many factors, </w:t>
      </w:r>
      <w:r>
        <w:t>having little or nothing to do with the ability of the computer to efficiently compile and execute the code, contribute to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Languages form an a</w:t>
      </w:r>
      <w:r>
        <w:t>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CA4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787237">
    <w:abstractNumId w:val="8"/>
  </w:num>
  <w:num w:numId="2" w16cid:durableId="1087504619">
    <w:abstractNumId w:val="6"/>
  </w:num>
  <w:num w:numId="3" w16cid:durableId="1543861650">
    <w:abstractNumId w:val="5"/>
  </w:num>
  <w:num w:numId="4" w16cid:durableId="2049529575">
    <w:abstractNumId w:val="4"/>
  </w:num>
  <w:num w:numId="5" w16cid:durableId="665480090">
    <w:abstractNumId w:val="7"/>
  </w:num>
  <w:num w:numId="6" w16cid:durableId="1304431673">
    <w:abstractNumId w:val="3"/>
  </w:num>
  <w:num w:numId="7" w16cid:durableId="1511526069">
    <w:abstractNumId w:val="2"/>
  </w:num>
  <w:num w:numId="8" w16cid:durableId="1861234259">
    <w:abstractNumId w:val="1"/>
  </w:num>
  <w:num w:numId="9" w16cid:durableId="132686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448E"/>
    <w:rsid w:val="00CB0664"/>
    <w:rsid w:val="00FC693F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