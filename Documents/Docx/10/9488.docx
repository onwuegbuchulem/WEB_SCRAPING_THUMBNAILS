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5F6" w:rsidRDefault="004C0246">
      <w:r>
        <w:t xml:space="preserve"> Different programming languages support different styles of programming (called programming paradigms)..</w:t>
      </w:r>
      <w:r>
        <w:br/>
      </w:r>
      <w:r>
        <w:t xml:space="preserve"> Whatever the approach to development may be, the final program must satisfy some fundamental properties.</w:t>
      </w:r>
      <w:r>
        <w:br/>
        <w:t>Unreadable code often leads to bugs, inefficiencies, and duplicated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exist a lot of different approaches for each of those tasks.</w:t>
      </w:r>
      <w:r>
        <w:br/>
        <w:t xml:space="preserve"> Readability is important because program</w:t>
      </w:r>
      <w:r>
        <w:t>mers spend the majority of their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Languages form an approximate spectrum from "low-level" to "high-level"; "low-level" languages are typically more machine-oriented and faster to execute, whereas "high-level" languages ar</w:t>
      </w:r>
      <w:r>
        <w:t>e more abstract and easier to use but execute less quickly.</w:t>
      </w:r>
      <w:r>
        <w:br/>
        <w:t xml:space="preserve"> It is very difficult to determine what are the most popular modern programming languages.</w:t>
      </w:r>
      <w:r>
        <w:br/>
        <w:t>Also, specific user environment and usage history can make it difficult to reproduce the problem.</w:t>
      </w:r>
      <w:r>
        <w:br/>
        <w:t>They are the building blocks for all software, from the simplest applications to the most sophisticated ones.</w:t>
      </w:r>
      <w:r>
        <w:br/>
        <w:t>Programming languages are essential for software development.</w:t>
      </w:r>
      <w:r>
        <w:br/>
        <w:t>The Unified Modeling Language (UML) is a notation used for both the OOAD and MDA.</w:t>
      </w:r>
      <w:r>
        <w:br/>
        <w:t xml:space="preserve"> Computer</w:t>
      </w:r>
      <w:r>
        <w:t xml:space="preserve"> programmers are those who write computer software.</w:t>
      </w:r>
      <w:r>
        <w:br/>
        <w:t>Integrated development environments (IDEs) aim to integrate all such help.</w:t>
      </w:r>
    </w:p>
    <w:sectPr w:rsidR="00464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813642">
    <w:abstractNumId w:val="8"/>
  </w:num>
  <w:num w:numId="2" w16cid:durableId="1260875252">
    <w:abstractNumId w:val="6"/>
  </w:num>
  <w:num w:numId="3" w16cid:durableId="1077828339">
    <w:abstractNumId w:val="5"/>
  </w:num>
  <w:num w:numId="4" w16cid:durableId="2038967438">
    <w:abstractNumId w:val="4"/>
  </w:num>
  <w:num w:numId="5" w16cid:durableId="870532675">
    <w:abstractNumId w:val="7"/>
  </w:num>
  <w:num w:numId="6" w16cid:durableId="804200845">
    <w:abstractNumId w:val="3"/>
  </w:num>
  <w:num w:numId="7" w16cid:durableId="1288663717">
    <w:abstractNumId w:val="2"/>
  </w:num>
  <w:num w:numId="8" w16cid:durableId="182137345">
    <w:abstractNumId w:val="1"/>
  </w:num>
  <w:num w:numId="9" w16cid:durableId="61934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45F6"/>
    <w:rsid w:val="004C02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