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2DA4" w:rsidRDefault="00DE26F8">
      <w:r>
        <w:t>FORTRAN, the first widely used high-level language to have a functional implementation, came out in 1957, and many other languages were soon developed—in particular, COBOL aimed at commercial data processing, and Lisp for computer research..</w:t>
      </w:r>
      <w:r>
        <w:br/>
      </w:r>
      <w:r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Code-breaking algorithms have also existed for centuries.</w:t>
      </w:r>
      <w:r>
        <w:br/>
        <w:t>Some text editors such as Emacs allow GDB to be invoked through them, to provide a visual environment.</w:t>
      </w:r>
      <w:r>
        <w:br/>
        <w:t>Expert programmers are familiar with a variety of well-established algorithms and their respective complexities and use this knowledge to choose algorithms tha</w:t>
      </w:r>
      <w:r>
        <w:t>t are best suited to the circumstances.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Programs were mostly entered using punched cards or paper tape.</w:t>
      </w:r>
      <w:r>
        <w:br/>
        <w:t>However, readability is more than just programming style.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It affects the aspects of quality abov</w:t>
      </w:r>
      <w:r>
        <w:t>e, including portability, usability and most importantly maintainability.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In the 1880s, Herman Hollerith invented the concept of storing data in machine-readable form.</w:t>
      </w:r>
      <w:r>
        <w:br/>
        <w:t xml:space="preserve">Assembly languages were soon developed that let the programmer specify instruction in a text format (e.g., ADD X, TOTAL), with abbreviations for each operation code and meaningful names </w:t>
      </w:r>
      <w:r>
        <w:t>for specifying addresses.</w:t>
      </w:r>
      <w:r>
        <w:br/>
        <w:t>There are many approaches to the Software development process.</w:t>
      </w:r>
      <w:r>
        <w:br/>
        <w:t>Use of a static code analysis tool can help detect some possible problems.</w:t>
      </w:r>
    </w:p>
    <w:sectPr w:rsidR="00062DA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9079661">
    <w:abstractNumId w:val="8"/>
  </w:num>
  <w:num w:numId="2" w16cid:durableId="1594968750">
    <w:abstractNumId w:val="6"/>
  </w:num>
  <w:num w:numId="3" w16cid:durableId="827404246">
    <w:abstractNumId w:val="5"/>
  </w:num>
  <w:num w:numId="4" w16cid:durableId="414716614">
    <w:abstractNumId w:val="4"/>
  </w:num>
  <w:num w:numId="5" w16cid:durableId="1863132210">
    <w:abstractNumId w:val="7"/>
  </w:num>
  <w:num w:numId="6" w16cid:durableId="236980862">
    <w:abstractNumId w:val="3"/>
  </w:num>
  <w:num w:numId="7" w16cid:durableId="777025201">
    <w:abstractNumId w:val="2"/>
  </w:num>
  <w:num w:numId="8" w16cid:durableId="1912812228">
    <w:abstractNumId w:val="1"/>
  </w:num>
  <w:num w:numId="9" w16cid:durableId="64959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2DA4"/>
    <w:rsid w:val="0015074B"/>
    <w:rsid w:val="0029639D"/>
    <w:rsid w:val="00326F90"/>
    <w:rsid w:val="00AA1D8D"/>
    <w:rsid w:val="00B47730"/>
    <w:rsid w:val="00CB0664"/>
    <w:rsid w:val="00DE26F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2023-12-06T06:47:00Z</dcterms:modified>
  <cp:category/>
</cp:coreProperties>
</file>