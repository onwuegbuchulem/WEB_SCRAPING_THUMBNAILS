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649" w:rsidRDefault="00C37965">
      <w:r>
        <w:t xml:space="preserve"> Computer programmers are those who write computer software..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</w:t>
      </w:r>
      <w:r>
        <w:t>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Many programmers use forms of Agile software development </w:t>
      </w:r>
      <w:r>
        <w:t>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FORTRAN, the first widely used high-level lang</w:t>
      </w:r>
      <w:r>
        <w:t>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</w:t>
      </w:r>
      <w:r>
        <w:t xml:space="preserve">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</w:p>
    <w:sectPr w:rsidR="00365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959924">
    <w:abstractNumId w:val="8"/>
  </w:num>
  <w:num w:numId="2" w16cid:durableId="1359892756">
    <w:abstractNumId w:val="6"/>
  </w:num>
  <w:num w:numId="3" w16cid:durableId="1203051605">
    <w:abstractNumId w:val="5"/>
  </w:num>
  <w:num w:numId="4" w16cid:durableId="646741622">
    <w:abstractNumId w:val="4"/>
  </w:num>
  <w:num w:numId="5" w16cid:durableId="680202812">
    <w:abstractNumId w:val="7"/>
  </w:num>
  <w:num w:numId="6" w16cid:durableId="1974561140">
    <w:abstractNumId w:val="3"/>
  </w:num>
  <w:num w:numId="7" w16cid:durableId="1079672681">
    <w:abstractNumId w:val="2"/>
  </w:num>
  <w:num w:numId="8" w16cid:durableId="1197889957">
    <w:abstractNumId w:val="1"/>
  </w:num>
  <w:num w:numId="9" w16cid:durableId="98725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649"/>
    <w:rsid w:val="00AA1D8D"/>
    <w:rsid w:val="00B47730"/>
    <w:rsid w:val="00C379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