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543" w:rsidRDefault="0006171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Th</w:t>
      </w:r>
      <w:r>
        <w:t>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</w:t>
      </w:r>
      <w:r>
        <w:t>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 xml:space="preserve"> In the 1880s, H</w:t>
      </w:r>
      <w:r>
        <w:t>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604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501101">
    <w:abstractNumId w:val="8"/>
  </w:num>
  <w:num w:numId="2" w16cid:durableId="1654790750">
    <w:abstractNumId w:val="6"/>
  </w:num>
  <w:num w:numId="3" w16cid:durableId="1051349575">
    <w:abstractNumId w:val="5"/>
  </w:num>
  <w:num w:numId="4" w16cid:durableId="568229218">
    <w:abstractNumId w:val="4"/>
  </w:num>
  <w:num w:numId="5" w16cid:durableId="253634201">
    <w:abstractNumId w:val="7"/>
  </w:num>
  <w:num w:numId="6" w16cid:durableId="248270646">
    <w:abstractNumId w:val="3"/>
  </w:num>
  <w:num w:numId="7" w16cid:durableId="964845504">
    <w:abstractNumId w:val="2"/>
  </w:num>
  <w:num w:numId="8" w16cid:durableId="495801059">
    <w:abstractNumId w:val="1"/>
  </w:num>
  <w:num w:numId="9" w16cid:durableId="141046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71D"/>
    <w:rsid w:val="0015074B"/>
    <w:rsid w:val="0029639D"/>
    <w:rsid w:val="00326F90"/>
    <w:rsid w:val="006045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