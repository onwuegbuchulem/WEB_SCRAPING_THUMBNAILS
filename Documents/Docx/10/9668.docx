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2728" w:rsidRDefault="00ED6C45">
      <w:r>
        <w:t>Compilers harnessed the power of computers to make programming easier by allowing programmers to specify calculations by entering a formula using infix notation..</w:t>
      </w:r>
      <w:r>
        <w:br/>
        <w:t xml:space="preserve">Many programmers use forms of Agile software development where the various stages of </w:t>
      </w:r>
      <w:r>
        <w:t>formal software development are more integrated together into short cycles that take a few weeks rather than years.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Trade-offs from this ideal involve finding enough programmers who know the language to build a team, the availability of compilers for that language, and the efficiency with which programs written in a g</w:t>
      </w:r>
      <w:r>
        <w:t>iven language execute.</w:t>
      </w:r>
      <w:r>
        <w:br/>
        <w:t>Text editors were also developed that allowed changes and corrections to be made much more easily than with punched cards.</w:t>
      </w:r>
      <w:r>
        <w:br/>
        <w:t xml:space="preserve"> After the bug is reproduced, the input of the program may need to be simplified to make it easier to debug.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A similar technique used for database design is Entity-Relationship Modeling (ER Modeling).</w:t>
      </w:r>
      <w:r>
        <w:br/>
        <w:t>However, because an a</w:t>
      </w:r>
      <w:r>
        <w:t>ssembly language is little more than a different notation for a machine language,  two machines with different instruction sets also have different assembly languages.</w:t>
      </w:r>
      <w:r>
        <w:br/>
        <w:t>He gave the first description of cryptanalysis by frequency analysis, the earliest code-breaking algorithm.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 Unified Modeling Language (UML) is</w:t>
      </w:r>
      <w:r>
        <w:t xml:space="preserve"> a notation used for both the OOAD and MDA.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In 1801, the Jacquard loom could produce entirely different weaves by changing the "program" – a series of paste</w:t>
      </w:r>
      <w:r>
        <w:t>board cards with holes punched in them.</w:t>
      </w:r>
    </w:p>
    <w:sectPr w:rsidR="00A427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8025261">
    <w:abstractNumId w:val="8"/>
  </w:num>
  <w:num w:numId="2" w16cid:durableId="1018124204">
    <w:abstractNumId w:val="6"/>
  </w:num>
  <w:num w:numId="3" w16cid:durableId="2077434701">
    <w:abstractNumId w:val="5"/>
  </w:num>
  <w:num w:numId="4" w16cid:durableId="1019506458">
    <w:abstractNumId w:val="4"/>
  </w:num>
  <w:num w:numId="5" w16cid:durableId="1218198917">
    <w:abstractNumId w:val="7"/>
  </w:num>
  <w:num w:numId="6" w16cid:durableId="1526092667">
    <w:abstractNumId w:val="3"/>
  </w:num>
  <w:num w:numId="7" w16cid:durableId="1825003254">
    <w:abstractNumId w:val="2"/>
  </w:num>
  <w:num w:numId="8" w16cid:durableId="1638678926">
    <w:abstractNumId w:val="1"/>
  </w:num>
  <w:num w:numId="9" w16cid:durableId="2066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42728"/>
    <w:rsid w:val="00AA1D8D"/>
    <w:rsid w:val="00B47730"/>
    <w:rsid w:val="00CB0664"/>
    <w:rsid w:val="00ED6C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2023-12-06T06:50:00Z</dcterms:modified>
  <cp:category/>
</cp:coreProperties>
</file>