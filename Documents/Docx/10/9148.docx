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967" w:rsidRDefault="00E81704">
      <w:r>
        <w:t>They are the building blocks for all software, from the simplest applications to the most sophisticated ones..</w:t>
      </w:r>
      <w:r>
        <w:br/>
        <w:t>There are many approaches to the Software development process.</w:t>
      </w:r>
      <w:r>
        <w:br/>
      </w:r>
      <w:r>
        <w:t xml:space="preserve"> A similar technique used for database design is Entity-Relationship Modeling (ER Modeling).</w:t>
      </w:r>
      <w:r>
        <w:br/>
        <w:t>For this purpose, algorithms are classified into orders using so-called Big O notation, which expresses resource use, such as execution time or memory consumption, in terms of the size of an input.</w:t>
      </w:r>
      <w:r>
        <w:br/>
        <w:t xml:space="preserve"> The first computer program is generally dated to 1843, when mathematician Ada Lovelace published an algorithm to calculate a sequence of Bernoulli numbers, intended to be carried out by Charles Babbage's Analytical Engin</w:t>
      </w:r>
      <w:r>
        <w:t>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Programmable devices have existed for centuries.</w:t>
      </w:r>
      <w:r>
        <w:br/>
        <w:t xml:space="preserve"> Different programming languages support different styles of programming (called programming paradigms).</w:t>
      </w:r>
      <w:r>
        <w:br/>
      </w:r>
      <w:r>
        <w:br/>
        <w:t>The first compiler related tool, the A-0 System, was developed in 1952 by Grace Hopper, who also coined the term 'compiler'.</w:t>
      </w:r>
      <w:r>
        <w:br/>
        <w:t xml:space="preserve"> Popular modeling</w:t>
      </w:r>
      <w:r>
        <w:t xml:space="preserve"> techniques include Object-Oriented Analysis and Design (OOAD) and Model-Driven Architecture (MDA).</w:t>
      </w:r>
      <w:r>
        <w:br/>
        <w:t>He gave the first description of cryptanalysis by frequency analysis, the earliest code-breaking algorithm.</w:t>
      </w:r>
      <w:r>
        <w:br/>
        <w:t xml:space="preserve"> Various visual programming languages have also been developed with the intent to resolve readability concerns by adopting non-traditional approaches to code structure and display.</w:t>
      </w:r>
      <w:r>
        <w:br/>
        <w:t>However, with the concept of the stored-program computer introduced in 1949, both programs and data were stored and manipul</w:t>
      </w:r>
      <w:r>
        <w:t>ated in the same way in computer memory.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Languages form an approximate spectrum from "low-level" to "high-level"; "low-level" languages are typically more machine-oriented and faster to execute, whereas "high-level" language</w:t>
      </w:r>
      <w:r>
        <w:t>s are more abstract and easier to use but execute less quickly.</w:t>
      </w:r>
    </w:p>
    <w:sectPr w:rsidR="006C39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6265654">
    <w:abstractNumId w:val="8"/>
  </w:num>
  <w:num w:numId="2" w16cid:durableId="75398168">
    <w:abstractNumId w:val="6"/>
  </w:num>
  <w:num w:numId="3" w16cid:durableId="165171874">
    <w:abstractNumId w:val="5"/>
  </w:num>
  <w:num w:numId="4" w16cid:durableId="241724472">
    <w:abstractNumId w:val="4"/>
  </w:num>
  <w:num w:numId="5" w16cid:durableId="1284576148">
    <w:abstractNumId w:val="7"/>
  </w:num>
  <w:num w:numId="6" w16cid:durableId="925263893">
    <w:abstractNumId w:val="3"/>
  </w:num>
  <w:num w:numId="7" w16cid:durableId="1098061321">
    <w:abstractNumId w:val="2"/>
  </w:num>
  <w:num w:numId="8" w16cid:durableId="574439928">
    <w:abstractNumId w:val="1"/>
  </w:num>
  <w:num w:numId="9" w16cid:durableId="22171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3967"/>
    <w:rsid w:val="00AA1D8D"/>
    <w:rsid w:val="00B47730"/>
    <w:rsid w:val="00CB0664"/>
    <w:rsid w:val="00E817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2023-12-06T06:39:00Z</dcterms:modified>
  <cp:category/>
</cp:coreProperties>
</file>