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D9D" w:rsidRDefault="00C8645A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Code-breaking algorithms have also existed for centuries.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</w:t>
      </w:r>
      <w:r>
        <w:t xml:space="preserve">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When debugging the </w:t>
      </w:r>
      <w:r>
        <w:t>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</w:t>
      </w:r>
      <w:r>
        <w:t xml:space="preserve">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Unreadable code often leads to bugs, inefficiencies, and duplicated code.</w:t>
      </w:r>
    </w:p>
    <w:sectPr w:rsidR="00411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225326">
    <w:abstractNumId w:val="8"/>
  </w:num>
  <w:num w:numId="2" w16cid:durableId="1938319812">
    <w:abstractNumId w:val="6"/>
  </w:num>
  <w:num w:numId="3" w16cid:durableId="750732485">
    <w:abstractNumId w:val="5"/>
  </w:num>
  <w:num w:numId="4" w16cid:durableId="108476696">
    <w:abstractNumId w:val="4"/>
  </w:num>
  <w:num w:numId="5" w16cid:durableId="354312603">
    <w:abstractNumId w:val="7"/>
  </w:num>
  <w:num w:numId="6" w16cid:durableId="1281765810">
    <w:abstractNumId w:val="3"/>
  </w:num>
  <w:num w:numId="7" w16cid:durableId="853346983">
    <w:abstractNumId w:val="2"/>
  </w:num>
  <w:num w:numId="8" w16cid:durableId="1405180353">
    <w:abstractNumId w:val="1"/>
  </w:num>
  <w:num w:numId="9" w16cid:durableId="123693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D9D"/>
    <w:rsid w:val="00AA1D8D"/>
    <w:rsid w:val="00B47730"/>
    <w:rsid w:val="00C864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