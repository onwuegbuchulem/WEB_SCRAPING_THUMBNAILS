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EF7" w:rsidRDefault="008B5FEF">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 xml:space="preserve"> Programs were mostly entered using punched cards or paper tape.</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w:t>
      </w:r>
      <w:r>
        <w:t>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Compilers harnessed the power of computers to make programming easier by allowing pro</w:t>
      </w:r>
      <w:r>
        <w:t>grammers to specify calculations by entering a formula using infix notation.</w:t>
      </w:r>
      <w:r>
        <w:br/>
        <w:t>By the late 1960s, data storage devices and computer terminals became inexpensive enough that programs could be created by typing directly into the computers.</w:t>
      </w:r>
      <w:r>
        <w:br/>
        <w:t>In 1206, the Arab engineer Al-Jazari invented a programmable drum machine where a musical mechanical automaton could be made to play different rhythms and drum patterns, via pegs and cams.</w:t>
      </w:r>
      <w:r>
        <w:br/>
        <w:t>Ideally, the programming language best suited for the task at hand will be selected.</w:t>
      </w:r>
      <w:r>
        <w:br/>
        <w:t>On</w:t>
      </w:r>
      <w:r>
        <w:t>e approach popular for requirements analysis is Use Case analysis.</w:t>
      </w:r>
      <w:r>
        <w:br/>
        <w:t>The choice of language used is subject to many considerations, such as company policy, suitability to task, availability of third-party packages, or individual preference.</w:t>
      </w:r>
      <w:r>
        <w:br/>
        <w:t>When debugging the problem in a GUI, the programmer can try to skip some user interaction from the original problem description and check if remaining actions are sufficient for bugs to appear.</w:t>
      </w:r>
      <w:r>
        <w:br/>
        <w:t>Many applications use a mix of several languages in their construction and use.</w:t>
      </w:r>
      <w:r>
        <w:br/>
        <w:t>Unreadable code often leads to bugs, inefficiencies, and duplicated code.</w:t>
      </w:r>
    </w:p>
    <w:sectPr w:rsidR="000D3E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6499985">
    <w:abstractNumId w:val="8"/>
  </w:num>
  <w:num w:numId="2" w16cid:durableId="1703244561">
    <w:abstractNumId w:val="6"/>
  </w:num>
  <w:num w:numId="3" w16cid:durableId="662510954">
    <w:abstractNumId w:val="5"/>
  </w:num>
  <w:num w:numId="4" w16cid:durableId="401486725">
    <w:abstractNumId w:val="4"/>
  </w:num>
  <w:num w:numId="5" w16cid:durableId="113600141">
    <w:abstractNumId w:val="7"/>
  </w:num>
  <w:num w:numId="6" w16cid:durableId="844174332">
    <w:abstractNumId w:val="3"/>
  </w:num>
  <w:num w:numId="7" w16cid:durableId="694620633">
    <w:abstractNumId w:val="2"/>
  </w:num>
  <w:num w:numId="8" w16cid:durableId="786389947">
    <w:abstractNumId w:val="1"/>
  </w:num>
  <w:num w:numId="9" w16cid:durableId="123091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EF7"/>
    <w:rsid w:val="0015074B"/>
    <w:rsid w:val="0029639D"/>
    <w:rsid w:val="00326F90"/>
    <w:rsid w:val="008B5F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