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00C" w:rsidRDefault="003F7354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Programmers </w:t>
      </w:r>
      <w:r>
        <w:t>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When debugging the problem in a GUI,</w:t>
      </w:r>
      <w:r>
        <w:t xml:space="preserve">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 xml:space="preserve"> The first c</w:t>
      </w:r>
      <w:r>
        <w:t>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</w:t>
      </w:r>
      <w:r>
        <w:t>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</w:p>
    <w:sectPr w:rsidR="00F950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014231">
    <w:abstractNumId w:val="8"/>
  </w:num>
  <w:num w:numId="2" w16cid:durableId="1163084194">
    <w:abstractNumId w:val="6"/>
  </w:num>
  <w:num w:numId="3" w16cid:durableId="1457869831">
    <w:abstractNumId w:val="5"/>
  </w:num>
  <w:num w:numId="4" w16cid:durableId="1478455611">
    <w:abstractNumId w:val="4"/>
  </w:num>
  <w:num w:numId="5" w16cid:durableId="1026828870">
    <w:abstractNumId w:val="7"/>
  </w:num>
  <w:num w:numId="6" w16cid:durableId="1975256053">
    <w:abstractNumId w:val="3"/>
  </w:num>
  <w:num w:numId="7" w16cid:durableId="1723677541">
    <w:abstractNumId w:val="2"/>
  </w:num>
  <w:num w:numId="8" w16cid:durableId="2103646138">
    <w:abstractNumId w:val="1"/>
  </w:num>
  <w:num w:numId="9" w16cid:durableId="54594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354"/>
    <w:rsid w:val="00AA1D8D"/>
    <w:rsid w:val="00B47730"/>
    <w:rsid w:val="00CB0664"/>
    <w:rsid w:val="00F950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