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2E0D" w:rsidRDefault="00500D42">
      <w:r>
        <w:t xml:space="preserve"> A similar technique used for database design is Entity-Relationship Modeling (ER Modeling)..</w:t>
      </w:r>
      <w:r>
        <w:br/>
      </w:r>
      <w:r>
        <w:t xml:space="preserve"> In the 1880s, Herman Hollerith invented the concept of storing data in machine-readable form.</w:t>
      </w:r>
      <w:r>
        <w:br/>
        <w:t>When debugging the problem in a GUI, the programmer can try to skip some user interaction from the original problem description and check if remaining actions are sufficient for bugs to appear.</w:t>
      </w:r>
      <w:r>
        <w:br/>
        <w:t>The choice of language used is subject to many considerations, such as company policy, suitability to task, availability of third-party packages, or individual preference.</w:t>
      </w:r>
      <w:r>
        <w:br/>
        <w:t xml:space="preserve">There exist a lot of different approaches for each </w:t>
      </w:r>
      <w:r>
        <w:t>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Programming languages are essential for software development.</w:t>
      </w:r>
      <w:r>
        <w:br/>
        <w:t>Sometimes software development is known as software engineering, especially when it employs formal methods or</w:t>
      </w:r>
      <w:r>
        <w:t xml:space="preserve"> follows an engineering design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He gave the first description of cryptanalysis by frequency analysis, the earliest code-breaking algorithm.</w:t>
      </w:r>
      <w:r>
        <w:br/>
      </w:r>
      <w:r>
        <w:br/>
        <w:t xml:space="preserve"> Computer programming or coding is the composition of sequences of instructions, called</w:t>
      </w:r>
      <w:r>
        <w:t xml:space="preserve"> programs, that computers can follow to perform tasks.</w:t>
      </w:r>
      <w:r>
        <w:br/>
        <w:t xml:space="preserve"> Some languages are very popular for particular kinds of applications, while some languages are regularly used to write many different kinds of applications.</w:t>
      </w:r>
      <w:r>
        <w:br/>
        <w:t>Expert programmers are familiar with a variety of well-established algorithms and their respective complexities and use this knowledge to choose algorithms that are best suited to the circumstances.</w:t>
      </w:r>
      <w:r>
        <w:br/>
        <w:t>Normally the first step in debugging is to attempt to reproduce the problem.</w:t>
      </w:r>
    </w:p>
    <w:sectPr w:rsidR="00CA2E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4046702">
    <w:abstractNumId w:val="8"/>
  </w:num>
  <w:num w:numId="2" w16cid:durableId="541328223">
    <w:abstractNumId w:val="6"/>
  </w:num>
  <w:num w:numId="3" w16cid:durableId="1670984592">
    <w:abstractNumId w:val="5"/>
  </w:num>
  <w:num w:numId="4" w16cid:durableId="107168405">
    <w:abstractNumId w:val="4"/>
  </w:num>
  <w:num w:numId="5" w16cid:durableId="1783261426">
    <w:abstractNumId w:val="7"/>
  </w:num>
  <w:num w:numId="6" w16cid:durableId="934633326">
    <w:abstractNumId w:val="3"/>
  </w:num>
  <w:num w:numId="7" w16cid:durableId="1281375344">
    <w:abstractNumId w:val="2"/>
  </w:num>
  <w:num w:numId="8" w16cid:durableId="1939871888">
    <w:abstractNumId w:val="1"/>
  </w:num>
  <w:num w:numId="9" w16cid:durableId="13549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D42"/>
    <w:rsid w:val="00AA1D8D"/>
    <w:rsid w:val="00B47730"/>
    <w:rsid w:val="00CA2E0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