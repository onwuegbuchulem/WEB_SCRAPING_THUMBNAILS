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8C3" w:rsidRDefault="00912B74">
      <w:r>
        <w:t xml:space="preserve"> A similar technique used for database design is Entity-Relationship Modeling (ER Modeling)..</w:t>
      </w:r>
      <w:r>
        <w:br/>
        <w:t xml:space="preserve"> Computer programmers are those who write computer software.</w:t>
      </w:r>
      <w:r>
        <w:br/>
        <w:t xml:space="preserve">In the 9th century, the Arab mathematician Al-Kindi described a cryptographic algorithm for </w:t>
      </w:r>
      <w:r>
        <w:t>deciphering encrypted code, in A Manuscript on Deciphering Cryptographic Messages.</w:t>
      </w:r>
      <w:r>
        <w:br/>
        <w:t>This can be a non-trivial task, for example as with parallel processes or some unusual software bugs.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In the 1880s, Herman Hollerith invented the concept of storing data in machine-readable form.</w:t>
      </w:r>
      <w:r>
        <w:br/>
        <w:t xml:space="preserve"> Readability is important because programmers spend the majority of their time reading, trying to understa</w:t>
      </w:r>
      <w:r>
        <w:t>nd, reusing and modifying existing source code, rather than writing new source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Programmers typically use high-level programming languages that are more easily intelligible to humans than machine code, </w:t>
      </w:r>
      <w:r>
        <w:t>which is directly executed by the central processing unit.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Unified Modeling Language (UML) is a notation used for both the OOAD and MDA.</w:t>
      </w:r>
      <w:r>
        <w:br/>
        <w:t xml:space="preserve"> It is very difficult to determine what are the most popular modern programming languages.</w:t>
      </w:r>
      <w:r>
        <w:br/>
        <w:t xml:space="preserve"> Different programming languages support different styles of programming (called programming paradigms).</w:t>
      </w:r>
      <w:r>
        <w:br/>
        <w:t>Many factors, having</w:t>
      </w:r>
      <w:r>
        <w:t xml:space="preserve"> little or nothing to do with the ability of the computer to efficiently compile and execute the code, contribute to readability.</w:t>
      </w:r>
    </w:p>
    <w:sectPr w:rsidR="003528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450902">
    <w:abstractNumId w:val="8"/>
  </w:num>
  <w:num w:numId="2" w16cid:durableId="1211841170">
    <w:abstractNumId w:val="6"/>
  </w:num>
  <w:num w:numId="3" w16cid:durableId="1404524162">
    <w:abstractNumId w:val="5"/>
  </w:num>
  <w:num w:numId="4" w16cid:durableId="593320157">
    <w:abstractNumId w:val="4"/>
  </w:num>
  <w:num w:numId="5" w16cid:durableId="1667631461">
    <w:abstractNumId w:val="7"/>
  </w:num>
  <w:num w:numId="6" w16cid:durableId="229121256">
    <w:abstractNumId w:val="3"/>
  </w:num>
  <w:num w:numId="7" w16cid:durableId="173804140">
    <w:abstractNumId w:val="2"/>
  </w:num>
  <w:num w:numId="8" w16cid:durableId="752777053">
    <w:abstractNumId w:val="1"/>
  </w:num>
  <w:num w:numId="9" w16cid:durableId="112573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8C3"/>
    <w:rsid w:val="00912B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