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50F" w:rsidRDefault="00D0552C">
      <w:r>
        <w:t>For example, COBOL is still strong in corporate data centers often on large mainframe computers, Fortran in engineering applications, scripting languages in Web development, and C in embedded software..</w:t>
      </w:r>
      <w:r>
        <w:br/>
        <w:t xml:space="preserve">For example, when a bug in a compiler can make it </w:t>
      </w:r>
      <w:r>
        <w:t>crash when parsing some large source file, a simplification of the test case that results in only few lines from the original source file can be sufficient to reproduce the same crash.</w:t>
      </w:r>
      <w:r>
        <w:br/>
        <w:t xml:space="preserve"> Some languages are very popular for particular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w:t>
      </w:r>
      <w:r>
        <w:t>guage.</w:t>
      </w:r>
      <w:r>
        <w:br/>
        <w:t>It is usually easier to code in "high-level" languages than in "low-level" ones.</w:t>
      </w:r>
      <w:r>
        <w:br/>
        <w:t>In 1206, the Arab engineer Al-Jazari invented a programmable drum machine where a musical mechanical automaton could be made to play different rhythms and drum patterns, via pegs and cams.</w:t>
      </w:r>
      <w:r>
        <w:br/>
        <w:t>The Unified Modeling Language (UML) is a notation used for both the OOAD and MDA.</w:t>
      </w:r>
      <w:r>
        <w:br/>
        <w:t>Methods of measuring programming language popularity include: counting the number of job advertisements that mention the language, the number of books so</w:t>
      </w:r>
      <w:r>
        <w:t>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Scripting and breakpointing is also part of this process.</w:t>
      </w:r>
      <w:r>
        <w:br/>
        <w:t>When debugging the problem in a GUI, the programmer can try to skip some user interaction from the original problem description a</w:t>
      </w:r>
      <w:r>
        <w:t>nd check if remaining actions are sufficient for bugs to appear.</w:t>
      </w:r>
      <w:r>
        <w:br/>
        <w:t>Use of a static code analysis tool can help detect some possible problems.</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Also, specific user environment and usage history can make it difficult to reproduce the pr</w:t>
      </w:r>
      <w:r>
        <w:t>oblem.</w:t>
      </w:r>
    </w:p>
    <w:sectPr w:rsidR="00B41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070751">
    <w:abstractNumId w:val="8"/>
  </w:num>
  <w:num w:numId="2" w16cid:durableId="1390693516">
    <w:abstractNumId w:val="6"/>
  </w:num>
  <w:num w:numId="3" w16cid:durableId="1415013749">
    <w:abstractNumId w:val="5"/>
  </w:num>
  <w:num w:numId="4" w16cid:durableId="1860047607">
    <w:abstractNumId w:val="4"/>
  </w:num>
  <w:num w:numId="5" w16cid:durableId="354697163">
    <w:abstractNumId w:val="7"/>
  </w:num>
  <w:num w:numId="6" w16cid:durableId="1786849619">
    <w:abstractNumId w:val="3"/>
  </w:num>
  <w:num w:numId="7" w16cid:durableId="1094788706">
    <w:abstractNumId w:val="2"/>
  </w:num>
  <w:num w:numId="8" w16cid:durableId="1847478454">
    <w:abstractNumId w:val="1"/>
  </w:num>
  <w:num w:numId="9" w16cid:durableId="63834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150F"/>
    <w:rsid w:val="00B47730"/>
    <w:rsid w:val="00CB0664"/>
    <w:rsid w:val="00D055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