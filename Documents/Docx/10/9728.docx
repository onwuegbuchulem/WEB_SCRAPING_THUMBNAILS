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A72" w:rsidRDefault="006378D8">
      <w:r>
        <w:t>However, with the concept of the stored-program computer introduced in 1949, both programs and data were stored and manipulated in the same way in computer memory..</w:t>
      </w:r>
      <w:r>
        <w:br/>
      </w:r>
      <w:r>
        <w:t xml:space="preserve"> Implementation techniques include imperative languages (object-oriented or procedural), functional languages, and logic languages.</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meaningful names for specifying addresses.</w:t>
      </w:r>
      <w:r>
        <w:br/>
        <w:t>By the late 1960s, data storage devices and compute</w:t>
      </w:r>
      <w:r>
        <w:t>r terminals became inexpensive enough that programs could be created by typing directly into the computers.</w:t>
      </w:r>
      <w:r>
        <w:br/>
        <w:t xml:space="preserve"> Debugging is a very important task in the software development process since having defects in a program can have significant consequences for its users.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Tr</w:t>
      </w:r>
      <w:r>
        <w:t>ial-and-error/divide-and-conquer is needed: the programmer will try to remove some parts of the original test case and check if the problem still exists.</w:t>
      </w:r>
      <w:r>
        <w:br/>
        <w:t>A study found that a few simple readability transformations made code shorter and drastically reduced the time to understand it.</w:t>
      </w:r>
      <w:r>
        <w:br/>
        <w:t>They are the building blocks for all software, from the simplest applications to the most sophisticated ones.</w:t>
      </w:r>
      <w:r>
        <w:br/>
        <w:t>Programming languages are essential for software development.</w:t>
      </w:r>
      <w:r>
        <w:br/>
        <w:t>While these are sometimes considered programming, often t</w:t>
      </w:r>
      <w:r>
        <w:t>he term software development is used for this larger overall process – with the terms programming, implementation, and coding reserved for the writing and editing of code per se.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w:t>
      </w:r>
      <w:r>
        <w:t>erestimates the number of users of business languages such as COBOL).</w:t>
      </w:r>
      <w:r>
        <w:br/>
        <w:t>The Unified Modeling Language (UML) is a notation used for both the OOAD and MDA.</w:t>
      </w:r>
      <w:r>
        <w:br/>
        <w:t>FORTRAN, the first widely used high-level language to have a functional implementation, came out in 1957, and many other languages were soon developed—in particular, COBOL aimed at commercial data processing, and Lisp for computer research.</w:t>
      </w:r>
    </w:p>
    <w:sectPr w:rsidR="00ED1A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2526359">
    <w:abstractNumId w:val="8"/>
  </w:num>
  <w:num w:numId="2" w16cid:durableId="1802066333">
    <w:abstractNumId w:val="6"/>
  </w:num>
  <w:num w:numId="3" w16cid:durableId="770707411">
    <w:abstractNumId w:val="5"/>
  </w:num>
  <w:num w:numId="4" w16cid:durableId="826898970">
    <w:abstractNumId w:val="4"/>
  </w:num>
  <w:num w:numId="5" w16cid:durableId="603997381">
    <w:abstractNumId w:val="7"/>
  </w:num>
  <w:num w:numId="6" w16cid:durableId="1608586864">
    <w:abstractNumId w:val="3"/>
  </w:num>
  <w:num w:numId="7" w16cid:durableId="1550722346">
    <w:abstractNumId w:val="2"/>
  </w:num>
  <w:num w:numId="8" w16cid:durableId="1196498722">
    <w:abstractNumId w:val="1"/>
  </w:num>
  <w:num w:numId="9" w16cid:durableId="182400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78D8"/>
    <w:rsid w:val="00AA1D8D"/>
    <w:rsid w:val="00B47730"/>
    <w:rsid w:val="00CB0664"/>
    <w:rsid w:val="00ED1A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