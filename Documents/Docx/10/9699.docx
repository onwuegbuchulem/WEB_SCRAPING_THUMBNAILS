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335" w:rsidRDefault="00D87EE6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</w:t>
      </w:r>
      <w:r>
        <w:t xml:space="preserve"> then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Charles Babbage had already written his first program for the Analytical Engine in 1837.</w:t>
      </w:r>
      <w:r>
        <w:br/>
        <w:t>Ideally, the programming language be</w:t>
      </w:r>
      <w:r>
        <w:t>st suited for the task at hand will be selected.</w:t>
      </w:r>
      <w:r>
        <w:br/>
        <w:t>Programming languages are essential for software development.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</w:t>
      </w:r>
      <w:r>
        <w:t>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</w:p>
    <w:sectPr w:rsidR="00C81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35852">
    <w:abstractNumId w:val="8"/>
  </w:num>
  <w:num w:numId="2" w16cid:durableId="1090542936">
    <w:abstractNumId w:val="6"/>
  </w:num>
  <w:num w:numId="3" w16cid:durableId="67385942">
    <w:abstractNumId w:val="5"/>
  </w:num>
  <w:num w:numId="4" w16cid:durableId="1082216618">
    <w:abstractNumId w:val="4"/>
  </w:num>
  <w:num w:numId="5" w16cid:durableId="604382879">
    <w:abstractNumId w:val="7"/>
  </w:num>
  <w:num w:numId="6" w16cid:durableId="9991931">
    <w:abstractNumId w:val="3"/>
  </w:num>
  <w:num w:numId="7" w16cid:durableId="1875002271">
    <w:abstractNumId w:val="2"/>
  </w:num>
  <w:num w:numId="8" w16cid:durableId="959148373">
    <w:abstractNumId w:val="1"/>
  </w:num>
  <w:num w:numId="9" w16cid:durableId="7898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1335"/>
    <w:rsid w:val="00CB0664"/>
    <w:rsid w:val="00D87E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