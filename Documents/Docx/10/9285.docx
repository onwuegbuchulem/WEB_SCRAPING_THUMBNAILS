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1775" w:rsidRDefault="004E11F9">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r>
      <w:r>
        <w:br/>
        <w:t xml:space="preserve"> Computer programming or coding is the composition of sequences of instructions, called programs, that computers can follow to perform tasks.</w:t>
      </w:r>
      <w:r>
        <w:br/>
        <w:t>There are many approaches to the Software development process.</w:t>
      </w:r>
      <w:r>
        <w:br/>
        <w:t>He gave the first description of cryptanalysis by frequency analysis, the earliest code-breaking algorithm.</w:t>
      </w:r>
      <w:r>
        <w:br/>
        <w:t>Scripting and breakpointing is also part of this process.</w:t>
      </w:r>
      <w:r>
        <w:br/>
        <w:t>For example, when a bug in a compiler can make it crash when parsing some large source file, a simplification of the test case that results</w:t>
      </w:r>
      <w:r>
        <w:t xml:space="preserve"> in only few lines from the original source file can be sufficient to reproduce the same crash.</w:t>
      </w:r>
      <w:r>
        <w:br/>
        <w:t xml:space="preserve"> Implementation techniques include imperative languages (object-oriented or procedural), functional languages, and logic languages.</w:t>
      </w:r>
      <w:r>
        <w:br/>
        <w:t xml:space="preserve"> Following a consistent programming style often helps readability.</w:t>
      </w:r>
      <w:r>
        <w:br/>
        <w:t>It is usually easier to code in "high-level" languages than in "low-level" ones.</w:t>
      </w:r>
      <w:r>
        <w:br/>
        <w:t>Sometimes software development is known as software engineering, especially when it employs formal methods or follows an engineering des</w:t>
      </w:r>
      <w:r>
        <w:t>ign process.</w:t>
      </w:r>
      <w:r>
        <w:br/>
        <w:t>Some languages are more prone to some kinds of faults because their specification does not require compilers to perform as much checking as other languages.</w:t>
      </w:r>
      <w:r>
        <w:br/>
        <w:t>The Unified Modeling Language (UML) is a notation used for both the OOAD and MDA.</w:t>
      </w:r>
      <w:r>
        <w:br/>
        <w:t>By the late 1960s, data storage devices and computer terminals became inexpensive enough that programs could be created by typing directly into the computers.</w:t>
      </w:r>
      <w:r>
        <w:br/>
        <w:t>Programming languages are essential for software development.</w:t>
      </w:r>
      <w:r>
        <w:br/>
        <w:t xml:space="preserve"> Programs were mostly entered using pun</w:t>
      </w:r>
      <w:r>
        <w:t>ched cards or paper tape.</w:t>
      </w:r>
    </w:p>
    <w:sectPr w:rsidR="009317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9920760">
    <w:abstractNumId w:val="8"/>
  </w:num>
  <w:num w:numId="2" w16cid:durableId="1102410265">
    <w:abstractNumId w:val="6"/>
  </w:num>
  <w:num w:numId="3" w16cid:durableId="1765804220">
    <w:abstractNumId w:val="5"/>
  </w:num>
  <w:num w:numId="4" w16cid:durableId="786313112">
    <w:abstractNumId w:val="4"/>
  </w:num>
  <w:num w:numId="5" w16cid:durableId="229928655">
    <w:abstractNumId w:val="7"/>
  </w:num>
  <w:num w:numId="6" w16cid:durableId="924067455">
    <w:abstractNumId w:val="3"/>
  </w:num>
  <w:num w:numId="7" w16cid:durableId="2117553512">
    <w:abstractNumId w:val="2"/>
  </w:num>
  <w:num w:numId="8" w16cid:durableId="369692800">
    <w:abstractNumId w:val="1"/>
  </w:num>
  <w:num w:numId="9" w16cid:durableId="1358581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11F9"/>
    <w:rsid w:val="009317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2023-12-06T05:36:00Z</dcterms:modified>
  <cp:category/>
</cp:coreProperties>
</file>