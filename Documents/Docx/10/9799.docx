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68EA" w:rsidRDefault="00CB3E2D">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editing of code per se.</w:t>
      </w:r>
      <w:r>
        <w:br/>
        <w:t>Text editors were also developed that allowed changes and corrections to be made much more easily than with punched cards.</w:t>
      </w:r>
      <w:r>
        <w:br/>
        <w:t xml:space="preserve"> Programmable devices have existed for centuries.</w:t>
      </w:r>
      <w:r>
        <w:br/>
        <w:t>Methods of measuring programming language popularity include: counting the number of job advertisement</w:t>
      </w:r>
      <w:r>
        <w: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Various visual programming languages have also been developed with the intent to resolve readability concerns by adopting non-traditional approaches to code structure and display.</w:t>
      </w:r>
      <w:r>
        <w:br/>
        <w:t xml:space="preserve"> Programs were mostly entered </w:t>
      </w:r>
      <w:r>
        <w:t>using punched cards or paper tape.</w:t>
      </w:r>
      <w:r>
        <w:br/>
        <w:t>The following properties are among the most important:</w:t>
      </w:r>
      <w:r>
        <w:br/>
      </w:r>
      <w:r>
        <w:br/>
        <w:t xml:space="preserve"> In computer programming, readability refers to the ease with which a human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w:t>
      </w:r>
      <w:r>
        <w:t>language.</w:t>
      </w:r>
      <w:r>
        <w:br/>
        <w:t>For this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r>
      <w:r>
        <w:br/>
        <w:t xml:space="preserve"> Computer programming or coding is the composition of sequences of instructions, called programs, that computers can follow to perform tasks.</w:t>
      </w:r>
      <w:r>
        <w:br/>
        <w:t>Ideally, the programming language best suited for t</w:t>
      </w:r>
      <w:r>
        <w:t>he task at hand will be selected.</w:t>
      </w:r>
      <w:r>
        <w:br/>
        <w:t xml:space="preserve"> In the 1880s, Herman Hollerith invented the concept of storing data in machine-readable form.</w:t>
      </w:r>
      <w:r>
        <w:br/>
        <w:t xml:space="preserve"> Allen Downey, in his book How To Think Like A Computer Scientist, writes:</w:t>
      </w:r>
      <w:r>
        <w:br/>
        <w:t xml:space="preserve"> Many computer languages provide a mechanism to call functions provided by shared libraries.</w:t>
      </w:r>
    </w:p>
    <w:sectPr w:rsidR="00B668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338030">
    <w:abstractNumId w:val="8"/>
  </w:num>
  <w:num w:numId="2" w16cid:durableId="2021469011">
    <w:abstractNumId w:val="6"/>
  </w:num>
  <w:num w:numId="3" w16cid:durableId="1508516776">
    <w:abstractNumId w:val="5"/>
  </w:num>
  <w:num w:numId="4" w16cid:durableId="1963263258">
    <w:abstractNumId w:val="4"/>
  </w:num>
  <w:num w:numId="5" w16cid:durableId="468088531">
    <w:abstractNumId w:val="7"/>
  </w:num>
  <w:num w:numId="6" w16cid:durableId="275254985">
    <w:abstractNumId w:val="3"/>
  </w:num>
  <w:num w:numId="7" w16cid:durableId="2018844717">
    <w:abstractNumId w:val="2"/>
  </w:num>
  <w:num w:numId="8" w16cid:durableId="1786533157">
    <w:abstractNumId w:val="1"/>
  </w:num>
  <w:num w:numId="9" w16cid:durableId="119491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68EA"/>
    <w:rsid w:val="00CB0664"/>
    <w:rsid w:val="00CB3E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