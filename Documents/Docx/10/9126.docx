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BDD" w:rsidRDefault="003C2266">
      <w:r>
        <w:t xml:space="preserve"> Debugging is a very important task in the software development process since having defects in a program can have significant consequences for its users..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 following properties are among the most important:</w:t>
      </w:r>
      <w:r>
        <w:br/>
      </w:r>
      <w:r>
        <w:br/>
        <w:t xml:space="preserve"> In computer program</w:t>
      </w:r>
      <w:r>
        <w:t>ming, readability refers to the ease with which a human reader can comprehend the purpose, control flow, and operation of source code.</w:t>
      </w:r>
      <w:r>
        <w:br/>
        <w:t xml:space="preserve"> Different programming languages support different styles of programming (called programming paradigms).</w:t>
      </w:r>
      <w:r>
        <w:br/>
        <w:t>Scripting and breakpointing is also part of this process.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br/>
        <w:t xml:space="preserve"> Computer programming or coding is the composition of sequences o</w:t>
      </w:r>
      <w:r>
        <w:t>f instructions, called programs, that computers can follow to perform tasks.</w:t>
      </w:r>
      <w:r>
        <w:br/>
        <w:t>Sometimes software development is known as software engineering, especially when it employs formal methods or follows an engineering design process.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Auxiliary tasks accompanying and related to programmin</w:t>
      </w:r>
      <w:r>
        <w:t>g include analyzing requirements, testing, debugging (investigating and fixing problems), implementation of build systems, and management of derived artifacts, such as programs' machine code.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However, readability is more than just programming style.</w:t>
      </w:r>
      <w:r>
        <w:br/>
        <w:t>A study found that a few simple readability transformations made code shorter and drastically reduced the time to understand it.</w:t>
      </w:r>
      <w:r>
        <w:br/>
        <w:t>Integra</w:t>
      </w:r>
      <w:r>
        <w:t>ted development environments (IDEs) aim to integrate all such help.</w:t>
      </w:r>
    </w:p>
    <w:sectPr w:rsidR="00000B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9730145">
    <w:abstractNumId w:val="8"/>
  </w:num>
  <w:num w:numId="2" w16cid:durableId="534150191">
    <w:abstractNumId w:val="6"/>
  </w:num>
  <w:num w:numId="3" w16cid:durableId="2072774142">
    <w:abstractNumId w:val="5"/>
  </w:num>
  <w:num w:numId="4" w16cid:durableId="1892888621">
    <w:abstractNumId w:val="4"/>
  </w:num>
  <w:num w:numId="5" w16cid:durableId="1483159479">
    <w:abstractNumId w:val="7"/>
  </w:num>
  <w:num w:numId="6" w16cid:durableId="2134134504">
    <w:abstractNumId w:val="3"/>
  </w:num>
  <w:num w:numId="7" w16cid:durableId="1541354601">
    <w:abstractNumId w:val="2"/>
  </w:num>
  <w:num w:numId="8" w16cid:durableId="1717195916">
    <w:abstractNumId w:val="1"/>
  </w:num>
  <w:num w:numId="9" w16cid:durableId="967007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BDD"/>
    <w:rsid w:val="00034616"/>
    <w:rsid w:val="0006063C"/>
    <w:rsid w:val="0015074B"/>
    <w:rsid w:val="0029639D"/>
    <w:rsid w:val="00326F90"/>
    <w:rsid w:val="003C226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2023-12-06T06:28:00Z</dcterms:modified>
  <cp:category/>
</cp:coreProperties>
</file>