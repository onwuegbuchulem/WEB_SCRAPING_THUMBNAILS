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336" w:rsidRDefault="00B777EB">
      <w:r>
        <w:t xml:space="preserve"> Implementation techniques include imperative languages (object-oriented or procedural), functional languages, and logic languages..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In 1206, the Arab engineer Al-Jazari invented a programmable drum machine where a musical mechanical automaton could be made to play different rhythms and drum </w:t>
      </w:r>
      <w:r>
        <w:t>patterns, via pegs and cams.</w:t>
      </w:r>
      <w:r>
        <w:br/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Computer programmers a</w:t>
      </w:r>
      <w:r>
        <w:t>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</w:t>
      </w:r>
      <w:r>
        <w:t>ugging the problem in a GUI, the programmer can try to skip some user interaction from the original problem description and check if remaining actions are sufficient for bugs to appear.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</w:t>
      </w:r>
      <w:r>
        <w:t>g and breakpointing is also part of this process.</w:t>
      </w:r>
    </w:p>
    <w:sectPr w:rsidR="00D663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967849">
    <w:abstractNumId w:val="8"/>
  </w:num>
  <w:num w:numId="2" w16cid:durableId="1618948734">
    <w:abstractNumId w:val="6"/>
  </w:num>
  <w:num w:numId="3" w16cid:durableId="789906482">
    <w:abstractNumId w:val="5"/>
  </w:num>
  <w:num w:numId="4" w16cid:durableId="707687309">
    <w:abstractNumId w:val="4"/>
  </w:num>
  <w:num w:numId="5" w16cid:durableId="301233831">
    <w:abstractNumId w:val="7"/>
  </w:num>
  <w:num w:numId="6" w16cid:durableId="1059324611">
    <w:abstractNumId w:val="3"/>
  </w:num>
  <w:num w:numId="7" w16cid:durableId="1405374957">
    <w:abstractNumId w:val="2"/>
  </w:num>
  <w:num w:numId="8" w16cid:durableId="797261951">
    <w:abstractNumId w:val="1"/>
  </w:num>
  <w:num w:numId="9" w16cid:durableId="187603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77EB"/>
    <w:rsid w:val="00CB0664"/>
    <w:rsid w:val="00D663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