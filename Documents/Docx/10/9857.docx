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AC2" w:rsidRDefault="00B13746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The </w:t>
      </w:r>
      <w:r>
        <w:t>Unified Modeling Language (UML) is a notation used for both the OOAD and MDA.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Use of a stat</w:t>
      </w:r>
      <w:r>
        <w:t>ic code analysis tool can help detect some possible problems.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</w:t>
      </w:r>
      <w:r>
        <w:t>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>Later a control panel (plug board) added to his 1906 Type I Tabulator allowed it to be programmed for different jobs, and by the late 1940s, unit record equipment such</w:t>
      </w:r>
      <w:r>
        <w:t xml:space="preserve"> as the IBM 602 and IBM 604, were programmed by control panels in a similar way, as were the first electronic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this purpose, algorithms are classified into orders using so-called Big O notation, which expresses resource use, such as execution time or memory consu</w:t>
      </w:r>
      <w:r>
        <w:t>mption, in terms of the size of an input.</w:t>
      </w:r>
    </w:p>
    <w:sectPr w:rsidR="00AA2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857624">
    <w:abstractNumId w:val="8"/>
  </w:num>
  <w:num w:numId="2" w16cid:durableId="762071706">
    <w:abstractNumId w:val="6"/>
  </w:num>
  <w:num w:numId="3" w16cid:durableId="1799032356">
    <w:abstractNumId w:val="5"/>
  </w:num>
  <w:num w:numId="4" w16cid:durableId="837188969">
    <w:abstractNumId w:val="4"/>
  </w:num>
  <w:num w:numId="5" w16cid:durableId="130829433">
    <w:abstractNumId w:val="7"/>
  </w:num>
  <w:num w:numId="6" w16cid:durableId="1615596005">
    <w:abstractNumId w:val="3"/>
  </w:num>
  <w:num w:numId="7" w16cid:durableId="1917862495">
    <w:abstractNumId w:val="2"/>
  </w:num>
  <w:num w:numId="8" w16cid:durableId="251478592">
    <w:abstractNumId w:val="1"/>
  </w:num>
  <w:num w:numId="9" w16cid:durableId="85534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2AC2"/>
    <w:rsid w:val="00B137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