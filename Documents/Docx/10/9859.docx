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AB6" w:rsidRDefault="0049292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Trial-and-error/divide-and-conquer is needed: the programmer will try </w:t>
      </w:r>
      <w:r>
        <w:t>to remove some parts of the original test case and check if the problem still exists.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following properties are among the mos</w:t>
      </w:r>
      <w:r>
        <w:t>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</w:t>
      </w:r>
      <w:r>
        <w:t>fferent styles of programming (called programming paradigms).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 xml:space="preserve"> These compiled languages allow the programmer to write programs in terms that are syntactically richer, and more capable of abstracting the code, making it easy </w:t>
      </w:r>
      <w:r>
        <w:t>to target varying machine instruction sets via compilation declarations and heuristics.</w:t>
      </w:r>
      <w:r>
        <w:br/>
        <w:t>A study found that a few simple readability transformations made code shorter and drastically reduced the time to understand it.</w:t>
      </w:r>
    </w:p>
    <w:sectPr w:rsidR="00040A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242278">
    <w:abstractNumId w:val="8"/>
  </w:num>
  <w:num w:numId="2" w16cid:durableId="99499336">
    <w:abstractNumId w:val="6"/>
  </w:num>
  <w:num w:numId="3" w16cid:durableId="745539917">
    <w:abstractNumId w:val="5"/>
  </w:num>
  <w:num w:numId="4" w16cid:durableId="1990788835">
    <w:abstractNumId w:val="4"/>
  </w:num>
  <w:num w:numId="5" w16cid:durableId="1266034200">
    <w:abstractNumId w:val="7"/>
  </w:num>
  <w:num w:numId="6" w16cid:durableId="527530555">
    <w:abstractNumId w:val="3"/>
  </w:num>
  <w:num w:numId="7" w16cid:durableId="1086926839">
    <w:abstractNumId w:val="2"/>
  </w:num>
  <w:num w:numId="8" w16cid:durableId="415785533">
    <w:abstractNumId w:val="1"/>
  </w:num>
  <w:num w:numId="9" w16cid:durableId="113609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AB6"/>
    <w:rsid w:val="0006063C"/>
    <w:rsid w:val="0015074B"/>
    <w:rsid w:val="0029639D"/>
    <w:rsid w:val="00326F90"/>
    <w:rsid w:val="004929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