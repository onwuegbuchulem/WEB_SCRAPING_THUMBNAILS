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60CF1" w:rsidRDefault="00696446">
      <w:r>
        <w:t>The Unified Modeling Language (UML) is a notation used for both the OOAD and MDA..</w:t>
      </w:r>
      <w:r>
        <w:br/>
        <w:t xml:space="preserve"> Programs were mostly entered using punched cards or paper tape.</w:t>
      </w:r>
      <w:r>
        <w:br/>
        <w:t xml:space="preserve">However, because an assembly language is little more than a different notation for a machine </w:t>
      </w:r>
      <w:r>
        <w:t>language,  two machines with different instruction sets also have different assembly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A study found that a few simple readability transformations made code shorter and drastically reduced the time to understand it.</w:t>
      </w:r>
      <w:r>
        <w:br/>
        <w:t xml:space="preserve"> Some languages are very popular for particular kinds of applications, while some languages are regularly used to write many different kinds of applications.</w:t>
      </w:r>
      <w:r>
        <w:br/>
        <w:t>As early as the 9th century, a programmable music sequencer was invented by the Persian Banu Musa brothers, who described an automated mechanical flute player in the Book of Ingenious Devices.</w:t>
      </w:r>
      <w:r>
        <w:br/>
        <w:t xml:space="preserve">In 1206, the Arab engineer Al-Jazari invented a programmable drum machine where a musical mechanical automaton could be made to play different rhythms and drum </w:t>
      </w:r>
      <w:r>
        <w:t>patterns, via pegs and cams.</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Debugging is a very important task in the software development process since having defects in a program can have significant consequences for its users.</w:t>
      </w:r>
      <w:r>
        <w:br/>
        <w:t>Many factors, having little or nothing to do with the ability of the computer to efficiently compile and</w:t>
      </w:r>
      <w:r>
        <w:t xml:space="preserve"> execute the code, contribute to readability.</w:t>
      </w:r>
      <w:r>
        <w:br/>
        <w:t xml:space="preserve"> Readability is important because programmers spend the majority of their time reading, trying to understand, reusing and modifying existing source code, rather than writing new source code.</w:t>
      </w:r>
      <w:r>
        <w:br/>
      </w:r>
      <w:r>
        <w:br/>
        <w:t xml:space="preserve"> Following a consistent programming style often helps readability.</w:t>
      </w:r>
      <w:r>
        <w:br/>
        <w:t xml:space="preserve"> New languages are generally designed around the syntax of a prior language with new functionality added, (for example C++ adds object-orientation to C, and Java adds memory management and bytecode to C++, b</w:t>
      </w:r>
      <w:r>
        <w:t>ut as a result, loses efficiency and the ability for low-level manipulation).</w:t>
      </w:r>
    </w:p>
    <w:sectPr w:rsidR="00160C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6890390">
    <w:abstractNumId w:val="8"/>
  </w:num>
  <w:num w:numId="2" w16cid:durableId="187646309">
    <w:abstractNumId w:val="6"/>
  </w:num>
  <w:num w:numId="3" w16cid:durableId="837497281">
    <w:abstractNumId w:val="5"/>
  </w:num>
  <w:num w:numId="4" w16cid:durableId="2088184927">
    <w:abstractNumId w:val="4"/>
  </w:num>
  <w:num w:numId="5" w16cid:durableId="877936259">
    <w:abstractNumId w:val="7"/>
  </w:num>
  <w:num w:numId="6" w16cid:durableId="1611427290">
    <w:abstractNumId w:val="3"/>
  </w:num>
  <w:num w:numId="7" w16cid:durableId="1610163388">
    <w:abstractNumId w:val="2"/>
  </w:num>
  <w:num w:numId="8" w16cid:durableId="353463277">
    <w:abstractNumId w:val="1"/>
  </w:num>
  <w:num w:numId="9" w16cid:durableId="507327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CF1"/>
    <w:rsid w:val="0029639D"/>
    <w:rsid w:val="00326F90"/>
    <w:rsid w:val="0069644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2023-12-06T11:18:00Z</dcterms:modified>
  <cp:category/>
</cp:coreProperties>
</file>