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2993" w:rsidRDefault="008B635C">
      <w:r>
        <w:t xml:space="preserve"> Implementation techniques include imperative languages (object-oriented or procedural), functional languages, and logic languages..</w:t>
      </w:r>
      <w:r>
        <w:br/>
        <w:t>It is usually easier to code in "high-level" languages than in "low-level" ones.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Scripting and breakpointing is also part of this p</w:t>
      </w:r>
      <w:r>
        <w:t>rocess.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A similar technique used for database design is Entity-Relationship Modeling (ER Modeling).</w:t>
      </w:r>
      <w:r>
        <w:br/>
        <w:t>Text editors were also developed that allo</w:t>
      </w:r>
      <w:r>
        <w:t>wed changes and corrections to be made much more easily than with punched cards.</w:t>
      </w:r>
      <w:r>
        <w:br/>
        <w:t>Normally the first step in debugging is to attempt to reproduce the problem.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Code-breaking algorithms have also existed for centuries.</w:t>
      </w:r>
      <w:r>
        <w:br/>
        <w:t>When debugging the problem in a GUI, the programmer can try to skip some user interaction from the original problem description and chec</w:t>
      </w:r>
      <w:r>
        <w:t>k if remaining actions are sufficient for bugs to appear.</w:t>
      </w:r>
      <w:r>
        <w:br/>
        <w:t>He gave the first description of cryptanalysis by frequency analysis, the earliest code-breaking algorithm.</w:t>
      </w:r>
      <w:r>
        <w:br/>
        <w:t xml:space="preserve"> Some languages are very popular for particular kinds of applications, while some languages are regularly used to write many different kinds of applications.</w:t>
      </w:r>
    </w:p>
    <w:sectPr w:rsidR="004929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275704">
    <w:abstractNumId w:val="8"/>
  </w:num>
  <w:num w:numId="2" w16cid:durableId="115612710">
    <w:abstractNumId w:val="6"/>
  </w:num>
  <w:num w:numId="3" w16cid:durableId="1077095095">
    <w:abstractNumId w:val="5"/>
  </w:num>
  <w:num w:numId="4" w16cid:durableId="938294494">
    <w:abstractNumId w:val="4"/>
  </w:num>
  <w:num w:numId="5" w16cid:durableId="900867558">
    <w:abstractNumId w:val="7"/>
  </w:num>
  <w:num w:numId="6" w16cid:durableId="265502797">
    <w:abstractNumId w:val="3"/>
  </w:num>
  <w:num w:numId="7" w16cid:durableId="1189877083">
    <w:abstractNumId w:val="2"/>
  </w:num>
  <w:num w:numId="8" w16cid:durableId="1426069226">
    <w:abstractNumId w:val="1"/>
  </w:num>
  <w:num w:numId="9" w16cid:durableId="31851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2993"/>
    <w:rsid w:val="008B635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2023-12-06T06:36:00Z</dcterms:modified>
  <cp:category/>
</cp:coreProperties>
</file>