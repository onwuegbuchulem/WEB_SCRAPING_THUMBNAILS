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337" w:rsidRDefault="00F32072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</w:t>
      </w:r>
      <w:r>
        <w:t>lations by entering a formula using 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 xml:space="preserve"> In the</w:t>
      </w:r>
      <w:r>
        <w:t xml:space="preserve"> 1880s, Herman Hollerith invented the concept of storing data in machine-readable form.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0B0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575077">
    <w:abstractNumId w:val="8"/>
  </w:num>
  <w:num w:numId="2" w16cid:durableId="328875185">
    <w:abstractNumId w:val="6"/>
  </w:num>
  <w:num w:numId="3" w16cid:durableId="626011676">
    <w:abstractNumId w:val="5"/>
  </w:num>
  <w:num w:numId="4" w16cid:durableId="1561743060">
    <w:abstractNumId w:val="4"/>
  </w:num>
  <w:num w:numId="5" w16cid:durableId="1338733068">
    <w:abstractNumId w:val="7"/>
  </w:num>
  <w:num w:numId="6" w16cid:durableId="2125490591">
    <w:abstractNumId w:val="3"/>
  </w:num>
  <w:num w:numId="7" w16cid:durableId="1852258195">
    <w:abstractNumId w:val="2"/>
  </w:num>
  <w:num w:numId="8" w16cid:durableId="340739012">
    <w:abstractNumId w:val="1"/>
  </w:num>
  <w:num w:numId="9" w16cid:durableId="77806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337"/>
    <w:rsid w:val="0015074B"/>
    <w:rsid w:val="0029639D"/>
    <w:rsid w:val="00326F90"/>
    <w:rsid w:val="00AA1D8D"/>
    <w:rsid w:val="00B47730"/>
    <w:rsid w:val="00CB0664"/>
    <w:rsid w:val="00F32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