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9BD" w:rsidRDefault="00083B9A">
      <w:r>
        <w:t xml:space="preserve"> Programmable devices have existed for centuries..</w:t>
      </w:r>
      <w:r>
        <w:br/>
        <w:t xml:space="preserve"> Following a consistent programming style often helps readability.</w:t>
      </w:r>
      <w:r>
        <w:br/>
        <w:t xml:space="preserve">Some languages are more prone to some kinds of faults because their specification does not require compilers to perform as much </w:t>
      </w:r>
      <w:r>
        <w:t>checking as other languages.</w:t>
      </w:r>
      <w:r>
        <w:br/>
        <w:t>However, Charles Babbage had already written his first program for the Analytical Engine in 1837.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>There are many approaches to the Software development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When debugging the problem in a GUI</w:t>
      </w:r>
      <w:r>
        <w:t>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</w:t>
      </w:r>
      <w:r>
        <w:t>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 xml:space="preserve">The first compiler related tool, the A-0 System, was developed in 1952 by Grace Hopper, who also coined the </w:t>
      </w:r>
      <w:r>
        <w:t>term 'compiler'.</w:t>
      </w:r>
    </w:p>
    <w:sectPr w:rsidR="003019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621549">
    <w:abstractNumId w:val="8"/>
  </w:num>
  <w:num w:numId="2" w16cid:durableId="2055274848">
    <w:abstractNumId w:val="6"/>
  </w:num>
  <w:num w:numId="3" w16cid:durableId="91558995">
    <w:abstractNumId w:val="5"/>
  </w:num>
  <w:num w:numId="4" w16cid:durableId="1481573756">
    <w:abstractNumId w:val="4"/>
  </w:num>
  <w:num w:numId="5" w16cid:durableId="1717971731">
    <w:abstractNumId w:val="7"/>
  </w:num>
  <w:num w:numId="6" w16cid:durableId="241840548">
    <w:abstractNumId w:val="3"/>
  </w:num>
  <w:num w:numId="7" w16cid:durableId="408965330">
    <w:abstractNumId w:val="2"/>
  </w:num>
  <w:num w:numId="8" w16cid:durableId="2073691382">
    <w:abstractNumId w:val="1"/>
  </w:num>
  <w:num w:numId="9" w16cid:durableId="129979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B9A"/>
    <w:rsid w:val="0015074B"/>
    <w:rsid w:val="0029639D"/>
    <w:rsid w:val="003019B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