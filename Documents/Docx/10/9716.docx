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2133" w:rsidRDefault="00032D63">
      <w:r>
        <w:t xml:space="preserve"> The academic field and the engineering practice of computer programming are both largely concerned with discovering and implementing the most efficient algorithms for a given class of problems..</w:t>
      </w:r>
      <w:r>
        <w:br/>
        <w:t>For this purpose, algorithms are classified into orders using so-called Big O notation, which expresses resource use, such as execution time or memory consumption, in terms of the size of an input.</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 xml:space="preserve"> Wha</w:t>
      </w:r>
      <w:r>
        <w:t>tever the approach to development may be, the final program must satisfy some fundamental properties.</w:t>
      </w:r>
      <w:r>
        <w:br/>
        <w:t>However, readability is more than just programming style.</w:t>
      </w:r>
      <w:r>
        <w:br/>
        <w:t>Some text editors such as Emacs allow GDB to be invoked through them, to provide a visual environment.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w:t>
      </w:r>
      <w:r>
        <w:t>n the 1880s, Herman Hollerith invented the concept of storing data in machine-readable form.</w:t>
      </w:r>
      <w:r>
        <w:br/>
        <w:t>It affects the aspects of quality above, including portability, usability and most importantly maintainability.</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In 1801, the Jacquard loom could produce entirely different weaves by changing the </w:t>
      </w:r>
      <w:r>
        <w:t>"program" – a series of pasteboard cards with holes punched in them.</w:t>
      </w:r>
      <w:r>
        <w:br/>
        <w:t>The Unified Modeling Language (UML) is a notation used for both the OOAD and MDA.</w:t>
      </w:r>
      <w:r>
        <w:br/>
        <w:t xml:space="preserve"> Various visual programming languages have also been developed with the intent to resolve readability concerns by adopting non-traditional approaches to code structure and display.</w:t>
      </w:r>
    </w:p>
    <w:sectPr w:rsidR="006E21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3844834">
    <w:abstractNumId w:val="8"/>
  </w:num>
  <w:num w:numId="2" w16cid:durableId="833646167">
    <w:abstractNumId w:val="6"/>
  </w:num>
  <w:num w:numId="3" w16cid:durableId="1979601526">
    <w:abstractNumId w:val="5"/>
  </w:num>
  <w:num w:numId="4" w16cid:durableId="1671133101">
    <w:abstractNumId w:val="4"/>
  </w:num>
  <w:num w:numId="5" w16cid:durableId="1899199830">
    <w:abstractNumId w:val="7"/>
  </w:num>
  <w:num w:numId="6" w16cid:durableId="278924101">
    <w:abstractNumId w:val="3"/>
  </w:num>
  <w:num w:numId="7" w16cid:durableId="1248616277">
    <w:abstractNumId w:val="2"/>
  </w:num>
  <w:num w:numId="8" w16cid:durableId="1889142631">
    <w:abstractNumId w:val="1"/>
  </w:num>
  <w:num w:numId="9" w16cid:durableId="117368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D63"/>
    <w:rsid w:val="00034616"/>
    <w:rsid w:val="0006063C"/>
    <w:rsid w:val="0015074B"/>
    <w:rsid w:val="0029639D"/>
    <w:rsid w:val="00326F90"/>
    <w:rsid w:val="006E213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