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3B24" w:rsidRDefault="00700347">
      <w:r>
        <w:t xml:space="preserve"> Auxiliary tasks accompanying and related to programming include analyzing requirements, testing, debugging (investigating and fixing problems), implementation of build systems, and management of derived artifacts, such as programs' machine code..</w:t>
      </w:r>
      <w:r>
        <w:br/>
        <w:t>There are many approaches to the Software development process.</w:t>
      </w:r>
      <w:r>
        <w:br/>
        <w:t>Programming languages are essential for software development.</w:t>
      </w:r>
      <w:r>
        <w:br/>
        <w:t xml:space="preserve"> High-level languages made the process of developing a program simpler and more understandable, and less bound to the underlying hardware.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FORTRAN</w:t>
      </w:r>
      <w:r>
        <w:t>, the first widely used high-level language to have a functional implementation, came out in 1957, and many other languages were soon developed—in particular, COBOL aimed at commercial data processing, and Lisp for computer research.</w:t>
      </w:r>
      <w:r>
        <w:br/>
        <w:t>Languages form an approximate spectrum from "low-level" to "high-level"; "low-level" languages are typically more machine-oriented and faster to execute, whereas "high-level" languages are more abstract and easier to use but execute less quickly.</w:t>
      </w:r>
      <w:r>
        <w:br/>
        <w:t>The Unified Modeling Language (</w:t>
      </w:r>
      <w:r>
        <w:t>UML) is a notation used for both the OOAD and MDA.</w:t>
      </w:r>
      <w:r>
        <w:br/>
        <w:t xml:space="preserve"> Programs were mostly entered using punched cards or paper tape.</w:t>
      </w:r>
      <w:r>
        <w:br/>
        <w:t>When debugging the problem in a GUI, the programmer can try to skip some user interaction from the original problem description and check if remaining actions are sufficient for bugs to appear.</w:t>
      </w:r>
      <w:r>
        <w:br/>
        <w:t xml:space="preserve"> Debugging is a very important task in the software development process since having defects in a program can have significant consequences for its users.</w:t>
      </w:r>
      <w:r>
        <w:br/>
        <w:t>Also, specific user environment and usage histo</w:t>
      </w:r>
      <w:r>
        <w:t>ry can make it difficult to reproduce the problem.</w:t>
      </w:r>
      <w:r>
        <w:br/>
        <w:t xml:space="preserve"> The first step in most formal software development processes is requirements analysis, followed by testing to determine value modeling, implementation, and failure elimination (debugging).</w:t>
      </w:r>
      <w:r>
        <w:br/>
        <w:t xml:space="preserve"> Code-breaking algorithms have also existed for centuries.</w:t>
      </w:r>
      <w:r>
        <w:br/>
        <w:t xml:space="preserve"> Different programming languages support different styles of programming (called programming paradigms).</w:t>
      </w:r>
    </w:p>
    <w:sectPr w:rsidR="00263B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5925871">
    <w:abstractNumId w:val="8"/>
  </w:num>
  <w:num w:numId="2" w16cid:durableId="889340554">
    <w:abstractNumId w:val="6"/>
  </w:num>
  <w:num w:numId="3" w16cid:durableId="1361860353">
    <w:abstractNumId w:val="5"/>
  </w:num>
  <w:num w:numId="4" w16cid:durableId="1939562588">
    <w:abstractNumId w:val="4"/>
  </w:num>
  <w:num w:numId="5" w16cid:durableId="1003433576">
    <w:abstractNumId w:val="7"/>
  </w:num>
  <w:num w:numId="6" w16cid:durableId="1658265358">
    <w:abstractNumId w:val="3"/>
  </w:num>
  <w:num w:numId="7" w16cid:durableId="650065848">
    <w:abstractNumId w:val="2"/>
  </w:num>
  <w:num w:numId="8" w16cid:durableId="238104097">
    <w:abstractNumId w:val="1"/>
  </w:num>
  <w:num w:numId="9" w16cid:durableId="1073628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B24"/>
    <w:rsid w:val="0029639D"/>
    <w:rsid w:val="00326F90"/>
    <w:rsid w:val="0070034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2023-12-06T05:58:00Z</dcterms:modified>
  <cp:category/>
</cp:coreProperties>
</file>