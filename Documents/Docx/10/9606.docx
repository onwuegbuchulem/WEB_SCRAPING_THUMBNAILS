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8FD" w:rsidRDefault="00600192">
      <w:r>
        <w:t xml:space="preserve"> Computer programmers are those who write computer software..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They are the building blocks for all software, from the simplest applications to the most sophisticated ones.</w:t>
      </w:r>
      <w:r>
        <w:br/>
        <w:t xml:space="preserve"> Debugging is a very important task in the software development process</w:t>
      </w:r>
      <w:r>
        <w:t xml:space="preserve"> since having defects in a program can have significant consequences for its users.</w:t>
      </w:r>
      <w:r>
        <w:br/>
        <w:t>There exist a lot of different approaches for each of those tasks.</w:t>
      </w:r>
      <w:r>
        <w:br/>
        <w:t xml:space="preserve"> Popular modeling techniques include Object-Oriented Analysis and Design (OOAD) and Model-Driven Architecture (MDA).</w:t>
      </w:r>
      <w:r>
        <w:br/>
        <w:t>Scripting and breakpointing is also part of this process.</w:t>
      </w:r>
      <w:r>
        <w:br/>
        <w:t>One approach popular for requirements analysis is Use Case analysis.</w:t>
      </w:r>
      <w:r>
        <w:br/>
        <w:t>The Unified Modeling Language (UML) is a notation used for both the OOAD and MDA.</w:t>
      </w:r>
      <w:r>
        <w:br/>
        <w:t xml:space="preserve"> New languages are generally design</w:t>
      </w:r>
      <w:r>
        <w:t>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There are many approaches to the Software development process.</w:t>
      </w:r>
      <w:r>
        <w:br/>
        <w:t xml:space="preserve"> Programs were mostly entered using punched cards or paper tape.</w:t>
      </w:r>
      <w:r>
        <w:br/>
        <w:t>As early as the 9th century, a programmable music sequencer was invented by the Persian Banu Musa brothers, who described an automated</w:t>
      </w:r>
      <w:r>
        <w:t xml:space="preserve"> mechanical flute player in the Book of Ingenious Devices.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3138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2325971">
    <w:abstractNumId w:val="8"/>
  </w:num>
  <w:num w:numId="2" w16cid:durableId="596642933">
    <w:abstractNumId w:val="6"/>
  </w:num>
  <w:num w:numId="3" w16cid:durableId="15811184">
    <w:abstractNumId w:val="5"/>
  </w:num>
  <w:num w:numId="4" w16cid:durableId="561675227">
    <w:abstractNumId w:val="4"/>
  </w:num>
  <w:num w:numId="5" w16cid:durableId="1195270008">
    <w:abstractNumId w:val="7"/>
  </w:num>
  <w:num w:numId="6" w16cid:durableId="658776885">
    <w:abstractNumId w:val="3"/>
  </w:num>
  <w:num w:numId="7" w16cid:durableId="82655589">
    <w:abstractNumId w:val="2"/>
  </w:num>
  <w:num w:numId="8" w16cid:durableId="909508694">
    <w:abstractNumId w:val="1"/>
  </w:num>
  <w:num w:numId="9" w16cid:durableId="181208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38FD"/>
    <w:rsid w:val="00326F90"/>
    <w:rsid w:val="006001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2023-12-06T05:19:00Z</dcterms:modified>
  <cp:category/>
</cp:coreProperties>
</file>