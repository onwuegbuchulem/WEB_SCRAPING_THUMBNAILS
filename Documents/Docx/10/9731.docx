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1EE" w:rsidRDefault="00CF7C73">
      <w:r>
        <w:t>For example, COBOL is still strong in corporate data centers often on large mainframe computers, Fortran in engineering applications, scripting languages in Web development, and C in embedded software..</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A study found that a few simple readability transformations made code shorter and drastically reduced the time to understand it.</w:t>
      </w:r>
      <w:r>
        <w:br/>
        <w:t>Sometimes software development is known as software engineering, especially when it employs formal methods or follows an engineering des</w:t>
      </w:r>
      <w:r>
        <w:t>ign process.</w:t>
      </w:r>
      <w:r>
        <w:br/>
        <w:t>Text editors were also developed that allowed changes and corrections to be made much more easily than with punched cards.</w:t>
      </w:r>
      <w:r>
        <w:br/>
        <w:t>It affects the aspects of quality above, including portability, usability and most importantly maintainability.</w:t>
      </w:r>
      <w:r>
        <w:br/>
        <w:t>Compilers harnessed the power of computers to make programming easier by allowing programmers to specify calculations by entering a formula using infix notation.</w:t>
      </w:r>
      <w:r>
        <w:br/>
        <w:t xml:space="preserve"> In the 1880s, Herman Hollerith invented the concept of storing data in machine-readable form.</w:t>
      </w:r>
      <w:r>
        <w:br/>
        <w:t>They ar</w:t>
      </w:r>
      <w:r>
        <w:t>e the building blocks for all software, from the simplest applications to the most sophisticated ones.</w:t>
      </w:r>
      <w:r>
        <w:br/>
        <w:t>Normally the first step in debugging is to attempt to reproduce the problem.</w:t>
      </w:r>
      <w:r>
        <w:br/>
        <w:t>Some languages are more prone to some kinds of faults because their specification does not require compilers to perform as much checking as other languages.</w:t>
      </w:r>
      <w:r>
        <w:br/>
        <w:t>Ideally, the programming language best suited for the task at hand will be selected.</w:t>
      </w:r>
      <w:r>
        <w:br/>
        <w:t xml:space="preserve"> After the bug is reproduced, the input of the program may need to be simplified to make i</w:t>
      </w:r>
      <w:r>
        <w:t>t easier to debug.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p>
    <w:sectPr w:rsidR="005E61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5407569">
    <w:abstractNumId w:val="8"/>
  </w:num>
  <w:num w:numId="2" w16cid:durableId="1498880348">
    <w:abstractNumId w:val="6"/>
  </w:num>
  <w:num w:numId="3" w16cid:durableId="1840461844">
    <w:abstractNumId w:val="5"/>
  </w:num>
  <w:num w:numId="4" w16cid:durableId="1871795814">
    <w:abstractNumId w:val="4"/>
  </w:num>
  <w:num w:numId="5" w16cid:durableId="1532256060">
    <w:abstractNumId w:val="7"/>
  </w:num>
  <w:num w:numId="6" w16cid:durableId="1866869949">
    <w:abstractNumId w:val="3"/>
  </w:num>
  <w:num w:numId="7" w16cid:durableId="1776364881">
    <w:abstractNumId w:val="2"/>
  </w:num>
  <w:num w:numId="8" w16cid:durableId="1073045604">
    <w:abstractNumId w:val="1"/>
  </w:num>
  <w:num w:numId="9" w16cid:durableId="202678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1EE"/>
    <w:rsid w:val="00AA1D8D"/>
    <w:rsid w:val="00B47730"/>
    <w:rsid w:val="00CB0664"/>
    <w:rsid w:val="00CF7C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