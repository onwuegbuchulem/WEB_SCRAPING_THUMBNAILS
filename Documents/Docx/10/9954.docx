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5196" w:rsidRDefault="00906605">
      <w:r>
        <w:t>Provided the functions in a library follow the appropriate run-time conventions (e..</w:t>
      </w:r>
      <w:r>
        <w:t>g., method of passing arguments), then these functions may be written in any other language.</w:t>
      </w:r>
      <w:r>
        <w:br/>
      </w:r>
      <w:r>
        <w:t xml:space="preserve"> Popular modeling techniques include Object-Oriented Analysis and Design (OOAD) and Model-Driven Architecture (MDA).</w:t>
      </w:r>
      <w:r>
        <w:br/>
        <w:t xml:space="preserve"> It is very difficult to determine what are the most popular modern programming languages.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Their jobs usually involve:</w:t>
      </w:r>
      <w:r>
        <w:br/>
        <w:t xml:space="preserve"> Although programming has bee</w:t>
      </w:r>
      <w:r>
        <w:t>n presented in the media as a somewhat mathematical subject, some research shows that good programmers have strong skills in natural human languages, and that learning to code is similar to learning a foreign language.</w:t>
      </w:r>
      <w:r>
        <w:br/>
        <w:t>Integrated development environments (IDEs) aim to integrate all such help.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Programmers typically use high-level progra</w:t>
      </w:r>
      <w:r>
        <w:t>mming languages that are more easily intelligible to humans than machine code, which is directly executed by the central processing unit.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Proficient programming usually requires expertise in several different subjects, including knowledge of the application domain, details of programming languages and generic code lib</w:t>
      </w:r>
      <w:r>
        <w:t>raries, specialized algorithms, and formal logic.</w:t>
      </w:r>
      <w:r>
        <w:br/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Some of these factors include:</w:t>
      </w:r>
      <w:r>
        <w:br/>
        <w:t xml:space="preserve"> The presentation aspects of this (s</w:t>
      </w:r>
      <w:r>
        <w:t>uch as indents, line breaks, color highlighting, and so on) are often handled by the source code editor, but the content aspects reflect the programmer's talent and skills.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</w:p>
    <w:sectPr w:rsidR="00D251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0828271">
    <w:abstractNumId w:val="8"/>
  </w:num>
  <w:num w:numId="2" w16cid:durableId="167137715">
    <w:abstractNumId w:val="6"/>
  </w:num>
  <w:num w:numId="3" w16cid:durableId="1850483467">
    <w:abstractNumId w:val="5"/>
  </w:num>
  <w:num w:numId="4" w16cid:durableId="602567582">
    <w:abstractNumId w:val="4"/>
  </w:num>
  <w:num w:numId="5" w16cid:durableId="448088988">
    <w:abstractNumId w:val="7"/>
  </w:num>
  <w:num w:numId="6" w16cid:durableId="1616935986">
    <w:abstractNumId w:val="3"/>
  </w:num>
  <w:num w:numId="7" w16cid:durableId="2060395914">
    <w:abstractNumId w:val="2"/>
  </w:num>
  <w:num w:numId="8" w16cid:durableId="1602958437">
    <w:abstractNumId w:val="1"/>
  </w:num>
  <w:num w:numId="9" w16cid:durableId="1226836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06605"/>
    <w:rsid w:val="00AA1D8D"/>
    <w:rsid w:val="00B47730"/>
    <w:rsid w:val="00CB0664"/>
    <w:rsid w:val="00D2519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2023-12-06T06:47:00Z</dcterms:modified>
  <cp:category/>
</cp:coreProperties>
</file>