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0623" w:rsidRDefault="00FF66FA">
      <w:r>
        <w:t xml:space="preserve"> Following a consistent programming style often helps readability..</w:t>
      </w:r>
      <w:r>
        <w:br/>
        <w:t xml:space="preserve">Many programmers use forms of Agile software development where the various stages of formal software development are more integrated together into short cycles that take a few weeks </w:t>
      </w:r>
      <w:r>
        <w:t>rather than years.</w:t>
      </w:r>
      <w:r>
        <w:br/>
        <w:t>While these are sometimes considered programming, often the term software development is used for this larger overall process – with the terms programming, implementation, and coding reserved for the writing and editing of code per se.</w:t>
      </w:r>
      <w:r>
        <w:br/>
        <w:t>For this purpose, algorithms are classified into orders using so-called Big O notation, which expresses resource use, such as execution time or memory consumption, in terms of the size of an input.</w:t>
      </w:r>
      <w:r>
        <w:br/>
        <w:t xml:space="preserve"> Implementation techniques include imperative languages (ob</w:t>
      </w:r>
      <w:r>
        <w:t>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Ideally, the programming language best suited for the task at hand will be selected.</w:t>
      </w:r>
      <w:r>
        <w:br/>
        <w:t>There are many approaches to the Software development process.</w:t>
      </w:r>
      <w:r>
        <w:br/>
        <w:t>In the 9th century, the Arab mathematician Al-Kindi described a cryptographic algorithm for deciph</w:t>
      </w:r>
      <w:r>
        <w:t>ering encrypted code, in A Manuscript on Deciphering Cryptographic Messages.</w:t>
      </w:r>
      <w:r>
        <w:br/>
        <w:t xml:space="preserve"> High-level languages made the process of developing a program simpler and more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It is v</w:t>
      </w:r>
      <w:r>
        <w:t>ery difficult to determine what are the most popular modern programming languages.</w:t>
      </w:r>
      <w:r>
        <w:br/>
        <w:t>Scripting and breakpointing is also part of this process.</w:t>
      </w:r>
      <w:r>
        <w:br/>
        <w:t>Provided the functions in a library follow the appropriate run-time conventions (e.g., method of passing arguments), then these functions may be written in any other language.</w:t>
      </w:r>
      <w:r>
        <w:br/>
        <w:t>One approach popular for requirements analysis is Use Case analysis.</w:t>
      </w:r>
    </w:p>
    <w:sectPr w:rsidR="009606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3420086">
    <w:abstractNumId w:val="8"/>
  </w:num>
  <w:num w:numId="2" w16cid:durableId="1543444140">
    <w:abstractNumId w:val="6"/>
  </w:num>
  <w:num w:numId="3" w16cid:durableId="1014309539">
    <w:abstractNumId w:val="5"/>
  </w:num>
  <w:num w:numId="4" w16cid:durableId="32849331">
    <w:abstractNumId w:val="4"/>
  </w:num>
  <w:num w:numId="5" w16cid:durableId="238760241">
    <w:abstractNumId w:val="7"/>
  </w:num>
  <w:num w:numId="6" w16cid:durableId="1876311217">
    <w:abstractNumId w:val="3"/>
  </w:num>
  <w:num w:numId="7" w16cid:durableId="1151678717">
    <w:abstractNumId w:val="2"/>
  </w:num>
  <w:num w:numId="8" w16cid:durableId="72699284">
    <w:abstractNumId w:val="1"/>
  </w:num>
  <w:num w:numId="9" w16cid:durableId="630596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0623"/>
    <w:rsid w:val="00AA1D8D"/>
    <w:rsid w:val="00B47730"/>
    <w:rsid w:val="00CB0664"/>
    <w:rsid w:val="00FC693F"/>
    <w:rsid w:val="00FF6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