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A22" w:rsidRDefault="001C29E3">
      <w:r>
        <w:t>Many factors, having little or nothing to do with the ability of the computer to efficiently compile and execute the code, contribute to readability..</w:t>
      </w:r>
      <w:r>
        <w:br/>
        <w:t xml:space="preserve">As early as the 9th century, a programmable music sequencer was invented by the Persian Banu Musa </w:t>
      </w:r>
      <w:r>
        <w:t>brothers, who described an automated mechanical flute player in the Book of Ingenious Devices.</w:t>
      </w:r>
      <w:r>
        <w:br/>
        <w:t>Sometimes software development is known as software engineering, especially when it employs formal methods or follows an engineering design process.</w:t>
      </w:r>
      <w:r>
        <w:br/>
        <w:t>There exist a lot of different approaches for each of those tasks.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Programs we</w:t>
      </w:r>
      <w:r>
        <w:t>re mostly entered using punched cards or paper tape.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Implementation techniques include imperative languages (object-oriented or procedural), functional languages, and logic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Scripting and breakpointing is also </w:t>
      </w:r>
      <w:r>
        <w:t>part of this process.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Trade-offs from this ideal involve finding enough programmers who know the language to build a team, the availability of compilers for that language, and the efficien</w:t>
      </w:r>
      <w:r>
        <w:t>cy with which programs written in a given language execute.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It is usually easier to code in "high-level" languages than in "low-level" ones.</w:t>
      </w:r>
    </w:p>
    <w:sectPr w:rsidR="00FD2A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4749838">
    <w:abstractNumId w:val="8"/>
  </w:num>
  <w:num w:numId="2" w16cid:durableId="353187624">
    <w:abstractNumId w:val="6"/>
  </w:num>
  <w:num w:numId="3" w16cid:durableId="1709646756">
    <w:abstractNumId w:val="5"/>
  </w:num>
  <w:num w:numId="4" w16cid:durableId="1100446564">
    <w:abstractNumId w:val="4"/>
  </w:num>
  <w:num w:numId="5" w16cid:durableId="1444226688">
    <w:abstractNumId w:val="7"/>
  </w:num>
  <w:num w:numId="6" w16cid:durableId="1482113762">
    <w:abstractNumId w:val="3"/>
  </w:num>
  <w:num w:numId="7" w16cid:durableId="856847984">
    <w:abstractNumId w:val="2"/>
  </w:num>
  <w:num w:numId="8" w16cid:durableId="2052460452">
    <w:abstractNumId w:val="1"/>
  </w:num>
  <w:num w:numId="9" w16cid:durableId="88429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29E3"/>
    <w:rsid w:val="0029639D"/>
    <w:rsid w:val="00326F90"/>
    <w:rsid w:val="00AA1D8D"/>
    <w:rsid w:val="00B47730"/>
    <w:rsid w:val="00CB0664"/>
    <w:rsid w:val="00FC693F"/>
    <w:rsid w:val="00FD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2023-12-06T12:06:00Z</dcterms:modified>
  <cp:category/>
</cp:coreProperties>
</file>