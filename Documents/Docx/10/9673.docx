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7E61" w:rsidRDefault="00E57209">
      <w:r>
        <w:t>Sometimes software development is known as software engineering, especially when it employs formal methods or follows an engineering design process..</w:t>
      </w:r>
      <w:r>
        <w:br/>
      </w:r>
      <w:r>
        <w:br/>
      </w:r>
      <w:r>
        <w:t xml:space="preserve"> Computer programming or coding is the composition of sequences of instructions, called programs, that computers can follow to perform tasks.</w:t>
      </w:r>
      <w:r>
        <w:br/>
        <w:t>Some languages are more prone to some kinds of faults because their specification does not require compilers to perform as much checking as other languages.</w:t>
      </w:r>
      <w:r>
        <w:br/>
        <w:t>In 1206, the Arab engineer Al-Jazari invented a programmable drum machine where a musical mechanical automaton could be made to play different rhythms and drum patterns, via pegs and cams.</w:t>
      </w:r>
      <w:r>
        <w:br/>
        <w:t xml:space="preserve">Assembly languages were </w:t>
      </w:r>
      <w:r>
        <w:t>soon developed that let the programmer specify instruction in a text format (e.g., ADD X, TOTAL), with abbreviations for each operation code and meaningful names for specifying addresses.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Some languages are very popular for</w:t>
      </w:r>
      <w:r>
        <w:t xml:space="preserve"> particular kinds of applications, while some languages are regularly used to write many different kinds of applications.</w:t>
      </w:r>
      <w:r>
        <w:br/>
        <w:t xml:space="preserve"> Implementation techniques include imperative languages (object-oriented or procedural), functional languages, and logic languages.</w:t>
      </w:r>
      <w:r>
        <w:br/>
        <w:t>As early as the 9th century, a programmable music sequencer was invented by the Persian Banu Musa brothers, who described an automated mechanical flute player in the Book of Ingenious Devices.</w:t>
      </w:r>
      <w:r>
        <w:br/>
        <w:t>In 1801, the Jacquard loom could produce entirely different weave</w:t>
      </w:r>
      <w:r>
        <w:t>s by changing the "program" – a series of pasteboard cards with holes punched in them.</w:t>
      </w:r>
      <w:r>
        <w:br/>
        <w:t xml:space="preserve"> Different programming languages support different styles of programming (called programming paradigms).</w:t>
      </w:r>
      <w:r>
        <w:br/>
        <w:t>Many applications use a mix of several languages in their construction and use.</w:t>
      </w:r>
      <w:r>
        <w:br/>
        <w:t>Many programmers use forms of Agile software development where the various stages of formal software development are more integrated together into short cycles that take a few weeks rather than years.</w:t>
      </w:r>
      <w:r>
        <w:br/>
        <w:t>Provided the functions in a library fol</w:t>
      </w:r>
      <w:r>
        <w:t>low the appropriate run-time conventions (e.g., method of passing arguments), then these functions may be written in any other language.</w:t>
      </w:r>
      <w:r>
        <w:br/>
        <w:t>FORTRAN, the first widely used high-level language to have a functional implementation, came out in 1957, and many other languages were soon developed—in particular, COBOL aimed at commercial data processing, and Lisp for computer research.</w:t>
      </w:r>
    </w:p>
    <w:sectPr w:rsidR="00FA7E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2093124">
    <w:abstractNumId w:val="8"/>
  </w:num>
  <w:num w:numId="2" w16cid:durableId="92361572">
    <w:abstractNumId w:val="6"/>
  </w:num>
  <w:num w:numId="3" w16cid:durableId="1188329268">
    <w:abstractNumId w:val="5"/>
  </w:num>
  <w:num w:numId="4" w16cid:durableId="1124228019">
    <w:abstractNumId w:val="4"/>
  </w:num>
  <w:num w:numId="5" w16cid:durableId="1856309690">
    <w:abstractNumId w:val="7"/>
  </w:num>
  <w:num w:numId="6" w16cid:durableId="1607738792">
    <w:abstractNumId w:val="3"/>
  </w:num>
  <w:num w:numId="7" w16cid:durableId="788092369">
    <w:abstractNumId w:val="2"/>
  </w:num>
  <w:num w:numId="8" w16cid:durableId="866137436">
    <w:abstractNumId w:val="1"/>
  </w:num>
  <w:num w:numId="9" w16cid:durableId="363482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57209"/>
    <w:rsid w:val="00FA7E6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2023-12-06T08:33:00Z</dcterms:modified>
  <cp:category/>
</cp:coreProperties>
</file>