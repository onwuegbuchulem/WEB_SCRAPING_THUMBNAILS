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870" w:rsidRDefault="00E11E5D">
      <w:r>
        <w:t>By the late 1960s, data storage devices and computer terminals became inexpensive enough that programs could be created by typing directly into the computers..</w:t>
      </w:r>
      <w:r>
        <w:br/>
        <w:t>Use of a static code analysis tool can help detect some possible problems.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</w:t>
      </w:r>
      <w:r>
        <w:t>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It is usually easier to code in "high-level" languag</w:t>
      </w:r>
      <w:r>
        <w:t>es than in "low-level"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</w:t>
      </w:r>
      <w:r>
        <w:t>he central processing unit.</w:t>
      </w:r>
    </w:p>
    <w:sectPr w:rsidR="007A5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873533">
    <w:abstractNumId w:val="8"/>
  </w:num>
  <w:num w:numId="2" w16cid:durableId="1563755898">
    <w:abstractNumId w:val="6"/>
  </w:num>
  <w:num w:numId="3" w16cid:durableId="1268657960">
    <w:abstractNumId w:val="5"/>
  </w:num>
  <w:num w:numId="4" w16cid:durableId="398215643">
    <w:abstractNumId w:val="4"/>
  </w:num>
  <w:num w:numId="5" w16cid:durableId="562327675">
    <w:abstractNumId w:val="7"/>
  </w:num>
  <w:num w:numId="6" w16cid:durableId="357047441">
    <w:abstractNumId w:val="3"/>
  </w:num>
  <w:num w:numId="7" w16cid:durableId="339043614">
    <w:abstractNumId w:val="2"/>
  </w:num>
  <w:num w:numId="8" w16cid:durableId="382948203">
    <w:abstractNumId w:val="1"/>
  </w:num>
  <w:num w:numId="9" w16cid:durableId="171338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870"/>
    <w:rsid w:val="00AA1D8D"/>
    <w:rsid w:val="00B47730"/>
    <w:rsid w:val="00CB0664"/>
    <w:rsid w:val="00E11E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