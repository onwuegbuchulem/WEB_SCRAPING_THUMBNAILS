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2BC1" w:rsidRDefault="00CF12F4">
      <w:r>
        <w:t xml:space="preserve"> Allen Downey, in his book How To Think Like A Computer Scientist, writes:</w:t>
      </w:r>
      <w:r>
        <w:br/>
      </w:r>
      <w:r>
        <w:t xml:space="preserve"> Many computer languages provide a mechanism to call functions provided by shared libraries..</w:t>
      </w:r>
      <w:r>
        <w:br/>
        <w:t xml:space="preserve"> Debugging is often done with IDEs. Standalone debuggers like GDB are also used, and these often provide less of a visual environment, usually using a command line.</w:t>
      </w:r>
      <w:r>
        <w:br/>
        <w:t xml:space="preserve"> A similar technique used for database design is Entity-Relationship Modeling (ER Modeling).</w:t>
      </w:r>
      <w:r>
        <w:br/>
        <w:t>Some languages are more prone to some kinds of faults because their specification does not require compilers to perform as much checking as other languages.</w:t>
      </w:r>
      <w:r>
        <w:br/>
        <w:t xml:space="preserve"> Debugging is a very important task in the software development process since having defects in </w:t>
      </w:r>
      <w:r>
        <w:t>a program can have significant consequences for its users.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choice of language used is subject to many considerations, such as company policy, suitability to task, availability of third-party packages, or individual prefe</w:t>
      </w:r>
      <w:r>
        <w:t>rence.</w:t>
      </w:r>
      <w:r>
        <w:br/>
        <w:t>There are many approaches to the Software development process.</w:t>
      </w:r>
      <w:r>
        <w:br/>
        <w:t>Normally the first step in debugging is to attempt to reproduce the problem.</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w:t>
      </w:r>
      <w:r>
        <w:t>of business languages such as COBOL).</w:t>
      </w:r>
      <w:r>
        <w:br/>
        <w:t>Trade-offs from this ideal involve finding enough programmers who know the language to build a team, the availability of compilers for that language, and the efficiency with which programs written in a given language execute.</w:t>
      </w:r>
      <w:r>
        <w:br/>
        <w:t>Many applications use a mix of several languages in their construction and use.</w:t>
      </w:r>
      <w:r>
        <w:br/>
        <w:t>Scripting and breakpointing is also part of this process.</w:t>
      </w:r>
      <w:r>
        <w:br/>
      </w:r>
      <w:r>
        <w:br/>
        <w:t xml:space="preserve"> Computer programming or coding is the composition of sequences of instructions, called programs, that comput</w:t>
      </w:r>
      <w:r>
        <w:t>ers can follow to perform tasks.</w:t>
      </w:r>
      <w:r>
        <w:br/>
        <w:t xml:space="preserve"> Some languages are very popular for particular kinds of applications, while some languages are regularly used to write many different kinds of applications.</w:t>
      </w:r>
    </w:p>
    <w:sectPr w:rsidR="001C2B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816527">
    <w:abstractNumId w:val="8"/>
  </w:num>
  <w:num w:numId="2" w16cid:durableId="658340049">
    <w:abstractNumId w:val="6"/>
  </w:num>
  <w:num w:numId="3" w16cid:durableId="1741978220">
    <w:abstractNumId w:val="5"/>
  </w:num>
  <w:num w:numId="4" w16cid:durableId="1608392278">
    <w:abstractNumId w:val="4"/>
  </w:num>
  <w:num w:numId="5" w16cid:durableId="1707635505">
    <w:abstractNumId w:val="7"/>
  </w:num>
  <w:num w:numId="6" w16cid:durableId="1565751967">
    <w:abstractNumId w:val="3"/>
  </w:num>
  <w:num w:numId="7" w16cid:durableId="771246856">
    <w:abstractNumId w:val="2"/>
  </w:num>
  <w:num w:numId="8" w16cid:durableId="524901772">
    <w:abstractNumId w:val="1"/>
  </w:num>
  <w:num w:numId="9" w16cid:durableId="166397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BC1"/>
    <w:rsid w:val="0029639D"/>
    <w:rsid w:val="00326F90"/>
    <w:rsid w:val="00AA1D8D"/>
    <w:rsid w:val="00B47730"/>
    <w:rsid w:val="00CB0664"/>
    <w:rsid w:val="00CF12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