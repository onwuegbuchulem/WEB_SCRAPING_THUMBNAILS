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76C8" w:rsidRDefault="008D6A2E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While these are sometimes considered programming, often the term software development is used for this larger overall process – w</w:t>
      </w:r>
      <w:r>
        <w:t>ith the terms programming, implementation, and coding reserved for the writing and editing of code per se.</w:t>
      </w:r>
      <w:r>
        <w:br/>
        <w:t xml:space="preserve"> Machine code was the language of early programs, written in the instruction set of the particular machine, often in binary notation.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</w:t>
      </w:r>
      <w:r>
        <w:t>age.</w:t>
      </w:r>
      <w:r>
        <w:br/>
        <w:t xml:space="preserve"> Popular modeling techniques include Object-Oriented Analysis and Design (OOAD) and Model-Driven Architecture (MDA).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aspects reflect the program</w:t>
      </w:r>
      <w:r>
        <w:t>mer's talent and skills.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In 1801, the Jacquard loom could produce entirely different weaves by changing the "program" – a series of pasteboard cards with holes punched in them.</w:t>
      </w:r>
      <w:r>
        <w:br/>
        <w:t>This can be a non-trivial task, for example as with parallel processes or some unusual s</w:t>
      </w:r>
      <w:r>
        <w:t>oftware bugs.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High-level languages made the process of developing a program simpler and more understandable, and less bound to the underlying hardware.</w:t>
      </w:r>
    </w:p>
    <w:sectPr w:rsidR="009E76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8282530">
    <w:abstractNumId w:val="8"/>
  </w:num>
  <w:num w:numId="2" w16cid:durableId="744645681">
    <w:abstractNumId w:val="6"/>
  </w:num>
  <w:num w:numId="3" w16cid:durableId="617227417">
    <w:abstractNumId w:val="5"/>
  </w:num>
  <w:num w:numId="4" w16cid:durableId="1197424786">
    <w:abstractNumId w:val="4"/>
  </w:num>
  <w:num w:numId="5" w16cid:durableId="436607057">
    <w:abstractNumId w:val="7"/>
  </w:num>
  <w:num w:numId="6" w16cid:durableId="151797577">
    <w:abstractNumId w:val="3"/>
  </w:num>
  <w:num w:numId="7" w16cid:durableId="1859537814">
    <w:abstractNumId w:val="2"/>
  </w:num>
  <w:num w:numId="8" w16cid:durableId="1533415557">
    <w:abstractNumId w:val="1"/>
  </w:num>
  <w:num w:numId="9" w16cid:durableId="18088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6A2E"/>
    <w:rsid w:val="009E76C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2023-12-06T06:36:00Z</dcterms:modified>
  <cp:category/>
</cp:coreProperties>
</file>