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2D34" w:rsidRDefault="00B3374F">
      <w:r>
        <w:t>Text editors were also developed that allowed changes and corrections to be made much more easily than with punched cards..</w:t>
      </w:r>
      <w:r>
        <w:br/>
      </w:r>
      <w:r>
        <w:t xml:space="preserve"> In the 1880s, Herman Hollerith invented the concept of storing data in machine-readable form.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Normally the first step in debugging is to attempt to reproduce the problem.</w:t>
      </w:r>
      <w:r>
        <w:br/>
        <w:t xml:space="preserve"> Debugging is a very important task in the software development process since having defects in a p</w:t>
      </w:r>
      <w:r>
        <w:t>rogram can have significant consequences for its users.</w:t>
      </w:r>
      <w:r>
        <w:br/>
        <w:t>However, readability is more than just programming style.</w:t>
      </w:r>
      <w:r>
        <w:br/>
        <w:t>Scripting and breakpointing is also part of this process.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Programmable devices have existed for centuries.</w:t>
      </w:r>
      <w:r>
        <w:br/>
        <w:t>Also, specific user environment and usage history can make it difficult to rep</w:t>
      </w:r>
      <w:r>
        <w:t>roduce the problem.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For this purpose, algor</w:t>
      </w:r>
      <w:r>
        <w:t>ithms are classified into orders using so-called Big O notation, which expresses resource use, such as execution time or memory consumption, in terms of the size of an input.</w:t>
      </w:r>
      <w:r>
        <w:br/>
        <w:t>Integrated development environments (IDEs) aim to integrate all such help.</w:t>
      </w:r>
      <w:r>
        <w:br/>
        <w:t>Unreadable code often leads to bugs, inefficiencies, and duplicated code.</w:t>
      </w:r>
    </w:p>
    <w:sectPr w:rsidR="004F2D3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8289806">
    <w:abstractNumId w:val="8"/>
  </w:num>
  <w:num w:numId="2" w16cid:durableId="422994507">
    <w:abstractNumId w:val="6"/>
  </w:num>
  <w:num w:numId="3" w16cid:durableId="1262372882">
    <w:abstractNumId w:val="5"/>
  </w:num>
  <w:num w:numId="4" w16cid:durableId="132597620">
    <w:abstractNumId w:val="4"/>
  </w:num>
  <w:num w:numId="5" w16cid:durableId="914364637">
    <w:abstractNumId w:val="7"/>
  </w:num>
  <w:num w:numId="6" w16cid:durableId="414087483">
    <w:abstractNumId w:val="3"/>
  </w:num>
  <w:num w:numId="7" w16cid:durableId="1557425637">
    <w:abstractNumId w:val="2"/>
  </w:num>
  <w:num w:numId="8" w16cid:durableId="472917229">
    <w:abstractNumId w:val="1"/>
  </w:num>
  <w:num w:numId="9" w16cid:durableId="1223180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F2D34"/>
    <w:rsid w:val="00AA1D8D"/>
    <w:rsid w:val="00B3374F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2023-12-06T06:40:00Z</dcterms:modified>
  <cp:category/>
</cp:coreProperties>
</file>