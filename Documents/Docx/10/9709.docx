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431" w:rsidRDefault="006852EA">
      <w:r>
        <w:t xml:space="preserve"> Following a consistent programming style often helps readability..</w:t>
      </w:r>
      <w:r>
        <w:br/>
        <w:t>Many factors, having little or nothing to do with the ability of the computer to efficiently compile and execute the code, contribute to readability.</w:t>
      </w:r>
      <w:r>
        <w:br/>
        <w:t xml:space="preserve">Compilers harnessed the power of </w:t>
      </w:r>
      <w:r>
        <w:t>computers to make programming easier by allowing programmers to specify calculations by entering a formula using infix notation.</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L</w:t>
      </w:r>
      <w:r>
        <w:t>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procedural), functional languages, and logic languages.</w:t>
      </w:r>
      <w:r>
        <w:br/>
        <w:t>Some text editors such as Emacs allow GDB to be invoked through them, to provide a visual environment.</w:t>
      </w:r>
      <w:r>
        <w:br/>
        <w:t xml:space="preserve"> High-level languages made the </w:t>
      </w:r>
      <w:r>
        <w:t>process of developing a program simpler and more understandable, and less bound to the underlying hardware.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In the 1880s, Herman Hollerith invented the concept of storing data in machine-readable form.</w:t>
      </w:r>
      <w:r>
        <w:br/>
        <w:t>Normally the first step in debugging is to attempt to reproduc</w:t>
      </w:r>
      <w:r>
        <w:t>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 xml:space="preserve"> Popular modeling techniques include Object-Oriented Analysis and Design (OOAD) a</w:t>
      </w:r>
      <w:r>
        <w:t>nd Model-Driven Architecture (MDA).</w:t>
      </w:r>
    </w:p>
    <w:sectPr w:rsidR="00FB7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236281">
    <w:abstractNumId w:val="8"/>
  </w:num>
  <w:num w:numId="2" w16cid:durableId="1047338542">
    <w:abstractNumId w:val="6"/>
  </w:num>
  <w:num w:numId="3" w16cid:durableId="1665814775">
    <w:abstractNumId w:val="5"/>
  </w:num>
  <w:num w:numId="4" w16cid:durableId="874274297">
    <w:abstractNumId w:val="4"/>
  </w:num>
  <w:num w:numId="5" w16cid:durableId="17047028">
    <w:abstractNumId w:val="7"/>
  </w:num>
  <w:num w:numId="6" w16cid:durableId="726151287">
    <w:abstractNumId w:val="3"/>
  </w:num>
  <w:num w:numId="7" w16cid:durableId="806052040">
    <w:abstractNumId w:val="2"/>
  </w:num>
  <w:num w:numId="8" w16cid:durableId="1330331129">
    <w:abstractNumId w:val="1"/>
  </w:num>
  <w:num w:numId="9" w16cid:durableId="5439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2EA"/>
    <w:rsid w:val="00AA1D8D"/>
    <w:rsid w:val="00B47730"/>
    <w:rsid w:val="00CB0664"/>
    <w:rsid w:val="00FB74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