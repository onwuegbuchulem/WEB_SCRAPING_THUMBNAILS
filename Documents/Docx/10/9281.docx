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61DD" w:rsidRDefault="00E6119B">
      <w:r>
        <w:t>Also, specific user environment and usage history can make it difficult to reproduce the problem..</w:t>
      </w:r>
      <w:r>
        <w:br/>
        <w:t xml:space="preserve">For this purpose, algorithms are classified into orders using so-called Big O notation, which expresses resource use, such as execution time or memory </w:t>
      </w:r>
      <w:r>
        <w:t>consumption, in terms of the size of an input.</w:t>
      </w:r>
      <w:r>
        <w:br/>
        <w:t xml:space="preserve"> Computer programmers are those who write computer software.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New languages are generally designed around the syntax of a prior langua</w:t>
      </w:r>
      <w:r>
        <w:t>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They are the building blocks for all software, from the simplest applications to the most sophisticated ones.</w:t>
      </w:r>
      <w:r>
        <w:br/>
        <w:t>Many programmers use forms of Ag</w:t>
      </w:r>
      <w:r>
        <w:t>ile software development where the various stages of formal software development are more integrated together into short cycles that take a few weeks rather than years.</w:t>
      </w:r>
      <w:r>
        <w:br/>
        <w:t>There exist a lot of different approaches for each of those tasks.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However, because an assembly language is little more than a different notation for a machine language,  two machines wi</w:t>
      </w:r>
      <w:r>
        <w:t>th different instruction sets also have different assembly languages.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In the 1880s,</w:t>
      </w:r>
      <w:r>
        <w:t xml:space="preserve"> Herman Hollerith invented the concept of storing data in machine-readable form.</w:t>
      </w:r>
    </w:p>
    <w:sectPr w:rsidR="005B61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9960371">
    <w:abstractNumId w:val="8"/>
  </w:num>
  <w:num w:numId="2" w16cid:durableId="2142460659">
    <w:abstractNumId w:val="6"/>
  </w:num>
  <w:num w:numId="3" w16cid:durableId="452795442">
    <w:abstractNumId w:val="5"/>
  </w:num>
  <w:num w:numId="4" w16cid:durableId="1559321947">
    <w:abstractNumId w:val="4"/>
  </w:num>
  <w:num w:numId="5" w16cid:durableId="1981570101">
    <w:abstractNumId w:val="7"/>
  </w:num>
  <w:num w:numId="6" w16cid:durableId="967780291">
    <w:abstractNumId w:val="3"/>
  </w:num>
  <w:num w:numId="7" w16cid:durableId="535125320">
    <w:abstractNumId w:val="2"/>
  </w:num>
  <w:num w:numId="8" w16cid:durableId="217790953">
    <w:abstractNumId w:val="1"/>
  </w:num>
  <w:num w:numId="9" w16cid:durableId="297802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61DD"/>
    <w:rsid w:val="00AA1D8D"/>
    <w:rsid w:val="00B47730"/>
    <w:rsid w:val="00CB0664"/>
    <w:rsid w:val="00E611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2023-12-06T06:04:00Z</dcterms:modified>
  <cp:category/>
</cp:coreProperties>
</file>