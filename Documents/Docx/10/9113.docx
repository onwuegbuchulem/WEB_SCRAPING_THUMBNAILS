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0DB" w:rsidRDefault="001A324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</w:t>
      </w:r>
      <w:r>
        <w:t xml:space="preserve">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</w:t>
      </w:r>
      <w:r>
        <w:t xml:space="preserve"> but the content aspects reflect the programmer's talent and skills.</w:t>
      </w:r>
      <w:r>
        <w:br/>
        <w:t>Normally the first step in debugging is to attempt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>Integrated development environments (IDEs) aim to integrate all such help.</w:t>
      </w:r>
      <w:r>
        <w:br/>
        <w:t xml:space="preserve"> The academic field and the engineering practice of computer programming are</w:t>
      </w:r>
      <w:r>
        <w:t xml:space="preserve"> both largely concerned with discovering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632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976823">
    <w:abstractNumId w:val="8"/>
  </w:num>
  <w:num w:numId="2" w16cid:durableId="1230455934">
    <w:abstractNumId w:val="6"/>
  </w:num>
  <w:num w:numId="3" w16cid:durableId="901600802">
    <w:abstractNumId w:val="5"/>
  </w:num>
  <w:num w:numId="4" w16cid:durableId="1986158934">
    <w:abstractNumId w:val="4"/>
  </w:num>
  <w:num w:numId="5" w16cid:durableId="1537154146">
    <w:abstractNumId w:val="7"/>
  </w:num>
  <w:num w:numId="6" w16cid:durableId="316227103">
    <w:abstractNumId w:val="3"/>
  </w:num>
  <w:num w:numId="7" w16cid:durableId="1571697667">
    <w:abstractNumId w:val="2"/>
  </w:num>
  <w:num w:numId="8" w16cid:durableId="954558502">
    <w:abstractNumId w:val="1"/>
  </w:num>
  <w:num w:numId="9" w16cid:durableId="173389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24E"/>
    <w:rsid w:val="0029639D"/>
    <w:rsid w:val="00326F90"/>
    <w:rsid w:val="006320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