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0A1" w:rsidRDefault="003F5225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It is usually easier to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>One approach popular for requirements</w:t>
      </w:r>
      <w:r>
        <w:t xml:space="preserve">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Howev</w:t>
      </w:r>
      <w:r>
        <w:t>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 xml:space="preserve"> These compiled languages allow the programmer to write programs in terms that are syntactically richer, and more capable of abstracting the code, mak</w:t>
      </w:r>
      <w:r>
        <w:t>ing it easy to target varying machine instruction sets via compilation declarations and heuristics.</w:t>
      </w:r>
    </w:p>
    <w:sectPr w:rsidR="002F1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487558">
    <w:abstractNumId w:val="8"/>
  </w:num>
  <w:num w:numId="2" w16cid:durableId="132135629">
    <w:abstractNumId w:val="6"/>
  </w:num>
  <w:num w:numId="3" w16cid:durableId="336228664">
    <w:abstractNumId w:val="5"/>
  </w:num>
  <w:num w:numId="4" w16cid:durableId="468017812">
    <w:abstractNumId w:val="4"/>
  </w:num>
  <w:num w:numId="5" w16cid:durableId="1249190897">
    <w:abstractNumId w:val="7"/>
  </w:num>
  <w:num w:numId="6" w16cid:durableId="2089381890">
    <w:abstractNumId w:val="3"/>
  </w:num>
  <w:num w:numId="7" w16cid:durableId="2084140041">
    <w:abstractNumId w:val="2"/>
  </w:num>
  <w:num w:numId="8" w16cid:durableId="1998265996">
    <w:abstractNumId w:val="1"/>
  </w:num>
  <w:num w:numId="9" w16cid:durableId="78512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0A1"/>
    <w:rsid w:val="00326F90"/>
    <w:rsid w:val="003F52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