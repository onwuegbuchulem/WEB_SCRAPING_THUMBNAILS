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5F4" w:rsidRDefault="00893FCD">
      <w:r>
        <w:t>There exist a lot of different approaches for each of those tasks..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Programming languages are </w:t>
      </w:r>
      <w:r>
        <w:t>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</w:t>
      </w:r>
      <w:r>
        <w:t>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</w:t>
      </w:r>
      <w:r>
        <w:t>a in machine-readable form.</w:t>
      </w:r>
      <w:r>
        <w:br/>
        <w:t>Text editors were also developed that allowed changes and corrections to be made much more easily than with punched cards.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Integrated development environments (IDEs) aim to integrate all such help.</w:t>
      </w:r>
      <w:r>
        <w:br/>
        <w:t>Their jobs usually involve:</w:t>
      </w:r>
      <w:r>
        <w:br/>
        <w:t xml:space="preserve"> Although programming </w:t>
      </w:r>
      <w:r>
        <w:t>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</w:p>
    <w:sectPr w:rsidR="008555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543772">
    <w:abstractNumId w:val="8"/>
  </w:num>
  <w:num w:numId="2" w16cid:durableId="190533878">
    <w:abstractNumId w:val="6"/>
  </w:num>
  <w:num w:numId="3" w16cid:durableId="1903128857">
    <w:abstractNumId w:val="5"/>
  </w:num>
  <w:num w:numId="4" w16cid:durableId="1507750555">
    <w:abstractNumId w:val="4"/>
  </w:num>
  <w:num w:numId="5" w16cid:durableId="97717968">
    <w:abstractNumId w:val="7"/>
  </w:num>
  <w:num w:numId="6" w16cid:durableId="346836308">
    <w:abstractNumId w:val="3"/>
  </w:num>
  <w:num w:numId="7" w16cid:durableId="1982421897">
    <w:abstractNumId w:val="2"/>
  </w:num>
  <w:num w:numId="8" w16cid:durableId="1721245895">
    <w:abstractNumId w:val="1"/>
  </w:num>
  <w:num w:numId="9" w16cid:durableId="184493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5F4"/>
    <w:rsid w:val="00893F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