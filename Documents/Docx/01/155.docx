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A85" w:rsidRDefault="00E02E32">
      <w:r>
        <w:t>Also, specific user environment and usage history can make it difficult to reproduce the problem..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t xml:space="preserve"> A similar technique used for database design is Entity-Relationship Modeling (ER Modeling).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Scripting and breakpointing is also part of this process.</w:t>
      </w:r>
      <w:r>
        <w:br/>
        <w:t>The Unified Modeling Language (UML) is a notation used for both the OOAD and MDA.</w:t>
      </w:r>
      <w:r>
        <w:br/>
        <w:t>For example, when a bug in a compiler can make it crash when parsing some large source fi</w:t>
      </w:r>
      <w:r>
        <w:t>le, a simplification of the test case that results in only few lines from the original source file can be sufficient to reproduce the same crash.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While these are sometimes considered programming, often the term software development is used for this larger overall process – with the terms programming, implement</w:t>
      </w:r>
      <w:r>
        <w:t>ation, and coding reserved for the writing and editing of code per se.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Following a consistent programming style often helps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</w:t>
      </w:r>
      <w:r>
        <w:t>lt, loses efficiency and the ability for low-level manipulation).</w:t>
      </w:r>
      <w:r>
        <w:br/>
        <w:t>Many applications use a mix of several languages in their construction and use.</w:t>
      </w:r>
      <w:r>
        <w:br/>
        <w:t>They are the building blocks for all software, from the simplest applications to the most sophisticated ones.</w:t>
      </w:r>
      <w:r>
        <w:br/>
        <w:t xml:space="preserve"> Implementation techniques include imperative languages (object-oriented or procedural), functional languages, and logic languages.</w:t>
      </w:r>
    </w:p>
    <w:sectPr w:rsidR="00421A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1340048">
    <w:abstractNumId w:val="8"/>
  </w:num>
  <w:num w:numId="2" w16cid:durableId="1837721123">
    <w:abstractNumId w:val="6"/>
  </w:num>
  <w:num w:numId="3" w16cid:durableId="1836870861">
    <w:abstractNumId w:val="5"/>
  </w:num>
  <w:num w:numId="4" w16cid:durableId="34277761">
    <w:abstractNumId w:val="4"/>
  </w:num>
  <w:num w:numId="5" w16cid:durableId="738216159">
    <w:abstractNumId w:val="7"/>
  </w:num>
  <w:num w:numId="6" w16cid:durableId="975987081">
    <w:abstractNumId w:val="3"/>
  </w:num>
  <w:num w:numId="7" w16cid:durableId="99685461">
    <w:abstractNumId w:val="2"/>
  </w:num>
  <w:num w:numId="8" w16cid:durableId="644045843">
    <w:abstractNumId w:val="1"/>
  </w:num>
  <w:num w:numId="9" w16cid:durableId="47992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A85"/>
    <w:rsid w:val="00AA1D8D"/>
    <w:rsid w:val="00B47730"/>
    <w:rsid w:val="00CB0664"/>
    <w:rsid w:val="00E02E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2023-12-06T12:41:00Z</dcterms:modified>
  <cp:category/>
</cp:coreProperties>
</file>