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66C5" w:rsidRDefault="00D61FD0">
      <w:r>
        <w:t>Techniques like Code refactoring can enhance readability..</w:t>
      </w:r>
      <w:r>
        <w:br/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</w:t>
      </w:r>
      <w:r>
        <w:br/>
        <w:t>He gave the first description of cryptanalysis by frequency analysis, the earliest code-breaking algorithm.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Compilers harnessed the power of computers to make programming easier by allowing</w:t>
      </w:r>
      <w:r>
        <w:t xml:space="preserve"> programmers to specify calculations by entering a formula using infix notation.</w:t>
      </w:r>
      <w:r>
        <w:br/>
        <w:t xml:space="preserve"> Programs were mostly entered using punched cards or paper tape.</w:t>
      </w:r>
      <w:r>
        <w:br/>
        <w:t>However, Charles Babbage had already written his first program for the Analytical Engine in 1837.</w:t>
      </w:r>
      <w:r>
        <w:br/>
        <w:t>Scripting and breakpointing is also part of this process.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Some text editors such as Emacs allow GDB to be invoked</w:t>
      </w:r>
      <w:r>
        <w:t xml:space="preserve"> through them, to provide a visual environment.</w:t>
      </w:r>
      <w:r>
        <w:br/>
        <w:t xml:space="preserve"> Programmable devices have existed for centuries.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There exist a lot of different approaches for each of those tasks.</w:t>
      </w:r>
      <w:r>
        <w:br/>
        <w:t xml:space="preserve"> In the 1880s, Herman Hollerith invented the concept of storing data in machine-readable form.</w:t>
      </w:r>
      <w:r>
        <w:br/>
        <w:t>Programmers typically use high-level programming languages th</w:t>
      </w:r>
      <w:r>
        <w:t>at are more easily intelligible to humans than machine code, which is directly executed by the central processing unit.</w:t>
      </w:r>
    </w:p>
    <w:sectPr w:rsidR="003A66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7527349">
    <w:abstractNumId w:val="8"/>
  </w:num>
  <w:num w:numId="2" w16cid:durableId="59914021">
    <w:abstractNumId w:val="6"/>
  </w:num>
  <w:num w:numId="3" w16cid:durableId="1199899502">
    <w:abstractNumId w:val="5"/>
  </w:num>
  <w:num w:numId="4" w16cid:durableId="488441238">
    <w:abstractNumId w:val="4"/>
  </w:num>
  <w:num w:numId="5" w16cid:durableId="920722013">
    <w:abstractNumId w:val="7"/>
  </w:num>
  <w:num w:numId="6" w16cid:durableId="1564294912">
    <w:abstractNumId w:val="3"/>
  </w:num>
  <w:num w:numId="7" w16cid:durableId="135419331">
    <w:abstractNumId w:val="2"/>
  </w:num>
  <w:num w:numId="8" w16cid:durableId="1807359758">
    <w:abstractNumId w:val="1"/>
  </w:num>
  <w:num w:numId="9" w16cid:durableId="1279022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66C5"/>
    <w:rsid w:val="00AA1D8D"/>
    <w:rsid w:val="00B47730"/>
    <w:rsid w:val="00CB0664"/>
    <w:rsid w:val="00D61F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2023-12-06T05:34:00Z</dcterms:modified>
  <cp:category/>
</cp:coreProperties>
</file>