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7A1C" w:rsidRDefault="008F1845">
      <w:r>
        <w:t>Use of a static code analysis tool can help detect some possible problems..</w:t>
      </w:r>
      <w:r>
        <w:br/>
        <w:t>Sometimes software development is known as software engineering, especially when it employs formal methods or follows an engineering design process.</w:t>
      </w:r>
      <w:r>
        <w:br/>
        <w:t xml:space="preserve">Scripting and </w:t>
      </w:r>
      <w:r>
        <w:t>breakpointing is also part of this process.</w:t>
      </w:r>
      <w:r>
        <w:br/>
        <w:t>It involves designing and implementing algorithms, step-by-step specifications of procedures, by writing code in one or more programming languages.</w:t>
      </w:r>
      <w:r>
        <w:br/>
        <w:t xml:space="preserve"> Following a consistent programming style often helps readability.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 xml:space="preserve"> High-level languages made the process of developing a</w:t>
      </w:r>
      <w:r>
        <w:t xml:space="preserve"> program simpler and more understandable, and less bound to the underlying hardware.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 xml:space="preserve"> Programmable devices have existed for centuries.</w:t>
      </w:r>
      <w:r>
        <w:br/>
        <w:t>The Unified Modeling Language (UML) is a notation used for both the OOAD and MDA.</w:t>
      </w:r>
      <w:r>
        <w:br/>
        <w:t>Languages form an approximate spectrum from "low-level" to "high-level"; "low-level" languages are typica</w:t>
      </w:r>
      <w:r>
        <w:t>lly more machine-oriented and faster to execute, whereas "high-level" languages are more abstract and easier to use but execute less quickly.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 xml:space="preserve"> Readability is important because programmers spend the majority of their time reading, trying to understand, reusing and modifying existing source code, rather than writin</w:t>
      </w:r>
      <w:r>
        <w:t>g new source code.</w:t>
      </w:r>
      <w:r>
        <w:br/>
        <w:t>However, readability is more than just programming style.</w:t>
      </w:r>
      <w:r>
        <w:br/>
        <w:t>Techniques like Code refactoring can enhance readability.</w:t>
      </w:r>
    </w:p>
    <w:sectPr w:rsidR="00C87A1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32994108">
    <w:abstractNumId w:val="8"/>
  </w:num>
  <w:num w:numId="2" w16cid:durableId="822894815">
    <w:abstractNumId w:val="6"/>
  </w:num>
  <w:num w:numId="3" w16cid:durableId="655229692">
    <w:abstractNumId w:val="5"/>
  </w:num>
  <w:num w:numId="4" w16cid:durableId="1952661044">
    <w:abstractNumId w:val="4"/>
  </w:num>
  <w:num w:numId="5" w16cid:durableId="1130901665">
    <w:abstractNumId w:val="7"/>
  </w:num>
  <w:num w:numId="6" w16cid:durableId="611982936">
    <w:abstractNumId w:val="3"/>
  </w:num>
  <w:num w:numId="7" w16cid:durableId="2106223939">
    <w:abstractNumId w:val="2"/>
  </w:num>
  <w:num w:numId="8" w16cid:durableId="1974022146">
    <w:abstractNumId w:val="1"/>
  </w:num>
  <w:num w:numId="9" w16cid:durableId="1730301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F1845"/>
    <w:rsid w:val="00AA1D8D"/>
    <w:rsid w:val="00B47730"/>
    <w:rsid w:val="00C87A1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2023-12-06T11:31:00Z</dcterms:modified>
  <cp:category/>
</cp:coreProperties>
</file>