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3BC" w:rsidRDefault="00C37DD6">
      <w:r>
        <w:t>This can be a non-trivial task, for example as with parallel processes or some unusual software bugs..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following properties are among</w:t>
      </w:r>
      <w:r>
        <w:t xml:space="preserve">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Sometimes software devel</w:t>
      </w:r>
      <w:r>
        <w:t>opment is known as software 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 xml:space="preserve"> Various visual programming languages have also been developed with the intent to resolve </w:t>
      </w:r>
      <w:r>
        <w:t>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8B0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488016">
    <w:abstractNumId w:val="8"/>
  </w:num>
  <w:num w:numId="2" w16cid:durableId="737021878">
    <w:abstractNumId w:val="6"/>
  </w:num>
  <w:num w:numId="3" w16cid:durableId="1117212391">
    <w:abstractNumId w:val="5"/>
  </w:num>
  <w:num w:numId="4" w16cid:durableId="1266576297">
    <w:abstractNumId w:val="4"/>
  </w:num>
  <w:num w:numId="5" w16cid:durableId="2060739109">
    <w:abstractNumId w:val="7"/>
  </w:num>
  <w:num w:numId="6" w16cid:durableId="593168723">
    <w:abstractNumId w:val="3"/>
  </w:num>
  <w:num w:numId="7" w16cid:durableId="2095472965">
    <w:abstractNumId w:val="2"/>
  </w:num>
  <w:num w:numId="8" w16cid:durableId="1663580576">
    <w:abstractNumId w:val="1"/>
  </w:num>
  <w:num w:numId="9" w16cid:durableId="111636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3BC"/>
    <w:rsid w:val="00AA1D8D"/>
    <w:rsid w:val="00B47730"/>
    <w:rsid w:val="00C37D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