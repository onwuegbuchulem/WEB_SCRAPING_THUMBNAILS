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C8A" w:rsidRDefault="00F92728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>Some of these factors include:</w:t>
      </w:r>
      <w:r>
        <w:br/>
        <w:t xml:space="preserve"> The presentation aspects of this (such as indents,</w:t>
      </w:r>
      <w:r>
        <w:t xml:space="preserve"> line breaks, color highlighting, and so on) are often handled by the source code editor, but the content aspects reflect the programmer's talent and skills.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</w:t>
      </w:r>
      <w:r>
        <w:t>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designed around the syntax of a prior language with new functionality a</w:t>
      </w:r>
      <w:r>
        <w:t>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While these are sometimes considered programming, often the term software development is used for this larger overall process – with the </w:t>
      </w:r>
      <w:r>
        <w:t>terms programming, implementation, and coding reserved for the writing and editing of code per se.</w:t>
      </w:r>
    </w:p>
    <w:sectPr w:rsidR="00BF7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756065">
    <w:abstractNumId w:val="8"/>
  </w:num>
  <w:num w:numId="2" w16cid:durableId="14699560">
    <w:abstractNumId w:val="6"/>
  </w:num>
  <w:num w:numId="3" w16cid:durableId="548996848">
    <w:abstractNumId w:val="5"/>
  </w:num>
  <w:num w:numId="4" w16cid:durableId="403339058">
    <w:abstractNumId w:val="4"/>
  </w:num>
  <w:num w:numId="5" w16cid:durableId="1408264694">
    <w:abstractNumId w:val="7"/>
  </w:num>
  <w:num w:numId="6" w16cid:durableId="130560118">
    <w:abstractNumId w:val="3"/>
  </w:num>
  <w:num w:numId="7" w16cid:durableId="1480460244">
    <w:abstractNumId w:val="2"/>
  </w:num>
  <w:num w:numId="8" w16cid:durableId="1260675431">
    <w:abstractNumId w:val="1"/>
  </w:num>
  <w:num w:numId="9" w16cid:durableId="136166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C8A"/>
    <w:rsid w:val="00CB0664"/>
    <w:rsid w:val="00F92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