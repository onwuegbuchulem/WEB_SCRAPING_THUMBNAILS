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1EF" w:rsidRDefault="00B1217F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</w:r>
      <w:r>
        <w:br/>
        <w:t>The first compiler related tool, the A-0 System, was developed in 1952 by Grace Ho</w:t>
      </w:r>
      <w:r>
        <w:t>pper, who also coined the term 'compiler'.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It is very difficult to determine what are the most popular modern programming languages.</w:t>
      </w:r>
      <w:r>
        <w:br/>
        <w:t>Also, specific user environment and usage history can make it difficult to reproduce the problem.</w:t>
      </w:r>
      <w:r>
        <w:br/>
        <w:t xml:space="preserve"> Following a consistent programming style often helps readability.</w:t>
      </w:r>
      <w:r>
        <w:br/>
        <w:t>Scripting and breakp</w:t>
      </w:r>
      <w:r>
        <w:t>ointing is also part of this process.</w:t>
      </w:r>
      <w:r>
        <w:br/>
        <w:t>Trial-and-error/divide-and-conquer is needed: the programmer will try to remove some parts of the original test case and check if the problem still exists.</w:t>
      </w:r>
      <w:r>
        <w:br/>
        <w:t>However, Charles Babbage had already written his first program for the Analytical Engine in 1837.</w:t>
      </w:r>
      <w:r>
        <w:br/>
        <w:t xml:space="preserve">While these are sometimes considered programming, often the term software development is used for this larger overall process – with the terms programming, implementation, and coding reserved for the writing and editing </w:t>
      </w:r>
      <w:r>
        <w:t>of code per se.</w:t>
      </w:r>
      <w:r>
        <w:br/>
        <w:t>A study found that a few simple readability transformations made code shorter and drastically reduced the time to understand it.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There are many approaches to the Software development process.</w:t>
      </w:r>
    </w:p>
    <w:sectPr w:rsidR="001B31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8319125">
    <w:abstractNumId w:val="8"/>
  </w:num>
  <w:num w:numId="2" w16cid:durableId="1303316021">
    <w:abstractNumId w:val="6"/>
  </w:num>
  <w:num w:numId="3" w16cid:durableId="2081247596">
    <w:abstractNumId w:val="5"/>
  </w:num>
  <w:num w:numId="4" w16cid:durableId="1259212402">
    <w:abstractNumId w:val="4"/>
  </w:num>
  <w:num w:numId="5" w16cid:durableId="371924569">
    <w:abstractNumId w:val="7"/>
  </w:num>
  <w:num w:numId="6" w16cid:durableId="1198280554">
    <w:abstractNumId w:val="3"/>
  </w:num>
  <w:num w:numId="7" w16cid:durableId="321006142">
    <w:abstractNumId w:val="2"/>
  </w:num>
  <w:num w:numId="8" w16cid:durableId="1600944601">
    <w:abstractNumId w:val="1"/>
  </w:num>
  <w:num w:numId="9" w16cid:durableId="59864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1EF"/>
    <w:rsid w:val="0029639D"/>
    <w:rsid w:val="00326F90"/>
    <w:rsid w:val="00AA1D8D"/>
    <w:rsid w:val="00B1217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2023-12-06T07:00:00Z</dcterms:modified>
  <cp:category/>
</cp:coreProperties>
</file>