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3248" w:rsidRDefault="00553F39">
      <w:r>
        <w:t>Provided the functions in a library follow the appropriate run-time conventions (e..</w:t>
      </w:r>
      <w:r>
        <w:t>g., method of passing arguments), then these functions may be written in any other language.</w:t>
      </w:r>
      <w:r>
        <w:br/>
      </w:r>
      <w:r>
        <w:br/>
        <w:t xml:space="preserve">The first compiler related tool, the A-0 System, was developed in 1952 by </w:t>
      </w:r>
      <w:r>
        <w:t>Grace Hopper, who also coined the term 'compiler'.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Programs were mostly entered using punched cards or paper tape.</w:t>
      </w:r>
      <w:r>
        <w:br/>
        <w:t>Normally the first step in debugging is to attempt to reproduce the problem.</w:t>
      </w:r>
      <w:r>
        <w:br/>
        <w:t>This can be a non-trivial task, for example as with parallel processes or some unusual software bugs.</w:t>
      </w:r>
      <w:r>
        <w:br/>
        <w:t>Proficient programming usually requires expertise in several</w:t>
      </w:r>
      <w:r>
        <w:t xml:space="preserve"> different subjects, including knowledge of the application domain, details of programming languages and generic code libraries, specialized algorithms, and formal logic.</w:t>
      </w:r>
      <w:r>
        <w:br/>
        <w:t xml:space="preserve"> Different programming languages support different styles of programming (called programming paradigms).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Techniques like Code refactoring can enhan</w:t>
      </w:r>
      <w:r>
        <w:t>ce readability.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It is very difficult to determine what are the most popular modern programming languages.</w:t>
      </w:r>
      <w:r>
        <w:br/>
        <w:t>One approach popular for req</w:t>
      </w:r>
      <w:r>
        <w:t>uirements analysis is Use Case analysis.</w:t>
      </w:r>
    </w:p>
    <w:sectPr w:rsidR="003832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404833">
    <w:abstractNumId w:val="8"/>
  </w:num>
  <w:num w:numId="2" w16cid:durableId="1474711812">
    <w:abstractNumId w:val="6"/>
  </w:num>
  <w:num w:numId="3" w16cid:durableId="796292870">
    <w:abstractNumId w:val="5"/>
  </w:num>
  <w:num w:numId="4" w16cid:durableId="691417183">
    <w:abstractNumId w:val="4"/>
  </w:num>
  <w:num w:numId="5" w16cid:durableId="804739102">
    <w:abstractNumId w:val="7"/>
  </w:num>
  <w:num w:numId="6" w16cid:durableId="1400130534">
    <w:abstractNumId w:val="3"/>
  </w:num>
  <w:num w:numId="7" w16cid:durableId="129247361">
    <w:abstractNumId w:val="2"/>
  </w:num>
  <w:num w:numId="8" w16cid:durableId="741681578">
    <w:abstractNumId w:val="1"/>
  </w:num>
  <w:num w:numId="9" w16cid:durableId="1919557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3248"/>
    <w:rsid w:val="00553F3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2023-12-06T06:53:00Z</dcterms:modified>
  <cp:category/>
</cp:coreProperties>
</file>