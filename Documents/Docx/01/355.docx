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345" w:rsidRDefault="007079E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</w:t>
      </w:r>
      <w:r>
        <w:t xml:space="preserve">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</w:t>
      </w:r>
      <w:r>
        <w:t>e the building blocks for all software, from the simplest applications to the most sophisticated ones.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</w:t>
      </w:r>
      <w:r>
        <w:t>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</w:p>
    <w:sectPr w:rsidR="00FF7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517207">
    <w:abstractNumId w:val="8"/>
  </w:num>
  <w:num w:numId="2" w16cid:durableId="1476213564">
    <w:abstractNumId w:val="6"/>
  </w:num>
  <w:num w:numId="3" w16cid:durableId="78406048">
    <w:abstractNumId w:val="5"/>
  </w:num>
  <w:num w:numId="4" w16cid:durableId="1812483425">
    <w:abstractNumId w:val="4"/>
  </w:num>
  <w:num w:numId="5" w16cid:durableId="1328821436">
    <w:abstractNumId w:val="7"/>
  </w:num>
  <w:num w:numId="6" w16cid:durableId="1334602610">
    <w:abstractNumId w:val="3"/>
  </w:num>
  <w:num w:numId="7" w16cid:durableId="1971476159">
    <w:abstractNumId w:val="2"/>
  </w:num>
  <w:num w:numId="8" w16cid:durableId="483548720">
    <w:abstractNumId w:val="1"/>
  </w:num>
  <w:num w:numId="9" w16cid:durableId="89412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9E9"/>
    <w:rsid w:val="00AA1D8D"/>
    <w:rsid w:val="00B47730"/>
    <w:rsid w:val="00CB0664"/>
    <w:rsid w:val="00FC693F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