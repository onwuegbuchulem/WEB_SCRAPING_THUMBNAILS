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E68" w:rsidRDefault="00043F09">
      <w:r>
        <w:t>Many factors, having little or nothing to do with the ability of the computer to efficiently compile and execute the code, contribute to readability..</w:t>
      </w:r>
      <w:r>
        <w:br/>
        <w:t xml:space="preserve">As early as the 9th century, a programmable music sequencer was invented by the Persian Banu Musa </w:t>
      </w:r>
      <w:r>
        <w:t>brothers, who described an automated mechanical flute player in the Book of Ingenious Devices.</w:t>
      </w:r>
      <w:r>
        <w:br/>
        <w:t>It is usually easier to code in "high-level" languages than in "low-level" ones.</w:t>
      </w:r>
      <w:r>
        <w:br/>
        <w:t>A study found that a few simple readability transformations made code shorter and drastically reduced the time to understand it.</w:t>
      </w:r>
      <w:r>
        <w:br/>
        <w:t>FORTRAN, the first widely used high-level language to have a functional implementation, came out in 1957, and many other languages were soon developed—in particular, COBOL aimed at commercial data processing</w:t>
      </w:r>
      <w:r>
        <w:t>, and Lisp for computer research.</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 xml:space="preserve"> After the bug is reproduced, the input of the program may need </w:t>
      </w:r>
      <w:r>
        <w:t>to be simplified to make it easier to debug.</w:t>
      </w:r>
      <w:r>
        <w:br/>
        <w:t>Trial-and-error/divide-and-conquer is needed: the programmer will try to remove some parts of the original test case and check if the problem still exists.</w:t>
      </w:r>
      <w:r>
        <w:br/>
        <w:t>Expert programmers are familiar with a variety of well-established algorithms and their respective complexities and use this knowledge to choose algorithms that are best suited to the circumstances.</w:t>
      </w:r>
      <w:r>
        <w:br/>
        <w:t>However, readability is more than just programming style.</w:t>
      </w:r>
      <w:r>
        <w:br/>
        <w:t xml:space="preserve">There are many approaches to the Software development </w:t>
      </w:r>
      <w:r>
        <w:t>process.</w:t>
      </w:r>
      <w:r>
        <w:br/>
        <w:t>Proficient programming usually requires expertise in several different subjects, including knowledge of the application domain, details of programming languages and generic code libraries, specialized algorithms, and formal logic.</w:t>
      </w:r>
      <w:r>
        <w:br/>
        <w:t xml:space="preserve"> The academic field and the engineering practice of computer programming are both largely concerned with discovering and implementing the most efficient algorithms for a given class of problems.</w:t>
      </w:r>
    </w:p>
    <w:sectPr w:rsidR="005B4E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115025">
    <w:abstractNumId w:val="8"/>
  </w:num>
  <w:num w:numId="2" w16cid:durableId="116681016">
    <w:abstractNumId w:val="6"/>
  </w:num>
  <w:num w:numId="3" w16cid:durableId="360396680">
    <w:abstractNumId w:val="5"/>
  </w:num>
  <w:num w:numId="4" w16cid:durableId="1496260782">
    <w:abstractNumId w:val="4"/>
  </w:num>
  <w:num w:numId="5" w16cid:durableId="1405448164">
    <w:abstractNumId w:val="7"/>
  </w:num>
  <w:num w:numId="6" w16cid:durableId="1648822700">
    <w:abstractNumId w:val="3"/>
  </w:num>
  <w:num w:numId="7" w16cid:durableId="486826268">
    <w:abstractNumId w:val="2"/>
  </w:num>
  <w:num w:numId="8" w16cid:durableId="1481730143">
    <w:abstractNumId w:val="1"/>
  </w:num>
  <w:num w:numId="9" w16cid:durableId="188960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F09"/>
    <w:rsid w:val="0006063C"/>
    <w:rsid w:val="0015074B"/>
    <w:rsid w:val="0029639D"/>
    <w:rsid w:val="00326F90"/>
    <w:rsid w:val="005B4E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