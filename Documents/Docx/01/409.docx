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4D2" w:rsidRDefault="00282FCB">
      <w:r>
        <w:t xml:space="preserve"> Programmable devices have existed for centuries..</w:t>
      </w:r>
      <w:r>
        <w:br/>
        <w:t>Trial-and-error/divide-and-conquer is needed: the programmer will try to remove some parts of the original test case and check if the problem still exists.</w:t>
      </w:r>
      <w:r>
        <w:br/>
        <w:t xml:space="preserve">Integrated development environments (IDEs) aim </w:t>
      </w:r>
      <w:r>
        <w:t>to integrate all such help.</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provide less of a visual environment, usually using a command line.</w:t>
      </w:r>
      <w:r>
        <w:br/>
        <w:t xml:space="preserve"> Code-breaking algorithms have </w:t>
      </w:r>
      <w:r>
        <w:t>also existed for centuries.</w:t>
      </w:r>
      <w:r>
        <w:br/>
        <w:t xml:space="preserve"> Popular modeling techniques include Object-Oriented Analysis and Design (OOAD) and Model-Driven Architecture (MDA).</w:t>
      </w:r>
      <w:r>
        <w:br/>
        <w:t>Many factors, having little or nothing to do with the ability of the computer to efficiently compile and execute the code, contribute to readability.</w:t>
      </w:r>
      <w:r>
        <w:br/>
        <w:t>Some languages are more prone to some kinds of faults because their specification does not require compilers to perform as much checking as other languages.</w:t>
      </w:r>
      <w:r>
        <w:br/>
        <w:t xml:space="preserve"> Allen Downey, in his book How To Think Like A Computer Scie</w:t>
      </w:r>
      <w:r>
        <w:t>ntist, writes:</w:t>
      </w:r>
      <w:r>
        <w:br/>
        <w:t xml:space="preserve"> Many computer languages provide a mechanism to call functions provided by shared libraries.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w:t>
      </w:r>
      <w:r>
        <w:t>s early as the 9th century, a programmable music sequencer was invented by the Persian Banu Musa brothers, who described an automated mechanical flute player in the Book of Ingenious Devices.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Computer programmers are those who write co</w:t>
      </w:r>
      <w:r>
        <w:t>mputer software.</w:t>
      </w:r>
      <w:r>
        <w:br/>
        <w:t>When debugging the problem in a GUI, the programmer can try to skip some user interaction from the original problem description and check if remaining actions are sufficient for bugs to appear.</w:t>
      </w:r>
    </w:p>
    <w:sectPr w:rsidR="005C24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3315761">
    <w:abstractNumId w:val="8"/>
  </w:num>
  <w:num w:numId="2" w16cid:durableId="1751804997">
    <w:abstractNumId w:val="6"/>
  </w:num>
  <w:num w:numId="3" w16cid:durableId="1963262632">
    <w:abstractNumId w:val="5"/>
  </w:num>
  <w:num w:numId="4" w16cid:durableId="216820754">
    <w:abstractNumId w:val="4"/>
  </w:num>
  <w:num w:numId="5" w16cid:durableId="526915918">
    <w:abstractNumId w:val="7"/>
  </w:num>
  <w:num w:numId="6" w16cid:durableId="1008363233">
    <w:abstractNumId w:val="3"/>
  </w:num>
  <w:num w:numId="7" w16cid:durableId="24261446">
    <w:abstractNumId w:val="2"/>
  </w:num>
  <w:num w:numId="8" w16cid:durableId="134951184">
    <w:abstractNumId w:val="1"/>
  </w:num>
  <w:num w:numId="9" w16cid:durableId="16459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FCB"/>
    <w:rsid w:val="0029639D"/>
    <w:rsid w:val="00326F90"/>
    <w:rsid w:val="005C24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