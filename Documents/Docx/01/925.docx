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F2F5F" w:rsidRDefault="00311793">
      <w:r>
        <w:t>There exist a lot of different approaches for each of those tasks..</w:t>
      </w:r>
      <w:r>
        <w:br/>
        <w:t xml:space="preserve">Expert programmers are familiar with a variety of well-established algorithms and their respective complexities and use this knowledge to choose algorithms that are best suited to the </w:t>
      </w:r>
      <w:r>
        <w:t>circumstances.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>For example, when a bug in a compiler can make it crash when parsing some large source file, a simplification of t</w:t>
      </w:r>
      <w:r>
        <w:t>he test case that results in only few lines from the original source file can be sufficient to reproduce the same crash.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</w:t>
      </w:r>
      <w:r>
        <w:t>ed by shared libraries.</w:t>
      </w:r>
      <w:r>
        <w:br/>
        <w:t>Also, specific user environment and usage history can make it difficult to reproduce the problem.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 xml:space="preserve">FORTRAN, the first widely used high-level language to have a functional implementation, came out in 1957, and many other languages were soon developed—in </w:t>
      </w:r>
      <w:r>
        <w:t>particular, COBOL aimed at commercial data processing, and Lisp for computer research.</w:t>
      </w:r>
      <w:r>
        <w:br/>
        <w:t>Use of a static code analysis tool can help detect some possible problems.</w:t>
      </w:r>
      <w:r>
        <w:br/>
        <w:t xml:space="preserve"> In the 1880s, Herman Hollerith invented the concept of storing data in machine-readable form.</w:t>
      </w:r>
      <w:r>
        <w:br/>
        <w:t xml:space="preserve"> Computer programmers are those who write computer software.</w:t>
      </w:r>
      <w:r>
        <w:br/>
        <w:t>They are the building blocks for all software, from the simplest applications to the most sophisticated ones.</w:t>
      </w:r>
      <w:r>
        <w:br/>
        <w:t xml:space="preserve"> Popular modeling techniques include Object-Oriented Analysis and Design (OOAD) and </w:t>
      </w:r>
      <w:r>
        <w:t>Model-Driven Architecture (MDA).</w:t>
      </w:r>
    </w:p>
    <w:sectPr w:rsidR="00CF2F5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03982393">
    <w:abstractNumId w:val="8"/>
  </w:num>
  <w:num w:numId="2" w16cid:durableId="1815413920">
    <w:abstractNumId w:val="6"/>
  </w:num>
  <w:num w:numId="3" w16cid:durableId="96173751">
    <w:abstractNumId w:val="5"/>
  </w:num>
  <w:num w:numId="4" w16cid:durableId="1110852972">
    <w:abstractNumId w:val="4"/>
  </w:num>
  <w:num w:numId="5" w16cid:durableId="529880486">
    <w:abstractNumId w:val="7"/>
  </w:num>
  <w:num w:numId="6" w16cid:durableId="1415320476">
    <w:abstractNumId w:val="3"/>
  </w:num>
  <w:num w:numId="7" w16cid:durableId="239222471">
    <w:abstractNumId w:val="2"/>
  </w:num>
  <w:num w:numId="8" w16cid:durableId="111824410">
    <w:abstractNumId w:val="1"/>
  </w:num>
  <w:num w:numId="9" w16cid:durableId="5111911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11793"/>
    <w:rsid w:val="00326F90"/>
    <w:rsid w:val="00AA1D8D"/>
    <w:rsid w:val="00B47730"/>
    <w:rsid w:val="00CB0664"/>
    <w:rsid w:val="00CF2F5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348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2023-12-06T12:46:00Z</dcterms:modified>
  <cp:category/>
</cp:coreProperties>
</file>