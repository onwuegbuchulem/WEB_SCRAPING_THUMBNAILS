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315E4" w:rsidRDefault="00115477">
      <w:r>
        <w:t>For example, when a bug in a compiler can make it crash when parsing some large source file, a simplification of the test case that results in only few lines from the original source file can be sufficient to reproduce the same crash..</w:t>
      </w:r>
      <w:r>
        <w:br/>
        <w:t xml:space="preserve">Compilers </w:t>
      </w:r>
      <w:r>
        <w:t>harnessed the power of computers to make programming easier by allowing programmers to specify calculations by entering a formula using infix notation.</w:t>
      </w:r>
      <w:r>
        <w:br/>
        <w:t>Ideally, the programming language best suited for the task at hand will be selected.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 xml:space="preserve"> The first step in most formal software development processes i</w:t>
      </w:r>
      <w:r>
        <w:t>s requirements analysis, followed by testing to determine value modeling, implementation, and failure elimination (debugging).</w:t>
      </w:r>
      <w:r>
        <w:br/>
        <w:t>They are the building blocks for all software, from the simplest applications to the most sophisticated ones.</w:t>
      </w:r>
      <w:r>
        <w:br/>
        <w:t>However, readability is more than just programming style.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 xml:space="preserve"> Implementation techniques include i</w:t>
      </w:r>
      <w:r>
        <w:t>mperative languages (object-oriented or procedural), functional languages, and logic languages.</w:t>
      </w:r>
      <w:r>
        <w:br/>
        <w:t>A study found that a few simple readability transformations made code shorter and drastically reduced the time to understand it.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</w:r>
      <w:r>
        <w:br/>
        <w:t>The first compiler related tool, the A-0 System, was developed in 1952 by G</w:t>
      </w:r>
      <w:r>
        <w:t>race Hopper, who also coined the term 'compiler'.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 xml:space="preserve"> It is very difficult to determine what are the most popular modern programming languages.</w:t>
      </w:r>
      <w:r>
        <w:br/>
        <w:t>There exist a lot of different approaches for each of those tasks.</w:t>
      </w:r>
    </w:p>
    <w:sectPr w:rsidR="00A315E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80394470">
    <w:abstractNumId w:val="8"/>
  </w:num>
  <w:num w:numId="2" w16cid:durableId="1924021148">
    <w:abstractNumId w:val="6"/>
  </w:num>
  <w:num w:numId="3" w16cid:durableId="1916547542">
    <w:abstractNumId w:val="5"/>
  </w:num>
  <w:num w:numId="4" w16cid:durableId="211773017">
    <w:abstractNumId w:val="4"/>
  </w:num>
  <w:num w:numId="5" w16cid:durableId="1455127665">
    <w:abstractNumId w:val="7"/>
  </w:num>
  <w:num w:numId="6" w16cid:durableId="1513228211">
    <w:abstractNumId w:val="3"/>
  </w:num>
  <w:num w:numId="7" w16cid:durableId="1374885327">
    <w:abstractNumId w:val="2"/>
  </w:num>
  <w:num w:numId="8" w16cid:durableId="908806914">
    <w:abstractNumId w:val="1"/>
  </w:num>
  <w:num w:numId="9" w16cid:durableId="1987397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5477"/>
    <w:rsid w:val="0015074B"/>
    <w:rsid w:val="0029639D"/>
    <w:rsid w:val="00326F90"/>
    <w:rsid w:val="00A315E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2023-12-06T06:13:00Z</dcterms:modified>
  <cp:category/>
</cp:coreProperties>
</file>