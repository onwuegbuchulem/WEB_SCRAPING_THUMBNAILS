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D96" w:rsidRDefault="00997374">
      <w:r>
        <w:t xml:space="preserve"> Following a consistent programming style often helps readability..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</w:t>
      </w:r>
      <w:r>
        <w:t>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Some languag</w:t>
      </w:r>
      <w:r>
        <w:t>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</w:t>
      </w:r>
      <w:r>
        <w:t>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C65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481576">
    <w:abstractNumId w:val="8"/>
  </w:num>
  <w:num w:numId="2" w16cid:durableId="420372839">
    <w:abstractNumId w:val="6"/>
  </w:num>
  <w:num w:numId="3" w16cid:durableId="1133409082">
    <w:abstractNumId w:val="5"/>
  </w:num>
  <w:num w:numId="4" w16cid:durableId="467405523">
    <w:abstractNumId w:val="4"/>
  </w:num>
  <w:num w:numId="5" w16cid:durableId="510148502">
    <w:abstractNumId w:val="7"/>
  </w:num>
  <w:num w:numId="6" w16cid:durableId="451704745">
    <w:abstractNumId w:val="3"/>
  </w:num>
  <w:num w:numId="7" w16cid:durableId="2113745492">
    <w:abstractNumId w:val="2"/>
  </w:num>
  <w:num w:numId="8" w16cid:durableId="143087918">
    <w:abstractNumId w:val="1"/>
  </w:num>
  <w:num w:numId="9" w16cid:durableId="195567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374"/>
    <w:rsid w:val="00AA1D8D"/>
    <w:rsid w:val="00B47730"/>
    <w:rsid w:val="00C65D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