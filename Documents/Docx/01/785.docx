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343D" w:rsidRDefault="00B1577A">
      <w:r>
        <w:t>It is usually easier to code in "high-level" languages than in "low-level" ones..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The Unified Modeling Language (UML) is a notation used for both the OOAD and MDA.</w:t>
      </w:r>
      <w:r>
        <w:br/>
        <w:t xml:space="preserve">Many </w:t>
      </w:r>
      <w:r>
        <w:t>factors, having little or nothing to do with the ability of the computer to efficiently compile and execute the code, contribute to readability.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It affects the aspects of quality above, including portability, usability and most importantly maintainability.</w:t>
      </w:r>
      <w:r>
        <w:br/>
        <w:t xml:space="preserve"> Debugging is often done with IDEs. Standalone debuggers like GDB are also</w:t>
      </w:r>
      <w:r>
        <w:t xml:space="preserve"> used, and these often provide less of a visual environment, usually using a command line.</w:t>
      </w:r>
      <w:r>
        <w:br/>
        <w:t>Text editors were also developed that allowed changes and corrections to be made much more easily than with punched cards.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Normally the first step in debugging is to attempt to reproduce the problem.</w:t>
      </w:r>
      <w:r>
        <w:br/>
        <w:t xml:space="preserve"> Auxiliary tasks accompanying and related to programming in</w:t>
      </w:r>
      <w:r>
        <w:t>clude analyzing requirements, testing, debugging (investigating and fixing problems), implementation of build systems, and management of derived artifacts, such as programs' machine code.</w:t>
      </w:r>
      <w:r>
        <w:br/>
        <w:t xml:space="preserve"> After the bug is reproduced, the input of the program may need to be simplified to make it easier to debug.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the program</w:t>
      </w:r>
      <w:r>
        <w:t>mer's talent and skills.</w:t>
      </w:r>
      <w:r>
        <w:br/>
        <w:t>Sometimes software development is known as software engineering, especially when it employs formal methods or follows an engineering design process.</w:t>
      </w:r>
    </w:p>
    <w:sectPr w:rsidR="009034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9299219">
    <w:abstractNumId w:val="8"/>
  </w:num>
  <w:num w:numId="2" w16cid:durableId="1059860222">
    <w:abstractNumId w:val="6"/>
  </w:num>
  <w:num w:numId="3" w16cid:durableId="189757977">
    <w:abstractNumId w:val="5"/>
  </w:num>
  <w:num w:numId="4" w16cid:durableId="996954266">
    <w:abstractNumId w:val="4"/>
  </w:num>
  <w:num w:numId="5" w16cid:durableId="1673097227">
    <w:abstractNumId w:val="7"/>
  </w:num>
  <w:num w:numId="6" w16cid:durableId="1109080067">
    <w:abstractNumId w:val="3"/>
  </w:num>
  <w:num w:numId="7" w16cid:durableId="1836257983">
    <w:abstractNumId w:val="2"/>
  </w:num>
  <w:num w:numId="8" w16cid:durableId="1026322312">
    <w:abstractNumId w:val="1"/>
  </w:num>
  <w:num w:numId="9" w16cid:durableId="1297761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343D"/>
    <w:rsid w:val="00AA1D8D"/>
    <w:rsid w:val="00B1577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2023-12-06T11:18:00Z</dcterms:modified>
  <cp:category/>
</cp:coreProperties>
</file>