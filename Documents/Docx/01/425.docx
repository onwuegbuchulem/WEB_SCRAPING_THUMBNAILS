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5A3" w:rsidRDefault="00FA7B8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They are the building blocks for all software, from the simplest applications to the most sophisticated ones.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Programmers typically use high-level programming languages that are more easily intelligible to humans than machine code, which is directly executed by the cen</w:t>
      </w:r>
      <w:r>
        <w:t>tral processing unit.</w:t>
      </w:r>
      <w:r>
        <w:br/>
        <w:t>Use of a static code analysis tool can help detect some possible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Code-breaking algorithms have also existed for centuries.</w:t>
      </w:r>
      <w:r>
        <w:br/>
        <w:t>A study found that a few simple readability transformations made code shorter and drastically reduced the time to understand it.</w:t>
      </w:r>
      <w:r>
        <w:br/>
        <w:t xml:space="preserve">By the late 1960s, data storage devices and computer terminals became </w:t>
      </w:r>
      <w:r>
        <w:t>inexpensive enough that programs could be created by typing directly into the computers.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He gave the first description of cryptanalysis by frequency analysis, the earliest code-breaking a</w:t>
      </w:r>
      <w:r>
        <w:t>lgorithm.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0E55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055716">
    <w:abstractNumId w:val="8"/>
  </w:num>
  <w:num w:numId="2" w16cid:durableId="975334271">
    <w:abstractNumId w:val="6"/>
  </w:num>
  <w:num w:numId="3" w16cid:durableId="1828282778">
    <w:abstractNumId w:val="5"/>
  </w:num>
  <w:num w:numId="4" w16cid:durableId="1270504382">
    <w:abstractNumId w:val="4"/>
  </w:num>
  <w:num w:numId="5" w16cid:durableId="1043142264">
    <w:abstractNumId w:val="7"/>
  </w:num>
  <w:num w:numId="6" w16cid:durableId="575557972">
    <w:abstractNumId w:val="3"/>
  </w:num>
  <w:num w:numId="7" w16cid:durableId="868377489">
    <w:abstractNumId w:val="2"/>
  </w:num>
  <w:num w:numId="8" w16cid:durableId="1877234234">
    <w:abstractNumId w:val="1"/>
  </w:num>
  <w:num w:numId="9" w16cid:durableId="190062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5A3"/>
    <w:rsid w:val="0015074B"/>
    <w:rsid w:val="0029639D"/>
    <w:rsid w:val="00326F90"/>
    <w:rsid w:val="00AA1D8D"/>
    <w:rsid w:val="00B47730"/>
    <w:rsid w:val="00CB0664"/>
    <w:rsid w:val="00FA7B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