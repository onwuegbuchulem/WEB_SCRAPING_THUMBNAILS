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8CB" w:rsidRDefault="000650D3">
      <w:r>
        <w:t>It involves designing and implementing algorithms, step-by-step specifications of procedures, by writing code in one or more programming languages..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</w:t>
      </w:r>
      <w:r>
        <w:t>cal Engine.</w:t>
      </w:r>
      <w:r>
        <w:br/>
        <w:t>Scripting and breakpointing is also part of this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</w:t>
      </w:r>
      <w:r>
        <w:t>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this purpose, algorithms are classified into orders using so-called</w:t>
      </w:r>
      <w:r>
        <w:t xml:space="preserve">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A94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647227">
    <w:abstractNumId w:val="8"/>
  </w:num>
  <w:num w:numId="2" w16cid:durableId="843398037">
    <w:abstractNumId w:val="6"/>
  </w:num>
  <w:num w:numId="3" w16cid:durableId="485979886">
    <w:abstractNumId w:val="5"/>
  </w:num>
  <w:num w:numId="4" w16cid:durableId="853034028">
    <w:abstractNumId w:val="4"/>
  </w:num>
  <w:num w:numId="5" w16cid:durableId="1054430517">
    <w:abstractNumId w:val="7"/>
  </w:num>
  <w:num w:numId="6" w16cid:durableId="2105567005">
    <w:abstractNumId w:val="3"/>
  </w:num>
  <w:num w:numId="7" w16cid:durableId="539974746">
    <w:abstractNumId w:val="2"/>
  </w:num>
  <w:num w:numId="8" w16cid:durableId="1808424968">
    <w:abstractNumId w:val="1"/>
  </w:num>
  <w:num w:numId="9" w16cid:durableId="157164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0D3"/>
    <w:rsid w:val="0015074B"/>
    <w:rsid w:val="0029639D"/>
    <w:rsid w:val="00326F90"/>
    <w:rsid w:val="00A948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