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42CA" w:rsidRDefault="00C87D8B">
      <w:r>
        <w:t>Sometimes software development is known as software engineering, especially when it employs formal methods or follows an engineering design process..</w:t>
      </w:r>
      <w:r>
        <w:br/>
        <w:t>Many applications use a mix of several languages in their construction and use.</w:t>
      </w:r>
      <w:r>
        <w:br/>
      </w:r>
      <w:r>
        <w:t xml:space="preserve"> It is very difficult to determine what are the most popular modern programming languages.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Text editors were also developed that </w:t>
      </w:r>
      <w:r>
        <w:t>allowed changes and corrections to be made much more easily than with punched cards.</w:t>
      </w:r>
      <w:r>
        <w:br/>
        <w:t xml:space="preserve"> Whatever the approach to development may be, the final program must satisfy some fundamental properties.</w:t>
      </w:r>
      <w:r>
        <w:br/>
        <w:t xml:space="preserve"> Following a consistent programming style often helps readability.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The Unified Modeli</w:t>
      </w:r>
      <w:r>
        <w:t>ng Language (UML) is a notation used for both the OOAD and MDA.</w:t>
      </w:r>
      <w:r>
        <w:br/>
        <w:t>Also, specific user environment and usage history can make it difficult to reproduce the problem.</w:t>
      </w:r>
      <w:r>
        <w:br/>
        <w:t>Compilers harnessed the power of computers to make programming easier by allowing programmers to specify calculations by entering a formula using infix notation.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There exist a lot of different approaches for</w:t>
      </w:r>
      <w:r>
        <w:t xml:space="preserve"> each of those tasks.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</w:p>
    <w:sectPr w:rsidR="002442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088257">
    <w:abstractNumId w:val="8"/>
  </w:num>
  <w:num w:numId="2" w16cid:durableId="2133548159">
    <w:abstractNumId w:val="6"/>
  </w:num>
  <w:num w:numId="3" w16cid:durableId="493574377">
    <w:abstractNumId w:val="5"/>
  </w:num>
  <w:num w:numId="4" w16cid:durableId="1668291967">
    <w:abstractNumId w:val="4"/>
  </w:num>
  <w:num w:numId="5" w16cid:durableId="742528605">
    <w:abstractNumId w:val="7"/>
  </w:num>
  <w:num w:numId="6" w16cid:durableId="897129044">
    <w:abstractNumId w:val="3"/>
  </w:num>
  <w:num w:numId="7" w16cid:durableId="1443836673">
    <w:abstractNumId w:val="2"/>
  </w:num>
  <w:num w:numId="8" w16cid:durableId="1970697099">
    <w:abstractNumId w:val="1"/>
  </w:num>
  <w:num w:numId="9" w16cid:durableId="205438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42CA"/>
    <w:rsid w:val="0029639D"/>
    <w:rsid w:val="00326F90"/>
    <w:rsid w:val="00AA1D8D"/>
    <w:rsid w:val="00B47730"/>
    <w:rsid w:val="00C87D8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2023-12-06T07:37:00Z</dcterms:modified>
  <cp:category/>
</cp:coreProperties>
</file>