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0ADD" w:rsidRDefault="00224AE6">
      <w:r>
        <w:br/>
        <w:t>The first compiler related tool, the A-0 System, was developed in 1952 by Grace Hopper, who also coined the term 'compiler'..</w:t>
      </w:r>
      <w:r>
        <w:br/>
      </w:r>
      <w:r>
        <w:t xml:space="preserve"> Some languages are very popular for particular kinds of applications, while some languages are regularly used to write many different kinds of applications.</w:t>
      </w:r>
      <w:r>
        <w:br/>
        <w:t>The Unified Modeling Language (UML) is a notation used for both the OOAD and MDA.</w:t>
      </w:r>
      <w:r>
        <w:br/>
        <w:t>Text editors were also developed that allowed changes and corrections to be made much more easily than with punched cards.</w:t>
      </w:r>
      <w:r>
        <w:br/>
        <w:t xml:space="preserve"> Debugging is a very important task in the software development process since having defects in a program can have significant consequences for its u</w:t>
      </w:r>
      <w:r>
        <w:t>sers.</w:t>
      </w:r>
      <w:r>
        <w:br/>
        <w:t>Use of a static code analysis tool can help detect some possible problems.</w:t>
      </w:r>
      <w:r>
        <w:br/>
        <w:t>Unreadable code often leads to bugs, inefficiencies, and duplicated code.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Later a control panel (plug board) added to his 1906 Type I Tabulator allowed it to be programmed for different jobs, and </w:t>
      </w:r>
      <w:r>
        <w:t>by the late 1940s, unit record equipment such as the IBM 602 and IBM 604, were programmed by control panels in a similar way, as were the first electronic computers.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</w:t>
      </w:r>
      <w:r>
        <w:t xml:space="preserve"> source code editor, but the content aspects reflect the programmer's talent and skills.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Assembly languages were soon developed that </w:t>
      </w:r>
      <w:r>
        <w:t>let the programmer specify instruction in a text format (e.g., ADD X, TOTAL), with abbreviations for each operation code and meaningful names for specifying addresses.</w:t>
      </w:r>
      <w:r>
        <w:br/>
        <w:t xml:space="preserve"> A similar technique used for database design is Entity-Relationship Modeling (ER Modeling).</w:t>
      </w:r>
    </w:p>
    <w:sectPr w:rsidR="00940A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1095058">
    <w:abstractNumId w:val="8"/>
  </w:num>
  <w:num w:numId="2" w16cid:durableId="1053890088">
    <w:abstractNumId w:val="6"/>
  </w:num>
  <w:num w:numId="3" w16cid:durableId="1212304925">
    <w:abstractNumId w:val="5"/>
  </w:num>
  <w:num w:numId="4" w16cid:durableId="239798037">
    <w:abstractNumId w:val="4"/>
  </w:num>
  <w:num w:numId="5" w16cid:durableId="187372762">
    <w:abstractNumId w:val="7"/>
  </w:num>
  <w:num w:numId="6" w16cid:durableId="1009865955">
    <w:abstractNumId w:val="3"/>
  </w:num>
  <w:num w:numId="7" w16cid:durableId="199324006">
    <w:abstractNumId w:val="2"/>
  </w:num>
  <w:num w:numId="8" w16cid:durableId="60833944">
    <w:abstractNumId w:val="1"/>
  </w:num>
  <w:num w:numId="9" w16cid:durableId="2076783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4AE6"/>
    <w:rsid w:val="0029639D"/>
    <w:rsid w:val="00326F90"/>
    <w:rsid w:val="00940AD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2023-12-06T06:19:00Z</dcterms:modified>
  <cp:category/>
</cp:coreProperties>
</file>