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A6E" w:rsidRDefault="00D86A08">
      <w:r>
        <w:t>While these are sometimes considered programming, often the term software development is used for this larger overall process – with the terms programming, implementation, and coding reserved for the writing and editing of code per se..</w:t>
      </w:r>
      <w:r>
        <w:br/>
        <w:t xml:space="preserve">Also, </w:t>
      </w:r>
      <w:r>
        <w:t>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In 1801, the Jacquard loom could produce entirely different weaves by changing the "program" – a series of pasteboard cards with holes punched in them.</w:t>
      </w:r>
      <w:r>
        <w:br/>
        <w:t>He gave the first description of cryptanalysis by frequency analysis, the earliest code-breaking algorithm.</w:t>
      </w:r>
      <w:r>
        <w:br/>
        <w:t xml:space="preserve"> What</w:t>
      </w:r>
      <w:r>
        <w:t>ever the approach to development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r>
        <w:br/>
        <w:t>Normally the first ste</w:t>
      </w:r>
      <w:r>
        <w:t>p in debugging is to attempt to reproduce the problem.</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directly into the computers.</w:t>
      </w:r>
      <w:r>
        <w:br/>
        <w:t>Programming languages are essential for software development.</w:t>
      </w:r>
      <w:r>
        <w:br/>
        <w:t xml:space="preserve"> New languages are generally designed around the syntax of a prior langu</w:t>
      </w:r>
      <w:r>
        <w:t>age with new functionality added, (for example C++ adds object-orientation to C, and Java adds memory management and bytecode to C++, but as a result, loses efficiency and the ability for low-level manipulation).</w:t>
      </w:r>
      <w:r>
        <w:br/>
        <w:t>Many programmers use forms of Agile software development where the various stages of formal software development are more integrated together into short cycles that take a few weeks rather than years.</w:t>
      </w:r>
      <w:r>
        <w:br/>
        <w:t>Assembly languages were soon developed that let the programmer specify instruction in a text forma</w:t>
      </w:r>
      <w:r>
        <w:t>t (e.g., ADD X, TOTAL), with abbreviations for each operation code and meaningful names for specifying addresses.</w:t>
      </w:r>
    </w:p>
    <w:sectPr w:rsidR="00C91A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961209">
    <w:abstractNumId w:val="8"/>
  </w:num>
  <w:num w:numId="2" w16cid:durableId="1978102661">
    <w:abstractNumId w:val="6"/>
  </w:num>
  <w:num w:numId="3" w16cid:durableId="2006207916">
    <w:abstractNumId w:val="5"/>
  </w:num>
  <w:num w:numId="4" w16cid:durableId="2009824976">
    <w:abstractNumId w:val="4"/>
  </w:num>
  <w:num w:numId="5" w16cid:durableId="1301424098">
    <w:abstractNumId w:val="7"/>
  </w:num>
  <w:num w:numId="6" w16cid:durableId="196427864">
    <w:abstractNumId w:val="3"/>
  </w:num>
  <w:num w:numId="7" w16cid:durableId="342175176">
    <w:abstractNumId w:val="2"/>
  </w:num>
  <w:num w:numId="8" w16cid:durableId="1423725473">
    <w:abstractNumId w:val="1"/>
  </w:num>
  <w:num w:numId="9" w16cid:durableId="98666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1A6E"/>
    <w:rsid w:val="00CB0664"/>
    <w:rsid w:val="00D86A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