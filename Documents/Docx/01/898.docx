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0FE7" w:rsidRDefault="005A55C4">
      <w:r>
        <w:t xml:space="preserve"> Following a consistent programming style often helps readability..</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r>
        <w:br/>
        <w:t>When debugging the problem in a GUI, the programmer can try to skip some user interaction from the original problem description and check if remaining actions are sufficient for bugs to appear.</w:t>
      </w:r>
      <w:r>
        <w:br/>
        <w:t>Unreadable code often leads to bugs, inefficiencies, and duplicated cod</w:t>
      </w:r>
      <w:r>
        <w:t>e.</w:t>
      </w:r>
      <w:r>
        <w:br/>
        <w:t xml:space="preserve"> Implementation techniques include imperative languages (object-oriented or procedural), functional languages, and logic languages.</w:t>
      </w:r>
      <w:r>
        <w:br/>
        <w:t>However, because an assembly language is little more than a different notation for a machine language,  two machines with different instruction sets also have different assembly languages.</w:t>
      </w:r>
      <w:r>
        <w:br/>
        <w:t xml:space="preserve"> These compiled languages allow the programmer to write programs in terms that are syntactically richer, and more capable of abstracting the code, making it easy to target varying machine </w:t>
      </w:r>
      <w:r>
        <w:t>instruction sets via compilation declarations and heuristics.</w:t>
      </w:r>
      <w:r>
        <w:br/>
        <w:t>It is usually easier to code in "high-level" languages than in "low-level" ones.</w:t>
      </w:r>
      <w:r>
        <w:br/>
        <w:t>Provided the functions in a library follow the appropriate run-time conventions (e.g., method of passing arguments), then these functions may be written in any other language.</w:t>
      </w:r>
      <w:r>
        <w:br/>
        <w:t>By the late 1960s, data storage devices and computer terminals became inexpensive enough that programs could be created by typing directly into the computers.</w:t>
      </w:r>
      <w:r>
        <w:br/>
        <w:t>Languages form an approximate spec</w:t>
      </w:r>
      <w:r>
        <w:t>trum from "low-level" to "high-level"; "low-level" languages are typically more machine-oriented and faster to execute, whereas "high-level" languages are more abstract and easier to use but execute less quickly.</w:t>
      </w:r>
      <w:r>
        <w:br/>
        <w:t>Expert programmers are familiar with a variety of well-established algorithms and their respective complexities and use this knowledge to choose algorithms that are best suited to the circumstances.</w:t>
      </w:r>
      <w:r>
        <w:br/>
        <w:t xml:space="preserve"> Popular modeling techniques include Object-Oriented Analysis and Design (OOAD) and Model-Driven Arc</w:t>
      </w:r>
      <w:r>
        <w:t>hitecture (MDA).</w:t>
      </w:r>
      <w:r>
        <w:br/>
        <w:t xml:space="preserve"> The first step in most formal software development processes is requirements analysis, followed by testing to determine value modeling, implementation, and failure elimination (debugging).</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0C0F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4844976">
    <w:abstractNumId w:val="8"/>
  </w:num>
  <w:num w:numId="2" w16cid:durableId="447509897">
    <w:abstractNumId w:val="6"/>
  </w:num>
  <w:num w:numId="3" w16cid:durableId="1152020787">
    <w:abstractNumId w:val="5"/>
  </w:num>
  <w:num w:numId="4" w16cid:durableId="1919972805">
    <w:abstractNumId w:val="4"/>
  </w:num>
  <w:num w:numId="5" w16cid:durableId="319315675">
    <w:abstractNumId w:val="7"/>
  </w:num>
  <w:num w:numId="6" w16cid:durableId="686175009">
    <w:abstractNumId w:val="3"/>
  </w:num>
  <w:num w:numId="7" w16cid:durableId="1832141075">
    <w:abstractNumId w:val="2"/>
  </w:num>
  <w:num w:numId="8" w16cid:durableId="639724376">
    <w:abstractNumId w:val="1"/>
  </w:num>
  <w:num w:numId="9" w16cid:durableId="1768112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0FE7"/>
    <w:rsid w:val="0015074B"/>
    <w:rsid w:val="0029639D"/>
    <w:rsid w:val="00326F90"/>
    <w:rsid w:val="005A55C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2023-12-06T08:19:00Z</dcterms:modified>
  <cp:category/>
</cp:coreProperties>
</file>