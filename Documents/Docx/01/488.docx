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E0D" w:rsidRDefault="00E2074C">
      <w:r>
        <w:t>Normally the first step in debugging is to attempt to reproduce the problem..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Text editors were also developed that allowed changes and corrections to be made </w:t>
      </w:r>
      <w:r>
        <w:t>much more easily than with punched cards.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Computer programmers are those who write computer software.</w:t>
      </w:r>
      <w:r>
        <w:br/>
        <w:t xml:space="preserve"> Auxiliary tasks accompanying and related to programming include analyzing requir</w:t>
      </w:r>
      <w:r>
        <w:t>ements, testing, debugging (investigating and fixing problems), implementation of build systems, and management of derived artifacts, such as programs' machine code.</w:t>
      </w:r>
      <w:r>
        <w:br/>
        <w:t>The Unified Modeling Language (UML) is a notation used for both the OOAD and MDA.</w:t>
      </w:r>
      <w:r>
        <w:br/>
        <w:t xml:space="preserve"> Whatever the approach to development may be, the final program must satisfy some fundamental properties.</w:t>
      </w:r>
      <w:r>
        <w:br/>
        <w:t>Some text editors such as Emacs allow GDB to be invoked through them, to provide a visual environment.</w:t>
      </w:r>
      <w:r>
        <w:br/>
        <w:t>A study found that a few simple readability transformat</w:t>
      </w:r>
      <w:r>
        <w:t>ions made code shorter and drastically reduced the time to understand it.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Implementation techniques include imperative languages (object-oriented or procedural), functional languages, and logic languages.</w:t>
      </w:r>
      <w:r>
        <w:br/>
        <w:t>In 1801, the Jacquard loom could produce entirely different</w:t>
      </w:r>
      <w:r>
        <w:t xml:space="preserve"> weaves by changing the "program" – a series of pasteboard cards with holes punched in them.</w:t>
      </w:r>
    </w:p>
    <w:sectPr w:rsidR="00E41E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0311991">
    <w:abstractNumId w:val="8"/>
  </w:num>
  <w:num w:numId="2" w16cid:durableId="1262492999">
    <w:abstractNumId w:val="6"/>
  </w:num>
  <w:num w:numId="3" w16cid:durableId="1183547255">
    <w:abstractNumId w:val="5"/>
  </w:num>
  <w:num w:numId="4" w16cid:durableId="1517428623">
    <w:abstractNumId w:val="4"/>
  </w:num>
  <w:num w:numId="5" w16cid:durableId="1927616370">
    <w:abstractNumId w:val="7"/>
  </w:num>
  <w:num w:numId="6" w16cid:durableId="421798166">
    <w:abstractNumId w:val="3"/>
  </w:num>
  <w:num w:numId="7" w16cid:durableId="1769152677">
    <w:abstractNumId w:val="2"/>
  </w:num>
  <w:num w:numId="8" w16cid:durableId="1495104904">
    <w:abstractNumId w:val="1"/>
  </w:num>
  <w:num w:numId="9" w16cid:durableId="171634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2074C"/>
    <w:rsid w:val="00E41E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2023-12-06T11:50:00Z</dcterms:modified>
  <cp:category/>
</cp:coreProperties>
</file>