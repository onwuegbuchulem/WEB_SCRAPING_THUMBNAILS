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673" w:rsidRDefault="00140A4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maintainability.</w:t>
      </w:r>
      <w:r>
        <w:br/>
        <w:t>When debugging the problem in a GUI,</w:t>
      </w:r>
      <w:r>
        <w:t xml:space="preserve"> the programmer can try to skip some user interaction from the original problem description and check if remaining actions are sufficient for bugs to 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</w:t>
      </w:r>
      <w:r>
        <w:t>s to perform as much checking as other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The first computer program is generally dated to 1843, when mathematician Ada Lovelace published an algorithm to calculate a sequence of Bernoulli numbers, intended to be carr</w:t>
      </w:r>
      <w:r>
        <w:t>ied out by Charles Babbage's Analytical Engine.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</w:p>
    <w:sectPr w:rsidR="008F6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591235">
    <w:abstractNumId w:val="8"/>
  </w:num>
  <w:num w:numId="2" w16cid:durableId="1447626027">
    <w:abstractNumId w:val="6"/>
  </w:num>
  <w:num w:numId="3" w16cid:durableId="801075389">
    <w:abstractNumId w:val="5"/>
  </w:num>
  <w:num w:numId="4" w16cid:durableId="2066834704">
    <w:abstractNumId w:val="4"/>
  </w:num>
  <w:num w:numId="5" w16cid:durableId="1169062351">
    <w:abstractNumId w:val="7"/>
  </w:num>
  <w:num w:numId="6" w16cid:durableId="1700858362">
    <w:abstractNumId w:val="3"/>
  </w:num>
  <w:num w:numId="7" w16cid:durableId="603079026">
    <w:abstractNumId w:val="2"/>
  </w:num>
  <w:num w:numId="8" w16cid:durableId="630328103">
    <w:abstractNumId w:val="1"/>
  </w:num>
  <w:num w:numId="9" w16cid:durableId="171758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A45"/>
    <w:rsid w:val="0015074B"/>
    <w:rsid w:val="0029639D"/>
    <w:rsid w:val="00326F90"/>
    <w:rsid w:val="008F66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