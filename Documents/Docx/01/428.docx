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211" w:rsidRDefault="00AC5DC6">
      <w:r>
        <w:t>Also, specific user environment and usage history can make it difficult to reproduce the problem..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 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w:t>
      </w:r>
      <w:r>
        <w:t>he intent to resolve readability concerns by adopting non-traditional approaches to code structure and display.</w:t>
      </w:r>
      <w:r>
        <w:br/>
        <w:t>Techniques like Code refactoring can enhance readability.</w:t>
      </w:r>
      <w:r>
        <w:br/>
        <w:t>For example, COBOL is still strong in corporate data centers often on large mainframe computers, Fortran in engineering applications, scripting languages in Web development, and C in embedded software.</w:t>
      </w:r>
      <w:r>
        <w:br/>
        <w:t>Languages form an approximate spectrum from "low-level" to "high-level"; "low-level" languages are typically more machine-oriented and faste</w:t>
      </w:r>
      <w:r>
        <w:t>r to 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Normally the first step in debugging is to attempt to reproduce the problem.</w:t>
      </w:r>
      <w:r>
        <w:br/>
        <w:t>For this purpose, algorithms are classified into orders using so-called Big O notation, which</w:t>
      </w:r>
      <w:r>
        <w:t xml:space="preserve"> expresses resource use, such as execution time or memory consumption, in terms of the size of an input.</w:t>
      </w:r>
      <w:r>
        <w:br/>
        <w:t>Text editors were also developed that allowed changes and corrections to be made much more easily than with punched cards.</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It is usually easier to code in "</w:t>
      </w:r>
      <w:r>
        <w:t>high-level" languages than in "low-level" ones.</w:t>
      </w:r>
      <w:r>
        <w:br/>
        <w:t>Provided the functions in a library follow the appropriate run-time conventions (e.g., method of passing arguments), then these functions may be written in any other language.</w:t>
      </w:r>
    </w:p>
    <w:sectPr w:rsidR="004932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523934">
    <w:abstractNumId w:val="8"/>
  </w:num>
  <w:num w:numId="2" w16cid:durableId="935794681">
    <w:abstractNumId w:val="6"/>
  </w:num>
  <w:num w:numId="3" w16cid:durableId="205145106">
    <w:abstractNumId w:val="5"/>
  </w:num>
  <w:num w:numId="4" w16cid:durableId="20282752">
    <w:abstractNumId w:val="4"/>
  </w:num>
  <w:num w:numId="5" w16cid:durableId="414206993">
    <w:abstractNumId w:val="7"/>
  </w:num>
  <w:num w:numId="6" w16cid:durableId="981926933">
    <w:abstractNumId w:val="3"/>
  </w:num>
  <w:num w:numId="7" w16cid:durableId="678577801">
    <w:abstractNumId w:val="2"/>
  </w:num>
  <w:num w:numId="8" w16cid:durableId="1974022902">
    <w:abstractNumId w:val="1"/>
  </w:num>
  <w:num w:numId="9" w16cid:durableId="185939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211"/>
    <w:rsid w:val="00AA1D8D"/>
    <w:rsid w:val="00AC5DC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