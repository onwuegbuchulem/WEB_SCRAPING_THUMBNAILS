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6DA" w:rsidRDefault="00F86C8D">
      <w:r>
        <w:t>Text editors were also developed that allowed changes and corrections to be made much more easily than with punched cards..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>However, readability is more than just programming style.</w:t>
      </w:r>
      <w:r>
        <w:br/>
        <w:t>Techniques like Code refactoring can enhance readability.</w:t>
      </w:r>
      <w:r>
        <w:br/>
        <w:t xml:space="preserve"> Programmable devices have existed for centuries.</w:t>
      </w:r>
      <w:r>
        <w:br/>
        <w:t>He gave the first description of cryptanalysis by frequ</w:t>
      </w:r>
      <w:r>
        <w:t>ency analysis, the earliest code-breaking algorithm.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</w:t>
      </w:r>
      <w:r>
        <w:t>s are more prone to some kinds of faults because their specification does not require compilers to perform as much checking as other languages.</w:t>
      </w:r>
      <w:r>
        <w:br/>
        <w:t>Use of a static code analysis tool can help detect some possible problems.</w:t>
      </w:r>
      <w:r>
        <w:br/>
        <w:t>Many applications use a mix of several languages in their construction and use.</w:t>
      </w:r>
      <w:r>
        <w:br/>
        <w:t xml:space="preserve"> It is very difficult to determine what are the most popular modern programming languages.</w:t>
      </w:r>
      <w:r>
        <w:br/>
        <w:t xml:space="preserve"> These compiled languages allow the programmer to write programs in terms that are syntactically richer, and more capable </w:t>
      </w:r>
      <w:r>
        <w:t>of abstracting the code, making it easy to target varying machine instruction sets via compilation declarations and heuristics.</w:t>
      </w:r>
    </w:p>
    <w:sectPr w:rsidR="002216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905775">
    <w:abstractNumId w:val="8"/>
  </w:num>
  <w:num w:numId="2" w16cid:durableId="601643398">
    <w:abstractNumId w:val="6"/>
  </w:num>
  <w:num w:numId="3" w16cid:durableId="1026564024">
    <w:abstractNumId w:val="5"/>
  </w:num>
  <w:num w:numId="4" w16cid:durableId="42684464">
    <w:abstractNumId w:val="4"/>
  </w:num>
  <w:num w:numId="5" w16cid:durableId="1302805442">
    <w:abstractNumId w:val="7"/>
  </w:num>
  <w:num w:numId="6" w16cid:durableId="1025247419">
    <w:abstractNumId w:val="3"/>
  </w:num>
  <w:num w:numId="7" w16cid:durableId="1029336592">
    <w:abstractNumId w:val="2"/>
  </w:num>
  <w:num w:numId="8" w16cid:durableId="407535486">
    <w:abstractNumId w:val="1"/>
  </w:num>
  <w:num w:numId="9" w16cid:durableId="93324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6DA"/>
    <w:rsid w:val="0029639D"/>
    <w:rsid w:val="00326F90"/>
    <w:rsid w:val="00AA1D8D"/>
    <w:rsid w:val="00B47730"/>
    <w:rsid w:val="00CB0664"/>
    <w:rsid w:val="00F86C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