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876" w:rsidRDefault="00503ABF">
      <w:r>
        <w:t>Expert programmers are familiar with a variety of well-established algorithms and their respective complexities and use this knowledge to choose algorithms that are best suited to the circumstances..</w:t>
      </w:r>
      <w:r>
        <w:br/>
      </w:r>
      <w:r>
        <w:t xml:space="preserve"> Machine code was the language of early programs, written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r>
        <w:br/>
        <w:t>By the late 1960s, data storage devices and computer termina</w:t>
      </w:r>
      <w:r>
        <w:t>ls became inexpensive enough that programs could be created by typing directly into the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Proficient programming usually requires expertise in several different subjects, including knowledge of the application domain, details o</w:t>
      </w:r>
      <w:r>
        <w:t>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w:t>
      </w:r>
      <w:r>
        <w:t>in his book How To Think Like A Computer Scientist, writes:</w:t>
      </w:r>
      <w:r>
        <w:br/>
        <w:t xml:space="preserve"> Many computer languages provide a mechanism to call functions provided by shared libraries.</w:t>
      </w:r>
      <w:r>
        <w:br/>
        <w:t>Ideally, the programming language best suited for the task at hand will be selected.</w:t>
      </w:r>
      <w:r>
        <w:br/>
        <w:t xml:space="preserve"> Programs were mostly entered using punched cards or paper tape.</w:t>
      </w:r>
      <w:r>
        <w:br/>
        <w:t>It affects the aspects of quality above, including portability, usability and most importantly maintainability.</w:t>
      </w:r>
      <w:r>
        <w:br/>
        <w:t>Assembly languages were soon developed that let the programmer specify instruction in a text form</w:t>
      </w:r>
      <w:r>
        <w:t>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p>
    <w:sectPr w:rsidR="002268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932676">
    <w:abstractNumId w:val="8"/>
  </w:num>
  <w:num w:numId="2" w16cid:durableId="429935451">
    <w:abstractNumId w:val="6"/>
  </w:num>
  <w:num w:numId="3" w16cid:durableId="781724227">
    <w:abstractNumId w:val="5"/>
  </w:num>
  <w:num w:numId="4" w16cid:durableId="1288120516">
    <w:abstractNumId w:val="4"/>
  </w:num>
  <w:num w:numId="5" w16cid:durableId="1380009082">
    <w:abstractNumId w:val="7"/>
  </w:num>
  <w:num w:numId="6" w16cid:durableId="1078793908">
    <w:abstractNumId w:val="3"/>
  </w:num>
  <w:num w:numId="7" w16cid:durableId="460659881">
    <w:abstractNumId w:val="2"/>
  </w:num>
  <w:num w:numId="8" w16cid:durableId="884828122">
    <w:abstractNumId w:val="1"/>
  </w:num>
  <w:num w:numId="9" w16cid:durableId="202296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876"/>
    <w:rsid w:val="0029639D"/>
    <w:rsid w:val="00326F90"/>
    <w:rsid w:val="00503A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