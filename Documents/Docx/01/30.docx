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14F3A" w:rsidRDefault="00B740F0">
      <w:r>
        <w:t>Trial-and-error/divide-and-conquer is needed: the programmer will try to remove some parts of the original test case and check if the problem still exists..</w:t>
      </w:r>
      <w:r>
        <w:br/>
      </w:r>
      <w:r>
        <w:t xml:space="preserve"> After the bug is reproduced, the input of the program may need to be simplified to make it easier to debug.</w:t>
      </w:r>
      <w:r>
        <w:br/>
        <w:t xml:space="preserve"> Auxiliary tasks accompanying and related to programming include analyzing requirements, testing, debugging (investigating and fixing problems), implementation of build systems, and management of derived artifacts, such as programs' machine code.</w:t>
      </w:r>
      <w:r>
        <w:br/>
        <w:t>Normally the first step in debugging is to attempt to reproduce the problem.</w:t>
      </w:r>
      <w:r>
        <w:br/>
        <w:t>Expert programmers are familiar with a variety of well-established algorithms a</w:t>
      </w:r>
      <w:r>
        <w:t>nd their respective complexities and use this knowledge to choose algorithms that are best suited to the circumstances.</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Some of these factors include:</w:t>
      </w:r>
      <w:r>
        <w:br/>
        <w:t xml:space="preserve"> The presentation aspects of this (such as indents, line breaks, color hi</w:t>
      </w:r>
      <w:r>
        <w:t>ghlighting, and so on) are often handled by the source code editor, but the content aspects reflect the programmer's talent and skills.</w:t>
      </w:r>
      <w:r>
        <w:br/>
        <w:t xml:space="preserve"> High-level languages made the process of developing a program simpler and more understandable, and less bound to the underlying hardware.</w:t>
      </w:r>
      <w:r>
        <w:br/>
        <w:t>The following properties are among the most important:</w:t>
      </w:r>
      <w:r>
        <w:br/>
      </w:r>
      <w:r>
        <w:br/>
        <w:t xml:space="preserve"> In computer programming, readability refers to the ease with which a human reader can comprehend the purpose, control flow, and operation of source code.</w:t>
      </w:r>
      <w:r>
        <w:br/>
        <w:t xml:space="preserve"> In the 1880s, Herman Holl</w:t>
      </w:r>
      <w:r>
        <w:t>erith invented the concept of storing data in machine-readable form.</w:t>
      </w:r>
      <w:r>
        <w:br/>
        <w:t xml:space="preserve"> Machine code was the language of early programs, written in the instruction set of the particular machine, often in binary notation.</w:t>
      </w:r>
      <w:r>
        <w:br/>
        <w:t xml:space="preserve"> Code-breaking algorithms have also existed for centuries.</w:t>
      </w:r>
      <w:r>
        <w:br/>
        <w:t>Some languages are more prone to some kinds of faults because their specification does not require compilers to perform as much checking as other languages.</w:t>
      </w:r>
      <w:r>
        <w:br/>
        <w:t>This can be a non-trivial task, for example as with parallel processes or some unusual softwa</w:t>
      </w:r>
      <w:r>
        <w:t>re bugs.</w:t>
      </w:r>
      <w:r>
        <w:br/>
        <w:t xml:space="preserve"> Some languages are very popular for particular kinds of applications, while some languages are regularly used to write many different kinds of applications.</w:t>
      </w:r>
    </w:p>
    <w:sectPr w:rsidR="00014F3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55181233">
    <w:abstractNumId w:val="8"/>
  </w:num>
  <w:num w:numId="2" w16cid:durableId="2124373462">
    <w:abstractNumId w:val="6"/>
  </w:num>
  <w:num w:numId="3" w16cid:durableId="774136713">
    <w:abstractNumId w:val="5"/>
  </w:num>
  <w:num w:numId="4" w16cid:durableId="1393698129">
    <w:abstractNumId w:val="4"/>
  </w:num>
  <w:num w:numId="5" w16cid:durableId="1578859484">
    <w:abstractNumId w:val="7"/>
  </w:num>
  <w:num w:numId="6" w16cid:durableId="182327495">
    <w:abstractNumId w:val="3"/>
  </w:num>
  <w:num w:numId="7" w16cid:durableId="372392410">
    <w:abstractNumId w:val="2"/>
  </w:num>
  <w:num w:numId="8" w16cid:durableId="91512761">
    <w:abstractNumId w:val="1"/>
  </w:num>
  <w:num w:numId="9" w16cid:durableId="4081622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14F3A"/>
    <w:rsid w:val="00034616"/>
    <w:rsid w:val="0006063C"/>
    <w:rsid w:val="0015074B"/>
    <w:rsid w:val="0029639D"/>
    <w:rsid w:val="00326F90"/>
    <w:rsid w:val="00AA1D8D"/>
    <w:rsid w:val="00B47730"/>
    <w:rsid w:val="00B740F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354</Words>
  <Characters>2018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2368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2023-12-06T05:58:00Z</dcterms:modified>
  <cp:category/>
</cp:coreProperties>
</file>