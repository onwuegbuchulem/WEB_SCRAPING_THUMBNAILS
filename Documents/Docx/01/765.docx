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0A27" w:rsidRDefault="00686D1E">
      <w:r>
        <w:t>Compilers harnessed the power of computers to make programming easier by allowing programmers to specify calculations by entering a formula using infix notation..</w:t>
      </w:r>
      <w:r>
        <w:br/>
      </w:r>
      <w:r>
        <w:t xml:space="preserve"> Programmable devices have existed for centuries.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It involves designing and implementing algorithms, step-by-step specifications of procedures, by writing code in one or more programming languages.</w:t>
      </w:r>
      <w:r>
        <w:br/>
      </w:r>
      <w:r>
        <w:br/>
        <w:t xml:space="preserve"> High-level languages made the process of developing a program simpler and more understandable, and less bound to the underlying hardware.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Code-breaking algorithms have also existed for centuries.</w:t>
      </w:r>
      <w:r>
        <w:br/>
        <w:t>Many factors, having little or nothing to do with the ability of the computer to efficiently compile and execute the code, contribute to readability.</w:t>
      </w:r>
      <w:r>
        <w:br/>
      </w:r>
      <w:r>
        <w:br/>
        <w:t>The first compiler related tool, the A-0 System, was d</w:t>
      </w:r>
      <w:r>
        <w:t>eveloped in 1952 by Grace Hopper, who also coined the term 'compiler'.</w:t>
      </w:r>
      <w:r>
        <w:br/>
        <w:t>There are many approaches to the Software development process.</w:t>
      </w:r>
      <w:r>
        <w:br/>
        <w:t>Integrated development environments (IDEs) aim to integrate all such help.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Machine code was the language of early programs, written in the ins</w:t>
      </w:r>
      <w:r>
        <w:t>truction set of the particular machine, often in binary notation.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</w:p>
    <w:sectPr w:rsidR="00680A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714373">
    <w:abstractNumId w:val="8"/>
  </w:num>
  <w:num w:numId="2" w16cid:durableId="1571575001">
    <w:abstractNumId w:val="6"/>
  </w:num>
  <w:num w:numId="3" w16cid:durableId="728191024">
    <w:abstractNumId w:val="5"/>
  </w:num>
  <w:num w:numId="4" w16cid:durableId="2008627456">
    <w:abstractNumId w:val="4"/>
  </w:num>
  <w:num w:numId="5" w16cid:durableId="1044712978">
    <w:abstractNumId w:val="7"/>
  </w:num>
  <w:num w:numId="6" w16cid:durableId="1091858543">
    <w:abstractNumId w:val="3"/>
  </w:num>
  <w:num w:numId="7" w16cid:durableId="1933321312">
    <w:abstractNumId w:val="2"/>
  </w:num>
  <w:num w:numId="8" w16cid:durableId="313798318">
    <w:abstractNumId w:val="1"/>
  </w:num>
  <w:num w:numId="9" w16cid:durableId="654338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0A27"/>
    <w:rsid w:val="00686D1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2023-12-06T12:39:00Z</dcterms:modified>
  <cp:category/>
</cp:coreProperties>
</file>