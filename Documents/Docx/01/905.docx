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B13" w:rsidRDefault="00CE61B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Normally the first step in debugging is to attempt to reproduce the problem.</w:t>
      </w:r>
      <w:r>
        <w:br/>
        <w:t>For example, COBOL is still strong in corporate data centers</w:t>
      </w:r>
      <w:r>
        <w:t xml:space="preserve"> often on large mainframe computers, Fortran in engineering applications, scripting languages in Web development, and C in embedded software.</w:t>
      </w:r>
      <w:r>
        <w:br/>
        <w:t xml:space="preserve"> The academic field and the engineering practice of computer programming are both largely concerned with discovering and implementing the most efficient algorithms for a given class of problems.</w:t>
      </w:r>
      <w:r>
        <w:br/>
        <w:t>Many applications use a mix of several languages in their construction and use.</w:t>
      </w:r>
      <w:r>
        <w:br/>
        <w:t>This can be a non-trivial task, for example as with parallel processes or some unusual software</w:t>
      </w:r>
      <w:r>
        <w:t xml:space="preserve"> bugs.</w:t>
      </w:r>
      <w:r>
        <w:br/>
        <w:t>He gave the first description of cryptanalysis by frequency analysis, the earliest code-breaking algorithm.</w:t>
      </w:r>
      <w:r>
        <w:br/>
        <w:t xml:space="preserve"> Popular modeling techniques include Object-Oriented Analysis and Design (OOAD) and Model-Driven Architecture (MDA).</w:t>
      </w:r>
      <w:r>
        <w:br/>
        <w:t>For this purpose, algorithms are classified into orders using so-called Big O notation, which expresses resource use, such as execution time or memory consumption, in terms of the size of an input.</w:t>
      </w:r>
      <w:r>
        <w:br/>
        <w:t xml:space="preserve"> Auxiliary tasks accompanying and related to programming include analyzing require</w:t>
      </w:r>
      <w:r>
        <w:t>ments, testing, debugging (investigating and fixing problems), implementation of build systems, and management of derived artifacts, such as programs' machine code.</w:t>
      </w:r>
      <w:r>
        <w:br/>
        <w:t xml:space="preserve"> Debugging is a very important task in the software development process since having defects in a program can have significant consequences for its users.</w:t>
      </w:r>
      <w:r>
        <w:br/>
        <w:t>Some languages are more prone to some kinds of faults because their specification does not require compilers to perform as much checking as other languages.</w:t>
      </w:r>
      <w:r>
        <w:br/>
        <w:t xml:space="preserve"> Code-breaking algorithms have also</w:t>
      </w:r>
      <w:r>
        <w:t xml:space="preserve"> existed for centuries.</w:t>
      </w:r>
    </w:p>
    <w:sectPr w:rsidR="00510B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6022266">
    <w:abstractNumId w:val="8"/>
  </w:num>
  <w:num w:numId="2" w16cid:durableId="112091081">
    <w:abstractNumId w:val="6"/>
  </w:num>
  <w:num w:numId="3" w16cid:durableId="542406083">
    <w:abstractNumId w:val="5"/>
  </w:num>
  <w:num w:numId="4" w16cid:durableId="633757685">
    <w:abstractNumId w:val="4"/>
  </w:num>
  <w:num w:numId="5" w16cid:durableId="954366504">
    <w:abstractNumId w:val="7"/>
  </w:num>
  <w:num w:numId="6" w16cid:durableId="386420096">
    <w:abstractNumId w:val="3"/>
  </w:num>
  <w:num w:numId="7" w16cid:durableId="775370784">
    <w:abstractNumId w:val="2"/>
  </w:num>
  <w:num w:numId="8" w16cid:durableId="1520313851">
    <w:abstractNumId w:val="1"/>
  </w:num>
  <w:num w:numId="9" w16cid:durableId="166705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0B13"/>
    <w:rsid w:val="00AA1D8D"/>
    <w:rsid w:val="00B47730"/>
    <w:rsid w:val="00CB0664"/>
    <w:rsid w:val="00CE61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