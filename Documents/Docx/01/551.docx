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2BD" w:rsidRDefault="00B86F7E">
      <w:r>
        <w:t>Languages form an approximate spectrum from "low-level" to "high-level"; "low-level" languages are typically more machine-oriented and faster to execute, whereas "high-level" languages are more abstract and easier to use but execute less quickly..</w:t>
      </w:r>
      <w:r>
        <w:br/>
        <w:t xml:space="preserve">This </w:t>
      </w:r>
      <w:r>
        <w:t>can be a non-trivial task, for example as with parallel processes or some unusual software bugs.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particular,</w:t>
      </w:r>
      <w:r>
        <w:t xml:space="preserve"> COBOL aimed at commercial data processing, and Lisp for computer research.</w:t>
      </w:r>
      <w:r>
        <w:br/>
        <w:t>He gave the first description of cryptanalysis by frequency analysis, the earliest code-breaking algorithm.</w:t>
      </w:r>
      <w:r>
        <w:br/>
        <w:t>In 1801, the Jacquard loom could produce entirely different weaves by changing the "program" – a series of pasteboard cards with holes punched in them.</w:t>
      </w:r>
      <w:r>
        <w:br/>
        <w:t>Assembly languages were soon developed that let the programmer specify instruction in a text format (e.g., ADD X, TOTAL), with abbreviations for each operation code and meaning</w:t>
      </w:r>
      <w:r>
        <w:t>ful names for specifying addresses.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Programmers typically use high-level programming languages that are more easily intelligible to humans than machine code, which is directly executed by the central processing unit.</w:t>
      </w:r>
      <w:r>
        <w:br/>
        <w:t xml:space="preserve"> It is very difficult to determine what are the </w:t>
      </w:r>
      <w:r>
        <w:t>most popular modern programming languages.</w:t>
      </w:r>
      <w:r>
        <w:br/>
      </w:r>
      <w:r>
        <w:br/>
        <w:t>Scripting and breakpointing is also part of this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It is usually easier to code in "high-level" languages than in "low-level" ones.</w:t>
      </w:r>
      <w:r>
        <w:br/>
        <w:t>Some text editors such as Emacs allow GDB to be invoked through them, to provide a visual environment.</w:t>
      </w:r>
    </w:p>
    <w:sectPr w:rsidR="009842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7582123">
    <w:abstractNumId w:val="8"/>
  </w:num>
  <w:num w:numId="2" w16cid:durableId="1338533086">
    <w:abstractNumId w:val="6"/>
  </w:num>
  <w:num w:numId="3" w16cid:durableId="740369473">
    <w:abstractNumId w:val="5"/>
  </w:num>
  <w:num w:numId="4" w16cid:durableId="1507356846">
    <w:abstractNumId w:val="4"/>
  </w:num>
  <w:num w:numId="5" w16cid:durableId="1924559425">
    <w:abstractNumId w:val="7"/>
  </w:num>
  <w:num w:numId="6" w16cid:durableId="841045331">
    <w:abstractNumId w:val="3"/>
  </w:num>
  <w:num w:numId="7" w16cid:durableId="940454963">
    <w:abstractNumId w:val="2"/>
  </w:num>
  <w:num w:numId="8" w16cid:durableId="411320036">
    <w:abstractNumId w:val="1"/>
  </w:num>
  <w:num w:numId="9" w16cid:durableId="622272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42BD"/>
    <w:rsid w:val="00AA1D8D"/>
    <w:rsid w:val="00B47730"/>
    <w:rsid w:val="00B86F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