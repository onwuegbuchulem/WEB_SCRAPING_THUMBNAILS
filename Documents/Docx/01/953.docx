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69D" w:rsidRDefault="00DE3BAC">
      <w:r>
        <w:t>A study found that a few simple readability transformations made code shorter and drastically reduced the time to understand it..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Assembly languages were soon developed that let the programmer specify instruction in a text format (e.g., ADD X, TOTAL), with abbreviations for each operation code and meaningful names for specifying addresses.</w:t>
      </w:r>
      <w:r>
        <w:br/>
        <w:t>Programming languages are essential for software dev</w:t>
      </w:r>
      <w:r>
        <w:t>elopment.</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It affects the aspects of quality above, including portability, usability and most importantly maintainability.</w:t>
      </w:r>
      <w:r>
        <w:br/>
        <w:t>It involves designing and implementi</w:t>
      </w:r>
      <w:r>
        <w:t>ng algorithms, step-by-step specifications of procedures, by writing code in one or more programming languages.</w:t>
      </w:r>
      <w:r>
        <w:br/>
        <w:t>As early as the 9th century, a programmable music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memory consumption, in terms of the size of an input.</w:t>
      </w:r>
      <w:r>
        <w:br/>
        <w:t>Later a c</w:t>
      </w:r>
      <w:r>
        <w:t>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preference.</w:t>
      </w:r>
      <w:r>
        <w:br/>
        <w:t xml:space="preserve"> It is very difficult to determine what are the most popular </w:t>
      </w:r>
      <w:r>
        <w:t>modern programming languages.</w:t>
      </w:r>
      <w:r>
        <w:br/>
        <w:t>In 1801, the Jacquard loom could produce entirely different weaves by changing the "program" – a series of pasteboard cards with holes punched in them.</w:t>
      </w:r>
      <w:r>
        <w:br/>
        <w:t>Text editors were also developed that allowed changes and corrections to be made much more easily than with punched cards.</w:t>
      </w:r>
    </w:p>
    <w:sectPr w:rsidR="00CC76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644879">
    <w:abstractNumId w:val="8"/>
  </w:num>
  <w:num w:numId="2" w16cid:durableId="127361754">
    <w:abstractNumId w:val="6"/>
  </w:num>
  <w:num w:numId="3" w16cid:durableId="110128003">
    <w:abstractNumId w:val="5"/>
  </w:num>
  <w:num w:numId="4" w16cid:durableId="1204950842">
    <w:abstractNumId w:val="4"/>
  </w:num>
  <w:num w:numId="5" w16cid:durableId="1859544956">
    <w:abstractNumId w:val="7"/>
  </w:num>
  <w:num w:numId="6" w16cid:durableId="140119813">
    <w:abstractNumId w:val="3"/>
  </w:num>
  <w:num w:numId="7" w16cid:durableId="262811582">
    <w:abstractNumId w:val="2"/>
  </w:num>
  <w:num w:numId="8" w16cid:durableId="1656256390">
    <w:abstractNumId w:val="1"/>
  </w:num>
  <w:num w:numId="9" w16cid:durableId="177748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769D"/>
    <w:rsid w:val="00DE3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