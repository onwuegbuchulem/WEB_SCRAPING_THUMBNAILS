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7AA0" w:rsidRDefault="00F96801"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manipulation)..</w:t>
      </w:r>
      <w:r>
        <w:br/>
        <w:t>Some text editors such as Emacs allow GDB to be invoked through them, to provide a visual environment.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Programming languages are essential for software development.</w:t>
      </w:r>
      <w:r>
        <w:br/>
        <w:t xml:space="preserve"> Some languages are very popular for particular kinds of applications, while some languages are regularly used</w:t>
      </w:r>
      <w:r>
        <w:t xml:space="preserve"> to write many different kinds of applications.</w:t>
      </w:r>
      <w:r>
        <w:br/>
        <w:t>Ideally, the programming language best suited for the task at hand will be selected.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There are many approaches to the Software de</w:t>
      </w:r>
      <w:r>
        <w:t>velopment process.</w:t>
      </w:r>
      <w:r>
        <w:br/>
        <w:t xml:space="preserve"> Following a consistent programming style often helps readability.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</w:r>
      <w:r>
        <w:br/>
        <w:t xml:space="preserve"> A similar technique used for database design is Entity-Relationship Modeling (ER Modeling).</w:t>
      </w:r>
      <w:r>
        <w:br/>
        <w:t>Their</w:t>
      </w:r>
      <w:r>
        <w:t xml:space="preserve">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DB7A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5980408">
    <w:abstractNumId w:val="8"/>
  </w:num>
  <w:num w:numId="2" w16cid:durableId="563295294">
    <w:abstractNumId w:val="6"/>
  </w:num>
  <w:num w:numId="3" w16cid:durableId="1084958853">
    <w:abstractNumId w:val="5"/>
  </w:num>
  <w:num w:numId="4" w16cid:durableId="887835167">
    <w:abstractNumId w:val="4"/>
  </w:num>
  <w:num w:numId="5" w16cid:durableId="1334450691">
    <w:abstractNumId w:val="7"/>
  </w:num>
  <w:num w:numId="6" w16cid:durableId="1817838062">
    <w:abstractNumId w:val="3"/>
  </w:num>
  <w:num w:numId="7" w16cid:durableId="1746536298">
    <w:abstractNumId w:val="2"/>
  </w:num>
  <w:num w:numId="8" w16cid:durableId="1505048508">
    <w:abstractNumId w:val="1"/>
  </w:num>
  <w:num w:numId="9" w16cid:durableId="494415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B7AA0"/>
    <w:rsid w:val="00F9680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2023-12-06T05:55:00Z</dcterms:modified>
  <cp:category/>
</cp:coreProperties>
</file>