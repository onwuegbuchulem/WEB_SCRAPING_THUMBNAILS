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4D53" w:rsidRDefault="00DE0881">
      <w:r>
        <w:t>Some languages are more prone to some kinds of faults because their specification does not require compilers to perform as much checking as other languages..</w:t>
      </w:r>
      <w:r>
        <w:br/>
      </w:r>
      <w:r>
        <w:t xml:space="preserve"> A similar technique used for database design is Entity-Relationship Modeling (ER Modeling).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Computer programmers are those who write computer software.</w:t>
      </w:r>
      <w:r>
        <w:br/>
        <w:t>Programmers typically use high-level programming languages that are more easily intelligible to humans than machine code, which is directly executed by the central pro</w:t>
      </w:r>
      <w:r>
        <w:t>cessing unit.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It affects the aspects of quality above, including portability, usability and most importantly maintainability.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>Many applications use a mix of several languages in their construction and use.</w:t>
      </w:r>
      <w:r>
        <w:br/>
        <w:t>There are m</w:t>
      </w:r>
      <w:r>
        <w:t>any approaches to the Software development process.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Programs were mostly entered using punched cards or paper tape.</w:t>
      </w:r>
      <w:r>
        <w:br/>
        <w:t>Techniques like Code refactoring can enhance readability.</w:t>
      </w:r>
      <w:r>
        <w:br/>
        <w:t xml:space="preserve"> After the bug is reproduced, the input of the program may need to be simplified to make it easier to debug.</w:t>
      </w:r>
      <w:r>
        <w:br/>
        <w:t>Fo</w:t>
      </w:r>
      <w:r>
        <w:t>r this purpose, algorithms are classified into orders using so-called Big O notation, which expresses resource use, such as execution time or memory consumption, in terms of the size of an input.</w:t>
      </w:r>
    </w:p>
    <w:sectPr w:rsidR="00944D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2362836">
    <w:abstractNumId w:val="8"/>
  </w:num>
  <w:num w:numId="2" w16cid:durableId="1945379604">
    <w:abstractNumId w:val="6"/>
  </w:num>
  <w:num w:numId="3" w16cid:durableId="1016612252">
    <w:abstractNumId w:val="5"/>
  </w:num>
  <w:num w:numId="4" w16cid:durableId="1289582423">
    <w:abstractNumId w:val="4"/>
  </w:num>
  <w:num w:numId="5" w16cid:durableId="1044140130">
    <w:abstractNumId w:val="7"/>
  </w:num>
  <w:num w:numId="6" w16cid:durableId="151676273">
    <w:abstractNumId w:val="3"/>
  </w:num>
  <w:num w:numId="7" w16cid:durableId="902527050">
    <w:abstractNumId w:val="2"/>
  </w:num>
  <w:num w:numId="8" w16cid:durableId="1334533153">
    <w:abstractNumId w:val="1"/>
  </w:num>
  <w:num w:numId="9" w16cid:durableId="40838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4D53"/>
    <w:rsid w:val="00AA1D8D"/>
    <w:rsid w:val="00B47730"/>
    <w:rsid w:val="00CB0664"/>
    <w:rsid w:val="00DE08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2023-12-06T11:14:00Z</dcterms:modified>
  <cp:category/>
</cp:coreProperties>
</file>