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E2" w:rsidRDefault="004E72DE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of these factors include:</w:t>
      </w:r>
      <w:r>
        <w:br/>
        <w:t xml:space="preserve"> The presentation aspects of this (such as indents, line breaks, color highlighting,</w:t>
      </w:r>
      <w:r>
        <w:t xml:space="preserve"> and so on) are often handled by the source code editor, but the content aspects reflect the programmer's talent and skills.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</w:t>
      </w:r>
      <w:r>
        <w:t>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>Integrated development environments (IDEs) aim to integrate all such help.</w:t>
      </w:r>
    </w:p>
    <w:sectPr w:rsidR="007E2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984185">
    <w:abstractNumId w:val="8"/>
  </w:num>
  <w:num w:numId="2" w16cid:durableId="175385351">
    <w:abstractNumId w:val="6"/>
  </w:num>
  <w:num w:numId="3" w16cid:durableId="62065724">
    <w:abstractNumId w:val="5"/>
  </w:num>
  <w:num w:numId="4" w16cid:durableId="227543988">
    <w:abstractNumId w:val="4"/>
  </w:num>
  <w:num w:numId="5" w16cid:durableId="189146706">
    <w:abstractNumId w:val="7"/>
  </w:num>
  <w:num w:numId="6" w16cid:durableId="1500271878">
    <w:abstractNumId w:val="3"/>
  </w:num>
  <w:num w:numId="7" w16cid:durableId="1677994451">
    <w:abstractNumId w:val="2"/>
  </w:num>
  <w:num w:numId="8" w16cid:durableId="2024551600">
    <w:abstractNumId w:val="1"/>
  </w:num>
  <w:num w:numId="9" w16cid:durableId="17774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2DE"/>
    <w:rsid w:val="007E2A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