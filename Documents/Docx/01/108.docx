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3076" w:rsidRDefault="00D60759">
      <w:r>
        <w:t xml:space="preserve"> Code-breaking algorithms have also existed for centuries..</w:t>
      </w:r>
      <w:r>
        <w:br/>
      </w:r>
      <w:r>
        <w:t xml:space="preserve"> Machine code was the language of early programs, written in the instruction set of the particular machine, often in binary notation.</w:t>
      </w:r>
      <w:r>
        <w:br/>
        <w:t>Assembly languages were soon developed that let the programmer specify instruction in a text format (e.g., ADD X, TOTAL), with abbreviations for each operation code and meaningful names for specifying addresses.</w:t>
      </w:r>
      <w:r>
        <w:br/>
      </w:r>
      <w:r>
        <w:br/>
        <w:t>The following properties are among the most important:</w:t>
      </w:r>
      <w:r>
        <w:br/>
      </w:r>
      <w:r>
        <w:br/>
        <w:t xml:space="preserve"> In computer programming, readability refers to the ease with which a human reader can comprehend the purpose</w:t>
      </w:r>
      <w:r>
        <w:t>, control flow, and operation of source code.</w:t>
      </w:r>
      <w:r>
        <w:br/>
        <w:t>When debugging the problem in a GUI, the programmer can try to skip some user interaction from the original problem description and check if remaining actions are sufficient for bugs to appear.</w:t>
      </w:r>
      <w:r>
        <w:br/>
        <w:t>Unreadable code often leads to bugs, inefficiencies, and duplicated code.</w:t>
      </w:r>
      <w:r>
        <w:br/>
        <w:t>Trial-and-error/divide-and-conquer is needed: the programmer will try to remove some parts of the original test case and check if the problem still exists.</w:t>
      </w:r>
      <w:r>
        <w:br/>
        <w:t>This can be a non-trivial task, for exampl</w:t>
      </w:r>
      <w:r>
        <w:t>e as with parallel processes or some unusual software bugs.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br/>
        <w:t xml:space="preserve"> Computer programming or coding is the compositi</w:t>
      </w:r>
      <w:r>
        <w:t>on of sequences of instructions, called programs, that computers can follow to perform tasks.</w:t>
      </w:r>
      <w:r>
        <w:br/>
        <w:t xml:space="preserve"> Programmable devices have existed for centuries.</w:t>
      </w:r>
      <w:r>
        <w:br/>
        <w:t>However, readability is more than just programming style.</w:t>
      </w:r>
      <w:r>
        <w:br/>
        <w:t xml:space="preserve"> Computer programmers are those who write computer software.</w:t>
      </w:r>
      <w:r>
        <w:br/>
        <w:t>Many programmers use forms of Agile software development where the various stages of formal software development are more integrated together into short cycles that take a few weeks rather than years.</w:t>
      </w:r>
    </w:p>
    <w:sectPr w:rsidR="007730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9606550">
    <w:abstractNumId w:val="8"/>
  </w:num>
  <w:num w:numId="2" w16cid:durableId="1146749574">
    <w:abstractNumId w:val="6"/>
  </w:num>
  <w:num w:numId="3" w16cid:durableId="1551843646">
    <w:abstractNumId w:val="5"/>
  </w:num>
  <w:num w:numId="4" w16cid:durableId="358165402">
    <w:abstractNumId w:val="4"/>
  </w:num>
  <w:num w:numId="5" w16cid:durableId="915937447">
    <w:abstractNumId w:val="7"/>
  </w:num>
  <w:num w:numId="6" w16cid:durableId="1451509312">
    <w:abstractNumId w:val="3"/>
  </w:num>
  <w:num w:numId="7" w16cid:durableId="1467703766">
    <w:abstractNumId w:val="2"/>
  </w:num>
  <w:num w:numId="8" w16cid:durableId="534854256">
    <w:abstractNumId w:val="1"/>
  </w:num>
  <w:num w:numId="9" w16cid:durableId="18823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3076"/>
    <w:rsid w:val="00AA1D8D"/>
    <w:rsid w:val="00B47730"/>
    <w:rsid w:val="00CB0664"/>
    <w:rsid w:val="00D607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2023-12-06T05:48:00Z</dcterms:modified>
  <cp:category/>
</cp:coreProperties>
</file>