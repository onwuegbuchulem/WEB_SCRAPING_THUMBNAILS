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46C" w:rsidRDefault="00BD00B4">
      <w:r>
        <w:t xml:space="preserve"> After the bug is reproduced, the input of the program may need to be simplified to make it easier to debug..</w:t>
      </w:r>
      <w:r>
        <w:br/>
        <w:t>Normally the first step in debugging is to attempt to reproduce the problem.</w:t>
      </w:r>
      <w:r>
        <w:br/>
      </w:r>
      <w:r>
        <w:br/>
        <w:t xml:space="preserve">One approach popular for requirements analysis is Use Case </w:t>
      </w:r>
      <w:r>
        <w:t>analysis.</w:t>
      </w:r>
      <w:r>
        <w:br/>
        <w:t xml:space="preserve"> Programmable devices have existed for centuries.</w:t>
      </w:r>
      <w:r>
        <w:br/>
        <w:t xml:space="preserve"> Different programming languages support different styles of programming (called programming paradigms).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Various visual programming languages have also been developed with the intent to resolve readability concerns b</w:t>
      </w:r>
      <w:r>
        <w:t>y adopting non-traditional approaches to code structure and display.</w:t>
      </w:r>
      <w:r>
        <w:br/>
        <w:t>FORTRAN, the first widely used high-level language to have a functional implementation, came out in 1957, and many other languages were soon developed—in particular, COBOL aimed at commercial data processing, and Lisp for computer research.</w:t>
      </w:r>
      <w:r>
        <w:br/>
        <w:t>In the 9th century, the Arab mathematician Al-Kindi described a cryptographic algorithm for deciphering encrypted code, in A Manuscript on Deciphering Cryptographic Messages.</w:t>
      </w:r>
      <w:r>
        <w:br/>
        <w:t xml:space="preserve"> These compiled languages a</w:t>
      </w:r>
      <w:r>
        <w:t>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arguments), then these functions may be written in any other language.</w:t>
      </w:r>
      <w:r>
        <w:br/>
        <w:t>He gave the first description of cryptanalysis by frequency analysis, the earliest code-breaking algorithm.</w:t>
      </w:r>
      <w:r>
        <w:br/>
        <w:t xml:space="preserve">Many </w:t>
      </w:r>
      <w:r>
        <w:t>factors, having little or nothing to do with the ability of the computer to efficiently compile and execute the code, contribute to readability.</w:t>
      </w:r>
      <w:r>
        <w:br/>
        <w:t>Unreadable code often leads to bugs, inefficiencies, and duplicated code.</w:t>
      </w:r>
    </w:p>
    <w:sectPr w:rsidR="003644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910980">
    <w:abstractNumId w:val="8"/>
  </w:num>
  <w:num w:numId="2" w16cid:durableId="963387063">
    <w:abstractNumId w:val="6"/>
  </w:num>
  <w:num w:numId="3" w16cid:durableId="1930504972">
    <w:abstractNumId w:val="5"/>
  </w:num>
  <w:num w:numId="4" w16cid:durableId="1592009036">
    <w:abstractNumId w:val="4"/>
  </w:num>
  <w:num w:numId="5" w16cid:durableId="1364481725">
    <w:abstractNumId w:val="7"/>
  </w:num>
  <w:num w:numId="6" w16cid:durableId="1183057424">
    <w:abstractNumId w:val="3"/>
  </w:num>
  <w:num w:numId="7" w16cid:durableId="779493727">
    <w:abstractNumId w:val="2"/>
  </w:num>
  <w:num w:numId="8" w16cid:durableId="401023641">
    <w:abstractNumId w:val="1"/>
  </w:num>
  <w:num w:numId="9" w16cid:durableId="181039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46C"/>
    <w:rsid w:val="00AA1D8D"/>
    <w:rsid w:val="00B47730"/>
    <w:rsid w:val="00BD00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