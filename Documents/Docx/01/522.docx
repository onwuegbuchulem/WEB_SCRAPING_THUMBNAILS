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DF6" w:rsidRDefault="00654BCC">
      <w:r>
        <w:t>Also, specific user environment and usage history can make it difficult to reproduce the problem..</w:t>
      </w:r>
      <w:r>
        <w:br/>
      </w:r>
      <w: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Ideally, the programming language best suited for the task at hand will be selected.</w:t>
      </w:r>
      <w:r>
        <w:br/>
        <w:t>In 1801, the Jacquard loom could produce entirely different weave</w:t>
      </w:r>
      <w:r>
        <w:t>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w:t>
      </w:r>
      <w:r>
        <w:t>ons and heuristics.</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 xml:space="preserve"> Code-breaking algorithms have also existed for centuries.</w:t>
      </w:r>
      <w:r>
        <w:br/>
        <w:t xml:space="preserve"> Machine code was the language of early programs, written in the instruction set of the particular machine, often in binary notation.</w:t>
      </w:r>
      <w:r>
        <w:br/>
        <w:t>It affects the aspects of quality above, including portability, usability and</w:t>
      </w:r>
      <w:r>
        <w:t xml:space="preserve"> most importantly maintainability.</w:t>
      </w:r>
      <w:r>
        <w:br/>
        <w:t>This can be a non-trivial task, for example as with parallel processes or some unusual software bugs.</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consumption, in terms of the size of an input.</w:t>
      </w:r>
    </w:p>
    <w:sectPr w:rsidR="00143D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0638168">
    <w:abstractNumId w:val="8"/>
  </w:num>
  <w:num w:numId="2" w16cid:durableId="1116098945">
    <w:abstractNumId w:val="6"/>
  </w:num>
  <w:num w:numId="3" w16cid:durableId="1734112063">
    <w:abstractNumId w:val="5"/>
  </w:num>
  <w:num w:numId="4" w16cid:durableId="1241409235">
    <w:abstractNumId w:val="4"/>
  </w:num>
  <w:num w:numId="5" w16cid:durableId="379014542">
    <w:abstractNumId w:val="7"/>
  </w:num>
  <w:num w:numId="6" w16cid:durableId="1607689646">
    <w:abstractNumId w:val="3"/>
  </w:num>
  <w:num w:numId="7" w16cid:durableId="2024093029">
    <w:abstractNumId w:val="2"/>
  </w:num>
  <w:num w:numId="8" w16cid:durableId="567032103">
    <w:abstractNumId w:val="1"/>
  </w:num>
  <w:num w:numId="9" w16cid:durableId="195297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DF6"/>
    <w:rsid w:val="0015074B"/>
    <w:rsid w:val="0029639D"/>
    <w:rsid w:val="00326F90"/>
    <w:rsid w:val="00654B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