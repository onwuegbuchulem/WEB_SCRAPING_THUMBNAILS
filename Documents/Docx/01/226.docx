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59EF" w:rsidRDefault="006A2FB8">
      <w:r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</w:r>
      <w:r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The Unified Modeling Language (UML) is a notation used for both the OOAD and MDA.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Unreadable code often lea</w:t>
      </w:r>
      <w:r>
        <w:t>ds to bugs, inefficiencies, and duplicated code.</w:t>
      </w:r>
      <w:r>
        <w:br/>
        <w:t xml:space="preserve"> Different programming languages support different styles of programming (called programming paradigms).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One approach popular for requirements analysis is Use Case analysis.</w:t>
      </w:r>
      <w:r>
        <w:br/>
        <w:t>He gave the first description of cryptanalysis by frequency analysis, the earliest code-breaking algorithm.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There exist a lot of different approaches for each of those tasks.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Code-breaking</w:t>
      </w:r>
      <w:r>
        <w:t xml:space="preserve"> algorithms have also existed for centuries.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9F59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6945231">
    <w:abstractNumId w:val="8"/>
  </w:num>
  <w:num w:numId="2" w16cid:durableId="693766810">
    <w:abstractNumId w:val="6"/>
  </w:num>
  <w:num w:numId="3" w16cid:durableId="1973317897">
    <w:abstractNumId w:val="5"/>
  </w:num>
  <w:num w:numId="4" w16cid:durableId="129135011">
    <w:abstractNumId w:val="4"/>
  </w:num>
  <w:num w:numId="5" w16cid:durableId="1996957364">
    <w:abstractNumId w:val="7"/>
  </w:num>
  <w:num w:numId="6" w16cid:durableId="750548239">
    <w:abstractNumId w:val="3"/>
  </w:num>
  <w:num w:numId="7" w16cid:durableId="1904026979">
    <w:abstractNumId w:val="2"/>
  </w:num>
  <w:num w:numId="8" w16cid:durableId="1863325967">
    <w:abstractNumId w:val="1"/>
  </w:num>
  <w:num w:numId="9" w16cid:durableId="1307857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2FB8"/>
    <w:rsid w:val="009F59E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2023-12-06T12:35:00Z</dcterms:modified>
  <cp:category/>
</cp:coreProperties>
</file>