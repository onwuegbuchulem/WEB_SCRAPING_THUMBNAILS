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4184" w:rsidRDefault="009C5A49">
      <w:r>
        <w:t xml:space="preserve"> After the bug is reproduced, the input of the program may need to be simplified to make it easier to debug..</w:t>
      </w:r>
      <w:r>
        <w:br/>
        <w:t>It is usually easier to code in "high-level" languages than in "low-level" ones.</w:t>
      </w:r>
      <w:r>
        <w:br/>
        <w:t xml:space="preserve">Programmers typically use high-level programming </w:t>
      </w:r>
      <w:r>
        <w:t>languages that are more easily intelligible to humans than machine code, which is directly executed by the central processing unit.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Following a consistent programming style often helps readability.</w:t>
      </w:r>
      <w:r>
        <w:br/>
        <w:t>Later a control panel (plug board) added to his 1906 Type I Tabulator allowed it to be programmed for different jobs, and by the late 1940s, unit record equipment such as</w:t>
      </w:r>
      <w:r>
        <w:t xml:space="preserve"> the IBM 602 and IBM 604, were programmed by control panels in a similar way, as were the first electronic computers.</w:t>
      </w:r>
      <w:r>
        <w:br/>
        <w:t>Techniques like Code refactoring can enhance readability.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A similar technique used for database design is Entity-Relationship Modeling (ER Modeling).</w:t>
      </w:r>
      <w:r>
        <w:br/>
        <w:t>Some text editors such as Emacs allow GDB to be invoked through them, t</w:t>
      </w:r>
      <w:r>
        <w:t>o provide a visual environment.</w:t>
      </w:r>
      <w:r>
        <w:br/>
        <w:t>Programming languages are essential for software development.</w:t>
      </w:r>
      <w:r>
        <w:br/>
        <w:t>The Unified Modeling Language (UML) is a notation used for both the OOAD and MDA.</w:t>
      </w:r>
      <w:r>
        <w:br/>
        <w:t xml:space="preserve"> In the 1880s, Herman Hollerith invented the concept of storing data in machine-readable form.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There exist a lot of different approaches for </w:t>
      </w:r>
      <w:r>
        <w:t>each of those tasks.</w:t>
      </w:r>
    </w:p>
    <w:sectPr w:rsidR="003A41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5980917">
    <w:abstractNumId w:val="8"/>
  </w:num>
  <w:num w:numId="2" w16cid:durableId="1756511308">
    <w:abstractNumId w:val="6"/>
  </w:num>
  <w:num w:numId="3" w16cid:durableId="27994262">
    <w:abstractNumId w:val="5"/>
  </w:num>
  <w:num w:numId="4" w16cid:durableId="374696295">
    <w:abstractNumId w:val="4"/>
  </w:num>
  <w:num w:numId="5" w16cid:durableId="2038846932">
    <w:abstractNumId w:val="7"/>
  </w:num>
  <w:num w:numId="6" w16cid:durableId="1836871454">
    <w:abstractNumId w:val="3"/>
  </w:num>
  <w:num w:numId="7" w16cid:durableId="993679239">
    <w:abstractNumId w:val="2"/>
  </w:num>
  <w:num w:numId="8" w16cid:durableId="638997461">
    <w:abstractNumId w:val="1"/>
  </w:num>
  <w:num w:numId="9" w16cid:durableId="784730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4184"/>
    <w:rsid w:val="009C5A4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2023-12-06T06:54:00Z</dcterms:modified>
  <cp:category/>
</cp:coreProperties>
</file>