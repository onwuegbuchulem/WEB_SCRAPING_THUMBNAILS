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B70" w:rsidRDefault="006F50B7">
      <w:r>
        <w:t xml:space="preserve"> Following a consistent programming style often helps readability..</w:t>
      </w:r>
      <w:r>
        <w:br/>
        <w:t>They are the building blocks for all software, from the simplest applications to the most sophisticated ones.</w:t>
      </w:r>
      <w:r>
        <w:br/>
        <w:t xml:space="preserve">A study found that a few simple readability transformations made code </w:t>
      </w:r>
      <w:r>
        <w:t>shorter and drastically reduced the time to understand it.</w:t>
      </w:r>
      <w:r>
        <w:br/>
        <w:t>In 1801, the Jacquard loom could produce entirely different weaves by changing the "program" – a series of pasteboard cards with holes punched in them.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Trial-and-error/divide-and-conquer is needed: the prog</w:t>
      </w:r>
      <w:r>
        <w:t>rammer will try to remove some parts of the original test case and check if the problem still exists.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He gave the first description </w:t>
      </w:r>
      <w:r>
        <w:t>of cryptanalysis by frequency analysis, the earliest code-breaking algorithm.</w:t>
      </w:r>
      <w:r>
        <w:br/>
        <w:t>Scripting and breakpointing is also part of this process.</w:t>
      </w:r>
      <w:r>
        <w:br/>
        <w:t xml:space="preserve"> A similar technique used for database design is Entity-Relationship Modeling (ER Modeling).</w:t>
      </w:r>
      <w:r>
        <w:br/>
        <w:t>Text editors were also developed that allowed changes and corrections to be made much more easily than with punched cards.</w:t>
      </w:r>
      <w:r>
        <w:br/>
        <w:t xml:space="preserve"> Computer programmers are those who write computer software.</w:t>
      </w:r>
      <w:r>
        <w:br/>
        <w:t>Some of these factors include:</w:t>
      </w:r>
      <w:r>
        <w:br/>
        <w:t xml:space="preserve"> The presentation aspects of this (such as indents, line breaks, col</w:t>
      </w:r>
      <w:r>
        <w:t>or highlighting, and so on) are often handled by the source code editor, but the content aspects reflect the programmer's talent and skills.</w:t>
      </w:r>
      <w:r>
        <w:br/>
        <w:t xml:space="preserve"> Code-breaking algorithms have also existed for centuries.</w:t>
      </w:r>
    </w:p>
    <w:sectPr w:rsidR="001F3B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2253254">
    <w:abstractNumId w:val="8"/>
  </w:num>
  <w:num w:numId="2" w16cid:durableId="51392935">
    <w:abstractNumId w:val="6"/>
  </w:num>
  <w:num w:numId="3" w16cid:durableId="1082948731">
    <w:abstractNumId w:val="5"/>
  </w:num>
  <w:num w:numId="4" w16cid:durableId="475411683">
    <w:abstractNumId w:val="4"/>
  </w:num>
  <w:num w:numId="5" w16cid:durableId="2027553909">
    <w:abstractNumId w:val="7"/>
  </w:num>
  <w:num w:numId="6" w16cid:durableId="553591253">
    <w:abstractNumId w:val="3"/>
  </w:num>
  <w:num w:numId="7" w16cid:durableId="1089808969">
    <w:abstractNumId w:val="2"/>
  </w:num>
  <w:num w:numId="8" w16cid:durableId="2066757356">
    <w:abstractNumId w:val="1"/>
  </w:num>
  <w:num w:numId="9" w16cid:durableId="52128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B70"/>
    <w:rsid w:val="0029639D"/>
    <w:rsid w:val="00326F90"/>
    <w:rsid w:val="006F50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