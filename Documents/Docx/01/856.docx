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3A3" w:rsidRDefault="002C06EB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>For example, when a bug in a compiler can make it crash when parsing some large source file, a simplification of the test case that results in only few lines from the original sourc</w:t>
      </w:r>
      <w:r>
        <w:t>e file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</w:t>
      </w:r>
      <w:r>
        <w:t>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</w:t>
      </w:r>
      <w:r>
        <w:t>rate all such help.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E94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676541">
    <w:abstractNumId w:val="8"/>
  </w:num>
  <w:num w:numId="2" w16cid:durableId="930744671">
    <w:abstractNumId w:val="6"/>
  </w:num>
  <w:num w:numId="3" w16cid:durableId="2109619868">
    <w:abstractNumId w:val="5"/>
  </w:num>
  <w:num w:numId="4" w16cid:durableId="145443547">
    <w:abstractNumId w:val="4"/>
  </w:num>
  <w:num w:numId="5" w16cid:durableId="1583375928">
    <w:abstractNumId w:val="7"/>
  </w:num>
  <w:num w:numId="6" w16cid:durableId="961886558">
    <w:abstractNumId w:val="3"/>
  </w:num>
  <w:num w:numId="7" w16cid:durableId="1006128908">
    <w:abstractNumId w:val="2"/>
  </w:num>
  <w:num w:numId="8" w16cid:durableId="1236277589">
    <w:abstractNumId w:val="1"/>
  </w:num>
  <w:num w:numId="9" w16cid:durableId="110940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6EB"/>
    <w:rsid w:val="00326F90"/>
    <w:rsid w:val="00AA1D8D"/>
    <w:rsid w:val="00B47730"/>
    <w:rsid w:val="00CB0664"/>
    <w:rsid w:val="00E943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