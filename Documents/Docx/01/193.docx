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0E5" w:rsidRDefault="001C04EA">
      <w:r>
        <w:t>However, Charles Babbage had already written his first program for the Analytical Engine in 1837..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 xml:space="preserve"> A similar technique used for database design is Entity-Relationship Modeling (ER Modeling).</w:t>
      </w:r>
      <w:r>
        <w:br/>
        <w:t>Use of a static code analysis tool can help detect some possible problems.</w:t>
      </w:r>
      <w:r>
        <w:br/>
        <w:t xml:space="preserve"> Popular modeling techniques include Object-Oriented Analysis and Design (OOAD) and Model-Driven Architecture (MDA).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He</w:t>
      </w:r>
      <w:r>
        <w:t xml:space="preserve"> gave the first description of cryptanalysis by frequency analysis, the earliest code-breaking algorithm.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Unreadable code often leads to</w:t>
      </w:r>
      <w:r>
        <w:t xml:space="preserve"> bugs, inefficiencies, and duplicated code.</w:t>
      </w:r>
      <w:r>
        <w:br/>
        <w:t>Some text editors such as Emacs allow GDB to be invoked through them, to provide a visual environment.</w:t>
      </w:r>
      <w:r>
        <w:br/>
        <w:t>It involves designing and implementing algorithms, step-by-step specifications of procedures, by writing code in one or more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</w:t>
      </w:r>
      <w:r>
        <w:t>ng of code per se.</w:t>
      </w:r>
      <w:r>
        <w:br/>
        <w:t>Ideally, the programming language best suited for the task at hand will be selected.</w:t>
      </w:r>
    </w:p>
    <w:sectPr w:rsidR="007F20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626574">
    <w:abstractNumId w:val="8"/>
  </w:num>
  <w:num w:numId="2" w16cid:durableId="968708725">
    <w:abstractNumId w:val="6"/>
  </w:num>
  <w:num w:numId="3" w16cid:durableId="1686130993">
    <w:abstractNumId w:val="5"/>
  </w:num>
  <w:num w:numId="4" w16cid:durableId="1047408654">
    <w:abstractNumId w:val="4"/>
  </w:num>
  <w:num w:numId="5" w16cid:durableId="1011369412">
    <w:abstractNumId w:val="7"/>
  </w:num>
  <w:num w:numId="6" w16cid:durableId="1840582877">
    <w:abstractNumId w:val="3"/>
  </w:num>
  <w:num w:numId="7" w16cid:durableId="2047481045">
    <w:abstractNumId w:val="2"/>
  </w:num>
  <w:num w:numId="8" w16cid:durableId="613556138">
    <w:abstractNumId w:val="1"/>
  </w:num>
  <w:num w:numId="9" w16cid:durableId="192159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4EA"/>
    <w:rsid w:val="0029639D"/>
    <w:rsid w:val="00326F90"/>
    <w:rsid w:val="007F20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