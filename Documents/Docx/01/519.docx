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C1121" w:rsidRDefault="00A100FB">
      <w:r>
        <w:t>There exist a lot of different approaches for each of those tasks..</w:t>
      </w:r>
      <w:r>
        <w:br/>
      </w:r>
      <w:r>
        <w:t xml:space="preserve"> Debugging is a very important task in the software development process since having defects in a program can have significant consequences for its users.</w:t>
      </w:r>
      <w:r>
        <w:br/>
        <w:t>One approach popular for requirements analysis is Use Case analysis.</w:t>
      </w:r>
      <w:r>
        <w:br/>
        <w:t>Techniques like Code refactoring can enhance readability.</w:t>
      </w:r>
      <w:r>
        <w:br/>
        <w:t>Ideally, the programming language best suited for the task at hand will be selected.</w:t>
      </w:r>
      <w:r>
        <w:br/>
        <w:t>The Unified Modeling Language (UML) is a notation used for both the OOAD and MDA.</w:t>
      </w:r>
      <w:r>
        <w:br/>
        <w:t xml:space="preserve"> Readability is important because programmers spend the majorit</w:t>
      </w:r>
      <w:r>
        <w:t>y of their time reading, trying to understand, reusing and modifying existing source code, rather than writing new source code.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 xml:space="preserve">Scripting and </w:t>
      </w:r>
      <w:r>
        <w:t>breakpointing is also part of this process.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It involves designing and implementing algorithms, step-by-step specifications of procedures, by writing code in one or more programming languages.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</w:t>
      </w:r>
      <w:r>
        <w:t>programmers have strong skills in natural human languages, and that learning to code is similar to learning a foreign language.</w:t>
      </w:r>
      <w:r>
        <w:br/>
        <w:t>A study found that a few simple readability transformations made code shorter and drastically reduced the time to understand it.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</w:p>
    <w:sectPr w:rsidR="008C112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13016387">
    <w:abstractNumId w:val="8"/>
  </w:num>
  <w:num w:numId="2" w16cid:durableId="502936596">
    <w:abstractNumId w:val="6"/>
  </w:num>
  <w:num w:numId="3" w16cid:durableId="2112316312">
    <w:abstractNumId w:val="5"/>
  </w:num>
  <w:num w:numId="4" w16cid:durableId="1246190680">
    <w:abstractNumId w:val="4"/>
  </w:num>
  <w:num w:numId="5" w16cid:durableId="1874422447">
    <w:abstractNumId w:val="7"/>
  </w:num>
  <w:num w:numId="6" w16cid:durableId="97483152">
    <w:abstractNumId w:val="3"/>
  </w:num>
  <w:num w:numId="7" w16cid:durableId="1944989989">
    <w:abstractNumId w:val="2"/>
  </w:num>
  <w:num w:numId="8" w16cid:durableId="706683405">
    <w:abstractNumId w:val="1"/>
  </w:num>
  <w:num w:numId="9" w16cid:durableId="788857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C1121"/>
    <w:rsid w:val="00A100F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2023-12-06T12:39:00Z</dcterms:modified>
  <cp:category/>
</cp:coreProperties>
</file>