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97E" w:rsidRDefault="00396C3E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He gave the first description of cryptanalysis by frequency analysis, the earliest code-breaking algorithm.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Compilers harnessed the power of computers to make programming easier by allowing programmers to specify calculations by enteri</w:t>
      </w:r>
      <w:r>
        <w:t>ng a formula using infix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Techniques like Code refactoring can enhance readability.</w:t>
      </w:r>
      <w:r>
        <w:br/>
        <w:t>FORTRAN, the first widely used high-level language to have a functional implementation, came out in 1957, and many other languages were soon developed—in particular, COBOL aimed at co</w:t>
      </w:r>
      <w:r>
        <w:t>mmercial data processing, and Lisp for computer research.</w:t>
      </w:r>
      <w:r>
        <w:br/>
        <w:t>Also, specific user environment and usage history can make it difficult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Computer programmers are those who write computer software.</w:t>
      </w:r>
      <w:r>
        <w:br/>
        <w:t>Normally the first step in debugging is to attempt to reproduce the problem.</w:t>
      </w:r>
      <w:r>
        <w:br/>
        <w:t xml:space="preserve"> Allen Downey, in his book How To Think Like A Computer Scientist, wri</w:t>
      </w:r>
      <w:r>
        <w:t>tes:</w:t>
      </w:r>
      <w:r>
        <w:br/>
        <w:t xml:space="preserve"> Many computer languages provide a mechanism to call functions provided by shared libraries.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It is very difficult to determine what are the most popular moder</w:t>
      </w:r>
      <w:r>
        <w:t>n programming languages.</w:t>
      </w:r>
    </w:p>
    <w:sectPr w:rsidR="007509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985599">
    <w:abstractNumId w:val="8"/>
  </w:num>
  <w:num w:numId="2" w16cid:durableId="565606497">
    <w:abstractNumId w:val="6"/>
  </w:num>
  <w:num w:numId="3" w16cid:durableId="669410139">
    <w:abstractNumId w:val="5"/>
  </w:num>
  <w:num w:numId="4" w16cid:durableId="350423761">
    <w:abstractNumId w:val="4"/>
  </w:num>
  <w:num w:numId="5" w16cid:durableId="93981628">
    <w:abstractNumId w:val="7"/>
  </w:num>
  <w:num w:numId="6" w16cid:durableId="738557938">
    <w:abstractNumId w:val="3"/>
  </w:num>
  <w:num w:numId="7" w16cid:durableId="1273396399">
    <w:abstractNumId w:val="2"/>
  </w:num>
  <w:num w:numId="8" w16cid:durableId="150222330">
    <w:abstractNumId w:val="1"/>
  </w:num>
  <w:num w:numId="9" w16cid:durableId="181470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C3E"/>
    <w:rsid w:val="007509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