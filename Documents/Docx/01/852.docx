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D4907" w:rsidRDefault="00773F90">
      <w:r>
        <w:t>It involves designing and implementing algorithms, step-by-step specifications of procedures, by writing code in one or more programming languages..</w:t>
      </w:r>
      <w:r>
        <w:br/>
        <w:t xml:space="preserve">However, because an assembly language is little more than a different notation for a machine </w:t>
      </w:r>
      <w:r>
        <w:t>language,  two machines with different instruction sets also have different assembly languages.</w:t>
      </w:r>
      <w:r>
        <w:br/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>A study found that a few simple readability transformations made code shorter and drastically reduced the time to understand it.</w:t>
      </w:r>
      <w:r>
        <w:br/>
        <w:t>Unreadable code often leads to bugs, inefficiencies</w:t>
      </w:r>
      <w:r>
        <w:t>, and duplicated code.</w:t>
      </w:r>
      <w:r>
        <w:br/>
        <w:t>In 1801, the Jacquard loom could produce entirely different weaves by changing the "program" – a series of pasteboard cards with holes punched in them.</w:t>
      </w:r>
      <w:r>
        <w:br/>
        <w:t xml:space="preserve"> In the 1880s, Herman Hollerith invented the concept of storing data in machine-readable form.</w:t>
      </w:r>
      <w:r>
        <w:br/>
        <w:t>Methods of measuring programming language popularity include: counting the number of job advertisements that mention the language, the number of books sold and courses teaching the language (this overestimates the importance of newer language</w:t>
      </w:r>
      <w:r>
        <w:t>s), and estimates of the number of existing lines of code written in the language (this underestimates the number of users of business languages such as COBOL).</w:t>
      </w:r>
      <w:r>
        <w:br/>
        <w:t xml:space="preserve"> Popular modeling techniques include Object-Oriented Analysis and Design (OOAD) and Model-Driven Architecture (MDA).</w:t>
      </w:r>
      <w:r>
        <w:br/>
        <w:t>The Unified Modeling Language (UML) is a notation used for both the OOAD and MDA.</w:t>
      </w:r>
      <w:r>
        <w:br/>
        <w:t xml:space="preserve"> Machine code was the language of early programs, written in the instruction set of the particular machine, often in binary notation.</w:t>
      </w:r>
      <w:r>
        <w:br/>
        <w:t>Normally the first</w:t>
      </w:r>
      <w:r>
        <w:t xml:space="preserve"> step in debugging is to attempt to reproduce the problem.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</w:p>
    <w:sectPr w:rsidR="008D490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17611100">
    <w:abstractNumId w:val="8"/>
  </w:num>
  <w:num w:numId="2" w16cid:durableId="1251161938">
    <w:abstractNumId w:val="6"/>
  </w:num>
  <w:num w:numId="3" w16cid:durableId="1032808543">
    <w:abstractNumId w:val="5"/>
  </w:num>
  <w:num w:numId="4" w16cid:durableId="1566526409">
    <w:abstractNumId w:val="4"/>
  </w:num>
  <w:num w:numId="5" w16cid:durableId="403652580">
    <w:abstractNumId w:val="7"/>
  </w:num>
  <w:num w:numId="6" w16cid:durableId="2136869147">
    <w:abstractNumId w:val="3"/>
  </w:num>
  <w:num w:numId="7" w16cid:durableId="1584682976">
    <w:abstractNumId w:val="2"/>
  </w:num>
  <w:num w:numId="8" w16cid:durableId="807823687">
    <w:abstractNumId w:val="1"/>
  </w:num>
  <w:num w:numId="9" w16cid:durableId="736727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73F90"/>
    <w:rsid w:val="008D490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2023-12-06T12:49:00Z</dcterms:modified>
  <cp:category/>
</cp:coreProperties>
</file>