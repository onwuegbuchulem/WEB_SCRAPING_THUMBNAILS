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A2E" w:rsidRDefault="004603BF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However, readability is more than just </w:t>
      </w:r>
      <w:r>
        <w:t>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</w:t>
      </w:r>
      <w:r>
        <w:t>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</w:t>
      </w:r>
      <w:r>
        <w:t>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</w:t>
      </w:r>
      <w:r>
        <w:t>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277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549092">
    <w:abstractNumId w:val="8"/>
  </w:num>
  <w:num w:numId="2" w16cid:durableId="1999117839">
    <w:abstractNumId w:val="6"/>
  </w:num>
  <w:num w:numId="3" w16cid:durableId="1881552816">
    <w:abstractNumId w:val="5"/>
  </w:num>
  <w:num w:numId="4" w16cid:durableId="656112167">
    <w:abstractNumId w:val="4"/>
  </w:num>
  <w:num w:numId="5" w16cid:durableId="330527114">
    <w:abstractNumId w:val="7"/>
  </w:num>
  <w:num w:numId="6" w16cid:durableId="706024616">
    <w:abstractNumId w:val="3"/>
  </w:num>
  <w:num w:numId="7" w16cid:durableId="652872551">
    <w:abstractNumId w:val="2"/>
  </w:num>
  <w:num w:numId="8" w16cid:durableId="599987656">
    <w:abstractNumId w:val="1"/>
  </w:num>
  <w:num w:numId="9" w16cid:durableId="156252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A2E"/>
    <w:rsid w:val="0029639D"/>
    <w:rsid w:val="00326F90"/>
    <w:rsid w:val="004603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