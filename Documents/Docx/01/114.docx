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3711" w:rsidRDefault="0014726B">
      <w:r>
        <w:t>However, because an assembly language is little more than a different notation for a machine language,  two machines with different instruction sets also have different assembly languages..</w:t>
      </w:r>
      <w:r>
        <w:br/>
        <w:t xml:space="preserve">FORTRAN, the first widely used high-level language to have a </w:t>
      </w:r>
      <w:r>
        <w:t>functional implementation, came out in 1957, and many other languages were soon developed—in particular, COBOL aimed at commercial data processing, and Lisp for computer research.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When debugging the problem in a GUI, the programmer can try to skip some user interaction from the or</w:t>
      </w:r>
      <w:r>
        <w:t>iginal problem description and check if remaining actions are sufficient for bugs to appear.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A study found that a few simple readability transformations made code shorter and drastically reduced the time to understand it.</w:t>
      </w:r>
      <w:r>
        <w:br/>
        <w:t xml:space="preserve"> A similar technique used for database design is Entity-Relationship Modeling (ER Modeling).</w:t>
      </w:r>
      <w:r>
        <w:br/>
        <w:t>There ar</w:t>
      </w:r>
      <w:r>
        <w:t>e many approaches to the Software development process.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After the bug is reproduced, the input of the program may need to be simplified to make it easier to debug.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</w:t>
      </w:r>
      <w:r>
        <w:t>s have strong skills in natural human languages, and that learning to code is similar to learning a foreign language.</w:t>
      </w:r>
      <w:r>
        <w:br/>
        <w:t>Text editors were also developed that allowed changes and corrections to be made much more easily than with punched cards.</w:t>
      </w:r>
      <w:r>
        <w:br/>
        <w:t>Many factors, having little or nothing to do with the ability of the computer to efficiently compile and execute the code, contribute to readability.</w:t>
      </w:r>
      <w:r>
        <w:br/>
      </w:r>
      <w:r>
        <w:br/>
        <w:t>The first compiler related tool, the A-0 System, was developed in 1952 by Grace Hopper, who also coined the term 'compil</w:t>
      </w:r>
      <w:r>
        <w:t>er'.</w:t>
      </w:r>
      <w:r>
        <w:br/>
        <w:t>In the 9th century, the Arab mathematician Al-Kindi described a cryptographic algorithm for deciphering encrypted code, in A Manuscript on Deciphering Cryptographic Messages.</w:t>
      </w:r>
    </w:p>
    <w:sectPr w:rsidR="00CC37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7938208">
    <w:abstractNumId w:val="8"/>
  </w:num>
  <w:num w:numId="2" w16cid:durableId="339044164">
    <w:abstractNumId w:val="6"/>
  </w:num>
  <w:num w:numId="3" w16cid:durableId="298269989">
    <w:abstractNumId w:val="5"/>
  </w:num>
  <w:num w:numId="4" w16cid:durableId="1272126240">
    <w:abstractNumId w:val="4"/>
  </w:num>
  <w:num w:numId="5" w16cid:durableId="10962397">
    <w:abstractNumId w:val="7"/>
  </w:num>
  <w:num w:numId="6" w16cid:durableId="105394747">
    <w:abstractNumId w:val="3"/>
  </w:num>
  <w:num w:numId="7" w16cid:durableId="1039472076">
    <w:abstractNumId w:val="2"/>
  </w:num>
  <w:num w:numId="8" w16cid:durableId="111899351">
    <w:abstractNumId w:val="1"/>
  </w:num>
  <w:num w:numId="9" w16cid:durableId="708455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726B"/>
    <w:rsid w:val="0015074B"/>
    <w:rsid w:val="0029639D"/>
    <w:rsid w:val="00326F90"/>
    <w:rsid w:val="00AA1D8D"/>
    <w:rsid w:val="00B47730"/>
    <w:rsid w:val="00CB0664"/>
    <w:rsid w:val="00CC37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2023-12-06T12:27:00Z</dcterms:modified>
  <cp:category/>
</cp:coreProperties>
</file>