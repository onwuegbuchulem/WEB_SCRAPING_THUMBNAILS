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73B" w:rsidRDefault="00A93DA3">
      <w:r>
        <w:t>The Unified Modeling Language (UML) is a notation used for both the OOAD and MDA..</w:t>
      </w:r>
      <w:r>
        <w:br/>
        <w:t>There are many approaches to the Software development process.</w:t>
      </w:r>
      <w:r>
        <w:br/>
        <w:t xml:space="preserve">Some text editors such as Emacs allow GDB to be invoked through them, to provide a visual </w:t>
      </w:r>
      <w:r>
        <w:t>environment.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Computer programmers are those who write computer software.</w:t>
      </w:r>
      <w:r>
        <w:br/>
        <w:t>Text editors were also developed that allowed changes and corrections to be made much more easily than with punched car</w:t>
      </w:r>
      <w:r>
        <w:t>ds.</w:t>
      </w:r>
      <w:r>
        <w:br/>
        <w:t>Also, specific user environment and usage history can make it difficult to reproduce the problem.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Machine code was the language of early programs, written in the instruction set of the particular machine, often in binary notation.</w:t>
      </w:r>
      <w:r>
        <w:br/>
        <w:t>One approach popular for requirements an</w:t>
      </w:r>
      <w:r>
        <w:t>alysis is Use Case analysis.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New languages are generally designed around the syntax of a prior language with ne</w:t>
      </w:r>
      <w:r>
        <w:t>w functionality added, (for example C++ adds object-orientation to C, and Java adds memory management and bytecode to C++, but as a result, loses efficiency and the ability for low-level manipulation).</w:t>
      </w:r>
      <w:r>
        <w:br/>
        <w:t>Programming languages are essential for software development.</w:t>
      </w:r>
    </w:p>
    <w:sectPr w:rsidR="009E17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6979047">
    <w:abstractNumId w:val="8"/>
  </w:num>
  <w:num w:numId="2" w16cid:durableId="860585154">
    <w:abstractNumId w:val="6"/>
  </w:num>
  <w:num w:numId="3" w16cid:durableId="1756824596">
    <w:abstractNumId w:val="5"/>
  </w:num>
  <w:num w:numId="4" w16cid:durableId="1337339530">
    <w:abstractNumId w:val="4"/>
  </w:num>
  <w:num w:numId="5" w16cid:durableId="104006953">
    <w:abstractNumId w:val="7"/>
  </w:num>
  <w:num w:numId="6" w16cid:durableId="654996642">
    <w:abstractNumId w:val="3"/>
  </w:num>
  <w:num w:numId="7" w16cid:durableId="888110924">
    <w:abstractNumId w:val="2"/>
  </w:num>
  <w:num w:numId="8" w16cid:durableId="1147939288">
    <w:abstractNumId w:val="1"/>
  </w:num>
  <w:num w:numId="9" w16cid:durableId="183422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173B"/>
    <w:rsid w:val="00A93D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2023-12-06T05:49:00Z</dcterms:modified>
  <cp:category/>
</cp:coreProperties>
</file>