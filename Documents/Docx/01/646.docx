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0DCD" w:rsidRDefault="00B84631">
      <w:r>
        <w:t>They are the building blocks for all software, from the simplest applications to the most sophisticated ones..</w:t>
      </w:r>
      <w:r>
        <w:br/>
        <w:t>There exist a lot of different approaches for each of those tasks.</w:t>
      </w:r>
      <w:r>
        <w:br/>
        <w:t xml:space="preserve">Languages form an approximate spectrum from "low-level" to </w:t>
      </w:r>
      <w:r>
        <w:t>"high-level"; "low-level" languages are typically more machine-oriented and faster to execute, whereas "high-level" languages are more abstract and easier to use but execute less quickly.</w:t>
      </w:r>
      <w:r>
        <w:br/>
        <w:t xml:space="preserve"> Popular modeling techniques include Object-Oriented Analysis and Design (OOAD) and Model-Driven Architecture (MDA).</w:t>
      </w:r>
      <w:r>
        <w:br/>
        <w:t>Many factors, having little or nothing to do with the ability of the computer to efficiently compile and execute the code, contribute to readability.</w:t>
      </w:r>
      <w:r>
        <w:br/>
        <w:t>In 1801, the Jacquard loom could produce entirely differe</w:t>
      </w:r>
      <w:r>
        <w:t>nt weaves by changing the "program" – a series of pasteboard cards with holes punched in them.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Use of a static code analysis tool can help detect some possible problems.</w:t>
      </w:r>
      <w:r>
        <w:br/>
        <w:t xml:space="preserve"> Debugging is often done with IDEs. Standalone debuggers like GDB are also used, and these often provide less of a visual environment, usually using a command li</w:t>
      </w:r>
      <w:r>
        <w:t>ne.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This can be a non-trivial task, for example as with parallel processes or some unusual software bugs.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Some languages are very popular for partic</w:t>
      </w:r>
      <w:r>
        <w:t>ular kinds of applications, while some languages are regularly used to write many different kinds of applications.</w:t>
      </w:r>
      <w:r>
        <w:br/>
        <w:t>Sometimes software development is known as software engineering, especially when it employs formal methods or follows an engineering design process.</w:t>
      </w:r>
      <w:r>
        <w:br/>
        <w:t>Programmers typically use high-level programming languages that are more easily intelligible to humans than machine code, which is directly executed by the central processing unit.</w:t>
      </w:r>
    </w:p>
    <w:sectPr w:rsidR="006C0D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2371919">
    <w:abstractNumId w:val="8"/>
  </w:num>
  <w:num w:numId="2" w16cid:durableId="614990824">
    <w:abstractNumId w:val="6"/>
  </w:num>
  <w:num w:numId="3" w16cid:durableId="1086614175">
    <w:abstractNumId w:val="5"/>
  </w:num>
  <w:num w:numId="4" w16cid:durableId="415370593">
    <w:abstractNumId w:val="4"/>
  </w:num>
  <w:num w:numId="5" w16cid:durableId="497691913">
    <w:abstractNumId w:val="7"/>
  </w:num>
  <w:num w:numId="6" w16cid:durableId="856381631">
    <w:abstractNumId w:val="3"/>
  </w:num>
  <w:num w:numId="7" w16cid:durableId="1833989250">
    <w:abstractNumId w:val="2"/>
  </w:num>
  <w:num w:numId="8" w16cid:durableId="687025851">
    <w:abstractNumId w:val="1"/>
  </w:num>
  <w:num w:numId="9" w16cid:durableId="2017922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C0DCD"/>
    <w:rsid w:val="00AA1D8D"/>
    <w:rsid w:val="00B47730"/>
    <w:rsid w:val="00B8463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2023-12-06T06:48:00Z</dcterms:modified>
  <cp:category/>
</cp:coreProperties>
</file>