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100F" w:rsidRDefault="008C4EFE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Debugging is often done with IDEs. Standalone debuggers like GDB are also used, and these often provide less of a visual environment, usually using a command line.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Integrated development environments (IDEs) aim to integrate all such he</w:t>
      </w:r>
      <w:r>
        <w:t>lp.</w:t>
      </w:r>
      <w:r>
        <w:br/>
        <w:t xml:space="preserve"> A similar technique used for database design is Entity-Relationship Modeling (ER Modeling).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Sometimes software development is known as software engineering, especially when it employs formal methods or follows an engineering design proces</w:t>
      </w:r>
      <w:r>
        <w:t>s.</w:t>
      </w:r>
      <w:r>
        <w:br/>
        <w:t>Normally the first step in debugging is to attempt to reproduce the problem.</w:t>
      </w:r>
      <w:r>
        <w:br/>
        <w:t>Programming languages are essential for software development.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 first step in most formal software development processes is requirements analysis, followed by testing to determine value modeling, implementation, and failure elimination (d</w:t>
      </w:r>
      <w:r>
        <w:t>ebugging).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Programmable devices have existed for centuries.</w:t>
      </w:r>
      <w:r>
        <w:br/>
        <w:t xml:space="preserve"> Whatever the approach to development may be, the final program must satisfy some fundamental properties.</w:t>
      </w:r>
    </w:p>
    <w:sectPr w:rsidR="000210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4428580">
    <w:abstractNumId w:val="8"/>
  </w:num>
  <w:num w:numId="2" w16cid:durableId="96676105">
    <w:abstractNumId w:val="6"/>
  </w:num>
  <w:num w:numId="3" w16cid:durableId="1208689290">
    <w:abstractNumId w:val="5"/>
  </w:num>
  <w:num w:numId="4" w16cid:durableId="307366242">
    <w:abstractNumId w:val="4"/>
  </w:num>
  <w:num w:numId="5" w16cid:durableId="1015036464">
    <w:abstractNumId w:val="7"/>
  </w:num>
  <w:num w:numId="6" w16cid:durableId="1036852277">
    <w:abstractNumId w:val="3"/>
  </w:num>
  <w:num w:numId="7" w16cid:durableId="1432507794">
    <w:abstractNumId w:val="2"/>
  </w:num>
  <w:num w:numId="8" w16cid:durableId="1926037876">
    <w:abstractNumId w:val="1"/>
  </w:num>
  <w:num w:numId="9" w16cid:durableId="543641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00F"/>
    <w:rsid w:val="00034616"/>
    <w:rsid w:val="0006063C"/>
    <w:rsid w:val="0015074B"/>
    <w:rsid w:val="0029639D"/>
    <w:rsid w:val="00326F90"/>
    <w:rsid w:val="008C4EF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2023-12-06T06:59:00Z</dcterms:modified>
  <cp:category/>
</cp:coreProperties>
</file>