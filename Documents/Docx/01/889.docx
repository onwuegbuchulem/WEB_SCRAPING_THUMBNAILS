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2A0" w:rsidRDefault="00F442E0">
      <w:r>
        <w:t xml:space="preserve"> Debugging is a very important task in the software development process since having defects in a program can have significant consequences for its users..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Various visual programming languages have also been developed</w:t>
      </w:r>
      <w:r>
        <w:t xml:space="preserve">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Sometimes software deve</w:t>
      </w:r>
      <w:r>
        <w:t>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</w:t>
      </w:r>
      <w:r>
        <w:t>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However, readability is more than just programming style.</w:t>
      </w:r>
    </w:p>
    <w:sectPr w:rsidR="005D0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611102">
    <w:abstractNumId w:val="8"/>
  </w:num>
  <w:num w:numId="2" w16cid:durableId="2140293382">
    <w:abstractNumId w:val="6"/>
  </w:num>
  <w:num w:numId="3" w16cid:durableId="1020469196">
    <w:abstractNumId w:val="5"/>
  </w:num>
  <w:num w:numId="4" w16cid:durableId="615526651">
    <w:abstractNumId w:val="4"/>
  </w:num>
  <w:num w:numId="5" w16cid:durableId="13189272">
    <w:abstractNumId w:val="7"/>
  </w:num>
  <w:num w:numId="6" w16cid:durableId="1939093392">
    <w:abstractNumId w:val="3"/>
  </w:num>
  <w:num w:numId="7" w16cid:durableId="1604416207">
    <w:abstractNumId w:val="2"/>
  </w:num>
  <w:num w:numId="8" w16cid:durableId="458643743">
    <w:abstractNumId w:val="1"/>
  </w:num>
  <w:num w:numId="9" w16cid:durableId="16664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2A0"/>
    <w:rsid w:val="00AA1D8D"/>
    <w:rsid w:val="00B47730"/>
    <w:rsid w:val="00CB0664"/>
    <w:rsid w:val="00F442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