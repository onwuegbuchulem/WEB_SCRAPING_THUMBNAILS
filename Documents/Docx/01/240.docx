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B48" w:rsidRDefault="00820F00">
      <w:r>
        <w:br/>
      </w:r>
      <w:r>
        <w:t xml:space="preserve"> Computer programming or coding is the composition of sequences of instructions, called programs, that computers can follow to perform tasks..</w:t>
      </w:r>
      <w:r>
        <w:br/>
        <w:t xml:space="preserve"> A similar technique used for database design is Entity-Relationship Modeling (ER Modeling).</w:t>
      </w:r>
      <w:r>
        <w:br/>
        <w:t>For this purpose, algorithms are classified into orders using so-called Big O notation, which expresses resource use, such as execution time or memory consumption, in terms of the size of an input.</w:t>
      </w:r>
      <w:r>
        <w:br/>
        <w:t>However, because an assembly language is little more than a different notation for a machine language,  two machines with different instruction sets also have different assembly languages.</w:t>
      </w:r>
      <w:r>
        <w:br/>
        <w:t xml:space="preserve"> Debugging is often done with I</w:t>
      </w:r>
      <w:r>
        <w:t>DEs. Standalone debuggers like GDB are also used, and these often provide less of a visual environment, usually using a command line.</w:t>
      </w:r>
      <w:r>
        <w:br/>
        <w:t>Text editors were also developed that allowed changes and corrections to be made much more easily than with punched cards.</w:t>
      </w:r>
      <w:r>
        <w:br/>
        <w:t>This can be a non-trivial task, for example as with parallel processes or some unusual software bugs.</w:t>
      </w:r>
      <w:r>
        <w:br/>
        <w:t>It is usually easier to code in "high-level" languages than in "low-level" ones.</w:t>
      </w:r>
      <w:r>
        <w:br/>
        <w:t xml:space="preserve"> Debugging is a very important task in the software development process </w:t>
      </w:r>
      <w:r>
        <w:t>since having defects in a program can have significant consequences for its users.</w:t>
      </w:r>
      <w:r>
        <w:br/>
        <w:t>However, readability is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Trade-offs from this ideal involve finding enough programmers who know the language to build a team, the availability of </w:t>
      </w:r>
      <w:r>
        <w:t>compilers for that language, and the efficiency with which programs written in a given language execute.</w:t>
      </w:r>
      <w:r>
        <w:br/>
        <w:t xml:space="preserve"> Implementation techniques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Allen Downey, in his book How To Think </w:t>
      </w:r>
      <w:r>
        <w:t>Like A Computer Scientist, writes:</w:t>
      </w:r>
      <w:r>
        <w:br/>
        <w:t xml:space="preserve"> Many computer languages provide a mechanism to call functions provided by shared libraries.</w:t>
      </w:r>
    </w:p>
    <w:sectPr w:rsidR="00E73B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656163">
    <w:abstractNumId w:val="8"/>
  </w:num>
  <w:num w:numId="2" w16cid:durableId="2093701585">
    <w:abstractNumId w:val="6"/>
  </w:num>
  <w:num w:numId="3" w16cid:durableId="671299950">
    <w:abstractNumId w:val="5"/>
  </w:num>
  <w:num w:numId="4" w16cid:durableId="814838723">
    <w:abstractNumId w:val="4"/>
  </w:num>
  <w:num w:numId="5" w16cid:durableId="1800341519">
    <w:abstractNumId w:val="7"/>
  </w:num>
  <w:num w:numId="6" w16cid:durableId="1592664512">
    <w:abstractNumId w:val="3"/>
  </w:num>
  <w:num w:numId="7" w16cid:durableId="954823938">
    <w:abstractNumId w:val="2"/>
  </w:num>
  <w:num w:numId="8" w16cid:durableId="2011979149">
    <w:abstractNumId w:val="1"/>
  </w:num>
  <w:num w:numId="9" w16cid:durableId="1095521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0F00"/>
    <w:rsid w:val="00AA1D8D"/>
    <w:rsid w:val="00B47730"/>
    <w:rsid w:val="00CB0664"/>
    <w:rsid w:val="00E73B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