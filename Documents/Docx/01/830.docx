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0AD7" w:rsidRDefault="00681ECC">
      <w:r>
        <w:br/>
      </w:r>
      <w: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1801, the Jacquard loom could produce entirely different weaves by changing the "program" – a series of p</w:t>
      </w:r>
      <w:r>
        <w:t>asteboard cards with holes punched in them.</w:t>
      </w:r>
      <w:r>
        <w:br/>
        <w:t>Many factors, having little or nothing to do with the ability of the computer to efficiently compile and execute the code, contribute to readability.</w:t>
      </w:r>
      <w:r>
        <w:br/>
        <w:t xml:space="preserve"> Following a consistent programming style often helps readability.</w:t>
      </w:r>
      <w:r>
        <w:br/>
        <w:t>This can be a non-trivial task, for example as with parallel processes or some unusual software bugs.</w:t>
      </w:r>
      <w:r>
        <w:br/>
        <w:t xml:space="preserve"> Debugging is a very important task in the software development process since having defects in a program can have significant consequences for its u</w:t>
      </w:r>
      <w:r>
        <w:t>sers.</w:t>
      </w:r>
      <w:r>
        <w:br/>
        <w:t xml:space="preserve"> Programmable devices have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implementing the most efficient algorithms for a given class of problems.</w:t>
      </w:r>
      <w:r>
        <w:br/>
        <w:t>A study fou</w:t>
      </w:r>
      <w:r>
        <w:t>nd that a few simple readability transformations made code shorter and drastically reduced the time to understand it.</w:t>
      </w:r>
      <w:r>
        <w:br/>
        <w:t xml:space="preserve"> The first step in most formal software development processes is requirements analysis, followed by testing to determine value modeling, implementation, and failure elimination (debugging).</w:t>
      </w:r>
      <w:r>
        <w:br/>
        <w:t>Unreadable code often leads to bugs, inefficiencies, and duplicated code.</w:t>
      </w:r>
      <w:r>
        <w:br/>
        <w:t>Techniques like Code refactoring can enhance readability.</w:t>
      </w:r>
      <w:r>
        <w:br/>
        <w:t xml:space="preserve"> Whatever the approach to development may be, the final program must sat</w:t>
      </w:r>
      <w:r>
        <w:t>isfy some fundamental properties.</w:t>
      </w:r>
    </w:p>
    <w:sectPr w:rsidR="00850A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3025059">
    <w:abstractNumId w:val="8"/>
  </w:num>
  <w:num w:numId="2" w16cid:durableId="1809781064">
    <w:abstractNumId w:val="6"/>
  </w:num>
  <w:num w:numId="3" w16cid:durableId="1167475869">
    <w:abstractNumId w:val="5"/>
  </w:num>
  <w:num w:numId="4" w16cid:durableId="1833180394">
    <w:abstractNumId w:val="4"/>
  </w:num>
  <w:num w:numId="5" w16cid:durableId="416246310">
    <w:abstractNumId w:val="7"/>
  </w:num>
  <w:num w:numId="6" w16cid:durableId="2016687846">
    <w:abstractNumId w:val="3"/>
  </w:num>
  <w:num w:numId="7" w16cid:durableId="560217267">
    <w:abstractNumId w:val="2"/>
  </w:num>
  <w:num w:numId="8" w16cid:durableId="1727487959">
    <w:abstractNumId w:val="1"/>
  </w:num>
  <w:num w:numId="9" w16cid:durableId="677318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1ECC"/>
    <w:rsid w:val="00850A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2023-12-06T07:15:00Z</dcterms:modified>
  <cp:category/>
</cp:coreProperties>
</file>