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78C4" w:rsidRDefault="00DE05BC">
      <w:r>
        <w:t xml:space="preserve"> Code-breaking algorithms have also existed for centuries..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Integrated development </w:t>
      </w:r>
      <w:r>
        <w:t>environments (IDEs) aim to integrate all such help.</w:t>
      </w:r>
      <w:r>
        <w:br/>
        <w:t xml:space="preserve"> A similar technique used for database design is Entity-Relationship Modeling (ER Modeling).</w:t>
      </w:r>
      <w:r>
        <w:br/>
        <w:t>Many applications use a mix of several languages in their construction and use.</w:t>
      </w:r>
      <w:r>
        <w:br/>
        <w:t>Unreadable code often leads to bugs, inefficiencies, and duplicated code.</w:t>
      </w:r>
      <w:r>
        <w:br/>
        <w:t>Techniques like Code refactoring can enhance readability.</w:t>
      </w:r>
      <w:r>
        <w:br/>
        <w:t xml:space="preserve"> Some languages are very popular for particular kinds of applications, while some languages are regularly used to write many different kinds of application</w:t>
      </w:r>
      <w:r>
        <w:t>s.</w:t>
      </w:r>
      <w:r>
        <w:br/>
        <w:t xml:space="preserve"> It is very difficult to determine what are the most popular modern programming languages.</w:t>
      </w:r>
      <w:r>
        <w:br/>
        <w:t>It affects the aspects of quality above, including portability, usability and most importantly maintainability.</w:t>
      </w:r>
      <w:r>
        <w:br/>
        <w:t>There exist a lot of different approaches for each of those tasks.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However, Charles Babbage had already written his first program for the Analytical Engine in 1837.</w:t>
      </w:r>
      <w:r>
        <w:br/>
        <w:t>Ho</w:t>
      </w:r>
      <w:r>
        <w:t>wever, with the concept of the stored-program computer introduced in 1949, both programs and data were stored and manipulated in the same way in computer memory.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5F78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5061336">
    <w:abstractNumId w:val="8"/>
  </w:num>
  <w:num w:numId="2" w16cid:durableId="499735456">
    <w:abstractNumId w:val="6"/>
  </w:num>
  <w:num w:numId="3" w16cid:durableId="1872184715">
    <w:abstractNumId w:val="5"/>
  </w:num>
  <w:num w:numId="4" w16cid:durableId="535580245">
    <w:abstractNumId w:val="4"/>
  </w:num>
  <w:num w:numId="5" w16cid:durableId="1614290239">
    <w:abstractNumId w:val="7"/>
  </w:num>
  <w:num w:numId="6" w16cid:durableId="414598169">
    <w:abstractNumId w:val="3"/>
  </w:num>
  <w:num w:numId="7" w16cid:durableId="355887162">
    <w:abstractNumId w:val="2"/>
  </w:num>
  <w:num w:numId="8" w16cid:durableId="500657172">
    <w:abstractNumId w:val="1"/>
  </w:num>
  <w:num w:numId="9" w16cid:durableId="298267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78C4"/>
    <w:rsid w:val="00AA1D8D"/>
    <w:rsid w:val="00B47730"/>
    <w:rsid w:val="00CB0664"/>
    <w:rsid w:val="00DE05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2023-12-06T08:39:00Z</dcterms:modified>
  <cp:category/>
</cp:coreProperties>
</file>