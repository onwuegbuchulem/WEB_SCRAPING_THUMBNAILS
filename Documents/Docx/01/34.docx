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4ED" w:rsidRDefault="00B22E21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>Some of these factors include:</w:t>
      </w:r>
      <w:r>
        <w:br/>
        <w:t xml:space="preserve"> The presentation aspects of this (such as indents, line breaks, color highlightin</w:t>
      </w:r>
      <w:r>
        <w:t>g, and so on) are often handled by the source code editor, but the content aspects reflect the programmer's talent and skills.</w:t>
      </w:r>
      <w:r>
        <w:br/>
        <w:t>The Unified Modeling Language (UML) is a notation used for both the OOAD and MDA.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programmers use forms of Agile software development where the various stages of formal software development are more integrated together into short cycles that take a</w:t>
      </w:r>
      <w:r>
        <w:t xml:space="preserve">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is usually easier to code in "high-level" languages than in "low-level" ones.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applications use a mix of several languages in their construction and use.</w:t>
      </w:r>
      <w:r>
        <w:br/>
        <w:t>In the</w:t>
      </w:r>
      <w:r>
        <w:t xml:space="preserve"> 9th century, the Arab mathematician Al-Kindi described a cryptographic algorithm for 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Also, specific user environment and usage history can make it difficult to reproduce the problem.</w:t>
      </w:r>
    </w:p>
    <w:sectPr w:rsidR="00C95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90406">
    <w:abstractNumId w:val="8"/>
  </w:num>
  <w:num w:numId="2" w16cid:durableId="349378373">
    <w:abstractNumId w:val="6"/>
  </w:num>
  <w:num w:numId="3" w16cid:durableId="16473575">
    <w:abstractNumId w:val="5"/>
  </w:num>
  <w:num w:numId="4" w16cid:durableId="2043702887">
    <w:abstractNumId w:val="4"/>
  </w:num>
  <w:num w:numId="5" w16cid:durableId="664287807">
    <w:abstractNumId w:val="7"/>
  </w:num>
  <w:num w:numId="6" w16cid:durableId="478301428">
    <w:abstractNumId w:val="3"/>
  </w:num>
  <w:num w:numId="7" w16cid:durableId="5863774">
    <w:abstractNumId w:val="2"/>
  </w:num>
  <w:num w:numId="8" w16cid:durableId="1594436005">
    <w:abstractNumId w:val="1"/>
  </w:num>
  <w:num w:numId="9" w16cid:durableId="136120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2E21"/>
    <w:rsid w:val="00B47730"/>
    <w:rsid w:val="00C954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