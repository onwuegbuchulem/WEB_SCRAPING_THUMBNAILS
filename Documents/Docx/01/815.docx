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2F16" w:rsidRDefault="001C7779">
      <w:r>
        <w:t>Scripting and breakpointing is also part of this process..</w:t>
      </w:r>
      <w:r>
        <w:br/>
        <w:t>Some text editors such as Emacs allow GDB to be invoked through them, to provide a visual environment.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 xml:space="preserve"> Different programming languages support different styles of programming (called programming paradigms).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Many programmers</w:t>
      </w:r>
      <w:r>
        <w:t xml:space="preserve"> use forms of Agile software development where the various stages of formal software development are more integrated together into short cycles that take a few weeks rather than years.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Popular modeling techniques include Object-Oriented Analysis and Design (OOAD) and Model-Driven Architecture (MDA).</w:t>
      </w:r>
      <w:r>
        <w:br/>
        <w:t>In 1206, the Arab engineer Al-Jazari invented a progra</w:t>
      </w:r>
      <w:r>
        <w:t>mmable drum machine where a musical mechanical automaton could be made to play different rhythms and drum patterns, via pegs and cams.</w:t>
      </w:r>
      <w:r>
        <w:br/>
        <w:t>He gave the first description of cryptanalysis by frequency analysis, the earliest code-breaking algorithm.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When debugging the problem i</w:t>
      </w:r>
      <w:r>
        <w:t>n a GUI, the programmer can try to skip some user interaction from the original problem description and check if remaining actions are sufficient for bugs to appear.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Text editors were also developed that allowed changes and corrections to be made much more easily than with punched card</w:t>
      </w:r>
      <w:r>
        <w:t>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282F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3190601">
    <w:abstractNumId w:val="8"/>
  </w:num>
  <w:num w:numId="2" w16cid:durableId="181750488">
    <w:abstractNumId w:val="6"/>
  </w:num>
  <w:num w:numId="3" w16cid:durableId="567956683">
    <w:abstractNumId w:val="5"/>
  </w:num>
  <w:num w:numId="4" w16cid:durableId="1589580824">
    <w:abstractNumId w:val="4"/>
  </w:num>
  <w:num w:numId="5" w16cid:durableId="2105030466">
    <w:abstractNumId w:val="7"/>
  </w:num>
  <w:num w:numId="6" w16cid:durableId="238758396">
    <w:abstractNumId w:val="3"/>
  </w:num>
  <w:num w:numId="7" w16cid:durableId="1826389229">
    <w:abstractNumId w:val="2"/>
  </w:num>
  <w:num w:numId="8" w16cid:durableId="2031057488">
    <w:abstractNumId w:val="1"/>
  </w:num>
  <w:num w:numId="9" w16cid:durableId="1939605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7779"/>
    <w:rsid w:val="00282F16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2023-12-06T12:29:00Z</dcterms:modified>
  <cp:category/>
</cp:coreProperties>
</file>