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137" w:rsidRDefault="00F21910">
      <w:r>
        <w:t>Use of a static code analysis tool can help detect some possible problems..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 are more easily intelligible to humans than</w:t>
      </w:r>
      <w:r>
        <w:t xml:space="preserve"> machine code, which is directly executed by the central processing unit.</w:t>
      </w:r>
      <w:r>
        <w:br/>
        <w:t>However, readability is more than just programming style.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In the 1880s, Herman Hollerith invented the concept of storing data in machine-readable form.</w:t>
      </w:r>
      <w:r>
        <w:br/>
        <w:t>It is usually easier to code in "high-</w:t>
      </w:r>
      <w:r>
        <w:t>level" languages than in "low-level" ones.</w:t>
      </w:r>
      <w:r>
        <w:br/>
        <w:t>Many applications use a mix of several languages in their construction and use.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>Trade-offs from this ideal involve finding enough programmers who know the language to build a team, the availability of compilers f</w:t>
      </w:r>
      <w:r>
        <w:t>or that language, and the efficiency with which programs written in a given language execute.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185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698034">
    <w:abstractNumId w:val="8"/>
  </w:num>
  <w:num w:numId="2" w16cid:durableId="1115174971">
    <w:abstractNumId w:val="6"/>
  </w:num>
  <w:num w:numId="3" w16cid:durableId="636498299">
    <w:abstractNumId w:val="5"/>
  </w:num>
  <w:num w:numId="4" w16cid:durableId="1962489302">
    <w:abstractNumId w:val="4"/>
  </w:num>
  <w:num w:numId="5" w16cid:durableId="1845433044">
    <w:abstractNumId w:val="7"/>
  </w:num>
  <w:num w:numId="6" w16cid:durableId="947548066">
    <w:abstractNumId w:val="3"/>
  </w:num>
  <w:num w:numId="7" w16cid:durableId="302541218">
    <w:abstractNumId w:val="2"/>
  </w:num>
  <w:num w:numId="8" w16cid:durableId="949626008">
    <w:abstractNumId w:val="1"/>
  </w:num>
  <w:num w:numId="9" w16cid:durableId="107559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137"/>
    <w:rsid w:val="0029639D"/>
    <w:rsid w:val="00326F90"/>
    <w:rsid w:val="00AA1D8D"/>
    <w:rsid w:val="00B47730"/>
    <w:rsid w:val="00CB0664"/>
    <w:rsid w:val="00F219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