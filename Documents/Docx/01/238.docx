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70F5" w:rsidRDefault="0093213F">
      <w:r>
        <w:t xml:space="preserve"> In the 1880s, Herman Hollerith invented the concept of storing data in machine-readable form..</w:t>
      </w:r>
      <w:r>
        <w:br/>
        <w:t xml:space="preserve">Some languages are more prone to some kinds of faults because their specification does not require compilers to perform as much checking as other </w:t>
      </w:r>
      <w:r>
        <w:t>languages.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The Unified Modeling Language (UML) is a notation used for both the OOAD and MDA.</w:t>
      </w:r>
      <w:r>
        <w:br/>
        <w:t xml:space="preserve"> Popular modeling techniques include Object-Oriented Analysis and Design (OOAD) and Model-Driven Architecture (MDA).</w:t>
      </w:r>
      <w:r>
        <w:br/>
        <w:t>A study found that a few simple readability transformations made code shorter and drastically reduced the time to understand it.</w:t>
      </w:r>
      <w:r>
        <w:br/>
        <w:t xml:space="preserve"> </w:t>
      </w:r>
      <w:r>
        <w:t>Debugging is often done with IDEs. Standalone debuggers like GDB are also used, and these often provide less of a visual environment, usually using a command line.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involves designing and implementing algorithms, step-by-step specifications of procedures, by writing code in one or more programming languages.</w:t>
      </w:r>
      <w:r>
        <w:br/>
        <w:t>Trade</w:t>
      </w:r>
      <w:r>
        <w:t>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>Compilers harnessed the power of computers to make programming easier by allowing programmers to specify calculations by entering a formula using infix notation.</w:t>
      </w:r>
      <w:r>
        <w:br/>
        <w:t>Languages form an approximate spectrum from "low-level" to "high-level"; "low-level" languages are typically more machine-oriente</w:t>
      </w:r>
      <w:r>
        <w:t>d and faster to execute, whereas "high-level" languages are more abstract and easier to use but execute less quickly.</w:t>
      </w:r>
      <w:r>
        <w:br/>
        <w:t>It is usually easier to code in "high-level" languages than in "low-level" ones.</w:t>
      </w:r>
      <w:r>
        <w:br/>
        <w:t xml:space="preserve"> Readability is important because programmers spend the majority of their time reading, trying to understand, reusing and modifying existing source code, rather than writing new source code.</w:t>
      </w:r>
      <w:r>
        <w:br/>
        <w:t>Use of a static code analysis tool can help detect some possible problems.</w:t>
      </w:r>
    </w:p>
    <w:sectPr w:rsidR="004D70F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30123463">
    <w:abstractNumId w:val="8"/>
  </w:num>
  <w:num w:numId="2" w16cid:durableId="16927135">
    <w:abstractNumId w:val="6"/>
  </w:num>
  <w:num w:numId="3" w16cid:durableId="465899511">
    <w:abstractNumId w:val="5"/>
  </w:num>
  <w:num w:numId="4" w16cid:durableId="474689297">
    <w:abstractNumId w:val="4"/>
  </w:num>
  <w:num w:numId="5" w16cid:durableId="727994103">
    <w:abstractNumId w:val="7"/>
  </w:num>
  <w:num w:numId="6" w16cid:durableId="959536086">
    <w:abstractNumId w:val="3"/>
  </w:num>
  <w:num w:numId="7" w16cid:durableId="716702827">
    <w:abstractNumId w:val="2"/>
  </w:num>
  <w:num w:numId="8" w16cid:durableId="271206019">
    <w:abstractNumId w:val="1"/>
  </w:num>
  <w:num w:numId="9" w16cid:durableId="220411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D70F5"/>
    <w:rsid w:val="009321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2023-12-06T05:02:00Z</dcterms:modified>
  <cp:category/>
</cp:coreProperties>
</file>