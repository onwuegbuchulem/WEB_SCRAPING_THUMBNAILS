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22400" w:rsidRDefault="004E2599">
      <w:r>
        <w:t>Also, specific user environment and usage history can make it difficult to reproduce the problem..</w:t>
      </w:r>
      <w:r>
        <w:br/>
        <w:t xml:space="preserve">Programmers typically use high-level programming languages that are more easily intelligible to humans than machine code, which is directly executed by </w:t>
      </w:r>
      <w:r>
        <w:t>the central processing unit.</w:t>
      </w:r>
      <w:r>
        <w:br/>
        <w:t>There are many approaches to the Software development process.</w:t>
      </w:r>
      <w:r>
        <w:br/>
        <w:t xml:space="preserve"> Computer programmers are those who write computer software.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It is usually easier to cod</w:t>
      </w:r>
      <w:r>
        <w:t>e in "high-level" languages than in "low-level" ones.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Integrated development environments (IDEs) aim to integrate all such help.</w:t>
      </w:r>
      <w:r>
        <w:br/>
        <w:t xml:space="preserve"> New languages are generally designed around the syntax o</w:t>
      </w:r>
      <w:r>
        <w:t>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 xml:space="preserve"> Popular modeling techniques include Object-Oriented Analysis and Design (OOAD) and Model-Driven Architecture (MDA).</w:t>
      </w:r>
      <w:r>
        <w:br/>
        <w:t>Trade-offs from this ideal involve finding enough programmers who know the language to build a team, the availability of compilers for that language, and the efficienc</w:t>
      </w:r>
      <w:r>
        <w:t>y with which programs written in a given language execute.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Normally the first step in debugging is to attempt to reproduce the problem.</w:t>
      </w:r>
    </w:p>
    <w:sectPr w:rsidR="0002240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09325932">
    <w:abstractNumId w:val="8"/>
  </w:num>
  <w:num w:numId="2" w16cid:durableId="1003553138">
    <w:abstractNumId w:val="6"/>
  </w:num>
  <w:num w:numId="3" w16cid:durableId="2022076137">
    <w:abstractNumId w:val="5"/>
  </w:num>
  <w:num w:numId="4" w16cid:durableId="605042014">
    <w:abstractNumId w:val="4"/>
  </w:num>
  <w:num w:numId="5" w16cid:durableId="538398757">
    <w:abstractNumId w:val="7"/>
  </w:num>
  <w:num w:numId="6" w16cid:durableId="815685481">
    <w:abstractNumId w:val="3"/>
  </w:num>
  <w:num w:numId="7" w16cid:durableId="1728260855">
    <w:abstractNumId w:val="2"/>
  </w:num>
  <w:num w:numId="8" w16cid:durableId="1366633761">
    <w:abstractNumId w:val="1"/>
  </w:num>
  <w:num w:numId="9" w16cid:durableId="739329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2400"/>
    <w:rsid w:val="00034616"/>
    <w:rsid w:val="0006063C"/>
    <w:rsid w:val="0015074B"/>
    <w:rsid w:val="0029639D"/>
    <w:rsid w:val="00326F90"/>
    <w:rsid w:val="004E259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2023-12-06T06:39:00Z</dcterms:modified>
  <cp:category/>
</cp:coreProperties>
</file>