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A3A21" w:rsidRDefault="003551B4">
      <w:r>
        <w:t>Trial-and-error/divide-and-conquer is needed: the programmer will try to remove some parts of the original test case and check if the problem still exists..</w:t>
      </w:r>
      <w:r>
        <w:br/>
      </w:r>
      <w:r>
        <w:t xml:space="preserve"> Implementation techniques include imperative languages (object-oriented or procedural), functional languages, and logic languages.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 xml:space="preserve">By the </w:t>
      </w:r>
      <w:r>
        <w:t>late 1960s, data storage devices and computer terminals became inexpensive enough that programs could be created by typing directly into the computers.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They are the building blocks for all software, from the simplest applications to the most sophisticated ones.</w:t>
      </w:r>
      <w:r>
        <w:br/>
      </w:r>
      <w:r>
        <w:br/>
        <w:t>Proficient programming usually requires expertise in several differe</w:t>
      </w:r>
      <w:r>
        <w:t>nt subjects, including knowledge of the application domain, details of programming languages and generic code libraries, specialized algorithms, and formal logic.</w:t>
      </w:r>
      <w:r>
        <w:br/>
        <w:t xml:space="preserve"> Following a consistent programming style often helps readability.</w:t>
      </w:r>
      <w:r>
        <w:br/>
        <w:t>Some text editors such as Emacs allow GDB to be invoked through them, to provide a visual environment.</w:t>
      </w:r>
      <w:r>
        <w:br/>
        <w:t>Some languages are more prone to some kinds of faults because their specification does not require compilers to perform as much checking as other languages.</w:t>
      </w:r>
      <w:r>
        <w:br/>
        <w:t>For example, when a bu</w:t>
      </w:r>
      <w:r>
        <w:t>g in a compiler can make it crash when parsing some large source file, a simplification of the test case that results in only few lines from the original source file can be sufficient to reproduce the same crash.</w:t>
      </w:r>
      <w:r>
        <w:br/>
        <w:t>However, Charles Babbage had already written his first program for the Analytical Engine in 1837.</w:t>
      </w:r>
      <w:r>
        <w:br/>
        <w:t xml:space="preserve"> High-level languages made the process of developing a program simpler and more understandable, and less bound to the underlying hardware.</w:t>
      </w:r>
    </w:p>
    <w:sectPr w:rsidR="006A3A2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27401897">
    <w:abstractNumId w:val="8"/>
  </w:num>
  <w:num w:numId="2" w16cid:durableId="1761246576">
    <w:abstractNumId w:val="6"/>
  </w:num>
  <w:num w:numId="3" w16cid:durableId="652683819">
    <w:abstractNumId w:val="5"/>
  </w:num>
  <w:num w:numId="4" w16cid:durableId="71582032">
    <w:abstractNumId w:val="4"/>
  </w:num>
  <w:num w:numId="5" w16cid:durableId="1818763484">
    <w:abstractNumId w:val="7"/>
  </w:num>
  <w:num w:numId="6" w16cid:durableId="340930307">
    <w:abstractNumId w:val="3"/>
  </w:num>
  <w:num w:numId="7" w16cid:durableId="640572392">
    <w:abstractNumId w:val="2"/>
  </w:num>
  <w:num w:numId="8" w16cid:durableId="1900438599">
    <w:abstractNumId w:val="1"/>
  </w:num>
  <w:num w:numId="9" w16cid:durableId="11832784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551B4"/>
    <w:rsid w:val="006A3A2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2023-12-06T11:43:00Z</dcterms:modified>
  <cp:category/>
</cp:coreProperties>
</file>