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69A" w:rsidRDefault="00000C29">
      <w:r>
        <w:t>It affects the aspects of quality above, including portability, usability and most importantly maintainability..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After the bug is reproduced, the input of the program may need to be simplified to make it easier to debug</w:t>
      </w:r>
      <w:r>
        <w:t>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centuries.</w:t>
      </w:r>
      <w:r>
        <w:br/>
        <w:t xml:space="preserve">Some text editors such as Emacs allow GDB to </w:t>
      </w:r>
      <w:r>
        <w:t>be invoked through them, to provide a visual environment.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with the concept of the stored-program computer introduced in 19</w:t>
      </w:r>
      <w:r>
        <w:t>49, both programs and data were stored and manipulated in the same way in computer memory.</w:t>
      </w:r>
    </w:p>
    <w:sectPr w:rsidR="00A53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954853">
    <w:abstractNumId w:val="8"/>
  </w:num>
  <w:num w:numId="2" w16cid:durableId="1160849994">
    <w:abstractNumId w:val="6"/>
  </w:num>
  <w:num w:numId="3" w16cid:durableId="1486166332">
    <w:abstractNumId w:val="5"/>
  </w:num>
  <w:num w:numId="4" w16cid:durableId="1337541265">
    <w:abstractNumId w:val="4"/>
  </w:num>
  <w:num w:numId="5" w16cid:durableId="520047592">
    <w:abstractNumId w:val="7"/>
  </w:num>
  <w:num w:numId="6" w16cid:durableId="555437235">
    <w:abstractNumId w:val="3"/>
  </w:num>
  <w:num w:numId="7" w16cid:durableId="1927151722">
    <w:abstractNumId w:val="2"/>
  </w:num>
  <w:num w:numId="8" w16cid:durableId="1977755101">
    <w:abstractNumId w:val="1"/>
  </w:num>
  <w:num w:numId="9" w16cid:durableId="178029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29"/>
    <w:rsid w:val="00034616"/>
    <w:rsid w:val="0006063C"/>
    <w:rsid w:val="0015074B"/>
    <w:rsid w:val="0029639D"/>
    <w:rsid w:val="00326F90"/>
    <w:rsid w:val="00A536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