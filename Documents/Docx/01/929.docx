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EC5" w:rsidRDefault="00FD640A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are many approaches</w:t>
      </w:r>
      <w:r>
        <w:t xml:space="preserve"> to the Software development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New languages are generally d</w:t>
      </w:r>
      <w:r>
        <w:t>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Unreadable code often leads to bugs, inefficiencies, and duplicated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Normally the first </w:t>
      </w:r>
      <w:r>
        <w:t>step in debugging is to attempt to reproduce the problem.</w:t>
      </w:r>
      <w:r>
        <w:br/>
        <w:t xml:space="preserve"> Programmable devices have existed for centuries.</w:t>
      </w:r>
      <w:r>
        <w:br/>
        <w:t xml:space="preserve"> It is very difficult to determine what are the most popular modern programming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82E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749081">
    <w:abstractNumId w:val="8"/>
  </w:num>
  <w:num w:numId="2" w16cid:durableId="1562328068">
    <w:abstractNumId w:val="6"/>
  </w:num>
  <w:num w:numId="3" w16cid:durableId="2122022282">
    <w:abstractNumId w:val="5"/>
  </w:num>
  <w:num w:numId="4" w16cid:durableId="1199199031">
    <w:abstractNumId w:val="4"/>
  </w:num>
  <w:num w:numId="5" w16cid:durableId="650912293">
    <w:abstractNumId w:val="7"/>
  </w:num>
  <w:num w:numId="6" w16cid:durableId="73673930">
    <w:abstractNumId w:val="3"/>
  </w:num>
  <w:num w:numId="7" w16cid:durableId="251090581">
    <w:abstractNumId w:val="2"/>
  </w:num>
  <w:num w:numId="8" w16cid:durableId="1586455236">
    <w:abstractNumId w:val="1"/>
  </w:num>
  <w:num w:numId="9" w16cid:durableId="18436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82EC5"/>
    <w:rsid w:val="00FC693F"/>
    <w:rsid w:val="00FD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