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ACB" w:rsidRDefault="00274474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Whatever the approach to development may be, the final program must satisfy some fundamental properties.</w:t>
      </w:r>
      <w:r>
        <w:br/>
        <w:t>For this purpose, algorithms are classified into orders using so-called Big O notation, which expresses resource use, such as execution time or memory consumption, in terms of the size o</w:t>
      </w:r>
      <w:r>
        <w:t>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While these are sometimes considered programming, often the term software development is used for this larger overall process – with the </w:t>
      </w:r>
      <w:r>
        <w:t>terms programming, implementation, and coding reserved for the writing and editing of code per se.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</w:t>
      </w:r>
      <w:r>
        <w:t>r, Charles Babbage had already written his first program for the Analytical Engine in 1837.</w:t>
      </w:r>
    </w:p>
    <w:sectPr w:rsidR="00B51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377601">
    <w:abstractNumId w:val="8"/>
  </w:num>
  <w:num w:numId="2" w16cid:durableId="1978950490">
    <w:abstractNumId w:val="6"/>
  </w:num>
  <w:num w:numId="3" w16cid:durableId="1043821557">
    <w:abstractNumId w:val="5"/>
  </w:num>
  <w:num w:numId="4" w16cid:durableId="1465540567">
    <w:abstractNumId w:val="4"/>
  </w:num>
  <w:num w:numId="5" w16cid:durableId="808597939">
    <w:abstractNumId w:val="7"/>
  </w:num>
  <w:num w:numId="6" w16cid:durableId="1663316493">
    <w:abstractNumId w:val="3"/>
  </w:num>
  <w:num w:numId="7" w16cid:durableId="921186825">
    <w:abstractNumId w:val="2"/>
  </w:num>
  <w:num w:numId="8" w16cid:durableId="1355033601">
    <w:abstractNumId w:val="1"/>
  </w:num>
  <w:num w:numId="9" w16cid:durableId="19539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474"/>
    <w:rsid w:val="0029639D"/>
    <w:rsid w:val="00326F90"/>
    <w:rsid w:val="00AA1D8D"/>
    <w:rsid w:val="00B47730"/>
    <w:rsid w:val="00B51A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