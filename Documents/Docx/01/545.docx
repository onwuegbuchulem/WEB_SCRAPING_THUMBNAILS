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867" w:rsidRDefault="005A5EF4">
      <w:r>
        <w:t xml:space="preserve"> Programs were mostly entered using punched cards or paper tape..</w:t>
      </w:r>
      <w:r>
        <w:br/>
        <w:t xml:space="preserve"> It is very difficult to determine what are the most popular modern programming languages.</w:t>
      </w:r>
      <w:r>
        <w:br/>
        <w:t xml:space="preserve">Text editors were also developed that allowed changes and corrections to be made much more </w:t>
      </w:r>
      <w:r>
        <w:t>easily than with punched cards.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exist a lot of different approaches for each of those tasks.</w:t>
      </w:r>
      <w:r>
        <w:br/>
        <w:t>Some languages are more prone to some kinds of faults because their specification does not require compilers to perform as much checking as other l</w:t>
      </w:r>
      <w:r>
        <w:t>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</w:t>
      </w:r>
      <w:r>
        <w:t>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</w:p>
    <w:sectPr w:rsidR="000C28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6513698">
    <w:abstractNumId w:val="8"/>
  </w:num>
  <w:num w:numId="2" w16cid:durableId="1243376317">
    <w:abstractNumId w:val="6"/>
  </w:num>
  <w:num w:numId="3" w16cid:durableId="1507481109">
    <w:abstractNumId w:val="5"/>
  </w:num>
  <w:num w:numId="4" w16cid:durableId="1678383865">
    <w:abstractNumId w:val="4"/>
  </w:num>
  <w:num w:numId="5" w16cid:durableId="342360483">
    <w:abstractNumId w:val="7"/>
  </w:num>
  <w:num w:numId="6" w16cid:durableId="475995671">
    <w:abstractNumId w:val="3"/>
  </w:num>
  <w:num w:numId="7" w16cid:durableId="817260630">
    <w:abstractNumId w:val="2"/>
  </w:num>
  <w:num w:numId="8" w16cid:durableId="1055815106">
    <w:abstractNumId w:val="1"/>
  </w:num>
  <w:num w:numId="9" w16cid:durableId="18254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867"/>
    <w:rsid w:val="0015074B"/>
    <w:rsid w:val="0029639D"/>
    <w:rsid w:val="00326F90"/>
    <w:rsid w:val="005A5E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