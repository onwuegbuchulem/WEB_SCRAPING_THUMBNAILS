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D96" w:rsidRDefault="006A7DC9">
      <w:r>
        <w:t>The Unified Modeling Language (UML) is a notation used for both the OOAD and MDA..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While these are sometimes cons</w:t>
      </w:r>
      <w:r>
        <w:t>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Computer programming or codin</w:t>
      </w:r>
      <w:r>
        <w:t>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</w:t>
      </w:r>
      <w:r>
        <w:t>f the application domain, details of programming languages and generic code libraries, specialized algorithms, and formal logic.</w:t>
      </w:r>
    </w:p>
    <w:sectPr w:rsidR="00204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70972">
    <w:abstractNumId w:val="8"/>
  </w:num>
  <w:num w:numId="2" w16cid:durableId="820778387">
    <w:abstractNumId w:val="6"/>
  </w:num>
  <w:num w:numId="3" w16cid:durableId="1945503298">
    <w:abstractNumId w:val="5"/>
  </w:num>
  <w:num w:numId="4" w16cid:durableId="1315334376">
    <w:abstractNumId w:val="4"/>
  </w:num>
  <w:num w:numId="5" w16cid:durableId="1701930087">
    <w:abstractNumId w:val="7"/>
  </w:num>
  <w:num w:numId="6" w16cid:durableId="2058822315">
    <w:abstractNumId w:val="3"/>
  </w:num>
  <w:num w:numId="7" w16cid:durableId="939213940">
    <w:abstractNumId w:val="2"/>
  </w:num>
  <w:num w:numId="8" w16cid:durableId="56319237">
    <w:abstractNumId w:val="1"/>
  </w:num>
  <w:num w:numId="9" w16cid:durableId="194557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D96"/>
    <w:rsid w:val="0029639D"/>
    <w:rsid w:val="00326F90"/>
    <w:rsid w:val="006A7D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