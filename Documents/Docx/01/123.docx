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6519" w:rsidRDefault="00501B85">
      <w:r>
        <w:t xml:space="preserve"> Auxiliary tasks accompanying and related to programming include analyzing requirements, testing, debugging (investigating and fixing problems), implementation of build systems, and management of derived artifacts, such as programs' machine code..</w:t>
      </w:r>
      <w:r>
        <w:br/>
        <w:t>However, with the concept of the stored-program computer introduced in 1949, both programs and data were stored and manipulated in the same way in computer memory.</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Many applications use a mix of several languages in their c</w:t>
      </w:r>
      <w:r>
        <w:t>onstruction and use.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Trial-and-error/divide-and-conquer is needed: the programmer will try to remove some par</w:t>
      </w:r>
      <w:r>
        <w:t>ts of the original test case and check if the problem still exists.</w:t>
      </w:r>
      <w:r>
        <w:br/>
        <w:t>However, readability is more than just programming style.</w:t>
      </w:r>
      <w:r>
        <w:br/>
        <w:t>There exist a lot of different approaches for each of those tasks.</w:t>
      </w:r>
      <w:r>
        <w:br/>
        <w:t>It is usually easier to code in "high-level" languages than in "low-level" ones.</w:t>
      </w:r>
      <w:r>
        <w:br/>
        <w:t xml:space="preserve"> The first step in most formal software development processes is requirements analysis, followed by testing to determine value modeling, implementation, and failure elimination (debugging).</w:t>
      </w:r>
      <w:r>
        <w:br/>
        <w:t>One approach popular for requirements analysis i</w:t>
      </w:r>
      <w:r>
        <w:t>s Use Case analysis.</w:t>
      </w:r>
      <w:r>
        <w:br/>
        <w:t xml:space="preserve"> Programs were mostly entered using punched cards or paper tape.</w:t>
      </w:r>
      <w:r>
        <w:br/>
        <w:t xml:space="preserve"> Following a consistent programming style often helps readability.</w:t>
      </w:r>
      <w:r>
        <w:br/>
        <w:t>Programmers typically use high-level programming languages that are more easily intelligible to humans than machine code, which is directly executed by the central processing unit.</w:t>
      </w:r>
      <w:r>
        <w:br/>
        <w:t>Techniques like Code refactoring can enhance readability.</w:t>
      </w:r>
    </w:p>
    <w:sectPr w:rsidR="00EC651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01275448">
    <w:abstractNumId w:val="8"/>
  </w:num>
  <w:num w:numId="2" w16cid:durableId="551622859">
    <w:abstractNumId w:val="6"/>
  </w:num>
  <w:num w:numId="3" w16cid:durableId="1075084366">
    <w:abstractNumId w:val="5"/>
  </w:num>
  <w:num w:numId="4" w16cid:durableId="1202015978">
    <w:abstractNumId w:val="4"/>
  </w:num>
  <w:num w:numId="5" w16cid:durableId="800347300">
    <w:abstractNumId w:val="7"/>
  </w:num>
  <w:num w:numId="6" w16cid:durableId="2048751258">
    <w:abstractNumId w:val="3"/>
  </w:num>
  <w:num w:numId="7" w16cid:durableId="1034693723">
    <w:abstractNumId w:val="2"/>
  </w:num>
  <w:num w:numId="8" w16cid:durableId="131485145">
    <w:abstractNumId w:val="1"/>
  </w:num>
  <w:num w:numId="9" w16cid:durableId="527911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1B85"/>
    <w:rsid w:val="00AA1D8D"/>
    <w:rsid w:val="00B47730"/>
    <w:rsid w:val="00CB0664"/>
    <w:rsid w:val="00EC651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2023-12-06T05:36:00Z</dcterms:modified>
  <cp:category/>
</cp:coreProperties>
</file>