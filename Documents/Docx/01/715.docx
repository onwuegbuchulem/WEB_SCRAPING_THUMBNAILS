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16FEC" w:rsidRDefault="008D55F1">
      <w:r>
        <w:t xml:space="preserve"> Debugging is a very important task in the software development process since having defects in a program can have significant consequences for its users..</w:t>
      </w:r>
      <w:r>
        <w:br/>
      </w:r>
      <w:r>
        <w:br/>
        <w:t>The first compiler related tool, the A-0 System, was developed in 1952 by Grace Hopper, who also coined the term 'compiler'.</w:t>
      </w:r>
      <w:r>
        <w:br/>
        <w:t>However, with the concept of the stored-program computer introduced in 1949, both programs and data were stored and manipulated in the same way in computer memory.</w:t>
      </w:r>
      <w:r>
        <w:br/>
        <w:t>They are the building blocks for all software, from the simplest applications to the most sophisticated ones.</w:t>
      </w:r>
      <w:r>
        <w:br/>
        <w:t>It involves designing and implementing algorithms, step-by-step specifications of procedures, by writing code i</w:t>
      </w:r>
      <w:r>
        <w:t>n one or more programming languages.</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 xml:space="preserve"> Auxiliary tasks accompanying and related to programming include analyzing requirements, testing, debugging (investigating and fixing problems), implementation of build systems, and manag</w:t>
      </w:r>
      <w:r>
        <w:t>ement of derived artifacts, such as programs' machine code.</w:t>
      </w:r>
      <w:r>
        <w:br/>
        <w:t>As early as the 9th century, a programmable music sequencer was invented by the Persian Banu Musa brothers, who described an automated mechanical flute player in the Book of Ingenious Devices.</w:t>
      </w:r>
      <w:r>
        <w:br/>
        <w:t>Programming languages are essential for software development.</w:t>
      </w:r>
      <w:r>
        <w:br/>
        <w:t>Proficient programming usually requires expertise in several different subjects, including knowledge of the application domain, details of programming languages and generic code libraries, speciali</w:t>
      </w:r>
      <w:r>
        <w:t>zed algorithms, and formal logic.</w:t>
      </w:r>
      <w:r>
        <w:br/>
        <w:t xml:space="preserve"> Some languages are very popular for particular kinds of applications, while some languages are regularly used to write many different kinds of applications.</w:t>
      </w:r>
      <w:r>
        <w:br/>
        <w:t xml:space="preserve"> Computer programmers are those who write computer software.</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w:t>
      </w:r>
      <w:r>
        <w:t>oreign language.</w:t>
      </w:r>
      <w:r>
        <w:br/>
        <w:t xml:space="preserve"> Programs were mostly entered using punched cards or paper tape.</w:t>
      </w:r>
      <w:r>
        <w:br/>
        <w:t>For example, when a bug in a compiler can make it crash when parsing some large source file, a simplification of the test case that results in only few lines from the original source file can be sufficient to reproduce the same crash.</w:t>
      </w:r>
    </w:p>
    <w:sectPr w:rsidR="00216FE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67507790">
    <w:abstractNumId w:val="8"/>
  </w:num>
  <w:num w:numId="2" w16cid:durableId="1990481339">
    <w:abstractNumId w:val="6"/>
  </w:num>
  <w:num w:numId="3" w16cid:durableId="1687171873">
    <w:abstractNumId w:val="5"/>
  </w:num>
  <w:num w:numId="4" w16cid:durableId="1144007185">
    <w:abstractNumId w:val="4"/>
  </w:num>
  <w:num w:numId="5" w16cid:durableId="1115490705">
    <w:abstractNumId w:val="7"/>
  </w:num>
  <w:num w:numId="6" w16cid:durableId="799960620">
    <w:abstractNumId w:val="3"/>
  </w:num>
  <w:num w:numId="7" w16cid:durableId="690255994">
    <w:abstractNumId w:val="2"/>
  </w:num>
  <w:num w:numId="8" w16cid:durableId="1646474703">
    <w:abstractNumId w:val="1"/>
  </w:num>
  <w:num w:numId="9" w16cid:durableId="117718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16FEC"/>
    <w:rsid w:val="0029639D"/>
    <w:rsid w:val="00326F90"/>
    <w:rsid w:val="008D55F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376</Words>
  <Characters>2144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2023-12-06T06:55:00Z</dcterms:modified>
  <cp:category/>
</cp:coreProperties>
</file>