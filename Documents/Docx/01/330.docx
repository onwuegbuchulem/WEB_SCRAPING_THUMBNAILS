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B34" w:rsidRDefault="00325DF9">
      <w:r>
        <w:t>Use of a static code analysis tool can help detect some possible problems..</w:t>
      </w:r>
      <w:r>
        <w:br/>
        <w:t>Normally the first step in debugging is to attempt to reproduce the problem.</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r>
      <w:r>
        <w:br/>
        <w:t>The Unified Modeling Language (UML) is a notation used for both the OOAD and MDA.</w:t>
      </w:r>
      <w:r>
        <w:br/>
        <w:t>Many programmers use forms of Agile software development where the various stages of formal software development are more integrated together into short cycles that take a few weeks rather than years.</w:t>
      </w:r>
      <w:r>
        <w:br/>
        <w:t xml:space="preserve">When debugging the problem in a GUI, the programmer can try to skip some </w:t>
      </w:r>
      <w:r>
        <w:t>user interaction from the original problem description and check if remaining actions are sufficient for bugs to appear.</w:t>
      </w:r>
      <w:r>
        <w:br/>
        <w:t xml:space="preserve"> Debugging is often done with IDEs. Standalone debuggers like GDB are also used, and these often provide less of a visual environment, usually using a command line.</w:t>
      </w:r>
      <w:r>
        <w:br/>
        <w:t>They are the building blocks for all software, from the simplest applications to the most sophisticated ones.</w:t>
      </w:r>
      <w:r>
        <w:br/>
        <w:t>One approach popular for requirements analysis is Use Case analysis.</w:t>
      </w:r>
      <w:r>
        <w:br/>
        <w:t xml:space="preserve">Some languages are more prone to some kinds of </w:t>
      </w:r>
      <w:r>
        <w:t>faults because their specification does not require compilers to perform as much checking as other languages.</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w:t>
      </w:r>
      <w:r>
        <w:t>uage best suited for the task at hand will be selected.</w:t>
      </w:r>
      <w:r>
        <w:br/>
        <w:t>Scripting and breakpointing is also part of this process.</w:t>
      </w:r>
    </w:p>
    <w:sectPr w:rsidR="000F5B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0906375">
    <w:abstractNumId w:val="8"/>
  </w:num>
  <w:num w:numId="2" w16cid:durableId="1146241719">
    <w:abstractNumId w:val="6"/>
  </w:num>
  <w:num w:numId="3" w16cid:durableId="2082481107">
    <w:abstractNumId w:val="5"/>
  </w:num>
  <w:num w:numId="4" w16cid:durableId="1071464935">
    <w:abstractNumId w:val="4"/>
  </w:num>
  <w:num w:numId="5" w16cid:durableId="113793098">
    <w:abstractNumId w:val="7"/>
  </w:num>
  <w:num w:numId="6" w16cid:durableId="1898976275">
    <w:abstractNumId w:val="3"/>
  </w:num>
  <w:num w:numId="7" w16cid:durableId="1886141082">
    <w:abstractNumId w:val="2"/>
  </w:num>
  <w:num w:numId="8" w16cid:durableId="1180315965">
    <w:abstractNumId w:val="1"/>
  </w:num>
  <w:num w:numId="9" w16cid:durableId="72576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B34"/>
    <w:rsid w:val="0015074B"/>
    <w:rsid w:val="0029639D"/>
    <w:rsid w:val="00325DF9"/>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2023-12-06T06:49:00Z</dcterms:modified>
  <cp:category/>
</cp:coreProperties>
</file>