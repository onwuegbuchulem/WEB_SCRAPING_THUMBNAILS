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C0B" w:rsidRDefault="008411AE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Whatever the approach to development may be, the final program must satisfy some fundamental properties.</w:t>
      </w:r>
      <w:r>
        <w:br/>
        <w:t>However, with the concept of the stored-program computer introduced in 1949, both programs an</w:t>
      </w:r>
      <w:r>
        <w:t>d data were stored and manipulated in the same way in computer memory.</w:t>
      </w:r>
      <w:r>
        <w:br/>
        <w:t xml:space="preserve"> Computer programmers are those who write computer software.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Following a consistent pro</w:t>
      </w:r>
      <w:r>
        <w:t>gramming style often helps readability.</w:t>
      </w:r>
      <w:r>
        <w:br/>
        <w:t>Normally the first step in debugging is to attempt to reproduce the problem.</w:t>
      </w:r>
      <w:r>
        <w:br/>
        <w:t>This can be a non-trivial task, for example as with parallel processes or some unusual software bugs.</w:t>
      </w:r>
      <w:r>
        <w:br/>
        <w:t>Some text editors such as Emacs allow GDB to be invoked through them, to provide a visual environment.</w:t>
      </w:r>
      <w:r>
        <w:br/>
        <w:t>While these are sometimes considered programming, often the term software development is used for this larger overall process – with the terms programming, implementation, and coding reserve</w:t>
      </w:r>
      <w:r>
        <w:t>d for the writing and editing of code per se.</w:t>
      </w:r>
      <w:r>
        <w:br/>
        <w:t xml:space="preserve"> It is very difficult to determine what are the most popular modern programming languages.</w:t>
      </w:r>
      <w:r>
        <w:br/>
        <w:t>By the late 1960s, data storage devices and computer terminals became inexpensive enough that programs could be created by typing directly into the computers.</w:t>
      </w:r>
    </w:p>
    <w:sectPr w:rsidR="00E67C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9934449">
    <w:abstractNumId w:val="8"/>
  </w:num>
  <w:num w:numId="2" w16cid:durableId="1580098951">
    <w:abstractNumId w:val="6"/>
  </w:num>
  <w:num w:numId="3" w16cid:durableId="1500388765">
    <w:abstractNumId w:val="5"/>
  </w:num>
  <w:num w:numId="4" w16cid:durableId="156456519">
    <w:abstractNumId w:val="4"/>
  </w:num>
  <w:num w:numId="5" w16cid:durableId="985356307">
    <w:abstractNumId w:val="7"/>
  </w:num>
  <w:num w:numId="6" w16cid:durableId="491873259">
    <w:abstractNumId w:val="3"/>
  </w:num>
  <w:num w:numId="7" w16cid:durableId="451246390">
    <w:abstractNumId w:val="2"/>
  </w:num>
  <w:num w:numId="8" w16cid:durableId="1347294720">
    <w:abstractNumId w:val="1"/>
  </w:num>
  <w:num w:numId="9" w16cid:durableId="110704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11AE"/>
    <w:rsid w:val="00AA1D8D"/>
    <w:rsid w:val="00B47730"/>
    <w:rsid w:val="00CB0664"/>
    <w:rsid w:val="00E67C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2023-12-06T08:15:00Z</dcterms:modified>
  <cp:category/>
</cp:coreProperties>
</file>