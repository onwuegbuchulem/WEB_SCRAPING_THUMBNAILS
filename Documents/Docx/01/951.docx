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0CDC" w:rsidRDefault="00DB7DAE">
      <w:r>
        <w:t>It affects the aspects of quality above, including portability, usability and most importantly maintainability..</w:t>
      </w:r>
      <w:r>
        <w:br/>
        <w:t>However, readability is more than just programming style.</w:t>
      </w:r>
      <w:r>
        <w:br/>
        <w:t xml:space="preserve">This can be a non-trivial task, for example as with parallel processes or some </w:t>
      </w:r>
      <w:r>
        <w:t>unusual software bugs.</w:t>
      </w:r>
      <w:r>
        <w:br/>
        <w:t>Text editors were also developed that allowed changes and corrections to be made much more easily than with punched cards.</w:t>
      </w:r>
      <w:r>
        <w:br/>
        <w:t xml:space="preserve"> It is very difficult to determine what are the most popular modern programming languages.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After the bug is reproduced, the input of the program may need to be simplified to </w:t>
      </w:r>
      <w:r>
        <w:t>make it easier to debug.</w:t>
      </w:r>
      <w:r>
        <w:br/>
        <w:t>There are many approaches to the Software development process.</w:t>
      </w:r>
      <w:r>
        <w:br/>
        <w:t xml:space="preserve"> Programs were mostly entered using punched cards or paper tape.</w:t>
      </w:r>
      <w:r>
        <w:br/>
        <w:t>Ideally, the programming language best suited for the task at hand will be selected.</w:t>
      </w:r>
      <w:r>
        <w:br/>
        <w:t>There exist a lot of different approaches for each of those tasks.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aspects reflect the</w:t>
      </w:r>
      <w:r>
        <w:t xml:space="preserve"> programmer's talent and skills.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One approach popular for requirements analysis is Use Case analysis.</w:t>
      </w:r>
      <w:r>
        <w:br/>
        <w:t xml:space="preserve"> In the 1880s, Herman Hollerith invented the concept of storing data in machine-readable form.</w:t>
      </w:r>
    </w:p>
    <w:sectPr w:rsidR="00F40C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9875118">
    <w:abstractNumId w:val="8"/>
  </w:num>
  <w:num w:numId="2" w16cid:durableId="1883860622">
    <w:abstractNumId w:val="6"/>
  </w:num>
  <w:num w:numId="3" w16cid:durableId="1712145404">
    <w:abstractNumId w:val="5"/>
  </w:num>
  <w:num w:numId="4" w16cid:durableId="321348187">
    <w:abstractNumId w:val="4"/>
  </w:num>
  <w:num w:numId="5" w16cid:durableId="1135949412">
    <w:abstractNumId w:val="7"/>
  </w:num>
  <w:num w:numId="6" w16cid:durableId="1560240012">
    <w:abstractNumId w:val="3"/>
  </w:num>
  <w:num w:numId="7" w16cid:durableId="1283534053">
    <w:abstractNumId w:val="2"/>
  </w:num>
  <w:num w:numId="8" w16cid:durableId="1207841189">
    <w:abstractNumId w:val="1"/>
  </w:num>
  <w:num w:numId="9" w16cid:durableId="1888832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B7DAE"/>
    <w:rsid w:val="00F40C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2023-12-06T06:03:00Z</dcterms:modified>
  <cp:category/>
</cp:coreProperties>
</file>