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E87" w:rsidRDefault="00D746C3">
      <w:r>
        <w:t xml:space="preserve"> A similar technique used for database design is Entity-Relationship Modeling (ER Modeling)..</w:t>
      </w:r>
      <w:r>
        <w:br/>
      </w:r>
      <w:r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</w:t>
      </w:r>
      <w:r>
        <w:t xml:space="preserve"> the 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languages in their construction and use.</w:t>
      </w:r>
      <w:r>
        <w:br/>
        <w:t xml:space="preserve"> Programs were mostly entered </w:t>
      </w:r>
      <w:r>
        <w:t>using punched cards or paper tape.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</w:t>
      </w:r>
      <w:r>
        <w:t>put.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</w:p>
    <w:sectPr w:rsidR="005B1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989273">
    <w:abstractNumId w:val="8"/>
  </w:num>
  <w:num w:numId="2" w16cid:durableId="548497220">
    <w:abstractNumId w:val="6"/>
  </w:num>
  <w:num w:numId="3" w16cid:durableId="1317107093">
    <w:abstractNumId w:val="5"/>
  </w:num>
  <w:num w:numId="4" w16cid:durableId="739714754">
    <w:abstractNumId w:val="4"/>
  </w:num>
  <w:num w:numId="5" w16cid:durableId="788668741">
    <w:abstractNumId w:val="7"/>
  </w:num>
  <w:num w:numId="6" w16cid:durableId="2014723191">
    <w:abstractNumId w:val="3"/>
  </w:num>
  <w:num w:numId="7" w16cid:durableId="901793869">
    <w:abstractNumId w:val="2"/>
  </w:num>
  <w:num w:numId="8" w16cid:durableId="288359238">
    <w:abstractNumId w:val="1"/>
  </w:num>
  <w:num w:numId="9" w16cid:durableId="104949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E87"/>
    <w:rsid w:val="00AA1D8D"/>
    <w:rsid w:val="00B47730"/>
    <w:rsid w:val="00CB0664"/>
    <w:rsid w:val="00D74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