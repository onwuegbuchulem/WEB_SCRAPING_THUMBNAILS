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D16" w:rsidRDefault="002D30C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</w:t>
      </w:r>
      <w:r>
        <w:t>programming (called programming paradigms).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This can be a non-trivial</w:t>
      </w:r>
      <w:r>
        <w:t xml:space="preserve"> task, for example as with parallel processes or some unusual software bugs.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de</w:t>
      </w:r>
      <w:r>
        <w:t>buggers like GDB are also used, and these often provide less of a visual environment, usually using a command line.</w:t>
      </w:r>
    </w:p>
    <w:sectPr w:rsidR="00777D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69854">
    <w:abstractNumId w:val="8"/>
  </w:num>
  <w:num w:numId="2" w16cid:durableId="1922595508">
    <w:abstractNumId w:val="6"/>
  </w:num>
  <w:num w:numId="3" w16cid:durableId="1932008589">
    <w:abstractNumId w:val="5"/>
  </w:num>
  <w:num w:numId="4" w16cid:durableId="643773528">
    <w:abstractNumId w:val="4"/>
  </w:num>
  <w:num w:numId="5" w16cid:durableId="1895385914">
    <w:abstractNumId w:val="7"/>
  </w:num>
  <w:num w:numId="6" w16cid:durableId="268393696">
    <w:abstractNumId w:val="3"/>
  </w:num>
  <w:num w:numId="7" w16cid:durableId="1207370250">
    <w:abstractNumId w:val="2"/>
  </w:num>
  <w:num w:numId="8" w16cid:durableId="181019901">
    <w:abstractNumId w:val="1"/>
  </w:num>
  <w:num w:numId="9" w16cid:durableId="157681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0C5"/>
    <w:rsid w:val="00326F90"/>
    <w:rsid w:val="00777D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