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4A44" w:rsidRDefault="00AA6875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The Unified Modeling Language (UML) is a notation used for both the OOAD and MDA.</w:t>
      </w:r>
      <w:r>
        <w:br/>
        <w:t>Some text editors such as Emacs allow GDB to be invoked through them, to provide a visual environment.</w:t>
      </w:r>
      <w:r>
        <w:br/>
        <w:t>Many factors, having little or nothing to do with the ability of the computer to efficiently compile and execute the code, contribute to readability.</w:t>
      </w:r>
      <w:r>
        <w:br/>
        <w:t>Assembly languages were soon developed that let the programmer specify instruction in a text format (e.g., ADD X, TOTAL), with abbreviations for each operation code and meaning</w:t>
      </w:r>
      <w:r>
        <w:t>ful names for specifying addresses.</w:t>
      </w:r>
      <w:r>
        <w:br/>
        <w:t>One approach popular for requirements analysis is Use Case analysis.</w:t>
      </w:r>
      <w:r>
        <w:br/>
        <w:t xml:space="preserve"> Programmable devices have existed for centuries.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Trade-offs from this ideal involve finding enough programmers who know the language to build a team, the availability of compilers for that language, and the efficiency with which programs writ</w:t>
      </w:r>
      <w:r>
        <w:t>ten in a given language execute.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Debugging is a very important task in the software de</w:t>
      </w:r>
      <w:r>
        <w:t>velopment process since having defects in a program can have significant consequences for its users.</w:t>
      </w:r>
      <w:r>
        <w:br/>
        <w:t>Also, specific user environment and usage history can make it difficult to reproduce the problem.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</w:r>
      <w:r>
        <w:br/>
        <w:t xml:space="preserve">The first compiler related tool, the A-0 System, was developed in 1952 by Grace Hopper, who also coined the term </w:t>
      </w:r>
      <w:r>
        <w:t>'compiler'.</w:t>
      </w:r>
    </w:p>
    <w:sectPr w:rsidR="008B4A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5283624">
    <w:abstractNumId w:val="8"/>
  </w:num>
  <w:num w:numId="2" w16cid:durableId="29957508">
    <w:abstractNumId w:val="6"/>
  </w:num>
  <w:num w:numId="3" w16cid:durableId="1950745086">
    <w:abstractNumId w:val="5"/>
  </w:num>
  <w:num w:numId="4" w16cid:durableId="472409532">
    <w:abstractNumId w:val="4"/>
  </w:num>
  <w:num w:numId="5" w16cid:durableId="1769426120">
    <w:abstractNumId w:val="7"/>
  </w:num>
  <w:num w:numId="6" w16cid:durableId="162865343">
    <w:abstractNumId w:val="3"/>
  </w:num>
  <w:num w:numId="7" w16cid:durableId="1123619781">
    <w:abstractNumId w:val="2"/>
  </w:num>
  <w:num w:numId="8" w16cid:durableId="762260806">
    <w:abstractNumId w:val="1"/>
  </w:num>
  <w:num w:numId="9" w16cid:durableId="100378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4A44"/>
    <w:rsid w:val="00AA1D8D"/>
    <w:rsid w:val="00AA687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2023-12-06T12:05:00Z</dcterms:modified>
  <cp:category/>
</cp:coreProperties>
</file>