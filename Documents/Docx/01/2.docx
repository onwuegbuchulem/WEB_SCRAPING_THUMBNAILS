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DDA" w:rsidRDefault="00CC6D8E">
      <w:r>
        <w:t>They are the building blocks for all software, from the simplest applications to the most sophisticated ones..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programmers use forms of Agile software development where the vari</w:t>
      </w:r>
      <w:r>
        <w:t>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</w:t>
      </w:r>
      <w:r>
        <w:t>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 xml:space="preserve"> A similar technique used for database design is Entity-Relationship Modeling (ER Modeling).</w:t>
      </w:r>
    </w:p>
    <w:sectPr w:rsidR="005D3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280944">
    <w:abstractNumId w:val="8"/>
  </w:num>
  <w:num w:numId="2" w16cid:durableId="1113986133">
    <w:abstractNumId w:val="6"/>
  </w:num>
  <w:num w:numId="3" w16cid:durableId="640889180">
    <w:abstractNumId w:val="5"/>
  </w:num>
  <w:num w:numId="4" w16cid:durableId="1445884704">
    <w:abstractNumId w:val="4"/>
  </w:num>
  <w:num w:numId="5" w16cid:durableId="520051396">
    <w:abstractNumId w:val="7"/>
  </w:num>
  <w:num w:numId="6" w16cid:durableId="328096479">
    <w:abstractNumId w:val="3"/>
  </w:num>
  <w:num w:numId="7" w16cid:durableId="325520771">
    <w:abstractNumId w:val="2"/>
  </w:num>
  <w:num w:numId="8" w16cid:durableId="1701125770">
    <w:abstractNumId w:val="1"/>
  </w:num>
  <w:num w:numId="9" w16cid:durableId="14897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DDA"/>
    <w:rsid w:val="00AA1D8D"/>
    <w:rsid w:val="00B47730"/>
    <w:rsid w:val="00CB0664"/>
    <w:rsid w:val="00CC6D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