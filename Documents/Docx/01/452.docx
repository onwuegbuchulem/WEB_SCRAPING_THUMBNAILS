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89C" w:rsidRDefault="00175347">
      <w:r>
        <w:t>Some text editors such as Emacs allow GDB to be invoked through them, to provide a visual environment..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Code-breaking algorithms have also existed for centuries.</w:t>
      </w:r>
      <w:r>
        <w:br/>
        <w:t>Unreadable code often leads to bugs, inefficiencies, and duplicated code.</w:t>
      </w:r>
      <w:r>
        <w:br/>
        <w:t>Scripting and breakpointing is also part of this process.</w:t>
      </w:r>
      <w:r>
        <w:br/>
      </w:r>
      <w:r>
        <w:br/>
        <w:t xml:space="preserve"> Machine code was the language of early programs, written in the instruct</w:t>
      </w:r>
      <w:r>
        <w:t>ion set of the particular machine, often in binary notation.</w:t>
      </w:r>
      <w:r>
        <w:br/>
        <w:t>However, readability is more than just programming style.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Various visual programming languages have also been developed with the intent to resolve readability concerns by adopting non-traditional approaches to code structure a</w:t>
      </w:r>
      <w:r>
        <w:t>nd display.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Popular modeling techniques include Object-Oriented Analysis and Design (OOAD) and Model-Driven Architecture</w:t>
      </w:r>
      <w:r>
        <w:t xml:space="preserve"> (MDA).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Different programming languages support different styles of programming (called programming paradigms).</w:t>
      </w:r>
    </w:p>
    <w:sectPr w:rsidR="004A38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5546221">
    <w:abstractNumId w:val="8"/>
  </w:num>
  <w:num w:numId="2" w16cid:durableId="1422336379">
    <w:abstractNumId w:val="6"/>
  </w:num>
  <w:num w:numId="3" w16cid:durableId="1677338549">
    <w:abstractNumId w:val="5"/>
  </w:num>
  <w:num w:numId="4" w16cid:durableId="1520654729">
    <w:abstractNumId w:val="4"/>
  </w:num>
  <w:num w:numId="5" w16cid:durableId="480385032">
    <w:abstractNumId w:val="7"/>
  </w:num>
  <w:num w:numId="6" w16cid:durableId="683016440">
    <w:abstractNumId w:val="3"/>
  </w:num>
  <w:num w:numId="7" w16cid:durableId="1303076953">
    <w:abstractNumId w:val="2"/>
  </w:num>
  <w:num w:numId="8" w16cid:durableId="1622494357">
    <w:abstractNumId w:val="1"/>
  </w:num>
  <w:num w:numId="9" w16cid:durableId="78781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347"/>
    <w:rsid w:val="0029639D"/>
    <w:rsid w:val="00326F90"/>
    <w:rsid w:val="004A38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