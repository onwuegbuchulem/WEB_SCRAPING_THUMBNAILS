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3A1" w:rsidRDefault="007C55FF">
      <w:r>
        <w:t>Scripting and breakpointing is also part of this process..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Also, specific user environment and usage </w:t>
      </w:r>
      <w:r>
        <w:t>history can make it difficult to reproduce the problem.</w:t>
      </w:r>
      <w:r>
        <w:br/>
        <w:t>They are the building blocks for all software, from the simplest applications to the most sophisticated ones.</w:t>
      </w:r>
      <w:r>
        <w:br/>
      </w:r>
      <w:r>
        <w:br/>
        <w:t xml:space="preserve"> Machine code was the language of early programs, written in the instruction set of the particular machine, often in binary notation.</w:t>
      </w:r>
      <w:r>
        <w:br/>
        <w:t>He gave the first description of cryptanalysis by frequency analysis, the earliest code-breaking algorithm.</w:t>
      </w:r>
      <w:r>
        <w:br/>
        <w:t>A study found that a few simple readability transformations made code shorter and drastically reduced t</w:t>
      </w:r>
      <w:r>
        <w:t>he time to understand 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1801, the Jacquard loom could produce entirely different weaves by changing the "program" – a series of pasteboard cards with holes punched in them.</w:t>
      </w:r>
      <w:r>
        <w:br/>
        <w:t>Unreadable code often leads to bugs, ine</w:t>
      </w:r>
      <w:r>
        <w:t>fficiencies, and duplicated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</w:t>
      </w:r>
      <w:r>
        <w:t>ts reflect the programmer's talent and skills.</w:t>
      </w:r>
      <w:r>
        <w:br/>
        <w:t xml:space="preserve"> In the 1880s, Herman Hollerith invented the concept of storing data in machine-readable form.</w:t>
      </w:r>
    </w:p>
    <w:sectPr w:rsidR="00F303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153164">
    <w:abstractNumId w:val="8"/>
  </w:num>
  <w:num w:numId="2" w16cid:durableId="133064501">
    <w:abstractNumId w:val="6"/>
  </w:num>
  <w:num w:numId="3" w16cid:durableId="77289195">
    <w:abstractNumId w:val="5"/>
  </w:num>
  <w:num w:numId="4" w16cid:durableId="1324359892">
    <w:abstractNumId w:val="4"/>
  </w:num>
  <w:num w:numId="5" w16cid:durableId="871765608">
    <w:abstractNumId w:val="7"/>
  </w:num>
  <w:num w:numId="6" w16cid:durableId="77485365">
    <w:abstractNumId w:val="3"/>
  </w:num>
  <w:num w:numId="7" w16cid:durableId="1392994674">
    <w:abstractNumId w:val="2"/>
  </w:num>
  <w:num w:numId="8" w16cid:durableId="2145534828">
    <w:abstractNumId w:val="1"/>
  </w:num>
  <w:num w:numId="9" w16cid:durableId="86601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55FF"/>
    <w:rsid w:val="00AA1D8D"/>
    <w:rsid w:val="00B47730"/>
    <w:rsid w:val="00CB0664"/>
    <w:rsid w:val="00F30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