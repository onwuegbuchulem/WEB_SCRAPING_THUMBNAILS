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491A" w:rsidRDefault="00C853AC">
      <w:r>
        <w:t>However, because an assembly language is little more than a different notation for a machine language,  two machines with different instruction sets also have different assembly languages..</w:t>
      </w:r>
      <w:r>
        <w:br/>
        <w:t xml:space="preserve">There are many approaches to the Software development </w:t>
      </w:r>
      <w:r>
        <w:t>process.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It is very difficult to determine what are the most popular modern programming languages.</w:t>
      </w:r>
      <w:r>
        <w:br/>
        <w:t xml:space="preserve"> A similar technique used for database design is Entity-Relationship Modeling (ER Modeling).</w:t>
      </w:r>
      <w:r>
        <w:br/>
      </w:r>
      <w:r>
        <w:br/>
        <w:t>FORTRAN, the first widely used high-level language to have a functional implementat</w:t>
      </w:r>
      <w:r>
        <w:t>ion, came out in 1957, and many other languages were soon developed—in particular, COBOL aimed at commercial data processing, and Lisp for computer research.</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Use of a static code analysis tool can help detect some possible problems.</w:t>
      </w:r>
      <w:r>
        <w:br/>
        <w:t>Tec</w:t>
      </w:r>
      <w:r>
        <w:t>hniques like Code refactoring can enhance readability.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Programming languages are essential for software development.</w:t>
      </w:r>
      <w:r>
        <w:br/>
        <w:t>Normally the first step in debugging is to attempt to reproduce the problem.</w:t>
      </w:r>
      <w:r>
        <w:br/>
        <w:t xml:space="preserve"> After the bug is reproduced, the input of the program may need to b</w:t>
      </w:r>
      <w:r>
        <w:t>e simplified to make it easier to debug.</w:t>
      </w:r>
      <w:r>
        <w:br/>
        <w:t>Compilers harnessed the power of computers to make programming easier by allowing programmers to specify calculations by entering a formula using infix notation.</w:t>
      </w:r>
    </w:p>
    <w:sectPr w:rsidR="007D49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5327502">
    <w:abstractNumId w:val="8"/>
  </w:num>
  <w:num w:numId="2" w16cid:durableId="1643584713">
    <w:abstractNumId w:val="6"/>
  </w:num>
  <w:num w:numId="3" w16cid:durableId="758990907">
    <w:abstractNumId w:val="5"/>
  </w:num>
  <w:num w:numId="4" w16cid:durableId="875965744">
    <w:abstractNumId w:val="4"/>
  </w:num>
  <w:num w:numId="5" w16cid:durableId="2057194317">
    <w:abstractNumId w:val="7"/>
  </w:num>
  <w:num w:numId="6" w16cid:durableId="543752984">
    <w:abstractNumId w:val="3"/>
  </w:num>
  <w:num w:numId="7" w16cid:durableId="1208689180">
    <w:abstractNumId w:val="2"/>
  </w:num>
  <w:num w:numId="8" w16cid:durableId="1884708794">
    <w:abstractNumId w:val="1"/>
  </w:num>
  <w:num w:numId="9" w16cid:durableId="239021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491A"/>
    <w:rsid w:val="00AA1D8D"/>
    <w:rsid w:val="00B47730"/>
    <w:rsid w:val="00C853A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2023-12-06T12:16:00Z</dcterms:modified>
  <cp:category/>
</cp:coreProperties>
</file>