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9E5" w:rsidRDefault="00BE695F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>For this purpose, algorithms are classified into orders using so-called Big O notation, which expresses resource use, such as execution time or memory consumption, in te</w:t>
      </w:r>
      <w:r>
        <w:t>rms of the size of an input.</w:t>
      </w:r>
      <w:r>
        <w:br/>
        <w:t>Normally the first step in debugging is to attempt to reproduce the problem.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Assembly languages were soon developed that let the programmer specify instruction in a text format (e.g., ADD X, TOTAL), with abbreviations</w:t>
      </w:r>
      <w:r>
        <w:t xml:space="preserve">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</w:r>
      <w:r>
        <w:br/>
        <w:t>For example, when a bug in a compiler can make it crash when parsing some large source file, a simplification of the test case that results in only few lines from the original source file c</w:t>
      </w:r>
      <w:r>
        <w:t>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3F09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717856">
    <w:abstractNumId w:val="8"/>
  </w:num>
  <w:num w:numId="2" w16cid:durableId="1599369821">
    <w:abstractNumId w:val="6"/>
  </w:num>
  <w:num w:numId="3" w16cid:durableId="1076171720">
    <w:abstractNumId w:val="5"/>
  </w:num>
  <w:num w:numId="4" w16cid:durableId="315960968">
    <w:abstractNumId w:val="4"/>
  </w:num>
  <w:num w:numId="5" w16cid:durableId="140927657">
    <w:abstractNumId w:val="7"/>
  </w:num>
  <w:num w:numId="6" w16cid:durableId="1518692521">
    <w:abstractNumId w:val="3"/>
  </w:num>
  <w:num w:numId="7" w16cid:durableId="367533675">
    <w:abstractNumId w:val="2"/>
  </w:num>
  <w:num w:numId="8" w16cid:durableId="878053696">
    <w:abstractNumId w:val="1"/>
  </w:num>
  <w:num w:numId="9" w16cid:durableId="17834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9E5"/>
    <w:rsid w:val="00AA1D8D"/>
    <w:rsid w:val="00B47730"/>
    <w:rsid w:val="00BE69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