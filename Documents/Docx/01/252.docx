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068" w:rsidRDefault="00A169F2">
      <w:r>
        <w:t>Scripting and breakpointing is also part of this process..</w:t>
      </w:r>
      <w:r>
        <w:br/>
        <w:t>Many applications use a mix of several languages in their construction and use.</w:t>
      </w:r>
      <w:r>
        <w:br/>
      </w:r>
      <w:r>
        <w:br/>
      </w:r>
      <w:r>
        <w:t xml:space="preserve"> Computer programming or coding is the composition of sequences of instructions, called programs, that computers can follow to perform tasks.</w:t>
      </w:r>
      <w:r>
        <w:br/>
        <w:t>Some languages are more prone to some kinds of faults because their specification does not require compilers to perform as much checking as other languages.</w:t>
      </w:r>
      <w:r>
        <w:br/>
        <w:t xml:space="preserve"> Popular modeling techniques include Object-Oriented Analysis and Design (OOAD) and Model-Driven Architecture (MDA).</w:t>
      </w:r>
      <w:r>
        <w:br/>
        <w:t>In 1206, the Arab engineer Al-Jazari invented a programmable drum machine where a musical mechan</w:t>
      </w:r>
      <w:r>
        <w:t>ical automaton could be made to play different rhythms and drum patterns, via pegs and cams.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w:t>
      </w:r>
      <w:r>
        <w:t>,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 xml:space="preserve">Many programmers use forms of Agile software development where the various stages of formal software development are more integrated together into short cycles that take a few </w:t>
      </w:r>
      <w:r>
        <w:t>weeks rather than years.</w:t>
      </w:r>
      <w:r>
        <w:br/>
        <w:t>Many factors, having little or nothing to do with the ability of the computer to efficiently compile and execute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r>
        <w:br/>
        <w:t xml:space="preserve"> Some languages are very popular for particular kinds of applications, while some languages are regularly </w:t>
      </w:r>
      <w:r>
        <w:t>used to write many different kinds of applications.</w:t>
      </w:r>
      <w:r>
        <w:br/>
        <w:t>Sometimes software development is known as software engineering, especially when it employs formal methods or follows an engineering design process.</w:t>
      </w:r>
    </w:p>
    <w:sectPr w:rsidR="00C100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789315">
    <w:abstractNumId w:val="8"/>
  </w:num>
  <w:num w:numId="2" w16cid:durableId="963999673">
    <w:abstractNumId w:val="6"/>
  </w:num>
  <w:num w:numId="3" w16cid:durableId="366225116">
    <w:abstractNumId w:val="5"/>
  </w:num>
  <w:num w:numId="4" w16cid:durableId="943682937">
    <w:abstractNumId w:val="4"/>
  </w:num>
  <w:num w:numId="5" w16cid:durableId="524947530">
    <w:abstractNumId w:val="7"/>
  </w:num>
  <w:num w:numId="6" w16cid:durableId="1048916213">
    <w:abstractNumId w:val="3"/>
  </w:num>
  <w:num w:numId="7" w16cid:durableId="1653830153">
    <w:abstractNumId w:val="2"/>
  </w:num>
  <w:num w:numId="8" w16cid:durableId="42295972">
    <w:abstractNumId w:val="1"/>
  </w:num>
  <w:num w:numId="9" w16cid:durableId="193288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69F2"/>
    <w:rsid w:val="00AA1D8D"/>
    <w:rsid w:val="00B47730"/>
    <w:rsid w:val="00C100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