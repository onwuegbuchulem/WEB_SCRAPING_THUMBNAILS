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F6FBA" w:rsidRDefault="005E0321">
      <w:r>
        <w:t xml:space="preserve"> Code-breaking algorithms have also existed for centuries..</w:t>
      </w:r>
      <w:r>
        <w:br/>
        <w:t>The following properties are among the most important:</w:t>
      </w:r>
      <w:r>
        <w:br/>
      </w:r>
      <w:r>
        <w:br/>
      </w:r>
      <w:r>
        <w:t xml:space="preserve"> In computer programming, readability refers to the ease with which a human reader can comprehend the purpose, control flow, and operation of source code.</w:t>
      </w:r>
      <w:r>
        <w:br/>
        <w:t>Trade-offs from this ideal involve finding enough programmers who know the language to build a team, the availability of compilers for that language, and the efficiency with which programs written in a given language execute.</w:t>
      </w:r>
      <w:r>
        <w:br/>
        <w:t>Text editors were also developed that allowed changes and corrections to be made much more easily than with punched cards.</w:t>
      </w:r>
      <w:r>
        <w:br/>
        <w:t>There ex</w:t>
      </w:r>
      <w:r>
        <w:t>ist a lot of different approaches for each of those tasks.</w:t>
      </w:r>
      <w:r>
        <w:br/>
        <w:t xml:space="preserve"> Whatever the approach to development may be, the final program must satisfy some fundamental properties.</w:t>
      </w:r>
      <w:r>
        <w:br/>
        <w:t>One approach popular for requirements analysis is Use Case analysis.</w:t>
      </w:r>
      <w:r>
        <w:br/>
        <w:t>Programmers typically use high-level programming languages that are more easily intelligible to humans than machine code, which is directly executed by the central processing unit.</w:t>
      </w:r>
      <w:r>
        <w:br/>
        <w:t xml:space="preserve"> New languages are generally designed around the syntax of a prior language with new functionalit</w:t>
      </w:r>
      <w:r>
        <w:t>y added, (for example C++ adds object-orientation to C, and Java adds memory management and bytecode to C++, but as a result, loses efficiency and the ability for low-level manipulation).</w:t>
      </w:r>
      <w:r>
        <w:br/>
        <w:t>Trial-and-error/divide-and-conquer is needed: the programmer will try to remove some parts of the original test case and check if the problem still exists.</w:t>
      </w:r>
      <w:r>
        <w:br/>
        <w:t xml:space="preserve"> Following a consistent programming style often helps readability.</w:t>
      </w:r>
      <w:r>
        <w:br/>
        <w:t xml:space="preserve"> Debugging is a very important task in the software development process since having defects in a pro</w:t>
      </w:r>
      <w:r>
        <w:t>gram can have significant consequences for its users.</w:t>
      </w:r>
      <w:r>
        <w:br/>
        <w:t xml:space="preserve"> The first computer program is generally dated to 1843, when mathematician Ada Lovelace published an algorithm to calculate a sequence of Bernoulli numbers, intended to be carried out by Charles Babbage's Analytical Engine.</w:t>
      </w:r>
      <w:r>
        <w:br/>
        <w:t xml:space="preserve"> The academic field and the engineering practice of computer programming are both largely concerned with discovering and implementing the most efficient algorithms for a given class of problems.</w:t>
      </w:r>
      <w:r>
        <w:br/>
        <w:t>Some languages are more prone to some k</w:t>
      </w:r>
      <w:r>
        <w:t>inds of faults because their specification does not require compilers to perform as much checking as other languages.</w:t>
      </w:r>
    </w:p>
    <w:sectPr w:rsidR="001F6FB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25048207">
    <w:abstractNumId w:val="8"/>
  </w:num>
  <w:num w:numId="2" w16cid:durableId="1249734746">
    <w:abstractNumId w:val="6"/>
  </w:num>
  <w:num w:numId="3" w16cid:durableId="1025713642">
    <w:abstractNumId w:val="5"/>
  </w:num>
  <w:num w:numId="4" w16cid:durableId="1089230976">
    <w:abstractNumId w:val="4"/>
  </w:num>
  <w:num w:numId="5" w16cid:durableId="453715422">
    <w:abstractNumId w:val="7"/>
  </w:num>
  <w:num w:numId="6" w16cid:durableId="1147673289">
    <w:abstractNumId w:val="3"/>
  </w:num>
  <w:num w:numId="7" w16cid:durableId="1237588465">
    <w:abstractNumId w:val="2"/>
  </w:num>
  <w:num w:numId="8" w16cid:durableId="1434940369">
    <w:abstractNumId w:val="1"/>
  </w:num>
  <w:num w:numId="9" w16cid:durableId="14576067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F6FBA"/>
    <w:rsid w:val="0029639D"/>
    <w:rsid w:val="00326F90"/>
    <w:rsid w:val="005E0321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340</Words>
  <Characters>1942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2278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2023-12-06T11:44:00Z</dcterms:modified>
  <cp:category/>
</cp:coreProperties>
</file>