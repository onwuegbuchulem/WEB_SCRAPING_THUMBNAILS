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1D2C" w:rsidRDefault="00947F5B">
      <w:r>
        <w:t>Sometimes software development is known as software engineering, especially when it employs formal methods or follows an engineering design process..</w:t>
      </w:r>
      <w:r>
        <w:br/>
      </w:r>
      <w:r>
        <w:t xml:space="preserve"> It is very difficult to determine what are the most popular modern programming languages.</w:t>
      </w:r>
      <w:r>
        <w:br/>
        <w:t>Text editors were also developed that allowed changes and corrections to be made much more easily than with punched cards.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Whatever the approach to development may be, the final program must satisfy some fundamental properties.</w:t>
      </w:r>
      <w:r>
        <w:br/>
        <w:t>While these are sometimes co</w:t>
      </w:r>
      <w:r>
        <w:t>nsidered programming, often the term software development is used for this larger overall process – with the terms programming, implementation, and coding reserved for the writing and editing of code per se.</w:t>
      </w:r>
      <w:r>
        <w:br/>
        <w:t>Techniques like Code refactoring can enhance readability.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Some languages are more prone to so</w:t>
      </w:r>
      <w:r>
        <w:t>me kinds of faults because their specification does not require compilers to perform as much checking as other languages.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It is usually easier to code in "high-level" lang</w:t>
      </w:r>
      <w:r>
        <w:t>uages than in "low-level" ones.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There are many approaches to the Software development pro</w:t>
      </w:r>
      <w:r>
        <w:t>cess.</w:t>
      </w:r>
    </w:p>
    <w:sectPr w:rsidR="009E1D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6399805">
    <w:abstractNumId w:val="8"/>
  </w:num>
  <w:num w:numId="2" w16cid:durableId="1966085133">
    <w:abstractNumId w:val="6"/>
  </w:num>
  <w:num w:numId="3" w16cid:durableId="861164954">
    <w:abstractNumId w:val="5"/>
  </w:num>
  <w:num w:numId="4" w16cid:durableId="268437628">
    <w:abstractNumId w:val="4"/>
  </w:num>
  <w:num w:numId="5" w16cid:durableId="1305508976">
    <w:abstractNumId w:val="7"/>
  </w:num>
  <w:num w:numId="6" w16cid:durableId="1900701867">
    <w:abstractNumId w:val="3"/>
  </w:num>
  <w:num w:numId="7" w16cid:durableId="228879398">
    <w:abstractNumId w:val="2"/>
  </w:num>
  <w:num w:numId="8" w16cid:durableId="570963851">
    <w:abstractNumId w:val="1"/>
  </w:num>
  <w:num w:numId="9" w16cid:durableId="1712653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47F5B"/>
    <w:rsid w:val="009E1D2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2023-12-06T05:16:00Z</dcterms:modified>
  <cp:category/>
</cp:coreProperties>
</file>