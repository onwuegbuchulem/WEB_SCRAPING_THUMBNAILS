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E78" w:rsidRDefault="004A4034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In the 1880s, Herman Hollerith invented the concept of storing data 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Many programmers use forms of Agile software development where the various stages of formal software development are more integrated together into short cycles that take a few weeks </w:t>
      </w:r>
      <w:r>
        <w:t>rather than years.</w:t>
      </w:r>
      <w:r>
        <w:br/>
        <w:t>Unreadable code often leads to bugs, inefficiencies, and duplicated code.</w:t>
      </w:r>
      <w:r>
        <w:br/>
        <w:t>The Unified Modeling Language (UML) is a notation used for both the OOAD and MDA.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</w:t>
      </w:r>
      <w:r>
        <w:t>the source code editor, but the content aspects reflect the programmer's talent and skills.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Techniques like Code refactoring can enhance readability.</w:t>
      </w:r>
      <w:r>
        <w:br/>
      </w:r>
      <w:r>
        <w:br/>
        <w:t>The first compiler related tool, the A-0 System, was developed in 1952 by Grace Hoppe</w:t>
      </w:r>
      <w:r>
        <w:t>r, who also coined the term 'compiler'.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</w:p>
    <w:sectPr w:rsidR="00BC2E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4363197">
    <w:abstractNumId w:val="8"/>
  </w:num>
  <w:num w:numId="2" w16cid:durableId="526986976">
    <w:abstractNumId w:val="6"/>
  </w:num>
  <w:num w:numId="3" w16cid:durableId="542404479">
    <w:abstractNumId w:val="5"/>
  </w:num>
  <w:num w:numId="4" w16cid:durableId="606353229">
    <w:abstractNumId w:val="4"/>
  </w:num>
  <w:num w:numId="5" w16cid:durableId="540097946">
    <w:abstractNumId w:val="7"/>
  </w:num>
  <w:num w:numId="6" w16cid:durableId="1146552742">
    <w:abstractNumId w:val="3"/>
  </w:num>
  <w:num w:numId="7" w16cid:durableId="463693693">
    <w:abstractNumId w:val="2"/>
  </w:num>
  <w:num w:numId="8" w16cid:durableId="799149305">
    <w:abstractNumId w:val="1"/>
  </w:num>
  <w:num w:numId="9" w16cid:durableId="45286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034"/>
    <w:rsid w:val="00AA1D8D"/>
    <w:rsid w:val="00B47730"/>
    <w:rsid w:val="00BC2E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