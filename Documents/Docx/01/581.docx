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397E" w:rsidRDefault="008D7E35">
      <w:r>
        <w:t>However, Charles Babbage had already written his first program for the Analytical Engine in 1837..</w:t>
      </w:r>
      <w:r>
        <w:br/>
        <w:t xml:space="preserve">Later a control panel (plug board) added to his 1906 Type I Tabulator allowed it to be programmed for different jobs, and by the late 1940s, unit </w:t>
      </w:r>
      <w:r>
        <w:t>record equipment such as the IBM 602 and IBM 604, were programmed by control panels in a similar way, as were the first electronic computers.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It affects the aspects of qual</w:t>
      </w:r>
      <w:r>
        <w:t>ity above, including portability, usability and most importantly maintainability.</w:t>
      </w:r>
      <w:r>
        <w:br/>
        <w:t xml:space="preserve"> Code-breaking algorithms have also existed for centuries.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A similar technique used for database design is Entity-Relationship Modeling (ER Modeling).</w:t>
      </w:r>
      <w:r>
        <w:br/>
        <w:t>Trade-offs from this ideal involve finding enough programmers who know the language to build a team, the availability of compilers for that language, and the eff</w:t>
      </w:r>
      <w:r>
        <w:t>iciency with which programs written in a given language execute.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Programmable devices have existed for centuries.</w:t>
      </w:r>
      <w:r>
        <w:br/>
        <w:t>Also, specific user environment and usage history can make it difficult to reproduce the problem.</w:t>
      </w:r>
      <w:r>
        <w:br/>
        <w:t>However, with the concept of the stored-program computer introduced in 1949, both programs and data were stored and ma</w:t>
      </w:r>
      <w:r>
        <w:t>nipulated in the same way in computer memory.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0039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1500824">
    <w:abstractNumId w:val="8"/>
  </w:num>
  <w:num w:numId="2" w16cid:durableId="1464232159">
    <w:abstractNumId w:val="6"/>
  </w:num>
  <w:num w:numId="3" w16cid:durableId="701709937">
    <w:abstractNumId w:val="5"/>
  </w:num>
  <w:num w:numId="4" w16cid:durableId="1002005180">
    <w:abstractNumId w:val="4"/>
  </w:num>
  <w:num w:numId="5" w16cid:durableId="1441102461">
    <w:abstractNumId w:val="7"/>
  </w:num>
  <w:num w:numId="6" w16cid:durableId="904532106">
    <w:abstractNumId w:val="3"/>
  </w:num>
  <w:num w:numId="7" w16cid:durableId="1122262194">
    <w:abstractNumId w:val="2"/>
  </w:num>
  <w:num w:numId="8" w16cid:durableId="926303023">
    <w:abstractNumId w:val="1"/>
  </w:num>
  <w:num w:numId="9" w16cid:durableId="1009335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97E"/>
    <w:rsid w:val="00034616"/>
    <w:rsid w:val="0006063C"/>
    <w:rsid w:val="0015074B"/>
    <w:rsid w:val="0029639D"/>
    <w:rsid w:val="00326F90"/>
    <w:rsid w:val="008D7E3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2023-12-06T04:59:00Z</dcterms:modified>
  <cp:category/>
</cp:coreProperties>
</file>