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6CD8" w:rsidRDefault="009E5395">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High-level languages made the process of developing a program simpler and more understandable, and less bound to the underlying hardware.</w:t>
      </w:r>
      <w:r>
        <w:br/>
        <w:t>Expert programmers are familiar with a variety of well-established algorithms and their respective complexities and use this knowledge to choose algorithms that are best suited to the circumstances.</w:t>
      </w:r>
      <w:r>
        <w:br/>
        <w:t xml:space="preserve"> Following a consistent programming style often helps readability.</w:t>
      </w:r>
      <w:r>
        <w:br/>
        <w:t>Normally the first step in debugging is to attempt to reproduce the problem.</w:t>
      </w:r>
      <w:r>
        <w:br/>
        <w:t xml:space="preserve">However, with the concept of </w:t>
      </w:r>
      <w:r>
        <w:t>the stored-program computer introduced in 1949, both programs and data were stored and manipulated in the same way in computer memory.</w:t>
      </w:r>
      <w:r>
        <w:br/>
      </w:r>
      <w:r>
        <w:br/>
        <w:t xml:space="preserve"> Computer programming or coding is the composition of sequences of instructions, called programs, that computers can follow to perform tasks.</w:t>
      </w:r>
      <w:r>
        <w:br/>
        <w:t>The Unified Modeling Language (UML) is a notation used for both the OOAD and MDA.</w:t>
      </w:r>
      <w:r>
        <w:br/>
        <w:t>Scripting and breakpointing is also part of this process.</w:t>
      </w:r>
      <w:r>
        <w:br/>
        <w:t xml:space="preserve">By the late 1960s, data storage devices and computer terminals became inexpensive enough that </w:t>
      </w:r>
      <w:r>
        <w:t>programs could be created by typing directly into the computers.</w:t>
      </w:r>
      <w:r>
        <w:br/>
        <w:t>This can be a non-trivial task, for example as with parallel processes or some unusual software bugs.</w:t>
      </w:r>
      <w:r>
        <w:br/>
        <w:t>Many programmers use forms of Agile software development where the various stages of formal software development are more integrated together into short cycles that take a few weeks rather than years.</w:t>
      </w:r>
      <w:r>
        <w:br/>
        <w:t>Trade-offs from this ideal involve finding enough programmers who know the language to build a team, the availability of compilers for that lang</w:t>
      </w:r>
      <w:r>
        <w:t>uage, and the efficiency with which programs written in a given language execute.</w:t>
      </w:r>
      <w:r>
        <w:br/>
        <w:t xml:space="preserve"> Various visual programming languages have also been developed with the intent to resolve readability concerns by adopting non-traditional approaches to code structure and display.</w:t>
      </w:r>
      <w:r>
        <w:br/>
        <w:t>They are the building blocks for all software, from the simplest applications to the most sophisticated ones.</w:t>
      </w:r>
    </w:p>
    <w:sectPr w:rsidR="00736C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0643495">
    <w:abstractNumId w:val="8"/>
  </w:num>
  <w:num w:numId="2" w16cid:durableId="1776367820">
    <w:abstractNumId w:val="6"/>
  </w:num>
  <w:num w:numId="3" w16cid:durableId="629097440">
    <w:abstractNumId w:val="5"/>
  </w:num>
  <w:num w:numId="4" w16cid:durableId="889341004">
    <w:abstractNumId w:val="4"/>
  </w:num>
  <w:num w:numId="5" w16cid:durableId="489254081">
    <w:abstractNumId w:val="7"/>
  </w:num>
  <w:num w:numId="6" w16cid:durableId="685399000">
    <w:abstractNumId w:val="3"/>
  </w:num>
  <w:num w:numId="7" w16cid:durableId="863177589">
    <w:abstractNumId w:val="2"/>
  </w:num>
  <w:num w:numId="8" w16cid:durableId="1366977987">
    <w:abstractNumId w:val="1"/>
  </w:num>
  <w:num w:numId="9" w16cid:durableId="1216156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6CD8"/>
    <w:rsid w:val="009E53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2023-12-06T07:30:00Z</dcterms:modified>
  <cp:category/>
</cp:coreProperties>
</file>