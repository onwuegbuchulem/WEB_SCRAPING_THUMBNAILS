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75A" w:rsidRDefault="000C04BA">
      <w:r>
        <w:t>Text editors were also developed that allowed changes and corrections to be made much more easily than with punched cards..</w:t>
      </w:r>
      <w:r>
        <w:br/>
        <w:t>He gave the first description of cryptanalysis by frequency analysis, the earliest code-breaking algorithm.</w:t>
      </w:r>
      <w:r>
        <w:br/>
        <w:t xml:space="preserve">Many </w:t>
      </w:r>
      <w:r>
        <w:t>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when a bug in a compiler can make it crash when parsing some large source file, a simplification of the test case that results in only few lines from the original source file can be sufficient to repr</w:t>
      </w:r>
      <w:r>
        <w:t>oduce the same crash.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When debugging the problem in a GUI, the programmer can try to skip some user interaction from the original problem description and check if remaining acti</w:t>
      </w:r>
      <w:r>
        <w:t>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and related to programming include analyzing requirements, testing, deb</w:t>
      </w:r>
      <w:r>
        <w:t>ugging (investigating and fixing problems), implementation of build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factors, having little or nothing to do with the ability of the computer to efficiently compile and execute the code, contribute to readability.</w:t>
      </w:r>
    </w:p>
    <w:sectPr w:rsidR="009627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82326">
    <w:abstractNumId w:val="8"/>
  </w:num>
  <w:num w:numId="2" w16cid:durableId="674498199">
    <w:abstractNumId w:val="6"/>
  </w:num>
  <w:num w:numId="3" w16cid:durableId="664867103">
    <w:abstractNumId w:val="5"/>
  </w:num>
  <w:num w:numId="4" w16cid:durableId="2000227956">
    <w:abstractNumId w:val="4"/>
  </w:num>
  <w:num w:numId="5" w16cid:durableId="1534802243">
    <w:abstractNumId w:val="7"/>
  </w:num>
  <w:num w:numId="6" w16cid:durableId="378435781">
    <w:abstractNumId w:val="3"/>
  </w:num>
  <w:num w:numId="7" w16cid:durableId="1218512489">
    <w:abstractNumId w:val="2"/>
  </w:num>
  <w:num w:numId="8" w16cid:durableId="320087612">
    <w:abstractNumId w:val="1"/>
  </w:num>
  <w:num w:numId="9" w16cid:durableId="124892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4BA"/>
    <w:rsid w:val="0015074B"/>
    <w:rsid w:val="0029639D"/>
    <w:rsid w:val="00326F90"/>
    <w:rsid w:val="009627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