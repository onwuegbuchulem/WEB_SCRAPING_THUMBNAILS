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D3629" w:rsidRDefault="00C865B9">
      <w:r>
        <w:br/>
      </w:r>
      <w:r>
        <w:t xml:space="preserve"> Computer programming or coding is the composition of sequences of instructions, called programs, that computers can follow to perform tasks..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>Sometimes software development is known as software engineering, especially when it employs formal methods or follows an engineering design process.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</w:t>
      </w:r>
      <w:r>
        <w:t>s Analytical Engine.</w:t>
      </w:r>
      <w:r>
        <w:br/>
        <w:t>The Unified Modeling Language (UML) is a notation used for both the OOAD and MDA.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>Integrated development environments (IDEs) aim to integrate all such help.</w:t>
      </w:r>
      <w:r>
        <w:br/>
        <w:t>Scripting and breakpointing is also part of this process.</w:t>
      </w:r>
      <w:r>
        <w:br/>
        <w:t>One approach popular for requirements analysis is Use Case analysis.</w:t>
      </w:r>
      <w:r>
        <w:br/>
        <w:t>Programming languages are essential for software dev</w:t>
      </w:r>
      <w:r>
        <w:t>elopment.</w:t>
      </w:r>
      <w:r>
        <w:br/>
        <w:t>Trial-and-error/divide-and-conquer is needed: the programmer will try to remove some parts of the original test case and check if the problem still exists.</w:t>
      </w:r>
      <w:r>
        <w:br/>
        <w:t xml:space="preserve"> Programmable devices have existed for centuries.</w:t>
      </w:r>
      <w:r>
        <w:br/>
        <w:t xml:space="preserve"> Programs were mostly entered using punched cards or paper tape.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Provided the functions in a library follow the appropriate run-time conve</w:t>
      </w:r>
      <w:r>
        <w:t>ntions (e.g., method of passing arguments), then these functions may be written in any other language.</w:t>
      </w:r>
    </w:p>
    <w:sectPr w:rsidR="007D362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17916553">
    <w:abstractNumId w:val="8"/>
  </w:num>
  <w:num w:numId="2" w16cid:durableId="1617516687">
    <w:abstractNumId w:val="6"/>
  </w:num>
  <w:num w:numId="3" w16cid:durableId="169029913">
    <w:abstractNumId w:val="5"/>
  </w:num>
  <w:num w:numId="4" w16cid:durableId="989754584">
    <w:abstractNumId w:val="4"/>
  </w:num>
  <w:num w:numId="5" w16cid:durableId="1430006475">
    <w:abstractNumId w:val="7"/>
  </w:num>
  <w:num w:numId="6" w16cid:durableId="357782204">
    <w:abstractNumId w:val="3"/>
  </w:num>
  <w:num w:numId="7" w16cid:durableId="288829072">
    <w:abstractNumId w:val="2"/>
  </w:num>
  <w:num w:numId="8" w16cid:durableId="1072896370">
    <w:abstractNumId w:val="1"/>
  </w:num>
  <w:num w:numId="9" w16cid:durableId="3355747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D3629"/>
    <w:rsid w:val="00AA1D8D"/>
    <w:rsid w:val="00B47730"/>
    <w:rsid w:val="00C865B9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2023-12-06T05:08:00Z</dcterms:modified>
  <cp:category/>
</cp:coreProperties>
</file>