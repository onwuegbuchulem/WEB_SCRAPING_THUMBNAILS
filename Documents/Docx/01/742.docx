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258" w:rsidRDefault="00E25D73">
      <w:r>
        <w:t>Some text editors such as Emacs allow GDB to be invoked through them, to provide a visual environment..</w:t>
      </w:r>
      <w:r>
        <w:br/>
        <w:t xml:space="preserve"> Computer programmers are those who write computer software.</w:t>
      </w:r>
      <w:r>
        <w:br/>
      </w:r>
      <w: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 xml:space="preserve"> Allen Downey, in his book How To Think Like A Computer Scientist, writes:</w:t>
      </w:r>
      <w:r>
        <w:br/>
        <w:t xml:space="preserve"> Many computer languages provide a mechanism to call functions provided by shared libraries.</w:t>
      </w:r>
      <w:r>
        <w:br/>
        <w:t xml:space="preserve">Sometimes software development is known as software engineering, especially when it </w:t>
      </w:r>
      <w:r>
        <w:t>employs formal methods or follows an engineering design process.</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 xml:space="preserve"> Whatever the approach to development may be, the final program must satisfy some fundamental properties.</w:t>
      </w:r>
      <w:r>
        <w:br/>
        <w:t>In 1206, the Arab engineer Al-Jazari invented a programmable drum machine where a musical mechanical automaton could be made to play different rhythms and drum patterns, via pegs and cams.</w:t>
      </w:r>
      <w:r>
        <w:br/>
        <w:t>He gave the first description of cryptanalysis by frequency analysis, the earliest code-breaking algorithm.</w:t>
      </w:r>
      <w:r>
        <w:br/>
        <w:t>Unreadable code often leads to bugs, inefficiencies, and duplicated code.</w:t>
      </w:r>
      <w:r>
        <w:br/>
        <w:t>Compilers harnessed the power</w:t>
      </w:r>
      <w:r>
        <w:t xml:space="preserve"> of computers to make programming easier by allowing programmers to specify calculations by entering a formula using infix notation.</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policy, suitability to task, availability of third-party packages, or individual preference.</w:t>
      </w:r>
    </w:p>
    <w:sectPr w:rsidR="00BF22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5507337">
    <w:abstractNumId w:val="8"/>
  </w:num>
  <w:num w:numId="2" w16cid:durableId="1457528562">
    <w:abstractNumId w:val="6"/>
  </w:num>
  <w:num w:numId="3" w16cid:durableId="323360698">
    <w:abstractNumId w:val="5"/>
  </w:num>
  <w:num w:numId="4" w16cid:durableId="513344512">
    <w:abstractNumId w:val="4"/>
  </w:num>
  <w:num w:numId="5" w16cid:durableId="402146129">
    <w:abstractNumId w:val="7"/>
  </w:num>
  <w:num w:numId="6" w16cid:durableId="1086422968">
    <w:abstractNumId w:val="3"/>
  </w:num>
  <w:num w:numId="7" w16cid:durableId="441145127">
    <w:abstractNumId w:val="2"/>
  </w:num>
  <w:num w:numId="8" w16cid:durableId="286665111">
    <w:abstractNumId w:val="1"/>
  </w:num>
  <w:num w:numId="9" w16cid:durableId="182879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2258"/>
    <w:rsid w:val="00CB0664"/>
    <w:rsid w:val="00E25D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