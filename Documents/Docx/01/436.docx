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8D6" w:rsidRDefault="00414916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exist a lot of different approaches for each of those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Ideally, </w:t>
      </w:r>
      <w:r>
        <w:t>the programming language best suited for the task at hand will be selected.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Use of a static code analysis tool can help </w:t>
      </w:r>
      <w:r>
        <w:t>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It affects the aspects of quality above, including portability, usability and </w:t>
      </w:r>
      <w:r>
        <w:t>most importantly maintainability.</w:t>
      </w:r>
      <w:r>
        <w:br/>
        <w:t>Scripting and breakpointing is also part of this process.</w:t>
      </w:r>
      <w:r>
        <w:br/>
        <w:t>Sometimes software development is known as software engineering, especially when it employs formal methods or follows an engineering design process.</w:t>
      </w:r>
    </w:p>
    <w:sectPr w:rsidR="00CC1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162274">
    <w:abstractNumId w:val="8"/>
  </w:num>
  <w:num w:numId="2" w16cid:durableId="1134251847">
    <w:abstractNumId w:val="6"/>
  </w:num>
  <w:num w:numId="3" w16cid:durableId="1979333745">
    <w:abstractNumId w:val="5"/>
  </w:num>
  <w:num w:numId="4" w16cid:durableId="1791970408">
    <w:abstractNumId w:val="4"/>
  </w:num>
  <w:num w:numId="5" w16cid:durableId="481317966">
    <w:abstractNumId w:val="7"/>
  </w:num>
  <w:num w:numId="6" w16cid:durableId="1074401941">
    <w:abstractNumId w:val="3"/>
  </w:num>
  <w:num w:numId="7" w16cid:durableId="1260944443">
    <w:abstractNumId w:val="2"/>
  </w:num>
  <w:num w:numId="8" w16cid:durableId="217859357">
    <w:abstractNumId w:val="1"/>
  </w:num>
  <w:num w:numId="9" w16cid:durableId="2575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916"/>
    <w:rsid w:val="00AA1D8D"/>
    <w:rsid w:val="00B47730"/>
    <w:rsid w:val="00CB0664"/>
    <w:rsid w:val="00CC18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