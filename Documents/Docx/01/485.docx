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EFA" w:rsidRDefault="00841F9B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Trade-offs from this ideal involve finding </w:t>
      </w:r>
      <w:r>
        <w:t>enough programmers who know the language to build a team, the availability of compilers for that language, and the efficiency with which programs written in a given language execute.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</w:t>
      </w:r>
      <w:r>
        <w:t>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Different programming languages support different styles of programming (called programming </w:t>
      </w:r>
      <w:r>
        <w:t>paradigms).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In 1801, the Jacquard loom could produce entirely different weaves by changing the "program" – a series of </w:t>
      </w:r>
      <w:r>
        <w:t>pasteboard cards with holes punched in them.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</w:p>
    <w:sectPr w:rsidR="00B60E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640805">
    <w:abstractNumId w:val="8"/>
  </w:num>
  <w:num w:numId="2" w16cid:durableId="262959597">
    <w:abstractNumId w:val="6"/>
  </w:num>
  <w:num w:numId="3" w16cid:durableId="24866220">
    <w:abstractNumId w:val="5"/>
  </w:num>
  <w:num w:numId="4" w16cid:durableId="694624126">
    <w:abstractNumId w:val="4"/>
  </w:num>
  <w:num w:numId="5" w16cid:durableId="591357099">
    <w:abstractNumId w:val="7"/>
  </w:num>
  <w:num w:numId="6" w16cid:durableId="945815710">
    <w:abstractNumId w:val="3"/>
  </w:num>
  <w:num w:numId="7" w16cid:durableId="1577519572">
    <w:abstractNumId w:val="2"/>
  </w:num>
  <w:num w:numId="8" w16cid:durableId="2131700750">
    <w:abstractNumId w:val="1"/>
  </w:num>
  <w:num w:numId="9" w16cid:durableId="128372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F9B"/>
    <w:rsid w:val="00AA1D8D"/>
    <w:rsid w:val="00B47730"/>
    <w:rsid w:val="00B60E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