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267D" w:rsidRDefault="00FF76C7">
      <w:r>
        <w:t>It is usually easier to code in "high-level" languages than in "low-level" ones..</w:t>
      </w:r>
      <w:r>
        <w:br/>
        <w:t>In 1801, the Jacquard loom could produce entirely different weaves by changing the "program" – a series of pasteboard cards with holes punched in them.</w:t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Compilers harnessed the power of computers to make programming easier by allowing programmers to specify calcu</w:t>
      </w:r>
      <w:r>
        <w:t>lations by entering a formula using infix notation.</w:t>
      </w:r>
      <w:r>
        <w:br/>
        <w:t>Use of a static code analysis tool can help detect some possible problems.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The Unified Modeling Language (UML) is a notation used for both the OOAD and MDA.</w:t>
      </w:r>
      <w:r>
        <w:br/>
        <w:t>Some of these factors include:</w:t>
      </w:r>
      <w:r>
        <w:br/>
        <w:t xml:space="preserve"> The presentation aspects of th</w:t>
      </w:r>
      <w:r>
        <w:t>is (such as indents, line breaks, color highlighting, and so on) are often handled by the source code editor, but the content aspects reflect the programmer's talent and skills.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As early as the 9th century, a programmable music sequencer was invented by the Persian Banu Musa brothers, who described an automated mechanical flute p</w:t>
      </w:r>
      <w:r>
        <w:t>layer in the Book of Ingenious Devices.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</w:r>
      <w:r>
        <w:br/>
        <w:t xml:space="preserve"> Debugging is often done with IDEs</w:t>
      </w:r>
      <w:r>
        <w:t>. Standalone debuggers like GDB are also used, and these often provide less of a visual environment, usually using a command line.</w:t>
      </w:r>
    </w:p>
    <w:sectPr w:rsidR="006526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08697">
    <w:abstractNumId w:val="8"/>
  </w:num>
  <w:num w:numId="2" w16cid:durableId="1807119514">
    <w:abstractNumId w:val="6"/>
  </w:num>
  <w:num w:numId="3" w16cid:durableId="1294485973">
    <w:abstractNumId w:val="5"/>
  </w:num>
  <w:num w:numId="4" w16cid:durableId="139884089">
    <w:abstractNumId w:val="4"/>
  </w:num>
  <w:num w:numId="5" w16cid:durableId="1074551291">
    <w:abstractNumId w:val="7"/>
  </w:num>
  <w:num w:numId="6" w16cid:durableId="566454112">
    <w:abstractNumId w:val="3"/>
  </w:num>
  <w:num w:numId="7" w16cid:durableId="110443668">
    <w:abstractNumId w:val="2"/>
  </w:num>
  <w:num w:numId="8" w16cid:durableId="58095616">
    <w:abstractNumId w:val="1"/>
  </w:num>
  <w:num w:numId="9" w16cid:durableId="1377391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267D"/>
    <w:rsid w:val="00AA1D8D"/>
    <w:rsid w:val="00B47730"/>
    <w:rsid w:val="00CB0664"/>
    <w:rsid w:val="00FC693F"/>
    <w:rsid w:val="00FF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2023-12-06T12:22:00Z</dcterms:modified>
  <cp:category/>
</cp:coreProperties>
</file>