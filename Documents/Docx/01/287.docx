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EEA" w:rsidRDefault="00FC6F06">
      <w:r>
        <w:t xml:space="preserve"> In the 1880s, Herman Hollerith invented the concept of storing data in machine-readable form..</w:t>
      </w:r>
      <w:r>
        <w:br/>
        <w:t xml:space="preserve">In 1206, the Arab engineer Al-Jazari invented a programmable drum machine where a musical mechanical automaton could be made to play different rhythms and </w:t>
      </w:r>
      <w:r>
        <w:t>drum patterns, via pegs and cams.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</w:t>
      </w:r>
      <w:r>
        <w:t>erent programming languages support different styles of programming (called programming paradigms).</w:t>
      </w:r>
      <w:r>
        <w:br/>
        <w:t>Some text editors such as Emacs allow GDB to be invoked through them, to provide a visual 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Use of a static code analysis tool can help detect some possible problems.</w:t>
      </w:r>
      <w:r>
        <w:br/>
        <w:t xml:space="preserve"> Readability is important because programmer</w:t>
      </w:r>
      <w:r>
        <w:t>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 xml:space="preserve">It affects the aspects of quality above, </w:t>
      </w:r>
      <w:r>
        <w:t>including portability, usability and most importantly maintainability.</w:t>
      </w:r>
      <w:r>
        <w:br/>
        <w:t>Ideally, the programming language best suited for the task at hand will be selected.</w:t>
      </w:r>
    </w:p>
    <w:sectPr w:rsidR="00004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258944">
    <w:abstractNumId w:val="8"/>
  </w:num>
  <w:num w:numId="2" w16cid:durableId="323094129">
    <w:abstractNumId w:val="6"/>
  </w:num>
  <w:num w:numId="3" w16cid:durableId="2133286638">
    <w:abstractNumId w:val="5"/>
  </w:num>
  <w:num w:numId="4" w16cid:durableId="773063190">
    <w:abstractNumId w:val="4"/>
  </w:num>
  <w:num w:numId="5" w16cid:durableId="1993370704">
    <w:abstractNumId w:val="7"/>
  </w:num>
  <w:num w:numId="6" w16cid:durableId="1366560259">
    <w:abstractNumId w:val="3"/>
  </w:num>
  <w:num w:numId="7" w16cid:durableId="975991056">
    <w:abstractNumId w:val="2"/>
  </w:num>
  <w:num w:numId="8" w16cid:durableId="1474178337">
    <w:abstractNumId w:val="1"/>
  </w:num>
  <w:num w:numId="9" w16cid:durableId="15462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EE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0F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