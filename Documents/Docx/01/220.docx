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3753" w:rsidRDefault="004B39AA">
      <w:r>
        <w:t xml:space="preserve"> Allen Downey, in his book How To Think Like A Computer Scientist, writes:</w:t>
      </w:r>
      <w:r>
        <w:br/>
      </w:r>
      <w:r>
        <w:t xml:space="preserve"> Many computer languages provide a mechanism to call functions provided by shared libraries..</w:t>
      </w:r>
      <w:r>
        <w:br/>
        <w:t xml:space="preserve"> Readability is important because programmers spend the majority of their time reading, trying to understand, reusing and modifying existing source code, rather than writing new source code.</w:t>
      </w:r>
      <w:r>
        <w:br/>
        <w:t>For example, when a bug in a compiler can make it crash when parsing some large source file, a simplification of the test case that results in only few lines from the original source file can be sufficient to reproduce the same crash.</w:t>
      </w:r>
      <w:r>
        <w:br/>
        <w:t>Programming languages are essential for software development.</w:t>
      </w:r>
      <w:r>
        <w:br/>
        <w:t>Some of these factors i</w:t>
      </w:r>
      <w:r>
        <w:t>nclude:</w:t>
      </w:r>
      <w:r>
        <w:br/>
        <w:t xml:space="preserve"> The presentation aspects of this (such as indents, line breaks, color highlighting, and so on) are often handled by the source code editor, but the content aspects reflect the programmer's talent and skills.</w:t>
      </w:r>
      <w:r>
        <w:br/>
        <w:t xml:space="preserve"> Different programming languages support different styles of programming (called programming paradigms).</w:t>
      </w:r>
      <w:r>
        <w:br/>
        <w:t>In the 9th century, the Arab mathematician Al-Kindi described a cryptographic algorithm for deciphering encrypted code, in A Manuscript on Deciphering Cryptographic Messages.</w:t>
      </w:r>
      <w:r>
        <w:br/>
        <w:t>Later a control</w:t>
      </w:r>
      <w:r>
        <w:t xml:space="preserve">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However, readability is more than just programming style.</w:t>
      </w:r>
      <w:r>
        <w:br/>
      </w:r>
      <w:r>
        <w:br/>
        <w:t>However, Charles Babbage had already written his first program for the Analytical Engine in 1837.</w:t>
      </w:r>
      <w:r>
        <w:br/>
        <w:t xml:space="preserve"> In the 1880s, Herman Hollerith invented the concept of storing data in machine-re</w:t>
      </w:r>
      <w:r>
        <w:t>adable form.</w:t>
      </w:r>
      <w:r>
        <w:br/>
      </w:r>
      <w:r>
        <w:br/>
        <w:t xml:space="preserve"> Computer programming or coding is the composition of sequences of instructions, called programs, that computers can follow to perform tasks.</w:t>
      </w:r>
      <w:r>
        <w:br/>
        <w:t>In 1206, the Arab engineer Al-Jazari invented a programmable drum machine where a musical mechanical automaton could be made to play different rhythms and drum patterns, via pegs and cams.</w:t>
      </w:r>
      <w:r>
        <w:br/>
        <w:t xml:space="preserve"> Programs were mostly entered using punched cards or paper tape.</w:t>
      </w:r>
    </w:p>
    <w:sectPr w:rsidR="0096375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05831124">
    <w:abstractNumId w:val="8"/>
  </w:num>
  <w:num w:numId="2" w16cid:durableId="188416861">
    <w:abstractNumId w:val="6"/>
  </w:num>
  <w:num w:numId="3" w16cid:durableId="786121523">
    <w:abstractNumId w:val="5"/>
  </w:num>
  <w:num w:numId="4" w16cid:durableId="1498493637">
    <w:abstractNumId w:val="4"/>
  </w:num>
  <w:num w:numId="5" w16cid:durableId="942498695">
    <w:abstractNumId w:val="7"/>
  </w:num>
  <w:num w:numId="6" w16cid:durableId="1058019273">
    <w:abstractNumId w:val="3"/>
  </w:num>
  <w:num w:numId="7" w16cid:durableId="1353141129">
    <w:abstractNumId w:val="2"/>
  </w:num>
  <w:num w:numId="8" w16cid:durableId="1437284557">
    <w:abstractNumId w:val="1"/>
  </w:num>
  <w:num w:numId="9" w16cid:durableId="78985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B39AA"/>
    <w:rsid w:val="0096375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2023-12-06T07:16:00Z</dcterms:modified>
  <cp:category/>
</cp:coreProperties>
</file>