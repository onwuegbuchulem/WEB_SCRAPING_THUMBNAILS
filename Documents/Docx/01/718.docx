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7051" w:rsidRDefault="00C9070E">
      <w:r>
        <w:t>Trial-and-error/divide-and-conquer is needed: the programmer will try to remove some parts of the original test case and check if the problem still exists..</w:t>
      </w:r>
      <w:r>
        <w:br/>
        <w:t xml:space="preserve">As early as the 9th century, a programmable music sequencer was invented by the Persian Banu </w:t>
      </w:r>
      <w:r>
        <w:t>Musa brothers, who described an automated mechanical flute player in the Book of Ingenious Devices.</w:t>
      </w:r>
      <w:r>
        <w:br/>
        <w:t xml:space="preserve"> Implementation techniques include imperative languages (object-oriented or procedural), functional languages, and logic languages.</w:t>
      </w:r>
      <w:r>
        <w:br/>
        <w:t>Sometimes software development is known as software engineering, especially when it employs formal methods or follows an engineering design process.</w:t>
      </w:r>
      <w:r>
        <w:br/>
        <w:t>Many programmers use forms of Agile software development where the various stages of formal software development are more integrate</w:t>
      </w:r>
      <w:r>
        <w:t>d together into short cycles that take a few weeks rather than years.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Machine code was the language of early programs, written in the instruction set </w:t>
      </w:r>
      <w:r>
        <w:t>of the particular machine, often in binary notation.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After the bug is reproduced, the input of the program may need to be simplified to make it easier to debug.</w:t>
      </w:r>
      <w:r>
        <w:br/>
        <w:t xml:space="preserve"> It is very difficult to determine what are the most popular modern programming languages.</w:t>
      </w:r>
      <w:r>
        <w:br/>
        <w:t>Languages form an approximate spectrum from "low-level" to "h</w:t>
      </w:r>
      <w:r>
        <w:t>igh-level"; "low-level" languages are typically more machine-oriented and faster to execute, whereas "high-level" languages are more abstract and easier to use but execute less quickly.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Different programming languages support different styles of programming (called programming paradigms).</w:t>
      </w:r>
      <w:r>
        <w:br/>
        <w:t>While these are sometimes c</w:t>
      </w:r>
      <w:r>
        <w:t>onsidered programming, often the term software development is used for this larger overall process – with the terms programming, implementation, and coding reserved for the writing and editing of code per se.</w:t>
      </w:r>
    </w:p>
    <w:sectPr w:rsidR="007270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8479317">
    <w:abstractNumId w:val="8"/>
  </w:num>
  <w:num w:numId="2" w16cid:durableId="1119909743">
    <w:abstractNumId w:val="6"/>
  </w:num>
  <w:num w:numId="3" w16cid:durableId="452527085">
    <w:abstractNumId w:val="5"/>
  </w:num>
  <w:num w:numId="4" w16cid:durableId="49575136">
    <w:abstractNumId w:val="4"/>
  </w:num>
  <w:num w:numId="5" w16cid:durableId="1337151935">
    <w:abstractNumId w:val="7"/>
  </w:num>
  <w:num w:numId="6" w16cid:durableId="1087731374">
    <w:abstractNumId w:val="3"/>
  </w:num>
  <w:num w:numId="7" w16cid:durableId="14042279">
    <w:abstractNumId w:val="2"/>
  </w:num>
  <w:num w:numId="8" w16cid:durableId="1810433434">
    <w:abstractNumId w:val="1"/>
  </w:num>
  <w:num w:numId="9" w16cid:durableId="548691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27051"/>
    <w:rsid w:val="00AA1D8D"/>
    <w:rsid w:val="00B47730"/>
    <w:rsid w:val="00C9070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2023-12-06T11:21:00Z</dcterms:modified>
  <cp:category/>
</cp:coreProperties>
</file>