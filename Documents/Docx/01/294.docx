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6AD6" w:rsidRDefault="00457212">
      <w:r>
        <w:t>It affects the aspects of quality above, including portability, usability and most importantly maintainability..</w:t>
      </w:r>
      <w:r>
        <w:br/>
        <w:t>Normally the first step in debugging is to attempt to reproduce the problem.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>They are the building blocks for all software, from the simplest applications to the most sophisticated ones.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When debugging the problem in a GUI, the programmer can try to skip some user interaction from the original problem description and check if remaining </w:t>
      </w:r>
      <w:r>
        <w:t>actions are sufficient for bugs to appear.</w:t>
      </w:r>
      <w:r>
        <w:br/>
        <w:t xml:space="preserve"> Different programming languages support different styles of programming (called programming paradigms).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He gave the first description of 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following p</w:t>
      </w:r>
      <w:r>
        <w:t>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5C6AD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5320355">
    <w:abstractNumId w:val="8"/>
  </w:num>
  <w:num w:numId="2" w16cid:durableId="2038386860">
    <w:abstractNumId w:val="6"/>
  </w:num>
  <w:num w:numId="3" w16cid:durableId="1308049224">
    <w:abstractNumId w:val="5"/>
  </w:num>
  <w:num w:numId="4" w16cid:durableId="292565695">
    <w:abstractNumId w:val="4"/>
  </w:num>
  <w:num w:numId="5" w16cid:durableId="2060938894">
    <w:abstractNumId w:val="7"/>
  </w:num>
  <w:num w:numId="6" w16cid:durableId="437916728">
    <w:abstractNumId w:val="3"/>
  </w:num>
  <w:num w:numId="7" w16cid:durableId="222721470">
    <w:abstractNumId w:val="2"/>
  </w:num>
  <w:num w:numId="8" w16cid:durableId="704791640">
    <w:abstractNumId w:val="1"/>
  </w:num>
  <w:num w:numId="9" w16cid:durableId="693382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7212"/>
    <w:rsid w:val="005C6AD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2023-12-06T06:02:00Z</dcterms:modified>
  <cp:category/>
</cp:coreProperties>
</file>