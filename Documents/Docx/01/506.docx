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C48" w:rsidRDefault="00AC6E92">
      <w:r>
        <w:t>They are the building blocks for all software, from the simplest applications to the most sophisticated ones..</w:t>
      </w:r>
      <w:r>
        <w:br/>
        <w:t>Unreadable code often leads to bugs, inefficiencies, and duplicated code.</w:t>
      </w:r>
      <w:r>
        <w:br/>
        <w:t xml:space="preserve">As early as the 9th century, a programmable music sequencer was </w:t>
      </w:r>
      <w:r>
        <w:t>invented by the Persian Banu Musa brothers, who described an automated mechanical flute player in the Book of Ingenious Devices.</w:t>
      </w:r>
      <w:r>
        <w:br/>
        <w:t>Techniques like Code refactoring can enhance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 similar technique used for database design is Entity-Relationship Modeling (ER Modeling).</w:t>
      </w:r>
      <w:r>
        <w:br/>
        <w:t>By the late 1960s, data storage devices and</w:t>
      </w:r>
      <w:r>
        <w:t xml:space="preserve"> computer terminals became inexpensive enough that programs could be created by typing directly into the computers.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first step in most formal software development processes is require</w:t>
      </w:r>
      <w:r>
        <w:t>ments analysis, followed by testing to determine value modeling, implementation, and failure elimination (debugging).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Also, specific user environment and usage history can make it difficult to reproduce the problem.</w:t>
      </w:r>
      <w:r>
        <w:br/>
        <w:t>Some of these factors include:</w:t>
      </w:r>
      <w:r>
        <w:br/>
        <w:t xml:space="preserve"> The presentation aspects of this (such as indents, line breaks, co</w:t>
      </w:r>
      <w:r>
        <w:t>lor highlighting, and so on) are often handled by the source code editor, but the content aspects reflect the programmer's talent and skills.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Auxiliary tasks accompanying and related to programming include analyzing requirements, testing, debugging (investigating and fixing problems), implementation of build systems, and</w:t>
      </w:r>
      <w:r>
        <w:t xml:space="preserve"> management of derived artifacts, such as programs' machine code.</w:t>
      </w:r>
    </w:p>
    <w:sectPr w:rsidR="00946C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877033">
    <w:abstractNumId w:val="8"/>
  </w:num>
  <w:num w:numId="2" w16cid:durableId="1633706543">
    <w:abstractNumId w:val="6"/>
  </w:num>
  <w:num w:numId="3" w16cid:durableId="625240565">
    <w:abstractNumId w:val="5"/>
  </w:num>
  <w:num w:numId="4" w16cid:durableId="1673602747">
    <w:abstractNumId w:val="4"/>
  </w:num>
  <w:num w:numId="5" w16cid:durableId="419252847">
    <w:abstractNumId w:val="7"/>
  </w:num>
  <w:num w:numId="6" w16cid:durableId="57941072">
    <w:abstractNumId w:val="3"/>
  </w:num>
  <w:num w:numId="7" w16cid:durableId="1312904903">
    <w:abstractNumId w:val="2"/>
  </w:num>
  <w:num w:numId="8" w16cid:durableId="837312083">
    <w:abstractNumId w:val="1"/>
  </w:num>
  <w:num w:numId="9" w16cid:durableId="109925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6C48"/>
    <w:rsid w:val="00AA1D8D"/>
    <w:rsid w:val="00AC6E9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