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0F8" w:rsidRDefault="00E61069">
      <w:r>
        <w:t>Unreadable code often leads to bugs, inefficiencies, and duplicated code..</w:t>
      </w:r>
      <w:r>
        <w:br/>
        <w:t xml:space="preserve">Later a control panel (plug board) added to his 1906 Type I Tabulator allowed it to be programmed for different jobs, and by the late 1940s, unit record equipment such as the IBM </w:t>
      </w:r>
      <w:r>
        <w:t>602 and 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</w:t>
      </w:r>
      <w:r>
        <w:t>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Trade-offs from this ideal involve finding enough progra</w:t>
      </w:r>
      <w:r>
        <w:t>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There are many approaches to the Software development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</w:t>
      </w:r>
      <w:r>
        <w:t xml:space="preserve">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7C5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909605">
    <w:abstractNumId w:val="8"/>
  </w:num>
  <w:num w:numId="2" w16cid:durableId="1063138367">
    <w:abstractNumId w:val="6"/>
  </w:num>
  <w:num w:numId="3" w16cid:durableId="1941595842">
    <w:abstractNumId w:val="5"/>
  </w:num>
  <w:num w:numId="4" w16cid:durableId="1059330802">
    <w:abstractNumId w:val="4"/>
  </w:num>
  <w:num w:numId="5" w16cid:durableId="1335842898">
    <w:abstractNumId w:val="7"/>
  </w:num>
  <w:num w:numId="6" w16cid:durableId="721976467">
    <w:abstractNumId w:val="3"/>
  </w:num>
  <w:num w:numId="7" w16cid:durableId="264509053">
    <w:abstractNumId w:val="2"/>
  </w:num>
  <w:num w:numId="8" w16cid:durableId="1629168851">
    <w:abstractNumId w:val="1"/>
  </w:num>
  <w:num w:numId="9" w16cid:durableId="190533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0F8"/>
    <w:rsid w:val="00AA1D8D"/>
    <w:rsid w:val="00B47730"/>
    <w:rsid w:val="00CB0664"/>
    <w:rsid w:val="00E610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