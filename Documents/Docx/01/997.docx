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6AA4" w:rsidRDefault="00FF5612">
      <w:r>
        <w:t xml:space="preserve"> Some languages are very popular for particular kinds of applications, while some languages are regularly used to write many different kinds of applications..</w:t>
      </w:r>
      <w:r>
        <w:br/>
        <w:t xml:space="preserve"> Debugging is a very important task in the software development process since having defects in a program can have significant consequences for its users.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Various visual programming languages have also been developed with the</w:t>
      </w:r>
      <w:r>
        <w:t xml:space="preserve"> intent to resolve readability concerns by adopting non-traditional approaches to code structure and display.</w:t>
      </w:r>
      <w:r>
        <w:br/>
        <w:t>Compilers harnessed the power of computers to make programming easier by allowing programmers to specify calculations by entering a formula using infix notation.</w:t>
      </w:r>
      <w:r>
        <w:br/>
        <w:t xml:space="preserve"> The first step in most formal software development processes is requirements analysis, followed by testing to determine value modeling, implementation, and failure elimination (debugging).</w:t>
      </w:r>
      <w:r>
        <w:br/>
        <w:t xml:space="preserve"> Following a consistent programming style often he</w:t>
      </w:r>
      <w:r>
        <w:t>lps readability.</w:t>
      </w:r>
      <w:r>
        <w:br/>
        <w:t>While these are sometimes considered programming, often the term software development is used for this larger overall process – with the terms programming, implementation, and coding reserved for the writing and editing of code per se.</w:t>
      </w:r>
      <w:r>
        <w:br/>
        <w:t>He gave the first description of cryptanalysis by frequency analysis, the earliest code-breaking algorithm.</w:t>
      </w:r>
      <w:r>
        <w:br/>
      </w:r>
      <w:r>
        <w:br/>
        <w:t>The first compiler related tool, the A-0 System, was developed in 1952 by Grace Hopper, who also coined the term 'compiler'.</w:t>
      </w:r>
      <w:r>
        <w:br/>
        <w:t>Methods of measuring prog</w:t>
      </w:r>
      <w:r>
        <w:t>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It involves designing and implementing algorithms, step-by-step specifications of procedures, by writing code in one or more programmi</w:t>
      </w:r>
      <w:r>
        <w:t>ng languages.</w:t>
      </w:r>
      <w:r>
        <w:br/>
        <w:t>For example, COBOL is still strong in corporate data centers often on large mainframe computers, Fortran in engineering applications, scripting languages in Web development, and C in embedded software.</w:t>
      </w:r>
      <w:r>
        <w:br/>
      </w:r>
      <w:r>
        <w:br/>
        <w:t>However, Charles Babbage had already written his first program for the Analytical Engine in 1837.</w:t>
      </w:r>
    </w:p>
    <w:sectPr w:rsidR="00896A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589320">
    <w:abstractNumId w:val="8"/>
  </w:num>
  <w:num w:numId="2" w16cid:durableId="563486357">
    <w:abstractNumId w:val="6"/>
  </w:num>
  <w:num w:numId="3" w16cid:durableId="1445345612">
    <w:abstractNumId w:val="5"/>
  </w:num>
  <w:num w:numId="4" w16cid:durableId="955060759">
    <w:abstractNumId w:val="4"/>
  </w:num>
  <w:num w:numId="5" w16cid:durableId="441610847">
    <w:abstractNumId w:val="7"/>
  </w:num>
  <w:num w:numId="6" w16cid:durableId="994837412">
    <w:abstractNumId w:val="3"/>
  </w:num>
  <w:num w:numId="7" w16cid:durableId="1941060948">
    <w:abstractNumId w:val="2"/>
  </w:num>
  <w:num w:numId="8" w16cid:durableId="1064452725">
    <w:abstractNumId w:val="1"/>
  </w:num>
  <w:num w:numId="9" w16cid:durableId="1408264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96AA4"/>
    <w:rsid w:val="00AA1D8D"/>
    <w:rsid w:val="00B47730"/>
    <w:rsid w:val="00CB0664"/>
    <w:rsid w:val="00FC693F"/>
    <w:rsid w:val="00FF56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2023-12-06T05:17:00Z</dcterms:modified>
  <cp:category/>
</cp:coreProperties>
</file>