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951" w:rsidRDefault="001232D5">
      <w:r>
        <w:t xml:space="preserve"> Programmable devices have existed for centuries..</w:t>
      </w:r>
      <w:r>
        <w:br/>
        <w:t>Unreadable code often leads to bugs, inefficiencies, and duplicated code.</w:t>
      </w:r>
      <w:r>
        <w:br/>
        <w:t xml:space="preserve">While these are sometimes considered programming, often the term software development is used for this larger overall </w:t>
      </w:r>
      <w:r>
        <w:t>process – with the terms programming, implementation, and coding reserved for the writing and editing of code per se.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Com</w:t>
      </w:r>
      <w:r>
        <w:t>puter programmers are those who write computer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step in most formal software development processes is requirements analysi</w:t>
      </w:r>
      <w:r>
        <w:t>s, followed by testing to determine value modeling, implementation, and failure elimination (debugging).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Scripting and breakpointing is also part of this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 early as the 9th century, a pro</w:t>
      </w:r>
      <w:r>
        <w:t>grammable music sequencer was invented by the Persian Banu Musa brothers, who described an automated mechanical flute player in the Book of Ingenious Devices.</w:t>
      </w:r>
      <w:r>
        <w:br/>
        <w:t>Text editors were also developed that allowed changes and corrections to be made much more easily than with punched cards.</w:t>
      </w:r>
      <w:r>
        <w:br/>
        <w:t>A study found that a few simple readability transformations made code shorter and drastically reduced the time to understand it.</w:t>
      </w:r>
    </w:p>
    <w:sectPr w:rsidR="00E349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423026">
    <w:abstractNumId w:val="8"/>
  </w:num>
  <w:num w:numId="2" w16cid:durableId="1916936461">
    <w:abstractNumId w:val="6"/>
  </w:num>
  <w:num w:numId="3" w16cid:durableId="1989364153">
    <w:abstractNumId w:val="5"/>
  </w:num>
  <w:num w:numId="4" w16cid:durableId="724714846">
    <w:abstractNumId w:val="4"/>
  </w:num>
  <w:num w:numId="5" w16cid:durableId="479156042">
    <w:abstractNumId w:val="7"/>
  </w:num>
  <w:num w:numId="6" w16cid:durableId="1316255834">
    <w:abstractNumId w:val="3"/>
  </w:num>
  <w:num w:numId="7" w16cid:durableId="1312903145">
    <w:abstractNumId w:val="2"/>
  </w:num>
  <w:num w:numId="8" w16cid:durableId="1488857518">
    <w:abstractNumId w:val="1"/>
  </w:num>
  <w:num w:numId="9" w16cid:durableId="23135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2D5"/>
    <w:rsid w:val="0015074B"/>
    <w:rsid w:val="0029639D"/>
    <w:rsid w:val="00326F90"/>
    <w:rsid w:val="00AA1D8D"/>
    <w:rsid w:val="00B47730"/>
    <w:rsid w:val="00CB0664"/>
    <w:rsid w:val="00E349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2023-12-06T11:50:00Z</dcterms:modified>
  <cp:category/>
</cp:coreProperties>
</file>