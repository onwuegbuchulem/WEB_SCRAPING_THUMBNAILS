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60C" w:rsidRDefault="00C42F97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In the 9th century, the Arab mathematician Al-Kindi </w:t>
      </w:r>
      <w:r>
        <w:t>described a cryptographic algorithm for deciphering encrypted code, in A Manuscript on Deciphering Cryptographic Messages.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They are the building blocks for al</w:t>
      </w:r>
      <w:r>
        <w:t>l software, from the simplest applications to the most sophisticated ones.</w:t>
      </w:r>
      <w:r>
        <w:br/>
        <w:t>There exist a lot of different approaches for each of those tasks.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Text editors were also developed that allowed changes and corrections to be made much more easily than with punched cards.</w:t>
      </w:r>
      <w:r>
        <w:br/>
        <w:t>Programmers typically use high-level programming languages that are more easily intelligible</w:t>
      </w:r>
      <w:r>
        <w:t xml:space="preserve"> to humans than machine code, which is directly executed by the central processing unit.</w:t>
      </w:r>
      <w:r>
        <w:br/>
        <w:t>Many applications use a mix of several languages in their construction and use.</w:t>
      </w:r>
      <w:r>
        <w:br/>
        <w:t>Techniques like Code refactoring can enhance readability.</w:t>
      </w:r>
      <w:r>
        <w:br/>
        <w:t>Programming languages are essential for software development.</w:t>
      </w:r>
      <w:r>
        <w:br/>
        <w:t>A study found that a few simple readability transformations made code shorter and drastically reduced the time to understand it.</w:t>
      </w:r>
      <w:r>
        <w:br/>
        <w:t>In 1206, the Arab engineer Al-Jazari invented a programmable drum machine where a musical mech</w:t>
      </w:r>
      <w:r>
        <w:t>anical automaton could be made to play different rhythms and drum patterns, via pegs and cams.</w:t>
      </w:r>
      <w:r>
        <w:br/>
        <w:t xml:space="preserve"> Different programming languages support different styles of programming (called programming paradigms).</w:t>
      </w:r>
    </w:p>
    <w:sectPr w:rsidR="009D06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7779103">
    <w:abstractNumId w:val="8"/>
  </w:num>
  <w:num w:numId="2" w16cid:durableId="446704263">
    <w:abstractNumId w:val="6"/>
  </w:num>
  <w:num w:numId="3" w16cid:durableId="632098772">
    <w:abstractNumId w:val="5"/>
  </w:num>
  <w:num w:numId="4" w16cid:durableId="1219822788">
    <w:abstractNumId w:val="4"/>
  </w:num>
  <w:num w:numId="5" w16cid:durableId="607586623">
    <w:abstractNumId w:val="7"/>
  </w:num>
  <w:num w:numId="6" w16cid:durableId="138160022">
    <w:abstractNumId w:val="3"/>
  </w:num>
  <w:num w:numId="7" w16cid:durableId="349454746">
    <w:abstractNumId w:val="2"/>
  </w:num>
  <w:num w:numId="8" w16cid:durableId="1239318323">
    <w:abstractNumId w:val="1"/>
  </w:num>
  <w:num w:numId="9" w16cid:durableId="6326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060C"/>
    <w:rsid w:val="00AA1D8D"/>
    <w:rsid w:val="00B47730"/>
    <w:rsid w:val="00C42F9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2023-12-06T05:21:00Z</dcterms:modified>
  <cp:category/>
</cp:coreProperties>
</file>