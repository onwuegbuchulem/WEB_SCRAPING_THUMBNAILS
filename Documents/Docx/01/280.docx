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C3A" w:rsidRDefault="00F267CE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Technique</w:t>
      </w:r>
      <w:r>
        <w:t>s like Code refactoring can enhance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applications use a mix of several languages in their construction and use.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Machine code was t</w:t>
      </w:r>
      <w:r>
        <w:t>he language of early programs, written in the instruction set of the particular machine, often in binary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  <w:t>Languages form an approximate spectrum from "low-level" to "high-level"; "low-level" languages a</w:t>
      </w:r>
      <w:r>
        <w:t>re typically more machine-oriented and faster to execute, whereas "high-level" languages are more abstract and easier to use but execute less quickly.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285C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432208">
    <w:abstractNumId w:val="8"/>
  </w:num>
  <w:num w:numId="2" w16cid:durableId="890968924">
    <w:abstractNumId w:val="6"/>
  </w:num>
  <w:num w:numId="3" w16cid:durableId="965431022">
    <w:abstractNumId w:val="5"/>
  </w:num>
  <w:num w:numId="4" w16cid:durableId="1993823836">
    <w:abstractNumId w:val="4"/>
  </w:num>
  <w:num w:numId="5" w16cid:durableId="1431243788">
    <w:abstractNumId w:val="7"/>
  </w:num>
  <w:num w:numId="6" w16cid:durableId="1030648248">
    <w:abstractNumId w:val="3"/>
  </w:num>
  <w:num w:numId="7" w16cid:durableId="1907257820">
    <w:abstractNumId w:val="2"/>
  </w:num>
  <w:num w:numId="8" w16cid:durableId="1980723381">
    <w:abstractNumId w:val="1"/>
  </w:num>
  <w:num w:numId="9" w16cid:durableId="151606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C3A"/>
    <w:rsid w:val="0029639D"/>
    <w:rsid w:val="00326F90"/>
    <w:rsid w:val="00AA1D8D"/>
    <w:rsid w:val="00B47730"/>
    <w:rsid w:val="00CB0664"/>
    <w:rsid w:val="00F267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