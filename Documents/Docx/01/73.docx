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3D0" w:rsidRDefault="00BF453C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It is usually easier to code in "high-level" languages than in "low-level" ones.</w:t>
      </w:r>
      <w:r>
        <w:br/>
        <w:t xml:space="preserve"> Whatever the approach to development may be, the final program must satisfy some fundamental properties.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Ideally, the programming lang</w:t>
      </w:r>
      <w:r>
        <w:t>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</w:t>
      </w:r>
      <w:r>
        <w:t>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They are the building blocks for all software, from the simplest applications to the most sophisticated one</w:t>
      </w:r>
      <w:r>
        <w:t>s.</w:t>
      </w:r>
    </w:p>
    <w:sectPr w:rsidR="00150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663175">
    <w:abstractNumId w:val="8"/>
  </w:num>
  <w:num w:numId="2" w16cid:durableId="1698382793">
    <w:abstractNumId w:val="6"/>
  </w:num>
  <w:num w:numId="3" w16cid:durableId="899904739">
    <w:abstractNumId w:val="5"/>
  </w:num>
  <w:num w:numId="4" w16cid:durableId="1789351147">
    <w:abstractNumId w:val="4"/>
  </w:num>
  <w:num w:numId="5" w16cid:durableId="1497763019">
    <w:abstractNumId w:val="7"/>
  </w:num>
  <w:num w:numId="6" w16cid:durableId="1192962802">
    <w:abstractNumId w:val="3"/>
  </w:num>
  <w:num w:numId="7" w16cid:durableId="326830941">
    <w:abstractNumId w:val="2"/>
  </w:num>
  <w:num w:numId="8" w16cid:durableId="73819768">
    <w:abstractNumId w:val="1"/>
  </w:num>
  <w:num w:numId="9" w16cid:durableId="22992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3D0"/>
    <w:rsid w:val="0015074B"/>
    <w:rsid w:val="0029639D"/>
    <w:rsid w:val="00326F90"/>
    <w:rsid w:val="00AA1D8D"/>
    <w:rsid w:val="00B47730"/>
    <w:rsid w:val="00BF45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