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70C3" w:rsidRDefault="0058461B">
      <w:r>
        <w:t>By the late 1960s, data storage devices and computer terminals became inexpensive enough that programs could be created by typing directly into the computers..</w:t>
      </w:r>
      <w:r>
        <w:br/>
        <w:t>There are many approaches to the Software development process.</w:t>
      </w:r>
      <w:r>
        <w:br/>
      </w:r>
      <w:r>
        <w:t xml:space="preserve"> Programmable devices have existed for centuries.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Many applications use a mix of several languages in their construction and use.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</w:t>
      </w:r>
      <w:r>
        <w:t>hared libraries.</w:t>
      </w:r>
      <w:r>
        <w:br/>
        <w:t>However, Charles Babbage had already written his first program for the Analytical Engine in 1837.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</w:t>
      </w:r>
      <w:r>
        <w:t>source code.</w:t>
      </w:r>
      <w:r>
        <w:br/>
        <w:t>Programming languages are essential for software development.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He gave the first description of cryptanalysis by frequency analysis, the earliest code-breaking algorithm.</w:t>
      </w:r>
      <w:r>
        <w:br/>
        <w:t xml:space="preserve"> Implementation techniques include imperative languages (object-oriented or procedural), functional languages, and logic languages.</w:t>
      </w:r>
      <w:r>
        <w:br/>
        <w:t>Provided the fun</w:t>
      </w:r>
      <w:r>
        <w:t>ctions in a library follow the appropriate run-time conventions (e.g., method of passing arguments), then these functions may be written in any other language.</w:t>
      </w:r>
      <w:r>
        <w:br/>
      </w:r>
      <w:r>
        <w:br/>
        <w:t>The first compiler related tool, the A-0 System, was developed in 1952 by Grace Hopper, who also coined the term 'compiler'.</w:t>
      </w:r>
    </w:p>
    <w:sectPr w:rsidR="006F70C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9827699">
    <w:abstractNumId w:val="8"/>
  </w:num>
  <w:num w:numId="2" w16cid:durableId="1694723606">
    <w:abstractNumId w:val="6"/>
  </w:num>
  <w:num w:numId="3" w16cid:durableId="2002348636">
    <w:abstractNumId w:val="5"/>
  </w:num>
  <w:num w:numId="4" w16cid:durableId="360055392">
    <w:abstractNumId w:val="4"/>
  </w:num>
  <w:num w:numId="5" w16cid:durableId="1762679892">
    <w:abstractNumId w:val="7"/>
  </w:num>
  <w:num w:numId="6" w16cid:durableId="656689864">
    <w:abstractNumId w:val="3"/>
  </w:num>
  <w:num w:numId="7" w16cid:durableId="1538933800">
    <w:abstractNumId w:val="2"/>
  </w:num>
  <w:num w:numId="8" w16cid:durableId="1571502671">
    <w:abstractNumId w:val="1"/>
  </w:num>
  <w:num w:numId="9" w16cid:durableId="202061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8461B"/>
    <w:rsid w:val="006F70C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2023-12-06T05:58:00Z</dcterms:modified>
  <cp:category/>
</cp:coreProperties>
</file>