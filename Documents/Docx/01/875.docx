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03A" w:rsidRDefault="00E43EEE">
      <w:r>
        <w:t>They are the building blocks for all software, from the simplest applications to the most sophisticated ones..</w:t>
      </w:r>
      <w:r>
        <w:br/>
        <w:t>He gave the first description of cryptanalysis by frequency analysis, the earliest code-breaking algorithm.</w:t>
      </w:r>
      <w:r>
        <w:br/>
        <w:t xml:space="preserve">Integrated development </w:t>
      </w:r>
      <w:r>
        <w:t>environments (IDEs) aim to integrate all such help.</w:t>
      </w:r>
      <w:r>
        <w:br/>
        <w:t xml:space="preserve"> Various visual programming languages have also been developed with the intent to resolve readability concerns by adopting non-traditional approaches to code structure and display.</w:t>
      </w:r>
      <w:r>
        <w:br/>
        <w:t>In the 9th century, the Arab mathematician Al-Kindi described a cryptographic algorithm for deciphering encrypted code, in A Manuscript on Deciphering Cryptographic Messages.</w:t>
      </w:r>
      <w:r>
        <w:br/>
        <w:t>The following properties are among the most important:</w:t>
      </w:r>
      <w:r>
        <w:br/>
      </w:r>
      <w:r>
        <w:br/>
        <w:t xml:space="preserve"> In computer programming, readability refers to </w:t>
      </w:r>
      <w:r>
        <w:t>the ease with which a human reader can comprehend the purpose, control flow, and operation of source code.</w:t>
      </w:r>
      <w:r>
        <w:br/>
        <w:t xml:space="preserve"> Debugging is a very important task in the software development process since having defects in a program can have significant consequences for its users.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t>For this purpose, algorithms are classified into orders using so-called Big O notation, which expresses resource use, such as execution time or memory consumption, in terms of the size of an input.</w:t>
      </w:r>
      <w:r>
        <w:br/>
        <w:t xml:space="preserve"> Following a consistent programming style often helps readability.</w:t>
      </w:r>
      <w:r>
        <w:br/>
        <w:t>As early as the 9th century, a programmable music sequencer was invented by the Persian Banu Musa brothers, who described an automated mechanical flute player in the Book of Ingenious Devices.</w:t>
      </w:r>
      <w:r>
        <w:br/>
        <w:t xml:space="preserve">FORTRAN, the first widely used high-level language to </w:t>
      </w:r>
      <w:r>
        <w:t>have a functional implementation, came out in 1957, and many other languages were soon developed—in particular, COBOL aimed at commercial data processing, and Lisp for computer research.</w:t>
      </w:r>
      <w:r>
        <w:br/>
        <w:t xml:space="preserve"> Readability is important because programmers spend the majority of their time reading, trying to understand, reusing and modifying existing source code, rather than writing new source code.</w:t>
      </w:r>
      <w:r>
        <w:br/>
        <w:t xml:space="preserve"> Allen Downey, in his book How To Think Like A Computer Scientist, writes:</w:t>
      </w:r>
      <w:r>
        <w:br/>
        <w:t xml:space="preserve"> Many computer languages provide a mechanism to call functi</w:t>
      </w:r>
      <w:r>
        <w:t>ons provided by shared libraries.</w:t>
      </w:r>
      <w:r>
        <w:br/>
        <w:t>Compilers harnessed the power of computers to make programming easier by allowing programmers to specify calculations by entering a formula using infix notation.</w:t>
      </w:r>
    </w:p>
    <w:sectPr w:rsidR="005470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0128029">
    <w:abstractNumId w:val="8"/>
  </w:num>
  <w:num w:numId="2" w16cid:durableId="1851021285">
    <w:abstractNumId w:val="6"/>
  </w:num>
  <w:num w:numId="3" w16cid:durableId="331294666">
    <w:abstractNumId w:val="5"/>
  </w:num>
  <w:num w:numId="4" w16cid:durableId="441075561">
    <w:abstractNumId w:val="4"/>
  </w:num>
  <w:num w:numId="5" w16cid:durableId="1078861931">
    <w:abstractNumId w:val="7"/>
  </w:num>
  <w:num w:numId="6" w16cid:durableId="1171025718">
    <w:abstractNumId w:val="3"/>
  </w:num>
  <w:num w:numId="7" w16cid:durableId="1771661888">
    <w:abstractNumId w:val="2"/>
  </w:num>
  <w:num w:numId="8" w16cid:durableId="1649092907">
    <w:abstractNumId w:val="1"/>
  </w:num>
  <w:num w:numId="9" w16cid:durableId="71087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03A"/>
    <w:rsid w:val="00AA1D8D"/>
    <w:rsid w:val="00B47730"/>
    <w:rsid w:val="00CB0664"/>
    <w:rsid w:val="00E43E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