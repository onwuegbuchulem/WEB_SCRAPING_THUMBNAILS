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4A3" w:rsidRDefault="003E69DB">
      <w:r>
        <w:t>Programming languages are essential for software development..</w:t>
      </w:r>
      <w:r>
        <w:br/>
        <w:t>However, readability is more than just programming style.</w:t>
      </w:r>
      <w:r>
        <w:br/>
      </w:r>
      <w:r>
        <w:t xml:space="preserve"> After the bug is reproduced, the input of the program may need to be simplified to make it easier to debug.</w:t>
      </w:r>
      <w:r>
        <w:br/>
        <w:t>Ideally, the programming language best suited for the task at hand will be selected.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 example, when a bug in a compiler can make it crash when parsing some large source file, a simplification of the te</w:t>
      </w:r>
      <w:r>
        <w:t>st case that results in only few lines from the original source file can be sufficient to reproduce the same crash.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Machine code was the language of early programs, written in the instruction set of the particular machine, often in binary notation.</w:t>
      </w:r>
      <w:r>
        <w:br/>
        <w:t>Trial-and-error/divide-and-conquer is needed: the programmer will try t</w:t>
      </w:r>
      <w:r>
        <w:t>o remove some parts of the original test case and check if the problem still exists.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</w:r>
      <w:r>
        <w:br/>
        <w:t>Unreadable code often leads to bugs, inefficiencies, and duplicated code.</w:t>
      </w:r>
      <w:r>
        <w:br/>
        <w:t>However, Charles Babbage had already written his first program for the Analytical Engine in 1837.</w:t>
      </w:r>
      <w:r>
        <w:br/>
        <w:t xml:space="preserve"> It is very difficult to determine what are the most</w:t>
      </w:r>
      <w:r>
        <w:t xml:space="preserve"> popular modern programming languages.</w:t>
      </w:r>
      <w:r>
        <w:br/>
        <w:t>It is usually easier to code in "high-level" languages than in "low-level" ones.</w:t>
      </w:r>
    </w:p>
    <w:sectPr w:rsidR="004764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2913817">
    <w:abstractNumId w:val="8"/>
  </w:num>
  <w:num w:numId="2" w16cid:durableId="2103800459">
    <w:abstractNumId w:val="6"/>
  </w:num>
  <w:num w:numId="3" w16cid:durableId="829716864">
    <w:abstractNumId w:val="5"/>
  </w:num>
  <w:num w:numId="4" w16cid:durableId="131097094">
    <w:abstractNumId w:val="4"/>
  </w:num>
  <w:num w:numId="5" w16cid:durableId="420373901">
    <w:abstractNumId w:val="7"/>
  </w:num>
  <w:num w:numId="6" w16cid:durableId="1208760733">
    <w:abstractNumId w:val="3"/>
  </w:num>
  <w:num w:numId="7" w16cid:durableId="838420832">
    <w:abstractNumId w:val="2"/>
  </w:num>
  <w:num w:numId="8" w16cid:durableId="1587880295">
    <w:abstractNumId w:val="1"/>
  </w:num>
  <w:num w:numId="9" w16cid:durableId="78665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9DB"/>
    <w:rsid w:val="004764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2023-12-06T08:28:00Z</dcterms:modified>
  <cp:category/>
</cp:coreProperties>
</file>