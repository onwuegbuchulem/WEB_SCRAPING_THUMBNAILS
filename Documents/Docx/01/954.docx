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4EA" w:rsidRDefault="006111A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</w:t>
      </w:r>
      <w:r>
        <w:t>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>A study found that a fe</w:t>
      </w:r>
      <w:r>
        <w:t>w simple readability transformations made code shorter and drastically reduced the time to understand 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Allen Downey, in his book How To Think Like A </w:t>
      </w:r>
      <w:r>
        <w:t>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</w:p>
    <w:sectPr w:rsidR="007C7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567021">
    <w:abstractNumId w:val="8"/>
  </w:num>
  <w:num w:numId="2" w16cid:durableId="1039623954">
    <w:abstractNumId w:val="6"/>
  </w:num>
  <w:num w:numId="3" w16cid:durableId="1713849362">
    <w:abstractNumId w:val="5"/>
  </w:num>
  <w:num w:numId="4" w16cid:durableId="1724136826">
    <w:abstractNumId w:val="4"/>
  </w:num>
  <w:num w:numId="5" w16cid:durableId="1815947358">
    <w:abstractNumId w:val="7"/>
  </w:num>
  <w:num w:numId="6" w16cid:durableId="1948852578">
    <w:abstractNumId w:val="3"/>
  </w:num>
  <w:num w:numId="7" w16cid:durableId="638536577">
    <w:abstractNumId w:val="2"/>
  </w:num>
  <w:num w:numId="8" w16cid:durableId="554245754">
    <w:abstractNumId w:val="1"/>
  </w:num>
  <w:num w:numId="9" w16cid:durableId="121735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1A4"/>
    <w:rsid w:val="007C74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