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6D55" w:rsidRDefault="00446841">
      <w:r>
        <w:t>While these are sometimes considered programming, often the term software development is used for this larger overall process – with the terms programming, implementation, and coding reserved for the writing and editing of code per se..</w:t>
      </w:r>
      <w:r>
        <w:br/>
      </w:r>
      <w:r>
        <w:t>Programmers typically use high-level programming languages that are more easily intelligible to humans than machine code, which is directly executed by the central processing unit.</w:t>
      </w:r>
      <w:r>
        <w:br/>
        <w:t>He gave the first description of cryptanalysis by frequency analysis, the earliest code-breaking algorithm.</w:t>
      </w:r>
      <w:r>
        <w:br/>
        <w:t>The Unified Modeling Language (UML) is a notation used for both the OOAD and MDA.</w:t>
      </w:r>
      <w:r>
        <w:br/>
        <w:t>Their jobs usually involve:</w:t>
      </w:r>
      <w:r>
        <w:br/>
        <w:t xml:space="preserve"> Although programming has been presented in the media as a somewhat mathematical subject, some research shows tha</w:t>
      </w:r>
      <w:r>
        <w:t>t good programmers have strong skills in natural human languages, and that learning to code is similar to learning a foreign language.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In the 1880s, Herman Hollerith invented the concept of storing data in machine-readable form.</w:t>
      </w:r>
      <w:r>
        <w:br/>
        <w:t>Provided the functions in a library follo</w:t>
      </w:r>
      <w:r>
        <w:t>w the appropriate run-time conventions (e.g., method of passing arguments), then these functions may be written in any other language.</w:t>
      </w:r>
      <w:r>
        <w:br/>
      </w:r>
      <w:r>
        <w:br/>
        <w:t xml:space="preserve"> It is very difficult to determine what are the most popular modern programming languages.</w:t>
      </w:r>
      <w:r>
        <w:br/>
        <w:t>In 1801, the Jacquard loom could produce entirely different weaves by changing the "program" – a series of pasteboard cards with holes punched in them.</w:t>
      </w:r>
      <w:r>
        <w:br/>
        <w:t>It involves designing and implementing algorithms, step-by-step specifications of procedures, by writing code in one or more programm</w:t>
      </w:r>
      <w:r>
        <w:t>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Computer programmers are those who write computer software.</w:t>
      </w:r>
      <w:r>
        <w:br/>
        <w:t xml:space="preserve"> The first computer program is generally dated to 1843, when mathematician Ada Lovelace published an algorithm to calculate a sequence of Bernoulli numbers, intended to be carried out by</w:t>
      </w:r>
      <w:r>
        <w:t xml:space="preserve"> Charles Babbage's Analytical Engine.</w:t>
      </w:r>
    </w:p>
    <w:sectPr w:rsidR="00396D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581151">
    <w:abstractNumId w:val="8"/>
  </w:num>
  <w:num w:numId="2" w16cid:durableId="553666404">
    <w:abstractNumId w:val="6"/>
  </w:num>
  <w:num w:numId="3" w16cid:durableId="490488854">
    <w:abstractNumId w:val="5"/>
  </w:num>
  <w:num w:numId="4" w16cid:durableId="1180781722">
    <w:abstractNumId w:val="4"/>
  </w:num>
  <w:num w:numId="5" w16cid:durableId="693264764">
    <w:abstractNumId w:val="7"/>
  </w:num>
  <w:num w:numId="6" w16cid:durableId="1031609364">
    <w:abstractNumId w:val="3"/>
  </w:num>
  <w:num w:numId="7" w16cid:durableId="887767235">
    <w:abstractNumId w:val="2"/>
  </w:num>
  <w:num w:numId="8" w16cid:durableId="832141921">
    <w:abstractNumId w:val="1"/>
  </w:num>
  <w:num w:numId="9" w16cid:durableId="1775393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6D55"/>
    <w:rsid w:val="004468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2023-12-06T11:55:00Z</dcterms:modified>
  <cp:category/>
</cp:coreProperties>
</file>