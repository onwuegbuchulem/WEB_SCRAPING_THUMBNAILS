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618" w:rsidRDefault="00621FC2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Whatever the approach to development may be, the final program must satisfy some fundamental properties.</w:t>
      </w:r>
      <w:r>
        <w:br/>
        <w:t>It is usually easier to code in "high-level" languages than in "low-level"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applications use a mix of several languages in their construction and use.</w:t>
      </w:r>
      <w:r>
        <w:br/>
        <w:t>Techniques like Code refactoring can enhance readabil</w:t>
      </w:r>
      <w:r>
        <w:t>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Also, specific user environment and usage history can make it difficult to reproduce the problem.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Programming languages are essential for software development.</w:t>
      </w:r>
      <w:r>
        <w:br/>
        <w:t>As early as the 9th century, a progra</w:t>
      </w:r>
      <w:r>
        <w:t>mmable music sequencer was invented by the Persian Banu Musa brothers, who described an automated mechanical flute player in the Book of Ingenious Devices.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text editors such as Emacs allow GDB to be invoked through them, to provide a visual environment.</w:t>
      </w:r>
      <w:r>
        <w:br/>
        <w:t>The choice o</w:t>
      </w:r>
      <w:r>
        <w:t>f 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</w:p>
    <w:sectPr w:rsidR="00A616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3848948">
    <w:abstractNumId w:val="8"/>
  </w:num>
  <w:num w:numId="2" w16cid:durableId="284972477">
    <w:abstractNumId w:val="6"/>
  </w:num>
  <w:num w:numId="3" w16cid:durableId="1049770130">
    <w:abstractNumId w:val="5"/>
  </w:num>
  <w:num w:numId="4" w16cid:durableId="1185513333">
    <w:abstractNumId w:val="4"/>
  </w:num>
  <w:num w:numId="5" w16cid:durableId="2107729483">
    <w:abstractNumId w:val="7"/>
  </w:num>
  <w:num w:numId="6" w16cid:durableId="300234365">
    <w:abstractNumId w:val="3"/>
  </w:num>
  <w:num w:numId="7" w16cid:durableId="1391348141">
    <w:abstractNumId w:val="2"/>
  </w:num>
  <w:num w:numId="8" w16cid:durableId="2080247785">
    <w:abstractNumId w:val="1"/>
  </w:num>
  <w:num w:numId="9" w16cid:durableId="24989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FC2"/>
    <w:rsid w:val="00A616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