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338" w:rsidRDefault="009403AC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 xml:space="preserve"> Computer programming or coding is the composition of sequences of instruction</w:t>
      </w:r>
      <w:r>
        <w:t>s, called programs, that computers can follow to perform tasks.</w:t>
      </w:r>
      <w:r>
        <w:br/>
        <w:t>Programming languages are essential for software development.</w:t>
      </w:r>
      <w:r>
        <w:br/>
        <w:t>However, readability is more than just programming style.</w:t>
      </w:r>
      <w:r>
        <w:br/>
        <w:t>One approach popular for requirements analysis is Use Case analysis.</w:t>
      </w:r>
      <w:r>
        <w:br/>
        <w:t>The Unified Modeling Language (UML) is a notation used for both the OOAD and MDA.</w:t>
      </w:r>
      <w:r>
        <w:br/>
        <w:t>For example, COBOL is still strong in corporate data centers often on large mainframe computers, Fortran in engineering applications, scripting languages in Web development, and</w:t>
      </w:r>
      <w:r>
        <w:t xml:space="preserve"> C in embedded software.</w:t>
      </w:r>
      <w:r>
        <w:br/>
        <w:t>There are many approaches to the Software development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Computer programmers are those who write computer software.</w:t>
      </w:r>
      <w:r>
        <w:br/>
        <w:t>It involves designing and implementing algorithms, step-by-step specifications of procedures, by writing code in one</w:t>
      </w:r>
      <w:r>
        <w:t xml:space="preserve"> or more programming languages.</w:t>
      </w:r>
      <w:r>
        <w:br/>
        <w:t>Ideally, the programming language best suited for the task at hand will be selected.</w:t>
      </w:r>
    </w:p>
    <w:sectPr w:rsidR="005533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149524">
    <w:abstractNumId w:val="8"/>
  </w:num>
  <w:num w:numId="2" w16cid:durableId="1067071236">
    <w:abstractNumId w:val="6"/>
  </w:num>
  <w:num w:numId="3" w16cid:durableId="976882164">
    <w:abstractNumId w:val="5"/>
  </w:num>
  <w:num w:numId="4" w16cid:durableId="33896376">
    <w:abstractNumId w:val="4"/>
  </w:num>
  <w:num w:numId="5" w16cid:durableId="774401327">
    <w:abstractNumId w:val="7"/>
  </w:num>
  <w:num w:numId="6" w16cid:durableId="1311981580">
    <w:abstractNumId w:val="3"/>
  </w:num>
  <w:num w:numId="7" w16cid:durableId="1239171849">
    <w:abstractNumId w:val="2"/>
  </w:num>
  <w:num w:numId="8" w16cid:durableId="1372918655">
    <w:abstractNumId w:val="1"/>
  </w:num>
  <w:num w:numId="9" w16cid:durableId="154521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3338"/>
    <w:rsid w:val="009403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2023-12-06T06:44:00Z</dcterms:modified>
  <cp:category/>
</cp:coreProperties>
</file>