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16B" w:rsidRDefault="00474C2D">
      <w:r>
        <w:t>Also, specific user environment and usage history can make it difficult to reproduce the problem..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step in most f</w:t>
      </w:r>
      <w:r>
        <w:t>ormal software development processes is requirements analysis, followed by testing to determine value modeling, implementation, and failure elimination (debugging).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By the late 1960s, data storage devices and computer terminals became inexpensive enough that programs could be created b</w:t>
      </w:r>
      <w:r>
        <w:t>y typing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 (MDA).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a ver</w:t>
      </w:r>
      <w:r>
        <w:t>y important task in the software development process since having defects in a program can have significant consequences for its users.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In the 1880s, Herman Hollerith invented the concept of storing data in machine-readable form.</w:t>
      </w:r>
      <w:r>
        <w:br/>
        <w:t>Compilers harnessed the power of computers to make programming easier by allowing programmers to specify calc</w:t>
      </w:r>
      <w:r>
        <w:t>ulations by entering a formula using infix notation.</w:t>
      </w:r>
    </w:p>
    <w:sectPr w:rsidR="009431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710223">
    <w:abstractNumId w:val="8"/>
  </w:num>
  <w:num w:numId="2" w16cid:durableId="613366978">
    <w:abstractNumId w:val="6"/>
  </w:num>
  <w:num w:numId="3" w16cid:durableId="1392116059">
    <w:abstractNumId w:val="5"/>
  </w:num>
  <w:num w:numId="4" w16cid:durableId="2009215023">
    <w:abstractNumId w:val="4"/>
  </w:num>
  <w:num w:numId="5" w16cid:durableId="1078789302">
    <w:abstractNumId w:val="7"/>
  </w:num>
  <w:num w:numId="6" w16cid:durableId="1922829115">
    <w:abstractNumId w:val="3"/>
  </w:num>
  <w:num w:numId="7" w16cid:durableId="276523692">
    <w:abstractNumId w:val="2"/>
  </w:num>
  <w:num w:numId="8" w16cid:durableId="1941185404">
    <w:abstractNumId w:val="1"/>
  </w:num>
  <w:num w:numId="9" w16cid:durableId="97360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C2D"/>
    <w:rsid w:val="009431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