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3D9E" w:rsidRDefault="0022778A">
      <w:r>
        <w:t xml:space="preserve"> Some languages are very popular for particular kinds of applications, while some languages are regularly used to write many different kinds of applications..</w:t>
      </w:r>
      <w:r>
        <w:br/>
        <w:t>Languages form an approximate spectrum from "low-level" to "high-level"; "low-level" languages are typically more machine-oriented and faster to execute, whereas "high-level" languages are more abstract and easier to use but execute less quickly.</w:t>
      </w:r>
      <w:r>
        <w:br/>
        <w:t xml:space="preserve"> Different programming languages support different styles of programming (called programming paradigms).</w:t>
      </w:r>
      <w:r>
        <w:br/>
        <w:t>Scripting and breakpointing is also part of this process.</w:t>
      </w:r>
      <w:r>
        <w:br/>
        <w:t xml:space="preserve">Proficient programming usually requires expertise in several different subjects, including knowledge </w:t>
      </w:r>
      <w:r>
        <w:t>of the application domain, details of programming languages and generic code libraries, specialized algorithms, and formal logic.</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Unreadable code often leads to bugs, inefficiencies, and duplicated code.</w:t>
      </w:r>
      <w:r>
        <w:br/>
        <w:t xml:space="preserve">This can be a non-trivial task, </w:t>
      </w:r>
      <w:r>
        <w:t>for example as with parallel processes or some unusual software bugs.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There exist a lot of different approaches for each of those tasks.</w:t>
      </w:r>
      <w:r>
        <w:br/>
      </w:r>
      <w:r>
        <w:br/>
        <w:t xml:space="preserve"> Computer programming or coding is the composition of sequences of instructions, called programs, that computers can follow </w:t>
      </w:r>
      <w:r>
        <w:t>to perform tasks.</w:t>
      </w:r>
      <w:r>
        <w:br/>
        <w:t xml:space="preserve"> The academic field and the engineering practice of computer programming are both largely concerned with discovering and implementing the most efficient algorithms for a given class of problems.</w:t>
      </w:r>
      <w:r>
        <w:br/>
        <w:t xml:space="preserve"> Following a consistent programming style often helps readability.</w:t>
      </w:r>
      <w:r>
        <w:br/>
        <w:t>It involves designing and implementing algorithms, step-by-step specifications of procedures, by writing code in one or more programming languages.</w:t>
      </w:r>
      <w:r>
        <w:br/>
        <w:t xml:space="preserve"> High-level languages made the process of developing a program simpler and more unde</w:t>
      </w:r>
      <w:r>
        <w:t>rstandable, and less bound to the underlying hardware.</w:t>
      </w:r>
    </w:p>
    <w:sectPr w:rsidR="00F83D9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30529413">
    <w:abstractNumId w:val="8"/>
  </w:num>
  <w:num w:numId="2" w16cid:durableId="800266984">
    <w:abstractNumId w:val="6"/>
  </w:num>
  <w:num w:numId="3" w16cid:durableId="1851068141">
    <w:abstractNumId w:val="5"/>
  </w:num>
  <w:num w:numId="4" w16cid:durableId="1240477160">
    <w:abstractNumId w:val="4"/>
  </w:num>
  <w:num w:numId="5" w16cid:durableId="1350109292">
    <w:abstractNumId w:val="7"/>
  </w:num>
  <w:num w:numId="6" w16cid:durableId="1200782958">
    <w:abstractNumId w:val="3"/>
  </w:num>
  <w:num w:numId="7" w16cid:durableId="744768572">
    <w:abstractNumId w:val="2"/>
  </w:num>
  <w:num w:numId="8" w16cid:durableId="1882278286">
    <w:abstractNumId w:val="1"/>
  </w:num>
  <w:num w:numId="9" w16cid:durableId="197548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778A"/>
    <w:rsid w:val="0029639D"/>
    <w:rsid w:val="00326F90"/>
    <w:rsid w:val="00AA1D8D"/>
    <w:rsid w:val="00B47730"/>
    <w:rsid w:val="00CB0664"/>
    <w:rsid w:val="00F83D9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2023-12-06T05:55:00Z</dcterms:modified>
  <cp:category/>
</cp:coreProperties>
</file>