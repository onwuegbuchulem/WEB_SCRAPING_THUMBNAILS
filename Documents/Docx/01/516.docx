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2D2" w:rsidRDefault="00E20990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This can be a non-trivial task, for example as with parallel processes or some unusual software bugs.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</w:t>
      </w:r>
      <w:r>
        <w:t>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</w:t>
      </w:r>
      <w:r>
        <w:t>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 xml:space="preserve"> It is very difficult to determine what are the most popular modern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Use of a s</w:t>
      </w:r>
      <w:r>
        <w:t>tatic code analysis tool can help detect some possible problems.</w:t>
      </w:r>
    </w:p>
    <w:sectPr w:rsidR="004A42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985340">
    <w:abstractNumId w:val="8"/>
  </w:num>
  <w:num w:numId="2" w16cid:durableId="1469666806">
    <w:abstractNumId w:val="6"/>
  </w:num>
  <w:num w:numId="3" w16cid:durableId="868107808">
    <w:abstractNumId w:val="5"/>
  </w:num>
  <w:num w:numId="4" w16cid:durableId="719784886">
    <w:abstractNumId w:val="4"/>
  </w:num>
  <w:num w:numId="5" w16cid:durableId="735318411">
    <w:abstractNumId w:val="7"/>
  </w:num>
  <w:num w:numId="6" w16cid:durableId="1878001468">
    <w:abstractNumId w:val="3"/>
  </w:num>
  <w:num w:numId="7" w16cid:durableId="1602487971">
    <w:abstractNumId w:val="2"/>
  </w:num>
  <w:num w:numId="8" w16cid:durableId="362050044">
    <w:abstractNumId w:val="1"/>
  </w:num>
  <w:num w:numId="9" w16cid:durableId="70340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2D2"/>
    <w:rsid w:val="00AA1D8D"/>
    <w:rsid w:val="00B47730"/>
    <w:rsid w:val="00CB0664"/>
    <w:rsid w:val="00E20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