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C5F" w:rsidRDefault="00161C5E">
      <w:r>
        <w:t>For example, COBOL is still strong in corporate data centers often on large mainframe computers, Fortran in engineering applications, scripting languages in Web development, and C in embedded software..</w:t>
      </w:r>
      <w:r>
        <w:br/>
        <w:t xml:space="preserve">It is usually easier to code in </w:t>
      </w:r>
      <w:r>
        <w:t>"high-level" languages than in "low-level" ones.</w:t>
      </w:r>
      <w:r>
        <w:br/>
      </w:r>
      <w:r>
        <w:br/>
        <w:t xml:space="preserve"> 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w:t>
      </w:r>
      <w:r>
        <w:t>often handled by the source code editor, but the content aspects reflect the programmer's talent and skills.</w:t>
      </w:r>
      <w:r>
        <w:br/>
        <w:t xml:space="preserve"> Different programming languages support different styles of programming (called programming paradigms).</w:t>
      </w:r>
      <w:r>
        <w:br/>
        <w:t>Text editors were also developed that allowed changes and corrections to be made much more easily than with punched cards.</w:t>
      </w:r>
      <w:r>
        <w:br/>
        <w:t xml:space="preserve"> It is very difficult to determine what are the most popular modern programming languages.</w:t>
      </w:r>
      <w:r>
        <w:br/>
        <w:t xml:space="preserve"> Following a consistent programming style often helps readability.</w:t>
      </w:r>
      <w:r>
        <w:br/>
        <w:t xml:space="preserve"> These compiled l</w:t>
      </w:r>
      <w:r>
        <w:t>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Agile software development where the v</w:t>
      </w:r>
      <w:r>
        <w:t>arious stages of formal software development are more integrated together into short cycles that take a few weeks rather than years.</w:t>
      </w:r>
      <w:r>
        <w:br/>
      </w:r>
      <w:r>
        <w:b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w:t>
      </w:r>
      <w:r>
        <w:t>y control panels in a similar way, as were the first electronic computers.</w:t>
      </w:r>
    </w:p>
    <w:sectPr w:rsidR="00871C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2635728">
    <w:abstractNumId w:val="8"/>
  </w:num>
  <w:num w:numId="2" w16cid:durableId="1842432381">
    <w:abstractNumId w:val="6"/>
  </w:num>
  <w:num w:numId="3" w16cid:durableId="430660582">
    <w:abstractNumId w:val="5"/>
  </w:num>
  <w:num w:numId="4" w16cid:durableId="667905727">
    <w:abstractNumId w:val="4"/>
  </w:num>
  <w:num w:numId="5" w16cid:durableId="1952544975">
    <w:abstractNumId w:val="7"/>
  </w:num>
  <w:num w:numId="6" w16cid:durableId="1755277800">
    <w:abstractNumId w:val="3"/>
  </w:num>
  <w:num w:numId="7" w16cid:durableId="493882216">
    <w:abstractNumId w:val="2"/>
  </w:num>
  <w:num w:numId="8" w16cid:durableId="1923416284">
    <w:abstractNumId w:val="1"/>
  </w:num>
  <w:num w:numId="9" w16cid:durableId="31588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C5E"/>
    <w:rsid w:val="0029639D"/>
    <w:rsid w:val="00326F90"/>
    <w:rsid w:val="00871C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