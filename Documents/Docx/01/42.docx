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9ED" w:rsidRDefault="00921282">
      <w:r>
        <w:t xml:space="preserve"> Programmable devices have existed for centuries..</w:t>
      </w:r>
      <w:r>
        <w:br/>
        <w:t>Ideally, the programming language best suited for the task at hand will be selected.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syntax of a prior language with new functionality added, (for example C</w:t>
      </w:r>
      <w:r>
        <w:t>++ adds object-orientation to C, and Java adds memory management and bytecode to C++, but as a result, loses efficiency and the ability for low-level manipulation).</w:t>
      </w:r>
      <w:r>
        <w:br/>
        <w:t>Many applications use a mix of several languages in their construction and use.</w:t>
      </w:r>
      <w:r>
        <w:br/>
        <w:t xml:space="preserve"> Implementation techniques include imperative languages (object-oriented or procedural), functional languages, and logic languages.</w:t>
      </w:r>
      <w:r>
        <w:br/>
        <w:t>Later a control panel (plug board) added to his 1906 Type I Tabulator allowed it to be programmed for different jobs, and by the late 1</w:t>
      </w:r>
      <w:r>
        <w:t>940s, unit record equipment such as the IBM 602 and IBM 604, were programmed by control panels in a similar way, as were the first electronic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Techniques like Code refactoring can enhance readability.</w:t>
      </w:r>
      <w:r>
        <w:br/>
        <w:t xml:space="preserve">Integrated development environments (IDEs) aim to integrate </w:t>
      </w:r>
      <w:r>
        <w:t>all such help.</w:t>
      </w:r>
      <w:r>
        <w:br/>
        <w:t xml:space="preserve"> Code-breaking algorithms have also existed for centuries.</w:t>
      </w:r>
      <w:r>
        <w:br/>
        <w:t>There exist a lot of different approaches for each of those tasks.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1469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858320">
    <w:abstractNumId w:val="8"/>
  </w:num>
  <w:num w:numId="2" w16cid:durableId="1264846740">
    <w:abstractNumId w:val="6"/>
  </w:num>
  <w:num w:numId="3" w16cid:durableId="1210655182">
    <w:abstractNumId w:val="5"/>
  </w:num>
  <w:num w:numId="4" w16cid:durableId="2108840274">
    <w:abstractNumId w:val="4"/>
  </w:num>
  <w:num w:numId="5" w16cid:durableId="968903884">
    <w:abstractNumId w:val="7"/>
  </w:num>
  <w:num w:numId="6" w16cid:durableId="947202644">
    <w:abstractNumId w:val="3"/>
  </w:num>
  <w:num w:numId="7" w16cid:durableId="1597521320">
    <w:abstractNumId w:val="2"/>
  </w:num>
  <w:num w:numId="8" w16cid:durableId="1370230103">
    <w:abstractNumId w:val="1"/>
  </w:num>
  <w:num w:numId="9" w16cid:durableId="3782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9ED"/>
    <w:rsid w:val="0015074B"/>
    <w:rsid w:val="0029639D"/>
    <w:rsid w:val="00326F90"/>
    <w:rsid w:val="009212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