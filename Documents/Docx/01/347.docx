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9E3" w:rsidRDefault="004B190E">
      <w:r>
        <w:t>Also, specific user environment and usage history can make it difficult to reproduce the problem..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It involves designing and implementing algorithms, step-by-step specifications of procedures, by writing code in one or more programming languages.</w:t>
      </w:r>
      <w:r>
        <w:br/>
        <w:t>Programmers typically use high-level programming languages that are more easily intelligible to humans than machine code, which is directly executed by the central processing</w:t>
      </w:r>
      <w:r>
        <w:t xml:space="preserve"> unit.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Computer programmers are those who write computer software.</w:t>
      </w:r>
      <w:r>
        <w:br/>
        <w:t>Many factors, having little or nothing to do with the ability of the computer to efficiently compile and execute the code, contribute to readability.</w:t>
      </w:r>
      <w:r>
        <w:br/>
        <w:t>Expert programmers are familiar with a variety of well-established alg</w:t>
      </w:r>
      <w:r>
        <w:t>orithms and their respective complexities and use this knowledge to choose algorithms that are best suited to the circumstances.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There exist a lot of different approaches for each of those tasks.</w:t>
      </w:r>
      <w:r>
        <w:br/>
        <w:t>Programming languages are essential for software development.</w:t>
      </w:r>
      <w:r>
        <w:br/>
        <w:t>Ideally, the programming language best suited for the</w:t>
      </w:r>
      <w:r>
        <w:t xml:space="preserve"> task at hand will be selected.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It affects the aspects of quality above, including portability, usability and most importantly maintainability.</w:t>
      </w:r>
      <w:r>
        <w:br/>
        <w:t xml:space="preserve"> High-level languages made the process of developing a program simpler and more understandable, and less bound to the underlying hardware.</w:t>
      </w:r>
    </w:p>
    <w:sectPr w:rsidR="006E19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126183">
    <w:abstractNumId w:val="8"/>
  </w:num>
  <w:num w:numId="2" w16cid:durableId="1914460882">
    <w:abstractNumId w:val="6"/>
  </w:num>
  <w:num w:numId="3" w16cid:durableId="1158309023">
    <w:abstractNumId w:val="5"/>
  </w:num>
  <w:num w:numId="4" w16cid:durableId="1966304159">
    <w:abstractNumId w:val="4"/>
  </w:num>
  <w:num w:numId="5" w16cid:durableId="1851679299">
    <w:abstractNumId w:val="7"/>
  </w:num>
  <w:num w:numId="6" w16cid:durableId="1247157354">
    <w:abstractNumId w:val="3"/>
  </w:num>
  <w:num w:numId="7" w16cid:durableId="1434547795">
    <w:abstractNumId w:val="2"/>
  </w:num>
  <w:num w:numId="8" w16cid:durableId="2120905900">
    <w:abstractNumId w:val="1"/>
  </w:num>
  <w:num w:numId="9" w16cid:durableId="79333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90E"/>
    <w:rsid w:val="006E19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2023-12-06T05:54:00Z</dcterms:modified>
  <cp:category/>
</cp:coreProperties>
</file>