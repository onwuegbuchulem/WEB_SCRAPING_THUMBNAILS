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A13" w:rsidRDefault="0061264F">
      <w:r>
        <w:t xml:space="preserve"> Computer programmers are those who write computer software..</w:t>
      </w:r>
      <w:r>
        <w:br/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It is very difficult to determine what are the most popular modern pr</w:t>
      </w:r>
      <w:r>
        <w:t>ogramming languages.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</w:t>
      </w:r>
      <w:r>
        <w:t>ived artifacts, such as programs' machine code.</w:t>
      </w:r>
      <w:r>
        <w:br/>
        <w:t>Normally the first step in debugging is to attempt to reproduce the problem.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High-</w:t>
      </w:r>
      <w:r>
        <w:t>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560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894898">
    <w:abstractNumId w:val="8"/>
  </w:num>
  <w:num w:numId="2" w16cid:durableId="855534484">
    <w:abstractNumId w:val="6"/>
  </w:num>
  <w:num w:numId="3" w16cid:durableId="191307030">
    <w:abstractNumId w:val="5"/>
  </w:num>
  <w:num w:numId="4" w16cid:durableId="790512438">
    <w:abstractNumId w:val="4"/>
  </w:num>
  <w:num w:numId="5" w16cid:durableId="124080315">
    <w:abstractNumId w:val="7"/>
  </w:num>
  <w:num w:numId="6" w16cid:durableId="186063608">
    <w:abstractNumId w:val="3"/>
  </w:num>
  <w:num w:numId="7" w16cid:durableId="2003895299">
    <w:abstractNumId w:val="2"/>
  </w:num>
  <w:num w:numId="8" w16cid:durableId="2030177034">
    <w:abstractNumId w:val="1"/>
  </w:num>
  <w:num w:numId="9" w16cid:durableId="15638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A13"/>
    <w:rsid w:val="006126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