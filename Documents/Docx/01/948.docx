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345" w:rsidRDefault="00405812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Provided the functions in a l</w:t>
      </w:r>
      <w:r>
        <w:t>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</w:t>
      </w:r>
      <w:r>
        <w:t>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</w:p>
    <w:sectPr w:rsidR="00544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635794">
    <w:abstractNumId w:val="8"/>
  </w:num>
  <w:num w:numId="2" w16cid:durableId="2109351703">
    <w:abstractNumId w:val="6"/>
  </w:num>
  <w:num w:numId="3" w16cid:durableId="249387945">
    <w:abstractNumId w:val="5"/>
  </w:num>
  <w:num w:numId="4" w16cid:durableId="764107543">
    <w:abstractNumId w:val="4"/>
  </w:num>
  <w:num w:numId="5" w16cid:durableId="880942419">
    <w:abstractNumId w:val="7"/>
  </w:num>
  <w:num w:numId="6" w16cid:durableId="1606034272">
    <w:abstractNumId w:val="3"/>
  </w:num>
  <w:num w:numId="7" w16cid:durableId="868566133">
    <w:abstractNumId w:val="2"/>
  </w:num>
  <w:num w:numId="8" w16cid:durableId="792745466">
    <w:abstractNumId w:val="1"/>
  </w:num>
  <w:num w:numId="9" w16cid:durableId="12990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812"/>
    <w:rsid w:val="005443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