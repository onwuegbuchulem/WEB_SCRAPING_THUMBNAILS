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0E92" w:rsidRDefault="003A0DC1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  <w:t>This can be a</w:t>
      </w:r>
      <w:r>
        <w:t xml:space="preserve"> non-trivial task, for example as with parallel processes or some unusual software bugs.</w:t>
      </w:r>
      <w:r>
        <w:br/>
        <w:t xml:space="preserve"> Programmable devices have existed for centuries.</w:t>
      </w:r>
      <w:r>
        <w:br/>
        <w:t>There are many approaches to the Software development process.</w:t>
      </w:r>
      <w:r>
        <w:br/>
        <w:t xml:space="preserve"> A similar technique used for database design is Entity-Relationship Modeling (ER Modeling).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Implementation techniques include imperative</w:t>
      </w:r>
      <w:r>
        <w:t xml:space="preserve"> languages (object-oriented or procedural), functional languages, and logic languages.</w:t>
      </w:r>
      <w:r>
        <w:br/>
        <w:t xml:space="preserve"> Different programming languages support different styles of programming (called programming paradigms).</w:t>
      </w:r>
      <w:r>
        <w:br/>
        <w:t>The Unified Modeling Language (UML) is a notation used for both the OOAD and MDA.</w:t>
      </w:r>
      <w:r>
        <w:br/>
        <w:t xml:space="preserve">Languages form an approximate spectrum from "low-level" to "high-level"; "low-level" languages are typically more machine-oriented and faster to execute, whereas "high-level" languages are more abstract and easier to use but execute less </w:t>
      </w:r>
      <w:r>
        <w:t>quickly.</w:t>
      </w:r>
      <w:r>
        <w:br/>
        <w:t>One approach popular for requirements analysis is Use Case analysis.</w:t>
      </w:r>
      <w:r>
        <w:br/>
        <w:t>It involves designing and implementing algorithms, step-by-step specifications of procedures, by writing code in one or more programming languages.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High-level languages made the process of developing a program simpler and more understandable, and less bound to the unde</w:t>
      </w:r>
      <w:r>
        <w:t>rlying hardware.</w:t>
      </w:r>
      <w:r>
        <w:br/>
        <w:t>Some text editors such as Emacs allow GDB to be invoked through them, to provide a visual environment.</w:t>
      </w:r>
    </w:p>
    <w:sectPr w:rsidR="00B30E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891938">
    <w:abstractNumId w:val="8"/>
  </w:num>
  <w:num w:numId="2" w16cid:durableId="1508859305">
    <w:abstractNumId w:val="6"/>
  </w:num>
  <w:num w:numId="3" w16cid:durableId="160968726">
    <w:abstractNumId w:val="5"/>
  </w:num>
  <w:num w:numId="4" w16cid:durableId="1619215431">
    <w:abstractNumId w:val="4"/>
  </w:num>
  <w:num w:numId="5" w16cid:durableId="907615592">
    <w:abstractNumId w:val="7"/>
  </w:num>
  <w:num w:numId="6" w16cid:durableId="1930386119">
    <w:abstractNumId w:val="3"/>
  </w:num>
  <w:num w:numId="7" w16cid:durableId="549658106">
    <w:abstractNumId w:val="2"/>
  </w:num>
  <w:num w:numId="8" w16cid:durableId="1936211891">
    <w:abstractNumId w:val="1"/>
  </w:num>
  <w:num w:numId="9" w16cid:durableId="610939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0DC1"/>
    <w:rsid w:val="00AA1D8D"/>
    <w:rsid w:val="00B30E9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2023-12-06T11:44:00Z</dcterms:modified>
  <cp:category/>
</cp:coreProperties>
</file>