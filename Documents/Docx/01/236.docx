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204C" w:rsidRDefault="00A954F4">
      <w:r>
        <w:t xml:space="preserve"> Programs were mostly entered using punched cards or paper tape..</w:t>
      </w:r>
      <w:r>
        <w:br/>
        <w:t>However, Charles Babbage had already written his first program for the Analytical Engine in 1837.</w:t>
      </w:r>
      <w:r>
        <w:br/>
        <w:t xml:space="preserve">In 1206, the Arab engineer Al-Jazari invented a programmable drum machine where a </w:t>
      </w:r>
      <w:r>
        <w:t>musical mechanical automaton could be made to play different rhythms and drum patterns, via pegs and cams.</w:t>
      </w:r>
      <w:r>
        <w:br/>
        <w:t>Many applications use a mix of several languages in their construction and use.</w:t>
      </w:r>
      <w:r>
        <w:br/>
        <w:t xml:space="preserve"> Computer programmers are those who write computer software.</w:t>
      </w:r>
      <w:r>
        <w:br/>
        <w:t xml:space="preserve"> Readability is important because programmers spend the majority of their time reading, trying to understand, reusing and modifying existing source code, rather than writing new source code.</w:t>
      </w:r>
      <w:r>
        <w:br/>
        <w:t xml:space="preserve">When debugging the problem in a GUI, the programmer can try to skip some </w:t>
      </w:r>
      <w:r>
        <w:t>user interaction from the original problem description and check if remaining actions are sufficient for bugs to appear.</w:t>
      </w:r>
      <w:r>
        <w:br/>
        <w:t>Expert programmers are familiar with a variety of well-established algorithms and their respective complexities and use this knowledge to choose algorithms that are best suited to the circumstances.</w:t>
      </w:r>
      <w:r>
        <w:br/>
        <w:t xml:space="preserve"> The first computer program is generally dated to 1843, when mathematician Ada Lovelace published an algorithm to calculate a sequence of Bernoulli numbers, intended to be carried out by Charl</w:t>
      </w:r>
      <w:r>
        <w:t>es Babbage's Analytical Engine.</w:t>
      </w:r>
      <w:r>
        <w:br/>
        <w:t>However, with the concept of the stored-program computer introduced in 1949, both programs and data were stored and manipulated in the same way in computer memory.</w:t>
      </w:r>
      <w:r>
        <w:br/>
        <w:t xml:space="preserve"> Whatever the approach to development may be, the final program must satisfy some fundamental properties.</w:t>
      </w:r>
      <w:r>
        <w:br/>
        <w:t xml:space="preserve"> Implementation techniques include imperative languages (object-oriented or procedural), functional languages, and logic languages.</w:t>
      </w:r>
      <w:r>
        <w:br/>
        <w:t>Methods of measuring programming language popularity include: counting the num</w:t>
      </w:r>
      <w:r>
        <w:t>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computers.</w:t>
      </w:r>
      <w:r>
        <w:br/>
      </w:r>
    </w:p>
    <w:sectPr w:rsidR="002C20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9912224">
    <w:abstractNumId w:val="8"/>
  </w:num>
  <w:num w:numId="2" w16cid:durableId="837577308">
    <w:abstractNumId w:val="6"/>
  </w:num>
  <w:num w:numId="3" w16cid:durableId="274555434">
    <w:abstractNumId w:val="5"/>
  </w:num>
  <w:num w:numId="4" w16cid:durableId="1484003701">
    <w:abstractNumId w:val="4"/>
  </w:num>
  <w:num w:numId="5" w16cid:durableId="185293547">
    <w:abstractNumId w:val="7"/>
  </w:num>
  <w:num w:numId="6" w16cid:durableId="841702796">
    <w:abstractNumId w:val="3"/>
  </w:num>
  <w:num w:numId="7" w16cid:durableId="185607952">
    <w:abstractNumId w:val="2"/>
  </w:num>
  <w:num w:numId="8" w16cid:durableId="336345960">
    <w:abstractNumId w:val="1"/>
  </w:num>
  <w:num w:numId="9" w16cid:durableId="64844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204C"/>
    <w:rsid w:val="00326F90"/>
    <w:rsid w:val="00A954F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