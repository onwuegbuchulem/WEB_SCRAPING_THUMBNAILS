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FF2" w:rsidRDefault="00EE77AC">
      <w:r>
        <w:t>There exist a lot of different approaches for each of those tasks..</w:t>
      </w:r>
      <w:r>
        <w:br/>
        <w:t xml:space="preserve"> It is very difficult to determine what are the most popular modern programming languages.</w:t>
      </w:r>
      <w:r>
        <w:br/>
        <w:t xml:space="preserve">Programmers typically use high-level programming languages that are more easily </w:t>
      </w:r>
      <w:r>
        <w:t>intelligible to humans than machine code, which is directly executed by the central processing unit.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</w:t>
      </w:r>
      <w:r>
        <w:t xml:space="preserve">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>Techniques like Code refactoring can enhance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</w:t>
      </w:r>
      <w:r>
        <w:t>sh.</w:t>
      </w:r>
      <w:r>
        <w:br/>
        <w:t xml:space="preserve"> Programs were mostly entered using punched cards or paper tape.</w:t>
      </w:r>
      <w:r>
        <w:br/>
        <w:t>The Unified Modeling Language (UML) is a notation used for both the OOAD and MDA.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</w:t>
      </w:r>
      <w:r>
        <w:t>ge best suited for the task at hand will be selected.</w:t>
      </w:r>
    </w:p>
    <w:sectPr w:rsidR="00CC6F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2786296">
    <w:abstractNumId w:val="8"/>
  </w:num>
  <w:num w:numId="2" w16cid:durableId="1507131734">
    <w:abstractNumId w:val="6"/>
  </w:num>
  <w:num w:numId="3" w16cid:durableId="1126579736">
    <w:abstractNumId w:val="5"/>
  </w:num>
  <w:num w:numId="4" w16cid:durableId="749039850">
    <w:abstractNumId w:val="4"/>
  </w:num>
  <w:num w:numId="5" w16cid:durableId="446463806">
    <w:abstractNumId w:val="7"/>
  </w:num>
  <w:num w:numId="6" w16cid:durableId="1572233985">
    <w:abstractNumId w:val="3"/>
  </w:num>
  <w:num w:numId="7" w16cid:durableId="605620117">
    <w:abstractNumId w:val="2"/>
  </w:num>
  <w:num w:numId="8" w16cid:durableId="1981956153">
    <w:abstractNumId w:val="1"/>
  </w:num>
  <w:num w:numId="9" w16cid:durableId="181844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6FF2"/>
    <w:rsid w:val="00EE7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