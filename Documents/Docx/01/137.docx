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ACA" w:rsidRDefault="00254145">
      <w:r>
        <w:t>By the late 1960s, data storage devices and computer terminals became inexpensive enough that programs could be created by typing directly into the computers..</w:t>
      </w:r>
      <w:r>
        <w:br/>
        <w:t xml:space="preserve">For example, COBOL is still strong in corporate data centers often on large mainframe </w:t>
      </w:r>
      <w:r>
        <w:t>computers, Fortran in engineering applications, scripting languages in Web development, and C in embedded software.</w:t>
      </w:r>
      <w:r>
        <w:br/>
        <w:t xml:space="preserve"> The first computer program is generally dated to 1843, when mathematician Ada Lovelace published an algorithm to calculate a sequence of Bernoulli numbers, intended to be carried out by Charles Babbage's Analytical Engine.</w:t>
      </w:r>
      <w:r>
        <w:br/>
        <w:t>In 1206, the Arab engineer Al-Jazari invented a programmable drum machine where a musical mechanical automaton could be made to play different rhythms and drum patterns, vi</w:t>
      </w:r>
      <w:r>
        <w:t>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 xml:space="preserve"> The first step in most formal software development processes is requirements analysis, followed by testing to determine value modeling, implementa</w:t>
      </w:r>
      <w:r>
        <w:t>tion, and failure elimination (debugging).</w:t>
      </w:r>
      <w:r>
        <w:br/>
        <w:t xml:space="preserve"> Allen Downey, in his book How To Think Like A Computer Scientist, writes:</w:t>
      </w:r>
      <w:r>
        <w:br/>
        <w:t xml:space="preserve"> Many computer languages provide a mechanism to call functions provided by shared libraries.</w:t>
      </w:r>
      <w:r>
        <w:br/>
        <w:t>Expert programmers are familiar with a variety of well-established algorithms and their respective complexities and use this knowledge to choose algorithms that are best suited to the circumstances.</w:t>
      </w:r>
      <w:r>
        <w:br/>
        <w:t>However, readability is more than just programming style.</w:t>
      </w:r>
      <w:r>
        <w:br/>
        <w:t>It involves designing and implementing algor</w:t>
      </w:r>
      <w:r>
        <w:t>ithms, step-by-step specifications of procedures, by writing code in one or more programming languages.</w:t>
      </w:r>
      <w:r>
        <w:br/>
        <w:t xml:space="preserve"> High-level languages made the process of developing a program simpler and more understandable, and less bound to the underlying hardware.</w:t>
      </w:r>
      <w:r>
        <w:br/>
        <w:t>There are many approaches to the Software development process.</w:t>
      </w:r>
      <w:r>
        <w:br/>
        <w:t>Ideally, the programming language best suited for the task at hand will be selected.</w:t>
      </w:r>
      <w:r>
        <w:br/>
        <w:t xml:space="preserve"> Some languages are very popular for particular kinds of applications, while some languages are regularly used to write m</w:t>
      </w:r>
      <w:r>
        <w:t>any different kinds of applications.</w:t>
      </w:r>
    </w:p>
    <w:sectPr w:rsidR="00776A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9289860">
    <w:abstractNumId w:val="8"/>
  </w:num>
  <w:num w:numId="2" w16cid:durableId="756941237">
    <w:abstractNumId w:val="6"/>
  </w:num>
  <w:num w:numId="3" w16cid:durableId="1482043473">
    <w:abstractNumId w:val="5"/>
  </w:num>
  <w:num w:numId="4" w16cid:durableId="1292708683">
    <w:abstractNumId w:val="4"/>
  </w:num>
  <w:num w:numId="5" w16cid:durableId="2012298647">
    <w:abstractNumId w:val="7"/>
  </w:num>
  <w:num w:numId="6" w16cid:durableId="121192586">
    <w:abstractNumId w:val="3"/>
  </w:num>
  <w:num w:numId="7" w16cid:durableId="61636061">
    <w:abstractNumId w:val="2"/>
  </w:num>
  <w:num w:numId="8" w16cid:durableId="1274822287">
    <w:abstractNumId w:val="1"/>
  </w:num>
  <w:num w:numId="9" w16cid:durableId="1280258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145"/>
    <w:rsid w:val="0029639D"/>
    <w:rsid w:val="00326F90"/>
    <w:rsid w:val="00776A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2023-12-06T06:47:00Z</dcterms:modified>
  <cp:category/>
</cp:coreProperties>
</file>