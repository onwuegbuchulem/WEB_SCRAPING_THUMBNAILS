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7F5F" w:rsidRDefault="00857B8D">
      <w:r>
        <w:t xml:space="preserve"> Debugging is often done with IDEs..</w:t>
      </w:r>
      <w:r>
        <w:t xml:space="preserve"> Standalone debuggers like GDB are also used, and these often provide less of a visual environment, usually using a command line.</w:t>
      </w:r>
      <w:r>
        <w:br/>
        <w:t>Also, specific user environment and usage history can make it difficult to reproduce the problem.</w:t>
      </w:r>
      <w:r>
        <w:br/>
      </w:r>
      <w:r>
        <w:br/>
        <w:t>The first compiler related tool, the A-0 System, was developed in 1952 by Grace Hopper, who also coined the term 'compiler'.</w:t>
      </w:r>
      <w:r>
        <w:br/>
        <w:t xml:space="preserve"> Computer programmers are those who write computer software.</w:t>
      </w:r>
      <w:r>
        <w:br/>
        <w:t>Methods of measuring programming language popularity include: counting the number of job advertis</w:t>
      </w:r>
      <w:r>
        <w:t>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r>
        <w:br/>
        <w:t>It involves designing and implementing algorithms, step-by-step specification</w:t>
      </w:r>
      <w:r>
        <w:t>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r>
        <w:br/>
        <w:t xml:space="preserve"> Popular modeling techniques include Object-Oriented Analysis and Design (OOAD) and Model-Driven Architecture (MDA).</w:t>
      </w:r>
      <w:r>
        <w:br/>
        <w:t>When debugging the problem in a GUI, the programmer can try to skip some user interaction from the original problem description and c</w:t>
      </w:r>
      <w:r>
        <w:t>heck if remaining actions are sufficient for bugs to appear.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Compilers harnessed the power of computers to make programming easier by allowing programmers to specify calculations by entering a formula using infix notation.</w:t>
      </w:r>
      <w:r>
        <w:br/>
        <w:t>Normally the first step in debugging is to attemp</w:t>
      </w:r>
      <w:r>
        <w:t>t to reproduce the problem.</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research.</w:t>
      </w:r>
    </w:p>
    <w:sectPr w:rsidR="00367F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4759103">
    <w:abstractNumId w:val="8"/>
  </w:num>
  <w:num w:numId="2" w16cid:durableId="1978760401">
    <w:abstractNumId w:val="6"/>
  </w:num>
  <w:num w:numId="3" w16cid:durableId="2055542736">
    <w:abstractNumId w:val="5"/>
  </w:num>
  <w:num w:numId="4" w16cid:durableId="1246305093">
    <w:abstractNumId w:val="4"/>
  </w:num>
  <w:num w:numId="5" w16cid:durableId="2137791950">
    <w:abstractNumId w:val="7"/>
  </w:num>
  <w:num w:numId="6" w16cid:durableId="1987935253">
    <w:abstractNumId w:val="3"/>
  </w:num>
  <w:num w:numId="7" w16cid:durableId="1269700259">
    <w:abstractNumId w:val="2"/>
  </w:num>
  <w:num w:numId="8" w16cid:durableId="947467539">
    <w:abstractNumId w:val="1"/>
  </w:num>
  <w:num w:numId="9" w16cid:durableId="198064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F5F"/>
    <w:rsid w:val="00857B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