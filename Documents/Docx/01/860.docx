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A2E" w:rsidRDefault="00566F44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FORTRAN, the first widely used high-level language to have a </w:t>
      </w:r>
      <w:r>
        <w:t>functional implementation, came out in 1957, and many other languages were soon developed—in particular, COBOL aimed at commercial data processing, and Lisp for computer research.</w:t>
      </w:r>
      <w:r>
        <w:br/>
        <w:t>Ideally, the programming language best suited for the task at hand will be selected.</w:t>
      </w:r>
      <w:r>
        <w:br/>
        <w:t xml:space="preserve"> Code-breaking algorithms have also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</w:t>
      </w:r>
      <w:r>
        <w:t>blems.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Programs were mostly entered using punched cards or paper tape.</w:t>
      </w:r>
      <w:r>
        <w:br/>
      </w:r>
      <w:r>
        <w:br/>
        <w:t xml:space="preserve">Trade-offs from this ideal involve finding enough programmers who know the language to build a team, the </w:t>
      </w:r>
      <w:r>
        <w:t>availability of compilers for that language, and the efficiency with which programs written in a given language execute.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Trial-and-error/divide-and-conquer is needed: the programmer will try to remove some parts of the original</w:t>
      </w:r>
      <w:r>
        <w:t xml:space="preserve"> test case and check if the problem still exists.</w:t>
      </w:r>
      <w:r>
        <w:br/>
        <w:t>Also, specific user environment and usage history can make it difficult to reproduce the problem.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Various visual programming languages have also been developed with the intent to resolve readability concerns by adopting non-traditional approaches to code structure and</w:t>
      </w:r>
      <w:r>
        <w:t xml:space="preserve"> display.</w:t>
      </w:r>
    </w:p>
    <w:sectPr w:rsidR="00DA4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4327243">
    <w:abstractNumId w:val="8"/>
  </w:num>
  <w:num w:numId="2" w16cid:durableId="1410231480">
    <w:abstractNumId w:val="6"/>
  </w:num>
  <w:num w:numId="3" w16cid:durableId="136001406">
    <w:abstractNumId w:val="5"/>
  </w:num>
  <w:num w:numId="4" w16cid:durableId="1281187833">
    <w:abstractNumId w:val="4"/>
  </w:num>
  <w:num w:numId="5" w16cid:durableId="1248613585">
    <w:abstractNumId w:val="7"/>
  </w:num>
  <w:num w:numId="6" w16cid:durableId="708604052">
    <w:abstractNumId w:val="3"/>
  </w:num>
  <w:num w:numId="7" w16cid:durableId="505364073">
    <w:abstractNumId w:val="2"/>
  </w:num>
  <w:num w:numId="8" w16cid:durableId="1429810690">
    <w:abstractNumId w:val="1"/>
  </w:num>
  <w:num w:numId="9" w16cid:durableId="164766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6F44"/>
    <w:rsid w:val="00AA1D8D"/>
    <w:rsid w:val="00B47730"/>
    <w:rsid w:val="00CB0664"/>
    <w:rsid w:val="00DA4A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