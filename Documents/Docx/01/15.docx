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2C5B" w:rsidRDefault="00BE5253">
      <w:r>
        <w:t>There are many approaches to the Software development process..</w:t>
      </w:r>
      <w:r>
        <w:br/>
      </w:r>
      <w:r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However, Charles Babbage had already written his first program for the Analytical Engine in 1837.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Following a consistent programming style often helps readabi</w:t>
      </w:r>
      <w:r>
        <w:t>lity.</w:t>
      </w:r>
      <w:r>
        <w:br/>
        <w:t>However, readability is more than just programming style.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Code-breaking algorithms have also existed for centuries.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</w:t>
      </w:r>
      <w:r>
        <w:t>h.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This can be a non-trivial task, for example as with parallel processes or </w:t>
      </w:r>
      <w:r>
        <w:t>some unusual software bugs.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Programming languages are essential for software development.</w:t>
      </w:r>
      <w:r>
        <w:br/>
        <w:t>Provided the functions in a library follow the appropriate run-time conventions (e.g., method of passing arguments), then these functions may be written in any other language.</w:t>
      </w:r>
    </w:p>
    <w:sectPr w:rsidR="00132C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0982930">
    <w:abstractNumId w:val="8"/>
  </w:num>
  <w:num w:numId="2" w16cid:durableId="1277561294">
    <w:abstractNumId w:val="6"/>
  </w:num>
  <w:num w:numId="3" w16cid:durableId="546769186">
    <w:abstractNumId w:val="5"/>
  </w:num>
  <w:num w:numId="4" w16cid:durableId="1702896252">
    <w:abstractNumId w:val="4"/>
  </w:num>
  <w:num w:numId="5" w16cid:durableId="576206568">
    <w:abstractNumId w:val="7"/>
  </w:num>
  <w:num w:numId="6" w16cid:durableId="1773747472">
    <w:abstractNumId w:val="3"/>
  </w:num>
  <w:num w:numId="7" w16cid:durableId="213661877">
    <w:abstractNumId w:val="2"/>
  </w:num>
  <w:num w:numId="8" w16cid:durableId="662507515">
    <w:abstractNumId w:val="1"/>
  </w:num>
  <w:num w:numId="9" w16cid:durableId="604731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2C5B"/>
    <w:rsid w:val="0015074B"/>
    <w:rsid w:val="0029639D"/>
    <w:rsid w:val="00326F90"/>
    <w:rsid w:val="00AA1D8D"/>
    <w:rsid w:val="00B47730"/>
    <w:rsid w:val="00BE525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2023-12-06T06:12:00Z</dcterms:modified>
  <cp:category/>
</cp:coreProperties>
</file>