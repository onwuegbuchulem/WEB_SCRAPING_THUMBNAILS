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A0F" w:rsidRDefault="002D0AB1">
      <w:r>
        <w:t xml:space="preserve"> It is very difficult to determine what are the most popular modern programming languages..</w:t>
      </w:r>
      <w:r>
        <w:br/>
        <w:t>Text editors were also developed that allowed changes and corrections to be made much more easily than with punched cards.</w:t>
      </w:r>
      <w:r>
        <w:br/>
        <w:t xml:space="preserve">By the late 1960s, data storage </w:t>
      </w:r>
      <w:r>
        <w:t>devices and computer terminals became inexpensive enough that programs could be created by typing directly into the computers.</w:t>
      </w:r>
      <w:r>
        <w:br/>
        <w:t>In the 9th century, the Arab mathematician Al-Kindi described a cryptographic algorithm for deciphering encrypted code, in A Manuscript on Deciphering Cryptographic Messages.</w:t>
      </w:r>
      <w:r>
        <w:br/>
        <w:t>However, because an assembly language is little more than a different notation for a machine language,  two machines with different instruction sets also have different assembly languages.</w:t>
      </w:r>
      <w:r>
        <w:br/>
        <w:t xml:space="preserve"> Computer programmers</w:t>
      </w:r>
      <w:r>
        <w:t xml:space="preserve"> are those who write computer software.</w:t>
      </w:r>
      <w:r>
        <w:br/>
        <w:t xml:space="preserve"> Following a consistent programming style often helps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Many programmers use forms of Agile software development where the various stages of formal software development are more integrated together into short cycles that take a few weeks rather than </w:t>
      </w:r>
      <w:r>
        <w:t>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Their jobs usually involve:</w:t>
      </w:r>
      <w:r>
        <w:br/>
        <w:t xml:space="preserve"> Alth</w:t>
      </w:r>
      <w:r>
        <w:t>ough programming has been presented in the media as a somewhat mathematical subject,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Use of a static code analysis tool can help detect some possible problems.</w:t>
      </w:r>
    </w:p>
    <w:sectPr w:rsidR="00475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582191">
    <w:abstractNumId w:val="8"/>
  </w:num>
  <w:num w:numId="2" w16cid:durableId="613563937">
    <w:abstractNumId w:val="6"/>
  </w:num>
  <w:num w:numId="3" w16cid:durableId="1045062369">
    <w:abstractNumId w:val="5"/>
  </w:num>
  <w:num w:numId="4" w16cid:durableId="1362779589">
    <w:abstractNumId w:val="4"/>
  </w:num>
  <w:num w:numId="5" w16cid:durableId="537550675">
    <w:abstractNumId w:val="7"/>
  </w:num>
  <w:num w:numId="6" w16cid:durableId="1394547617">
    <w:abstractNumId w:val="3"/>
  </w:num>
  <w:num w:numId="7" w16cid:durableId="933512143">
    <w:abstractNumId w:val="2"/>
  </w:num>
  <w:num w:numId="8" w16cid:durableId="1040783485">
    <w:abstractNumId w:val="1"/>
  </w:num>
  <w:num w:numId="9" w16cid:durableId="1688288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0AB1"/>
    <w:rsid w:val="00326F90"/>
    <w:rsid w:val="00475A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