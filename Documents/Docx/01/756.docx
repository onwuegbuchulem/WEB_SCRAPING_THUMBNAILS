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4A0" w:rsidRDefault="00E525BD">
      <w:r>
        <w:t xml:space="preserve"> Following a consistent programming style often helps readability..</w:t>
      </w:r>
      <w:r>
        <w:br/>
        <w:t xml:space="preserve"> In the 1880s, Herman Hollerith invented the concept of storing data in machine-readable form.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Debugging is a very important task in the software </w:t>
      </w:r>
      <w:r>
        <w:t>development process since having defects in a program can have significant consequences for its users.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Unreadable code often leads to bugs, inefficiencies, and duplicated code.</w:t>
      </w:r>
      <w:r>
        <w:br/>
        <w:t>Many programmers use forms of Agile software development where the various stages of formal software development are more integrated toge</w:t>
      </w:r>
      <w:r>
        <w:t>ther into short cycles that take a few weeks rather than years.</w:t>
      </w:r>
      <w:r>
        <w:br/>
        <w:t xml:space="preserve"> A similar technique used for database design is Entity-Relationship Modeling (ER Modeling).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Sometimes software development is known as software engineering, especially when it employs formal methods or follows an engineering design process.</w:t>
      </w:r>
      <w:r>
        <w:br/>
        <w:t>Text editors were also developed t</w:t>
      </w:r>
      <w:r>
        <w:t>hat allowed changes and corrections to be made much more easily than with punched cards.</w:t>
      </w:r>
      <w:r>
        <w:br/>
        <w:t>They are the building blocks for all software, from the simplest applications to the most sophisticated ones.</w:t>
      </w:r>
      <w:r>
        <w:br/>
        <w:t xml:space="preserve"> Code-breaking algorithms have also existed for centuries.</w:t>
      </w:r>
      <w:r>
        <w:br/>
        <w:t>Techniques like Code refactoring can enhance readability.</w:t>
      </w:r>
    </w:p>
    <w:sectPr w:rsidR="00A464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2934639">
    <w:abstractNumId w:val="8"/>
  </w:num>
  <w:num w:numId="2" w16cid:durableId="606811417">
    <w:abstractNumId w:val="6"/>
  </w:num>
  <w:num w:numId="3" w16cid:durableId="2029678661">
    <w:abstractNumId w:val="5"/>
  </w:num>
  <w:num w:numId="4" w16cid:durableId="1301377335">
    <w:abstractNumId w:val="4"/>
  </w:num>
  <w:num w:numId="5" w16cid:durableId="445738307">
    <w:abstractNumId w:val="7"/>
  </w:num>
  <w:num w:numId="6" w16cid:durableId="1806045165">
    <w:abstractNumId w:val="3"/>
  </w:num>
  <w:num w:numId="7" w16cid:durableId="1451823396">
    <w:abstractNumId w:val="2"/>
  </w:num>
  <w:num w:numId="8" w16cid:durableId="102768085">
    <w:abstractNumId w:val="1"/>
  </w:num>
  <w:num w:numId="9" w16cid:durableId="209554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64A0"/>
    <w:rsid w:val="00AA1D8D"/>
    <w:rsid w:val="00B47730"/>
    <w:rsid w:val="00CB0664"/>
    <w:rsid w:val="00E525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2023-12-06T05:47:00Z</dcterms:modified>
  <cp:category/>
</cp:coreProperties>
</file>