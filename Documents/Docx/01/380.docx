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2C35" w:rsidRDefault="00BA0077">
      <w:r>
        <w:t>Trade-offs from this ideal involve finding enough programmers who know the language to build a team, the availability of compilers for that language, and the efficiency with which programs written in a given language execute..</w:t>
      </w:r>
      <w:r>
        <w:br/>
        <w:t xml:space="preserve">Programming </w:t>
      </w:r>
      <w:r>
        <w:t>languages are essential for software development.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Compilers harnessed the power of computers to make programming easier by allowing programmers to specify calculations by entering a formula using infix notation.</w:t>
      </w:r>
      <w:r>
        <w:br/>
        <w:t>However, with the concep</w:t>
      </w:r>
      <w:r>
        <w:t>t of the stored-program computer introduced in 1949, both programs and data were stored and manipulated in the same way in computer memory.</w:t>
      </w:r>
      <w:r>
        <w:br/>
        <w:t>Many programmers use forms of Agile software development where the various stages of formal software development are more integrated together into short cycles that take a few weeks rather than years.</w:t>
      </w:r>
      <w:r>
        <w:br/>
        <w:t>Many applications use a mix of several languages in their construction and use.</w:t>
      </w:r>
      <w:r>
        <w:br/>
        <w:t xml:space="preserve"> A similar technique used for database design is Entity-Relationship Modeling (ER Modeling)</w:t>
      </w:r>
      <w:r>
        <w: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After the bug is reproduced, the input of the program may need to be simplified to make it easier to debug.</w:t>
      </w:r>
      <w:r>
        <w:br/>
        <w:t>The choice of language used is subject to many considerations, such as company policy, suitability to task, avail</w:t>
      </w:r>
      <w:r>
        <w:t>ability of third-party packages, or individual preference.</w:t>
      </w:r>
      <w:r>
        <w:br/>
        <w:t xml:space="preserve"> Code-breaking algorithms have also existed for centuries.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Text editors were also developed that allowed changes and corrections to be made much more easily than with p</w:t>
      </w:r>
      <w:r>
        <w:t>unched cards.</w:t>
      </w:r>
      <w:r>
        <w:br/>
        <w:t>Expert programmers are familiar with a variety of well-established algorithms and their respective complexities and use this knowledge to choose algorithms that are best suited to the circumstances.</w:t>
      </w:r>
    </w:p>
    <w:sectPr w:rsidR="00772C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0703093">
    <w:abstractNumId w:val="8"/>
  </w:num>
  <w:num w:numId="2" w16cid:durableId="156044725">
    <w:abstractNumId w:val="6"/>
  </w:num>
  <w:num w:numId="3" w16cid:durableId="902258016">
    <w:abstractNumId w:val="5"/>
  </w:num>
  <w:num w:numId="4" w16cid:durableId="2020618261">
    <w:abstractNumId w:val="4"/>
  </w:num>
  <w:num w:numId="5" w16cid:durableId="1259170637">
    <w:abstractNumId w:val="7"/>
  </w:num>
  <w:num w:numId="6" w16cid:durableId="1354838955">
    <w:abstractNumId w:val="3"/>
  </w:num>
  <w:num w:numId="7" w16cid:durableId="1023478782">
    <w:abstractNumId w:val="2"/>
  </w:num>
  <w:num w:numId="8" w16cid:durableId="1244530868">
    <w:abstractNumId w:val="1"/>
  </w:num>
  <w:num w:numId="9" w16cid:durableId="1958441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2C35"/>
    <w:rsid w:val="00AA1D8D"/>
    <w:rsid w:val="00B47730"/>
    <w:rsid w:val="00BA007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2023-12-06T12:25:00Z</dcterms:modified>
  <cp:category/>
</cp:coreProperties>
</file>