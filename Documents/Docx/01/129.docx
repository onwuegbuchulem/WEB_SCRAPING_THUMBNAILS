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CFD" w:rsidRDefault="00B6309C">
      <w:r>
        <w:t>Techniques like Code refactoring can enhance readability..</w:t>
      </w:r>
      <w:r>
        <w:br/>
        <w:t>However, Charles Babbage had already written his first program for the Analytical Engine in 1837.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assembly language is little more than a different</w:t>
      </w:r>
      <w:r>
        <w:t xml:space="preserve">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 xml:space="preserve"> The academic field and the engineering practice of computer programming are both largely concerned with discoverin</w:t>
      </w:r>
      <w:r>
        <w:t>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102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748157">
    <w:abstractNumId w:val="8"/>
  </w:num>
  <w:num w:numId="2" w16cid:durableId="412240815">
    <w:abstractNumId w:val="6"/>
  </w:num>
  <w:num w:numId="3" w16cid:durableId="111170383">
    <w:abstractNumId w:val="5"/>
  </w:num>
  <w:num w:numId="4" w16cid:durableId="77483913">
    <w:abstractNumId w:val="4"/>
  </w:num>
  <w:num w:numId="5" w16cid:durableId="1464888372">
    <w:abstractNumId w:val="7"/>
  </w:num>
  <w:num w:numId="6" w16cid:durableId="1658459237">
    <w:abstractNumId w:val="3"/>
  </w:num>
  <w:num w:numId="7" w16cid:durableId="1089734468">
    <w:abstractNumId w:val="2"/>
  </w:num>
  <w:num w:numId="8" w16cid:durableId="175314373">
    <w:abstractNumId w:val="1"/>
  </w:num>
  <w:num w:numId="9" w16cid:durableId="23856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CFD"/>
    <w:rsid w:val="0015074B"/>
    <w:rsid w:val="0029639D"/>
    <w:rsid w:val="00326F90"/>
    <w:rsid w:val="00AA1D8D"/>
    <w:rsid w:val="00B47730"/>
    <w:rsid w:val="00B630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