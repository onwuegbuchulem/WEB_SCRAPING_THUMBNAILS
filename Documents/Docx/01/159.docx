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3D5" w:rsidRDefault="00BA6C02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</w:t>
      </w:r>
      <w:r>
        <w:t>reaking algorithm.</w:t>
      </w:r>
      <w:r>
        <w:br/>
        <w:t>Scripting and breakpointing is also part of this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</w:t>
      </w:r>
      <w:r>
        <w:t>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</w:t>
      </w:r>
      <w:r>
        <w:t>isfy some fundamental properties.</w:t>
      </w:r>
    </w:p>
    <w:sectPr w:rsidR="007A3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593855">
    <w:abstractNumId w:val="8"/>
  </w:num>
  <w:num w:numId="2" w16cid:durableId="2122650748">
    <w:abstractNumId w:val="6"/>
  </w:num>
  <w:num w:numId="3" w16cid:durableId="1975408006">
    <w:abstractNumId w:val="5"/>
  </w:num>
  <w:num w:numId="4" w16cid:durableId="1829321518">
    <w:abstractNumId w:val="4"/>
  </w:num>
  <w:num w:numId="5" w16cid:durableId="1488858387">
    <w:abstractNumId w:val="7"/>
  </w:num>
  <w:num w:numId="6" w16cid:durableId="1962882272">
    <w:abstractNumId w:val="3"/>
  </w:num>
  <w:num w:numId="7" w16cid:durableId="1094589918">
    <w:abstractNumId w:val="2"/>
  </w:num>
  <w:num w:numId="8" w16cid:durableId="1846944195">
    <w:abstractNumId w:val="1"/>
  </w:num>
  <w:num w:numId="9" w16cid:durableId="39297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3D5"/>
    <w:rsid w:val="00AA1D8D"/>
    <w:rsid w:val="00B47730"/>
    <w:rsid w:val="00BA6C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