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E31" w:rsidRDefault="00160EE6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Charles Babbage had already written his first program for the Analytical Engine in 1837.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FORTRAN, the </w:t>
      </w:r>
      <w:r>
        <w:t>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because an assembly language</w:t>
      </w:r>
      <w:r>
        <w:t xml:space="preserve"> is little more than a different notation for a machine language,  two machines with different instruction sets also have different assembly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Different programming languages support different styles of programming (called programming paradigms).</w:t>
      </w:r>
      <w:r>
        <w:br/>
        <w:t>One approach popular for requirements analysis is Use Ca</w:t>
      </w:r>
      <w:r>
        <w:t>se analysis.</w:t>
      </w:r>
      <w:r>
        <w:br/>
        <w:t>Trial-and-error/divide-and-conquer is needed: the programmer will try to remove some parts of the original test case and check if the problem still exists.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>Normally the first step in debugging is to attempt to reproduce the problem.</w:t>
      </w:r>
      <w:r>
        <w:br/>
        <w:t xml:space="preserve"> In the 1880s, Herman Hollerith invented the concept of storing data in machine-readable form.</w:t>
      </w:r>
    </w:p>
    <w:sectPr w:rsidR="000E5E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4531418">
    <w:abstractNumId w:val="8"/>
  </w:num>
  <w:num w:numId="2" w16cid:durableId="192961875">
    <w:abstractNumId w:val="6"/>
  </w:num>
  <w:num w:numId="3" w16cid:durableId="1417359660">
    <w:abstractNumId w:val="5"/>
  </w:num>
  <w:num w:numId="4" w16cid:durableId="495268080">
    <w:abstractNumId w:val="4"/>
  </w:num>
  <w:num w:numId="5" w16cid:durableId="1876187939">
    <w:abstractNumId w:val="7"/>
  </w:num>
  <w:num w:numId="6" w16cid:durableId="509878755">
    <w:abstractNumId w:val="3"/>
  </w:num>
  <w:num w:numId="7" w16cid:durableId="1914701275">
    <w:abstractNumId w:val="2"/>
  </w:num>
  <w:num w:numId="8" w16cid:durableId="420151975">
    <w:abstractNumId w:val="1"/>
  </w:num>
  <w:num w:numId="9" w16cid:durableId="202324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E31"/>
    <w:rsid w:val="0015074B"/>
    <w:rsid w:val="00160EE6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