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1BA" w:rsidRDefault="00332543">
      <w:r>
        <w:t xml:space="preserve"> Following a consistent programming style often helps readability..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>Also, specific user environment and usage history can make it difficult to reproduce the problem.</w:t>
      </w:r>
      <w:r>
        <w:br/>
        <w:t>Normally the first step in debugging is to attempt to reproduce the problem.</w:t>
      </w:r>
      <w:r>
        <w:br/>
        <w:t>However, with the concept o</w:t>
      </w:r>
      <w:r>
        <w:t>f the stored-program computer introduced in 1949, both programs and data were stored and manipulated in the same way in computer memory.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</w:t>
      </w:r>
      <w:r>
        <w:t>ible problems.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perform as much checkin</w:t>
      </w:r>
      <w:r>
        <w:t>g as other languages.</w:t>
      </w:r>
    </w:p>
    <w:sectPr w:rsidR="007B5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98236">
    <w:abstractNumId w:val="8"/>
  </w:num>
  <w:num w:numId="2" w16cid:durableId="1649091067">
    <w:abstractNumId w:val="6"/>
  </w:num>
  <w:num w:numId="3" w16cid:durableId="1737900923">
    <w:abstractNumId w:val="5"/>
  </w:num>
  <w:num w:numId="4" w16cid:durableId="962034728">
    <w:abstractNumId w:val="4"/>
  </w:num>
  <w:num w:numId="5" w16cid:durableId="1943150996">
    <w:abstractNumId w:val="7"/>
  </w:num>
  <w:num w:numId="6" w16cid:durableId="1796176983">
    <w:abstractNumId w:val="3"/>
  </w:num>
  <w:num w:numId="7" w16cid:durableId="1646735252">
    <w:abstractNumId w:val="2"/>
  </w:num>
  <w:num w:numId="8" w16cid:durableId="1314289199">
    <w:abstractNumId w:val="1"/>
  </w:num>
  <w:num w:numId="9" w16cid:durableId="193111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543"/>
    <w:rsid w:val="007B51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