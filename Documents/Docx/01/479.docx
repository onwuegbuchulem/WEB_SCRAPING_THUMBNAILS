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D20" w:rsidRDefault="00642596">
      <w:r>
        <w:t>Programming languages are essential for software development..</w:t>
      </w:r>
      <w:r>
        <w:br/>
        <w:t>This can be a non-trivial task, for example as with parallel processes or some unusual software bugs.</w:t>
      </w:r>
      <w:r>
        <w:br/>
        <w:t xml:space="preserve">In 1206, the Arab engineer Al-Jazari invented a programmable drum machine where a </w:t>
      </w:r>
      <w:r>
        <w:t>musical mechanical automaton could be made to play different rhythms and drum patterns, via pegs and cams.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 example, when a bug in a compiler can make it crash when parsing some large source file, a simplification of the test case that results in only few lines from the original source file can be sufficie</w:t>
      </w:r>
      <w:r>
        <w:t>nt to reproduce the same crash.</w:t>
      </w:r>
      <w:r>
        <w:br/>
        <w:t>However, readability is more than just programming style.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In the 1880s, Herman Hollerith invented the concept of storing data in machine-readable form.</w:t>
      </w:r>
      <w:r>
        <w:br/>
        <w:t>Assembly languages were soon developed that let the programmer specify instruction in a text format (e.g., ADD X, TOTAL), with abbreviations for each operation code and meaningful names for spe</w:t>
      </w:r>
      <w:r>
        <w:t>cifying addresses.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factors, having little or nothing to do with the ability of t</w:t>
      </w:r>
      <w:r>
        <w:t>he computer to efficiently compile and execute the code, contribute to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It is very difficult to determine what are the most popular modern programming languages.</w:t>
      </w:r>
      <w:r>
        <w:br/>
        <w:t>However, because an assembly language is little more than a different notation for a machine language,  two machines with different instructio</w:t>
      </w:r>
      <w:r>
        <w:t>n sets also have different assembly languages.</w:t>
      </w:r>
    </w:p>
    <w:sectPr w:rsidR="00426D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294918">
    <w:abstractNumId w:val="8"/>
  </w:num>
  <w:num w:numId="2" w16cid:durableId="502668905">
    <w:abstractNumId w:val="6"/>
  </w:num>
  <w:num w:numId="3" w16cid:durableId="717121320">
    <w:abstractNumId w:val="5"/>
  </w:num>
  <w:num w:numId="4" w16cid:durableId="1252473460">
    <w:abstractNumId w:val="4"/>
  </w:num>
  <w:num w:numId="5" w16cid:durableId="1454444334">
    <w:abstractNumId w:val="7"/>
  </w:num>
  <w:num w:numId="6" w16cid:durableId="1701517512">
    <w:abstractNumId w:val="3"/>
  </w:num>
  <w:num w:numId="7" w16cid:durableId="1280409449">
    <w:abstractNumId w:val="2"/>
  </w:num>
  <w:num w:numId="8" w16cid:durableId="2120249174">
    <w:abstractNumId w:val="1"/>
  </w:num>
  <w:num w:numId="9" w16cid:durableId="78789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D20"/>
    <w:rsid w:val="006425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