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0D6" w:rsidRDefault="007833F3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</w:t>
      </w:r>
      <w:r>
        <w:t>e per se.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 xml:space="preserve"> The first step in most formal software development processes is requirements analysis, followed by testing </w:t>
      </w:r>
      <w:r>
        <w:t>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</w:t>
      </w:r>
      <w:r>
        <w:t>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</w:t>
      </w:r>
      <w:r>
        <w:t>o also coined the term 'compiler'.</w:t>
      </w:r>
    </w:p>
    <w:sectPr w:rsidR="00137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665580">
    <w:abstractNumId w:val="8"/>
  </w:num>
  <w:num w:numId="2" w16cid:durableId="530193171">
    <w:abstractNumId w:val="6"/>
  </w:num>
  <w:num w:numId="3" w16cid:durableId="1079403007">
    <w:abstractNumId w:val="5"/>
  </w:num>
  <w:num w:numId="4" w16cid:durableId="2066220997">
    <w:abstractNumId w:val="4"/>
  </w:num>
  <w:num w:numId="5" w16cid:durableId="1901742491">
    <w:abstractNumId w:val="7"/>
  </w:num>
  <w:num w:numId="6" w16cid:durableId="1986229691">
    <w:abstractNumId w:val="3"/>
  </w:num>
  <w:num w:numId="7" w16cid:durableId="216743324">
    <w:abstractNumId w:val="2"/>
  </w:num>
  <w:num w:numId="8" w16cid:durableId="1887597330">
    <w:abstractNumId w:val="1"/>
  </w:num>
  <w:num w:numId="9" w16cid:durableId="165433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0D6"/>
    <w:rsid w:val="0015074B"/>
    <w:rsid w:val="0029639D"/>
    <w:rsid w:val="00326F90"/>
    <w:rsid w:val="007833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