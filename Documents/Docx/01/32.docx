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689" w:rsidRDefault="00600370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</w:t>
      </w:r>
      <w:r>
        <w:t xml:space="preserve"> source code, rather than writing new source code.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FORTRAN, the first widely used high-level language to have a functional implementation, came out in 1957, </w:t>
      </w:r>
      <w:r>
        <w:t>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</w:t>
      </w:r>
      <w:r>
        <w:t>ages, and that learning to code is similar to learning a foreign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</w:t>
      </w:r>
      <w:r>
        <w:t>n).</w:t>
      </w:r>
      <w:r>
        <w:br/>
        <w:t>It is usually easier to code in "high-level" languages than in "low-level" ones.</w:t>
      </w:r>
      <w:r>
        <w:br/>
        <w:t>Use of a static code analysis tool can help detect some possible problems.</w:t>
      </w:r>
    </w:p>
    <w:sectPr w:rsidR="006C6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6241">
    <w:abstractNumId w:val="8"/>
  </w:num>
  <w:num w:numId="2" w16cid:durableId="1141538611">
    <w:abstractNumId w:val="6"/>
  </w:num>
  <w:num w:numId="3" w16cid:durableId="13651061">
    <w:abstractNumId w:val="5"/>
  </w:num>
  <w:num w:numId="4" w16cid:durableId="1236471321">
    <w:abstractNumId w:val="4"/>
  </w:num>
  <w:num w:numId="5" w16cid:durableId="1165439724">
    <w:abstractNumId w:val="7"/>
  </w:num>
  <w:num w:numId="6" w16cid:durableId="100490760">
    <w:abstractNumId w:val="3"/>
  </w:num>
  <w:num w:numId="7" w16cid:durableId="625088775">
    <w:abstractNumId w:val="2"/>
  </w:num>
  <w:num w:numId="8" w16cid:durableId="2036690187">
    <w:abstractNumId w:val="1"/>
  </w:num>
  <w:num w:numId="9" w16cid:durableId="148743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370"/>
    <w:rsid w:val="006C66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