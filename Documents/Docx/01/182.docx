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0050" w:rsidRDefault="00C15936">
      <w:r>
        <w:t>Text editors were also developed that allowed changes and corrections to be made much more easily than with punched cards..</w:t>
      </w:r>
      <w:r>
        <w:br/>
        <w:t xml:space="preserve">In 1206, the Arab engineer Al-Jazari invented a programmable drum machine where a musical mechanical automaton could be made to </w:t>
      </w:r>
      <w:r>
        <w:t>play different rhythms and drum patterns, via pegs and cams.</w:t>
      </w:r>
      <w:r>
        <w:br/>
        <w:t>It involves designing and implementing algorithms, step-by-step specifications of procedures, by writing code in one or more programming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Debugging is often done with IDEs. Standalone debuggers like GDB are also used, and these o</w:t>
      </w:r>
      <w:r>
        <w:t>ften provide less of a visual environment, usually using a command line.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However, readability is more than just programming style.</w:t>
      </w:r>
      <w:r>
        <w:br/>
        <w:t>Sometimes software development is known as software engineering, especially when it employs formal methods or follows an engineering design process.</w:t>
      </w:r>
      <w:r>
        <w:br/>
        <w:t>Scripting and breakpointing is also p</w:t>
      </w:r>
      <w:r>
        <w:t>art of this process.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Also, specific user environment and usage history can make it difficult to reproduce the problem.</w:t>
      </w:r>
      <w:r>
        <w:br/>
        <w:t xml:space="preserve"> Computer programmers are those who write computer software.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Various visual programming languages ha</w:t>
      </w:r>
      <w:r>
        <w:t>ve also been developed with the intent to resolve readability concerns by adopting non-traditional approaches to code structure and display.</w:t>
      </w:r>
      <w:r>
        <w:br/>
        <w:t xml:space="preserve"> It is very difficult to determine what are the most popular modern programming languages.</w:t>
      </w:r>
    </w:p>
    <w:sectPr w:rsidR="00C200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9495546">
    <w:abstractNumId w:val="8"/>
  </w:num>
  <w:num w:numId="2" w16cid:durableId="450587289">
    <w:abstractNumId w:val="6"/>
  </w:num>
  <w:num w:numId="3" w16cid:durableId="1337614816">
    <w:abstractNumId w:val="5"/>
  </w:num>
  <w:num w:numId="4" w16cid:durableId="1128476406">
    <w:abstractNumId w:val="4"/>
  </w:num>
  <w:num w:numId="5" w16cid:durableId="2104761540">
    <w:abstractNumId w:val="7"/>
  </w:num>
  <w:num w:numId="6" w16cid:durableId="52197615">
    <w:abstractNumId w:val="3"/>
  </w:num>
  <w:num w:numId="7" w16cid:durableId="1295719339">
    <w:abstractNumId w:val="2"/>
  </w:num>
  <w:num w:numId="8" w16cid:durableId="2143182823">
    <w:abstractNumId w:val="1"/>
  </w:num>
  <w:num w:numId="9" w16cid:durableId="1210609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15936"/>
    <w:rsid w:val="00C2005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2023-12-06T11:44:00Z</dcterms:modified>
  <cp:category/>
</cp:coreProperties>
</file>