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E61" w:rsidRDefault="000B3E0F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Some text editors such as Emacs allow GDB to be invoked through them, to </w:t>
      </w:r>
      <w:r>
        <w:t>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</w:t>
      </w:r>
      <w:r>
        <w:t>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applications, scripting languages in Web development, and C in e</w:t>
      </w:r>
      <w:r>
        <w:t>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>There exist a lot of different approaches for each of those tasks.</w:t>
      </w:r>
      <w:r>
        <w:br/>
        <w:t xml:space="preserve">Many applications use a mix of several </w:t>
      </w:r>
      <w:r>
        <w:t>languages in their construction and use.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</w:t>
      </w:r>
      <w:r>
        <w:t>.</w:t>
      </w:r>
    </w:p>
    <w:sectPr w:rsidR="009D5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055634">
    <w:abstractNumId w:val="8"/>
  </w:num>
  <w:num w:numId="2" w16cid:durableId="770469688">
    <w:abstractNumId w:val="6"/>
  </w:num>
  <w:num w:numId="3" w16cid:durableId="2117866863">
    <w:abstractNumId w:val="5"/>
  </w:num>
  <w:num w:numId="4" w16cid:durableId="1574199773">
    <w:abstractNumId w:val="4"/>
  </w:num>
  <w:num w:numId="5" w16cid:durableId="821045207">
    <w:abstractNumId w:val="7"/>
  </w:num>
  <w:num w:numId="6" w16cid:durableId="1194197534">
    <w:abstractNumId w:val="3"/>
  </w:num>
  <w:num w:numId="7" w16cid:durableId="271672547">
    <w:abstractNumId w:val="2"/>
  </w:num>
  <w:num w:numId="8" w16cid:durableId="538861560">
    <w:abstractNumId w:val="1"/>
  </w:num>
  <w:num w:numId="9" w16cid:durableId="5643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E0F"/>
    <w:rsid w:val="0015074B"/>
    <w:rsid w:val="0029639D"/>
    <w:rsid w:val="00326F90"/>
    <w:rsid w:val="009D5E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