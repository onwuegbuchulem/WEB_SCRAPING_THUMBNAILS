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E59" w:rsidRDefault="000913AA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Scripting and breakpointing is also part of this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 (e.g., ADD X, TOTAL), with abbreviations</w:t>
      </w:r>
      <w:r>
        <w:t xml:space="preserve">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 xml:space="preserve">Some text editors such </w:t>
      </w:r>
      <w:r>
        <w:t>as Emacs allow GDB to be invoked through them, to provide a visual environment.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</w:t>
      </w:r>
      <w:r>
        <w:t>ces have existed for centuries.</w:t>
      </w:r>
      <w:r>
        <w:br/>
        <w:t xml:space="preserve"> High-level languages made the process of developing a program simpler and more understandable, and less bound to the underlying hardware.</w:t>
      </w:r>
    </w:p>
    <w:sectPr w:rsidR="004E5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218976">
    <w:abstractNumId w:val="8"/>
  </w:num>
  <w:num w:numId="2" w16cid:durableId="1401175296">
    <w:abstractNumId w:val="6"/>
  </w:num>
  <w:num w:numId="3" w16cid:durableId="1890610905">
    <w:abstractNumId w:val="5"/>
  </w:num>
  <w:num w:numId="4" w16cid:durableId="218711993">
    <w:abstractNumId w:val="4"/>
  </w:num>
  <w:num w:numId="5" w16cid:durableId="1171725106">
    <w:abstractNumId w:val="7"/>
  </w:num>
  <w:num w:numId="6" w16cid:durableId="268860011">
    <w:abstractNumId w:val="3"/>
  </w:num>
  <w:num w:numId="7" w16cid:durableId="824321758">
    <w:abstractNumId w:val="2"/>
  </w:num>
  <w:num w:numId="8" w16cid:durableId="1072855592">
    <w:abstractNumId w:val="1"/>
  </w:num>
  <w:num w:numId="9" w16cid:durableId="199598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3AA"/>
    <w:rsid w:val="0015074B"/>
    <w:rsid w:val="0029639D"/>
    <w:rsid w:val="00326F90"/>
    <w:rsid w:val="004E5E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