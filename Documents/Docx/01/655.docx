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4168" w:rsidRDefault="00EF6E6B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He gave the first description of cryptanalysis by frequency analysis, the </w:t>
      </w:r>
      <w:r>
        <w:t>earliest code-breaking algorithm.</w:t>
      </w:r>
      <w:r>
        <w:br/>
        <w:t>Ideally, the programming language best suited for the task at hand will be selected.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Trial-and-error/divide-and-conquer is needed: the programmer will try to remove some parts of the original test case and check if the problem still exists.</w:t>
      </w:r>
      <w:r>
        <w:br/>
        <w:t>However, readability is more than ju</w:t>
      </w:r>
      <w:r>
        <w:t>st programming style.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It affects the aspects of quality above, including portability, usability and most importantly maintainability.</w:t>
      </w:r>
      <w:r>
        <w:br/>
        <w:t xml:space="preserve"> After the bug is reproduced, the input of the program may need to be simplified to make it easier to debug.</w:t>
      </w:r>
      <w:r>
        <w:br/>
        <w:t>Provided the functions in a library follow the appropriate</w:t>
      </w:r>
      <w:r>
        <w:t xml:space="preserve"> run-time conventions (e.g., method of passing arguments), then these functions may be written in any other language.</w:t>
      </w:r>
      <w:r>
        <w:br/>
        <w:t>Sometimes software development is known as software engineering, especially when it employs formal methods or follows an engineering design process.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Also, specific user environment and usage history can make it difficult to reproduce the</w:t>
      </w:r>
      <w:r>
        <w:t xml:space="preserve"> problem.</w:t>
      </w:r>
      <w:r>
        <w:br/>
        <w:t>A study found that a few simple readability transformations made code shorter and drastically reduced the time to understand it.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2141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6755204">
    <w:abstractNumId w:val="8"/>
  </w:num>
  <w:num w:numId="2" w16cid:durableId="1391689643">
    <w:abstractNumId w:val="6"/>
  </w:num>
  <w:num w:numId="3" w16cid:durableId="1329403890">
    <w:abstractNumId w:val="5"/>
  </w:num>
  <w:num w:numId="4" w16cid:durableId="942109177">
    <w:abstractNumId w:val="4"/>
  </w:num>
  <w:num w:numId="5" w16cid:durableId="590435931">
    <w:abstractNumId w:val="7"/>
  </w:num>
  <w:num w:numId="6" w16cid:durableId="772476892">
    <w:abstractNumId w:val="3"/>
  </w:num>
  <w:num w:numId="7" w16cid:durableId="1761217001">
    <w:abstractNumId w:val="2"/>
  </w:num>
  <w:num w:numId="8" w16cid:durableId="1906061304">
    <w:abstractNumId w:val="1"/>
  </w:num>
  <w:num w:numId="9" w16cid:durableId="1218739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168"/>
    <w:rsid w:val="0029639D"/>
    <w:rsid w:val="00326F90"/>
    <w:rsid w:val="00AA1D8D"/>
    <w:rsid w:val="00B47730"/>
    <w:rsid w:val="00CB0664"/>
    <w:rsid w:val="00EF6E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2023-12-06T11:21:00Z</dcterms:modified>
  <cp:category/>
</cp:coreProperties>
</file>