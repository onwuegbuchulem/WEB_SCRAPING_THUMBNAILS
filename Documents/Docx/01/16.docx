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4FDA" w:rsidRDefault="000A4A9F">
      <w:r>
        <w:t xml:space="preserve"> The academic field and the engineering practice of computer programming are both largely concerned with discovering and implementing the most efficient algorithms for a given class of problems..</w:t>
      </w:r>
      <w:r>
        <w:br/>
        <w:t xml:space="preserve"> It is very difficult to determine what are the most popular modern programming languages.</w:t>
      </w:r>
      <w:r>
        <w:br/>
        <w:t>Sometimes software development is known as software engineering, especially when it employs formal methods or follows an engineering design process.</w:t>
      </w:r>
      <w:r>
        <w:br/>
        <w:t>Integrated development environments (IDEs) aim to integrate all such help.</w:t>
      </w:r>
      <w:r>
        <w:br/>
        <w:t xml:space="preserve"> After the bug is reproduced, the input of the program may need to be simplified to make it easier to debug.</w:t>
      </w:r>
      <w:r>
        <w:br/>
        <w:t>Programming languages are essential for software development.</w:t>
      </w:r>
      <w:r>
        <w:br/>
        <w:t xml:space="preserve">A study found that a few </w:t>
      </w:r>
      <w:r>
        <w:t>simple readability transformations made code shorter and drastically reduced the time to understand it.</w:t>
      </w:r>
      <w:r>
        <w:br/>
        <w:t>Expert programmers are familiar with a variety of well-established algorithms and their respective complexities and use this knowledge to choose algorithms that are best suited to the circumstances.</w:t>
      </w:r>
      <w:r>
        <w:br/>
        <w:t>There exist a lot of different approaches for each of those tasks.</w:t>
      </w:r>
      <w:r>
        <w:br/>
        <w:t xml:space="preserve"> Debugging is a very important task in the software development process since having defects in a program can have significant consequences fo</w:t>
      </w:r>
      <w:r>
        <w:t>r its users.</w:t>
      </w:r>
      <w:r>
        <w:br/>
        <w:t>Unreadable code often leads to bugs, inefficiencies, and duplicated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Provided the functions in a library follow the appropriate run-time conventions (e.g., method of passing arguments), then these functions may be written in any other language.</w:t>
      </w:r>
      <w:r>
        <w:br/>
        <w:t>FORTRAN, the first widely used high-level language to have a functional implementation, came out in 1957, and many other languages were soon developed—in particular, COBOL aimed at commercial data processing, and Lisp for computer research.</w:t>
      </w:r>
      <w:r>
        <w:br/>
        <w:t>For this purpose, algorithms are classified into orders using so-called Big O notation, which expresses resource use, such as execution time or memory consumption, in terms of the size of an input.</w:t>
      </w:r>
    </w:p>
    <w:sectPr w:rsidR="00AF4F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5614390">
    <w:abstractNumId w:val="8"/>
  </w:num>
  <w:num w:numId="2" w16cid:durableId="1084297954">
    <w:abstractNumId w:val="6"/>
  </w:num>
  <w:num w:numId="3" w16cid:durableId="1884630419">
    <w:abstractNumId w:val="5"/>
  </w:num>
  <w:num w:numId="4" w16cid:durableId="77168452">
    <w:abstractNumId w:val="4"/>
  </w:num>
  <w:num w:numId="5" w16cid:durableId="1098062040">
    <w:abstractNumId w:val="7"/>
  </w:num>
  <w:num w:numId="6" w16cid:durableId="2013143975">
    <w:abstractNumId w:val="3"/>
  </w:num>
  <w:num w:numId="7" w16cid:durableId="243688887">
    <w:abstractNumId w:val="2"/>
  </w:num>
  <w:num w:numId="8" w16cid:durableId="2060469836">
    <w:abstractNumId w:val="1"/>
  </w:num>
  <w:num w:numId="9" w16cid:durableId="260575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A9F"/>
    <w:rsid w:val="0015074B"/>
    <w:rsid w:val="0029639D"/>
    <w:rsid w:val="00326F90"/>
    <w:rsid w:val="00AA1D8D"/>
    <w:rsid w:val="00AF4FD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2023-12-06T08:01:00Z</dcterms:modified>
  <cp:category/>
</cp:coreProperties>
</file>