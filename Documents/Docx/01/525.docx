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5FBA" w:rsidRDefault="00B01A31">
      <w:r>
        <w:t xml:space="preserve"> Following a consistent programming style often helps readability..</w:t>
      </w:r>
      <w:r>
        <w:br/>
        <w:t>The Unified Modeling Language (UML) is a notation used for both the OOAD and MDA.</w:t>
      </w:r>
      <w:r>
        <w:br/>
        <w:t>Programming languages are essential for software development.</w:t>
      </w:r>
      <w:r>
        <w:br/>
        <w:t xml:space="preserve">Later a control panel (plug board) </w:t>
      </w:r>
      <w:r>
        <w:t>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analysis, the earliest code-breaking algorithm.</w:t>
      </w:r>
      <w:r>
        <w:br/>
        <w:t xml:space="preserve"> Debugging is a very important task in the software development process since having defects in a program can have significant consequences for its use</w:t>
      </w:r>
      <w:r>
        <w:t>rs.</w:t>
      </w:r>
      <w:r>
        <w:br/>
      </w:r>
      <w:r>
        <w:br/>
        <w:t>The first compiler related tool, the A-0 System, was developed in 1952 by Grace Hopper, who also coined the term 'compiler'.</w:t>
      </w:r>
      <w:r>
        <w:br/>
        <w:t>When debugging the problem in a GUI, the programmer can try to skip some user interaction from the original problem description and check if remaining actions are sufficient for bugs to appear.</w:t>
      </w:r>
      <w:r>
        <w:br/>
        <w:t>There exist a lot of different approaches for each of those tasks.</w:t>
      </w:r>
      <w:r>
        <w:br/>
        <w:t xml:space="preserve"> Popular modeling techniques include Object-Oriented Analysis and Design (OOAD) and Model-Driven Architecture (MDA).</w:t>
      </w:r>
      <w:r>
        <w:br/>
        <w:t xml:space="preserve">Use </w:t>
      </w:r>
      <w:r>
        <w:t>of a static code analysis tool can help detect some possible problems.</w:t>
      </w:r>
      <w:r>
        <w:br/>
        <w:t xml:space="preserve"> After the bug is reproduced, the input of the program may need to be simplified to make it easier to debug.</w:t>
      </w:r>
      <w:r>
        <w:br/>
        <w:t>It involves designing and implementing algorithms, step-by-step specifications of procedures, by writing code in one or more programming languages.</w:t>
      </w:r>
      <w:r>
        <w:br/>
        <w:t xml:space="preserve"> The first computer program is generally dated to 1843, when mathematician Ada Lovelace published an algorithm to calculate a sequence of Bernoulli numbers, intended to be carried out </w:t>
      </w:r>
      <w:r>
        <w:t>by Charles Babbage's Analytical Engine.</w:t>
      </w:r>
      <w:r>
        <w:br/>
        <w:t>In 1801, the Jacquard loom could produce entirely different weaves by changing the "program" – a series of pasteboard cards with holes punched in them.</w:t>
      </w:r>
    </w:p>
    <w:sectPr w:rsidR="00335F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4540552">
    <w:abstractNumId w:val="8"/>
  </w:num>
  <w:num w:numId="2" w16cid:durableId="669523126">
    <w:abstractNumId w:val="6"/>
  </w:num>
  <w:num w:numId="3" w16cid:durableId="1877110739">
    <w:abstractNumId w:val="5"/>
  </w:num>
  <w:num w:numId="4" w16cid:durableId="1904023419">
    <w:abstractNumId w:val="4"/>
  </w:num>
  <w:num w:numId="5" w16cid:durableId="8914129">
    <w:abstractNumId w:val="7"/>
  </w:num>
  <w:num w:numId="6" w16cid:durableId="1675646266">
    <w:abstractNumId w:val="3"/>
  </w:num>
  <w:num w:numId="7" w16cid:durableId="309290602">
    <w:abstractNumId w:val="2"/>
  </w:num>
  <w:num w:numId="8" w16cid:durableId="1310018949">
    <w:abstractNumId w:val="1"/>
  </w:num>
  <w:num w:numId="9" w16cid:durableId="923224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FBA"/>
    <w:rsid w:val="00AA1D8D"/>
    <w:rsid w:val="00B01A3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