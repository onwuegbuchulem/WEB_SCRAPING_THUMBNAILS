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A14" w:rsidRDefault="0022279B">
      <w:r>
        <w:br/>
        <w:t>The first compiler related tool, the A-0 System, was developed in 1952 by Grace Hopper, who also coined the term 'compiler'..</w:t>
      </w:r>
      <w:r>
        <w:br/>
        <w:t>Many applications use a mix of several languages in their construction and use.</w:t>
      </w:r>
      <w:r>
        <w:br/>
        <w:t xml:space="preserve">As early as the 9th century, a </w:t>
      </w:r>
      <w:r>
        <w:t>programmable music sequencer was invented by the Persian Banu Musa brothers, who described an automated mechanical flute player in the Book of Ingenious Devices.</w:t>
      </w:r>
      <w:r>
        <w:br/>
        <w:t>Normally the first step in debugging is to attempt to reproduce the problem.</w:t>
      </w:r>
      <w:r>
        <w:br/>
        <w:t>This can be a non-trivial task, for example as with parallel processes or some unusual software bugs.</w:t>
      </w:r>
      <w:r>
        <w:br/>
        <w:t>Proficient programming usually requires expertise in several different subjects, including knowledge of the application domain, details of programming languages and generi</w:t>
      </w:r>
      <w:r>
        <w:t>c code libraries, specialized algorithms, and formal logic.</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r>
        <w:br/>
        <w:t>In the 9th century, the Arab mathematician Al-Kindi described a cryptographic algorithm for deciphering encrypted co</w:t>
      </w:r>
      <w:r>
        <w:t>de, in A Manuscript on Deciphering Cryptographic Messages.</w:t>
      </w:r>
      <w:r>
        <w:br/>
        <w:t>It is usually easier to code in "high-level" languages than in "low-level" ones.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Methods of measuring programming language popularity include: counting the number of job advertisements that mention the language, </w:t>
      </w:r>
      <w:r>
        <w:t>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By the late 1960s, data storage devices and computer terminals became in</w:t>
      </w:r>
      <w:r>
        <w:t>expensive enough that programs could be created by typing directly into the computers.</w:t>
      </w:r>
      <w:r>
        <w:br/>
        <w:t>He gave the first description of cryptanalysis by frequency analysis, the earliest code-breaking algorithm.</w:t>
      </w:r>
    </w:p>
    <w:sectPr w:rsidR="009E4A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340560">
    <w:abstractNumId w:val="8"/>
  </w:num>
  <w:num w:numId="2" w16cid:durableId="1411536399">
    <w:abstractNumId w:val="6"/>
  </w:num>
  <w:num w:numId="3" w16cid:durableId="1471628218">
    <w:abstractNumId w:val="5"/>
  </w:num>
  <w:num w:numId="4" w16cid:durableId="1362127429">
    <w:abstractNumId w:val="4"/>
  </w:num>
  <w:num w:numId="5" w16cid:durableId="763190683">
    <w:abstractNumId w:val="7"/>
  </w:num>
  <w:num w:numId="6" w16cid:durableId="1697854612">
    <w:abstractNumId w:val="3"/>
  </w:num>
  <w:num w:numId="7" w16cid:durableId="567150802">
    <w:abstractNumId w:val="2"/>
  </w:num>
  <w:num w:numId="8" w16cid:durableId="903761776">
    <w:abstractNumId w:val="1"/>
  </w:num>
  <w:num w:numId="9" w16cid:durableId="70938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79B"/>
    <w:rsid w:val="0029639D"/>
    <w:rsid w:val="00326F90"/>
    <w:rsid w:val="009E4A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