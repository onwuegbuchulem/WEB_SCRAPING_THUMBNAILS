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BAD" w:rsidRDefault="00AA37B2">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There are many approaches to the Software development process.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Charles Babbage had already written his first program for the Analytical Engine in 1837.</w:t>
      </w:r>
      <w:r>
        <w:br/>
        <w:t xml:space="preserve"> Programmable devices have existed for centuries.</w:t>
      </w:r>
      <w:r>
        <w:br/>
        <w:t>A study found that a few simple readability transform</w:t>
      </w:r>
      <w:r>
        <w:t>ations made code shorter and drastically reduced the time to understand it.</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The first step in most formal software development processes is requirements analysis, followed by testing to determine value modeling, implementation, and failure elimination (debugging).</w:t>
      </w:r>
      <w:r>
        <w:br/>
        <w:t xml:space="preserve"> A similar technique used for datab</w:t>
      </w:r>
      <w:r>
        <w:t>ase design is Entity-Relationship Modeling (ER Modeling).</w:t>
      </w:r>
      <w:r>
        <w:br/>
        <w:t>Some languages are more prone to some kinds of faults because their specification does not require compilers to perform as much checking as other languages.</w:t>
      </w:r>
      <w:r>
        <w:br/>
        <w:t>Integrated development environments (IDEs) aim to integrate all such help.</w:t>
      </w:r>
      <w:r>
        <w:br/>
        <w:t>One approach popular for requirements analysis is Use Case analysis.</w:t>
      </w:r>
      <w:r>
        <w:br/>
      </w:r>
      <w:r>
        <w:br/>
        <w:t>The first compiler related tool, the A-0 System, was developed in 1952 by Grace Hopper, who also coined the term 'compiler'.</w:t>
      </w:r>
      <w:r>
        <w:br/>
        <w:t xml:space="preserve"> Popular modeling technique</w:t>
      </w:r>
      <w:r>
        <w:t>s include Object-Oriented Analysis and Design (OOAD) and Model-Driven Architecture (MDA).</w:t>
      </w:r>
      <w:r>
        <w:br/>
        <w:t xml:space="preserve"> It is very difficult to determine what are the most popular modern programming languages.</w:t>
      </w:r>
    </w:p>
    <w:sectPr w:rsidR="00D34B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36410084">
    <w:abstractNumId w:val="8"/>
  </w:num>
  <w:num w:numId="2" w16cid:durableId="1680697873">
    <w:abstractNumId w:val="6"/>
  </w:num>
  <w:num w:numId="3" w16cid:durableId="1680814643">
    <w:abstractNumId w:val="5"/>
  </w:num>
  <w:num w:numId="4" w16cid:durableId="1926302994">
    <w:abstractNumId w:val="4"/>
  </w:num>
  <w:num w:numId="5" w16cid:durableId="2121754411">
    <w:abstractNumId w:val="7"/>
  </w:num>
  <w:num w:numId="6" w16cid:durableId="1933471756">
    <w:abstractNumId w:val="3"/>
  </w:num>
  <w:num w:numId="7" w16cid:durableId="489568065">
    <w:abstractNumId w:val="2"/>
  </w:num>
  <w:num w:numId="8" w16cid:durableId="26029708">
    <w:abstractNumId w:val="1"/>
  </w:num>
  <w:num w:numId="9" w16cid:durableId="1067608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37B2"/>
    <w:rsid w:val="00B47730"/>
    <w:rsid w:val="00CB0664"/>
    <w:rsid w:val="00D34B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2023-12-06T06:42:00Z</dcterms:modified>
  <cp:category/>
</cp:coreProperties>
</file>