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217" w:rsidRDefault="00A42266">
      <w:r>
        <w:t xml:space="preserve"> Programmable devices have existed for centuries..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 xml:space="preserve">When debugging the problem in a GUI, the programmer can </w:t>
      </w:r>
      <w:r>
        <w:t>try to skip some user interaction from the original problem description and check if remaining actions are sufficient for bugs to appear.</w:t>
      </w:r>
      <w:r>
        <w:br/>
        <w:t>Programmers typically use high-level programming languages that are more easily intelligible to humans than machine code, which is directly executed by the central processing unit.</w:t>
      </w:r>
      <w:r>
        <w:br/>
        <w:t xml:space="preserve"> Debugging is a very important task in the software development process since having defects in a program can have significant consequences for its users.</w:t>
      </w:r>
      <w:r>
        <w:br/>
        <w:t>It affects the aspects of quality abov</w:t>
      </w:r>
      <w:r>
        <w:t>e, including portability, usability and most importantly maintainability.</w:t>
      </w:r>
      <w:r>
        <w:br/>
      </w:r>
      <w:r>
        <w:br/>
        <w:t>The first compiler related tool, the A-0 System, was developed in 1952 by Grace Hopper, who also coined the term 'compiler'.</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popular for particular kinds of applications, while </w:t>
      </w:r>
      <w:r>
        <w:t>some languages are regularly used to write many different kinds of applications.</w:t>
      </w:r>
      <w:r>
        <w:br/>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Many programmers use forms of Agile software development where the various stages of formal </w:t>
      </w:r>
      <w:r>
        <w:t>software development are more integrated together into short cycles that take a few weeks rather than years.</w:t>
      </w:r>
      <w:r>
        <w:br/>
        <w:t xml:space="preserve"> Popular modeling techniques include Object-Oriented Analysis and Design (OOAD) and Model-Driven Architecture (MDA).</w:t>
      </w:r>
    </w:p>
    <w:sectPr w:rsidR="00AB12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90468">
    <w:abstractNumId w:val="8"/>
  </w:num>
  <w:num w:numId="2" w16cid:durableId="1190342381">
    <w:abstractNumId w:val="6"/>
  </w:num>
  <w:num w:numId="3" w16cid:durableId="97675250">
    <w:abstractNumId w:val="5"/>
  </w:num>
  <w:num w:numId="4" w16cid:durableId="1247687659">
    <w:abstractNumId w:val="4"/>
  </w:num>
  <w:num w:numId="5" w16cid:durableId="1149325027">
    <w:abstractNumId w:val="7"/>
  </w:num>
  <w:num w:numId="6" w16cid:durableId="283316416">
    <w:abstractNumId w:val="3"/>
  </w:num>
  <w:num w:numId="7" w16cid:durableId="354040406">
    <w:abstractNumId w:val="2"/>
  </w:num>
  <w:num w:numId="8" w16cid:durableId="195046432">
    <w:abstractNumId w:val="1"/>
  </w:num>
  <w:num w:numId="9" w16cid:durableId="87184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2266"/>
    <w:rsid w:val="00AA1D8D"/>
    <w:rsid w:val="00AB121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