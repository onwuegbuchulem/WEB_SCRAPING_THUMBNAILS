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E15" w:rsidRDefault="001C3FD3">
      <w:r>
        <w:t>There are many approaches to the Software development process..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 xml:space="preserve"> After the bug is reprodu</w:t>
      </w:r>
      <w:r>
        <w:t>ced, the input of the program may need to be simplified to make it easier to debug.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Programmable devices have existed for centuri</w:t>
      </w:r>
      <w:r>
        <w:t>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Code-breaking algorithms have also existed for centuries.</w:t>
      </w:r>
    </w:p>
    <w:sectPr w:rsidR="00DE6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452768">
    <w:abstractNumId w:val="8"/>
  </w:num>
  <w:num w:numId="2" w16cid:durableId="1996034328">
    <w:abstractNumId w:val="6"/>
  </w:num>
  <w:num w:numId="3" w16cid:durableId="780805447">
    <w:abstractNumId w:val="5"/>
  </w:num>
  <w:num w:numId="4" w16cid:durableId="1848905502">
    <w:abstractNumId w:val="4"/>
  </w:num>
  <w:num w:numId="5" w16cid:durableId="1667661663">
    <w:abstractNumId w:val="7"/>
  </w:num>
  <w:num w:numId="6" w16cid:durableId="838544575">
    <w:abstractNumId w:val="3"/>
  </w:num>
  <w:num w:numId="7" w16cid:durableId="761679459">
    <w:abstractNumId w:val="2"/>
  </w:num>
  <w:num w:numId="8" w16cid:durableId="1760175613">
    <w:abstractNumId w:val="1"/>
  </w:num>
  <w:num w:numId="9" w16cid:durableId="158965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FD3"/>
    <w:rsid w:val="0029639D"/>
    <w:rsid w:val="00326F90"/>
    <w:rsid w:val="00AA1D8D"/>
    <w:rsid w:val="00B47730"/>
    <w:rsid w:val="00CB0664"/>
    <w:rsid w:val="00DE6E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