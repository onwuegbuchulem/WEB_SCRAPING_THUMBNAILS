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2916" w:rsidRDefault="00016C1A">
      <w:r>
        <w:t xml:space="preserve"> Machine code was the language of early programs, written in the instruction set of the particular machine, often in binary notation..</w:t>
      </w:r>
      <w:r>
        <w:br/>
        <w:t xml:space="preserve"> Different programming languages support different styles of programming (called programming paradigms).</w:t>
      </w:r>
      <w:r>
        <w:br/>
        <w:t>The Unified Modeling Language (UML) is a notation used for both the OOAD and MDA.</w:t>
      </w:r>
      <w:r>
        <w:br/>
        <w:t xml:space="preserve"> It is very difficult to determine what are the most popular modern programming languages.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Debugging is a very important task in the software development process since having </w:t>
      </w:r>
      <w:r>
        <w:t>defects in a program can have significant consequences for its users.</w:t>
      </w:r>
      <w:r>
        <w:br/>
        <w:t>He gave the first description of cryptanalysis by frequency analysis, the earliest code-breaking algorithm.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It affects the aspects of quality above, including portability, usability and most importantly main</w:t>
      </w:r>
      <w:r>
        <w:t>tainability.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It is usually easier to code in "high-level" languages than in "low-level" ones.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with the concept of the stored-program computer introduced in 1949, both programs and data</w:t>
      </w:r>
      <w:r>
        <w:t xml:space="preserve"> were stored and manipulated in the same way in computer memory.</w:t>
      </w:r>
      <w:r>
        <w:br/>
        <w:t>There exist a lot of different approaches for each of those tasks.</w:t>
      </w:r>
      <w:r>
        <w:br/>
        <w:t>Techniques like Code refactoring can enhance readability.</w:t>
      </w:r>
    </w:p>
    <w:sectPr w:rsidR="00A129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0365062">
    <w:abstractNumId w:val="8"/>
  </w:num>
  <w:num w:numId="2" w16cid:durableId="196895076">
    <w:abstractNumId w:val="6"/>
  </w:num>
  <w:num w:numId="3" w16cid:durableId="713240428">
    <w:abstractNumId w:val="5"/>
  </w:num>
  <w:num w:numId="4" w16cid:durableId="429813811">
    <w:abstractNumId w:val="4"/>
  </w:num>
  <w:num w:numId="5" w16cid:durableId="1880167025">
    <w:abstractNumId w:val="7"/>
  </w:num>
  <w:num w:numId="6" w16cid:durableId="583880849">
    <w:abstractNumId w:val="3"/>
  </w:num>
  <w:num w:numId="7" w16cid:durableId="1528451230">
    <w:abstractNumId w:val="2"/>
  </w:num>
  <w:num w:numId="8" w16cid:durableId="959535448">
    <w:abstractNumId w:val="1"/>
  </w:num>
  <w:num w:numId="9" w16cid:durableId="130488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C1A"/>
    <w:rsid w:val="00034616"/>
    <w:rsid w:val="0006063C"/>
    <w:rsid w:val="0015074B"/>
    <w:rsid w:val="0029639D"/>
    <w:rsid w:val="00326F90"/>
    <w:rsid w:val="00A129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2023-12-06T06:49:00Z</dcterms:modified>
  <cp:category/>
</cp:coreProperties>
</file>