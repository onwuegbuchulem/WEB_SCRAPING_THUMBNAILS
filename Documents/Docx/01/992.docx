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258" w:rsidRDefault="00D43A4A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</w:t>
      </w:r>
      <w:r>
        <w:t>.g., method of passing arguments),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 xml:space="preserve"> Code-breaking algorithms </w:t>
      </w:r>
      <w:r>
        <w:t>have also existed for centuries.</w:t>
      </w:r>
      <w:r>
        <w:br/>
        <w:t xml:space="preserve"> It is very difficult to determine what are the most popular modern programming languages.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Ideally, the programming languag</w:t>
      </w:r>
      <w:r>
        <w:t>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</w:p>
    <w:sectPr w:rsidR="008C02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868920">
    <w:abstractNumId w:val="8"/>
  </w:num>
  <w:num w:numId="2" w16cid:durableId="1674992540">
    <w:abstractNumId w:val="6"/>
  </w:num>
  <w:num w:numId="3" w16cid:durableId="999193585">
    <w:abstractNumId w:val="5"/>
  </w:num>
  <w:num w:numId="4" w16cid:durableId="76831605">
    <w:abstractNumId w:val="4"/>
  </w:num>
  <w:num w:numId="5" w16cid:durableId="1817066769">
    <w:abstractNumId w:val="7"/>
  </w:num>
  <w:num w:numId="6" w16cid:durableId="1241676138">
    <w:abstractNumId w:val="3"/>
  </w:num>
  <w:num w:numId="7" w16cid:durableId="1287931620">
    <w:abstractNumId w:val="2"/>
  </w:num>
  <w:num w:numId="8" w16cid:durableId="2117360751">
    <w:abstractNumId w:val="1"/>
  </w:num>
  <w:num w:numId="9" w16cid:durableId="209289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0258"/>
    <w:rsid w:val="00AA1D8D"/>
    <w:rsid w:val="00B47730"/>
    <w:rsid w:val="00CB0664"/>
    <w:rsid w:val="00D43A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