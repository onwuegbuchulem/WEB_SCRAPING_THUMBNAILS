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7FA" w:rsidRDefault="00FB7EA8">
      <w:r>
        <w:br/>
        <w:t>The first compiler related tool, the A-0 System, was developed in 1952 by Grace Hopper, who also coined the term 'compiler'..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This can be a non-trivial task, for example as with parallel processes or some unusual software bugs.</w:t>
      </w:r>
      <w:r>
        <w:br/>
        <w:t>Sometimes software development is known as software engineering, especially when it employs formal methods or follows an engineering design process.</w:t>
      </w:r>
      <w:r>
        <w:br/>
        <w:t>Integrated development environments (IDEs) aim to integrate all such help.</w:t>
      </w:r>
      <w:r>
        <w:br/>
        <w:t>When debugging the problem in a GUI, the pro</w:t>
      </w:r>
      <w:r>
        <w:t>grammer can try to skip some user interaction from the original problem description and check if remaining actions are sufficient for bugs to appear.</w:t>
      </w:r>
      <w:r>
        <w:br/>
        <w:t xml:space="preserve"> Programs were mostly entered using punched cards or paper tape.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Programmers typically use high-level programming languages that are more easily intelligible to humans than machine code, which is directly </w:t>
      </w:r>
      <w:r>
        <w:t>executed by the central processing unit.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A study found that a few simple readability transformations made code shorter and drastically reduced the time to understand it.</w:t>
      </w:r>
      <w:r>
        <w:br/>
        <w:t xml:space="preserve"> Debugging is a very important task in the software development process since having defects in a program can have s</w:t>
      </w:r>
      <w:r>
        <w:t>ignificant consequences for its users.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Ideally, the programming language best suited for the task at hand will be selected.</w:t>
      </w:r>
      <w:r>
        <w:br/>
        <w:t>While these are sometimes considered programming, often the term software development is used for this larger overall process – with the terms programming, implementation, and coding reserved f</w:t>
      </w:r>
      <w:r>
        <w:t>or the writing and editing of code per se.</w:t>
      </w:r>
    </w:p>
    <w:sectPr w:rsidR="009D27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5185722">
    <w:abstractNumId w:val="8"/>
  </w:num>
  <w:num w:numId="2" w16cid:durableId="1206217933">
    <w:abstractNumId w:val="6"/>
  </w:num>
  <w:num w:numId="3" w16cid:durableId="1006904282">
    <w:abstractNumId w:val="5"/>
  </w:num>
  <w:num w:numId="4" w16cid:durableId="1481733252">
    <w:abstractNumId w:val="4"/>
  </w:num>
  <w:num w:numId="5" w16cid:durableId="1381249037">
    <w:abstractNumId w:val="7"/>
  </w:num>
  <w:num w:numId="6" w16cid:durableId="2075929629">
    <w:abstractNumId w:val="3"/>
  </w:num>
  <w:num w:numId="7" w16cid:durableId="1726753080">
    <w:abstractNumId w:val="2"/>
  </w:num>
  <w:num w:numId="8" w16cid:durableId="946811585">
    <w:abstractNumId w:val="1"/>
  </w:num>
  <w:num w:numId="9" w16cid:durableId="46592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27FA"/>
    <w:rsid w:val="00AA1D8D"/>
    <w:rsid w:val="00B47730"/>
    <w:rsid w:val="00CB0664"/>
    <w:rsid w:val="00FB7E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2023-12-06T06:36:00Z</dcterms:modified>
  <cp:category/>
</cp:coreProperties>
</file>