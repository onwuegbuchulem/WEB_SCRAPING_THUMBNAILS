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503" w:rsidRDefault="008A72F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</w:t>
      </w:r>
      <w:r>
        <w:t xml:space="preserve">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Languages form an approximate spectrum from "low-level" to "high-level</w:t>
      </w:r>
      <w:r>
        <w:t>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</w:p>
    <w:sectPr w:rsidR="00816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857337">
    <w:abstractNumId w:val="8"/>
  </w:num>
  <w:num w:numId="2" w16cid:durableId="1356156148">
    <w:abstractNumId w:val="6"/>
  </w:num>
  <w:num w:numId="3" w16cid:durableId="1666318361">
    <w:abstractNumId w:val="5"/>
  </w:num>
  <w:num w:numId="4" w16cid:durableId="878709102">
    <w:abstractNumId w:val="4"/>
  </w:num>
  <w:num w:numId="5" w16cid:durableId="503201248">
    <w:abstractNumId w:val="7"/>
  </w:num>
  <w:num w:numId="6" w16cid:durableId="534774098">
    <w:abstractNumId w:val="3"/>
  </w:num>
  <w:num w:numId="7" w16cid:durableId="30998592">
    <w:abstractNumId w:val="2"/>
  </w:num>
  <w:num w:numId="8" w16cid:durableId="1305814942">
    <w:abstractNumId w:val="1"/>
  </w:num>
  <w:num w:numId="9" w16cid:durableId="162307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503"/>
    <w:rsid w:val="008A72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