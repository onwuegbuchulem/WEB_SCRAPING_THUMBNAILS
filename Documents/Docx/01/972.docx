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274" w:rsidRDefault="005F2F7B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Whatever the approach to development may be, the final program must sat</w:t>
      </w:r>
      <w:r>
        <w:t>isfy some fundamental properties.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 s</w:t>
      </w:r>
      <w:r>
        <w:t>ets via compilation declarations and heuristics.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 xml:space="preserve"> The first co</w:t>
      </w:r>
      <w:r>
        <w:t>mputer program is generally dated to 1843, when mathematician Ada Lovelace published an algorithm to calculate a sequence of Bernoulli numbers, intended to be carried out by Charles Babbage's Analytical Engine.</w:t>
      </w:r>
      <w:r>
        <w:br/>
        <w:t>This can be a non-trivial task, for example as with parallel processes or some unusual software bugs.</w:t>
      </w:r>
      <w:r>
        <w:br/>
        <w:t>For example, COBOL is still strong in corporate data centers often on large mainframe computers, Fortran in engineering applications, scripting languages in Web development, and C in embedded softwar</w:t>
      </w:r>
      <w:r>
        <w:t>e.</w:t>
      </w:r>
      <w:r>
        <w:br/>
        <w:t xml:space="preserve"> Following a consistent programming style often helps readability.</w:t>
      </w:r>
    </w:p>
    <w:sectPr w:rsidR="001902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360535">
    <w:abstractNumId w:val="8"/>
  </w:num>
  <w:num w:numId="2" w16cid:durableId="206532637">
    <w:abstractNumId w:val="6"/>
  </w:num>
  <w:num w:numId="3" w16cid:durableId="136730110">
    <w:abstractNumId w:val="5"/>
  </w:num>
  <w:num w:numId="4" w16cid:durableId="1421484693">
    <w:abstractNumId w:val="4"/>
  </w:num>
  <w:num w:numId="5" w16cid:durableId="1871137923">
    <w:abstractNumId w:val="7"/>
  </w:num>
  <w:num w:numId="6" w16cid:durableId="1829636753">
    <w:abstractNumId w:val="3"/>
  </w:num>
  <w:num w:numId="7" w16cid:durableId="1442610343">
    <w:abstractNumId w:val="2"/>
  </w:num>
  <w:num w:numId="8" w16cid:durableId="1851944809">
    <w:abstractNumId w:val="1"/>
  </w:num>
  <w:num w:numId="9" w16cid:durableId="36964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274"/>
    <w:rsid w:val="0029639D"/>
    <w:rsid w:val="00326F90"/>
    <w:rsid w:val="005F2F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