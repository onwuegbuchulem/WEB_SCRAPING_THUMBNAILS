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57C" w:rsidRDefault="002F5119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Many factors, </w:t>
      </w:r>
      <w:r>
        <w:t>having little or nothing to do with the ability of the computer to efficiently compile and execute the code, contribute to readability.</w:t>
      </w:r>
      <w:r>
        <w:br/>
        <w:t>Also, specific user environment and usage history can make it difficult to reproduce the problem.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</w:t>
      </w:r>
      <w:r>
        <w:t>e but execute less quickly.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1206, the Arab engineer Al-Jazari invented a programmable drum machine where a musical mechanical automaton could be made to play different rhythms and drum patterns, via pegs an</w:t>
      </w:r>
      <w:r>
        <w:t>d cams.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By the late 1960s,</w:t>
      </w:r>
      <w:r>
        <w:t xml:space="preserve">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</w:t>
      </w:r>
      <w:r>
        <w:t>en in any other language.</w:t>
      </w:r>
    </w:p>
    <w:sectPr w:rsidR="008925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233203">
    <w:abstractNumId w:val="8"/>
  </w:num>
  <w:num w:numId="2" w16cid:durableId="1921132110">
    <w:abstractNumId w:val="6"/>
  </w:num>
  <w:num w:numId="3" w16cid:durableId="2100636988">
    <w:abstractNumId w:val="5"/>
  </w:num>
  <w:num w:numId="4" w16cid:durableId="1711608227">
    <w:abstractNumId w:val="4"/>
  </w:num>
  <w:num w:numId="5" w16cid:durableId="281958449">
    <w:abstractNumId w:val="7"/>
  </w:num>
  <w:num w:numId="6" w16cid:durableId="733504631">
    <w:abstractNumId w:val="3"/>
  </w:num>
  <w:num w:numId="7" w16cid:durableId="1050036606">
    <w:abstractNumId w:val="2"/>
  </w:num>
  <w:num w:numId="8" w16cid:durableId="1958368237">
    <w:abstractNumId w:val="1"/>
  </w:num>
  <w:num w:numId="9" w16cid:durableId="191577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119"/>
    <w:rsid w:val="00326F90"/>
    <w:rsid w:val="008925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