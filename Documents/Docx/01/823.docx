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D5F" w:rsidRDefault="004A6FE1">
      <w:r>
        <w:t>Use of a static code analysis tool can help detect some possible problems..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</w:t>
      </w:r>
      <w:r>
        <w:t>roblem still exists.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</w:t>
      </w:r>
      <w:r>
        <w:t>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</w:p>
    <w:sectPr w:rsidR="00B63D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88381">
    <w:abstractNumId w:val="8"/>
  </w:num>
  <w:num w:numId="2" w16cid:durableId="1961298160">
    <w:abstractNumId w:val="6"/>
  </w:num>
  <w:num w:numId="3" w16cid:durableId="399714895">
    <w:abstractNumId w:val="5"/>
  </w:num>
  <w:num w:numId="4" w16cid:durableId="1216937989">
    <w:abstractNumId w:val="4"/>
  </w:num>
  <w:num w:numId="5" w16cid:durableId="1918515549">
    <w:abstractNumId w:val="7"/>
  </w:num>
  <w:num w:numId="6" w16cid:durableId="1129086920">
    <w:abstractNumId w:val="3"/>
  </w:num>
  <w:num w:numId="7" w16cid:durableId="302321814">
    <w:abstractNumId w:val="2"/>
  </w:num>
  <w:num w:numId="8" w16cid:durableId="1442260687">
    <w:abstractNumId w:val="1"/>
  </w:num>
  <w:num w:numId="9" w16cid:durableId="123688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FE1"/>
    <w:rsid w:val="00AA1D8D"/>
    <w:rsid w:val="00B47730"/>
    <w:rsid w:val="00B63D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