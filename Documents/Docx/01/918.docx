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4B3" w:rsidRDefault="009A38B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>The Unified Modeling Language (UML) is a notation used for both the OOAD and MDA.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</w:t>
      </w:r>
      <w:r>
        <w:t>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 xml:space="preserve"> Readability is important because programmers spend the majority of their time reading</w:t>
      </w:r>
      <w:r>
        <w:t>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</w:t>
      </w:r>
      <w:r>
        <w:t>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</w:p>
    <w:sectPr w:rsidR="00AF3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933345">
    <w:abstractNumId w:val="8"/>
  </w:num>
  <w:num w:numId="2" w16cid:durableId="1726446931">
    <w:abstractNumId w:val="6"/>
  </w:num>
  <w:num w:numId="3" w16cid:durableId="1063288482">
    <w:abstractNumId w:val="5"/>
  </w:num>
  <w:num w:numId="4" w16cid:durableId="1636519075">
    <w:abstractNumId w:val="4"/>
  </w:num>
  <w:num w:numId="5" w16cid:durableId="1577864244">
    <w:abstractNumId w:val="7"/>
  </w:num>
  <w:num w:numId="6" w16cid:durableId="1903129871">
    <w:abstractNumId w:val="3"/>
  </w:num>
  <w:num w:numId="7" w16cid:durableId="1493137903">
    <w:abstractNumId w:val="2"/>
  </w:num>
  <w:num w:numId="8" w16cid:durableId="383218843">
    <w:abstractNumId w:val="1"/>
  </w:num>
  <w:num w:numId="9" w16cid:durableId="55596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8BF"/>
    <w:rsid w:val="00AA1D8D"/>
    <w:rsid w:val="00AF34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