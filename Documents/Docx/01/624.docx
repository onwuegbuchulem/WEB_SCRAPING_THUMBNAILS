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FEB" w:rsidRDefault="00CF7BF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when a bug in a compiler can make it crash when parsing some large source file, a simplification of the test case that results in only few lines from the original source file can be sufficient to reproduce the same crash.</w:t>
      </w:r>
      <w:r>
        <w:br/>
      </w:r>
      <w:r>
        <w:t>Compilers harnessed the power of computers to make programming easier by allowing programmers to specify calculations by entering a formula using infix notation.</w:t>
      </w:r>
      <w:r>
        <w:br/>
        <w:t>In 1801, the Jacquard loom could produce entirely different weaves by changing the "program" – a series of pasteboard cards with holes punched in them.</w:t>
      </w:r>
      <w:r>
        <w:br/>
        <w:t>They are the building blocks for all software, from the simplest applications to the most sophisticated ones.</w:t>
      </w:r>
      <w:r>
        <w:br/>
      </w:r>
      <w:r>
        <w:br/>
        <w:t>It affects the aspects of quality above, including portability, usability and most impo</w:t>
      </w:r>
      <w:r>
        <w:t>rtantly maintainability.</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consumption, in terms of the size of an input.</w:t>
      </w:r>
      <w:r>
        <w:br/>
        <w:t xml:space="preserve"> Following a consistent programming style often helps readability.</w:t>
      </w:r>
      <w:r>
        <w:br/>
        <w:t>For example, COBOL is still strong in corporate data centers often on lar</w:t>
      </w:r>
      <w:r>
        <w:t>ge mainframe computers, Fortran in engineering applications, scripting languages in Web development, and C in embedded software.</w:t>
      </w:r>
      <w:r>
        <w:br/>
        <w:t>However, Charles Babbage had already written his first program for the Analytical 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w:t>
      </w:r>
      <w:r>
        <w:t>s.</w:t>
      </w:r>
      <w:r>
        <w:br/>
        <w:t>Text editors were also developed that allowed changes and corrections to be made much more easily than with punched cards.</w:t>
      </w:r>
    </w:p>
    <w:sectPr w:rsidR="006E2F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571661">
    <w:abstractNumId w:val="8"/>
  </w:num>
  <w:num w:numId="2" w16cid:durableId="389887784">
    <w:abstractNumId w:val="6"/>
  </w:num>
  <w:num w:numId="3" w16cid:durableId="1346395455">
    <w:abstractNumId w:val="5"/>
  </w:num>
  <w:num w:numId="4" w16cid:durableId="964627101">
    <w:abstractNumId w:val="4"/>
  </w:num>
  <w:num w:numId="5" w16cid:durableId="1496610457">
    <w:abstractNumId w:val="7"/>
  </w:num>
  <w:num w:numId="6" w16cid:durableId="641347834">
    <w:abstractNumId w:val="3"/>
  </w:num>
  <w:num w:numId="7" w16cid:durableId="414405381">
    <w:abstractNumId w:val="2"/>
  </w:num>
  <w:num w:numId="8" w16cid:durableId="438642736">
    <w:abstractNumId w:val="1"/>
  </w:num>
  <w:num w:numId="9" w16cid:durableId="54868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FEB"/>
    <w:rsid w:val="00AA1D8D"/>
    <w:rsid w:val="00B47730"/>
    <w:rsid w:val="00CB0664"/>
    <w:rsid w:val="00CF7B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2023-12-06T11:17:00Z</dcterms:modified>
  <cp:category/>
</cp:coreProperties>
</file>