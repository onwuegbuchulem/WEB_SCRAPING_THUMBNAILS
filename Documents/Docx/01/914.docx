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E6E" w:rsidRDefault="00F3789B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</w:t>
      </w:r>
      <w:r>
        <w:t xml:space="preserve">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>As early as the 9th</w:t>
      </w:r>
      <w:r>
        <w:t xml:space="preserve"> century, a programmable music sequencer was invented by the Persian Banu Musa brothers, who described an automated mechanical flute player in the Book of Ingenious Devices.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</w:t>
      </w:r>
      <w:r>
        <w:t xml:space="preserve"> 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By the late 1960s, data storage devices and computer terminals became inexpensive enough that programs could be created </w:t>
      </w:r>
      <w:r>
        <w:t>by typing directly into the computers.</w:t>
      </w:r>
    </w:p>
    <w:sectPr w:rsidR="00247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596738">
    <w:abstractNumId w:val="8"/>
  </w:num>
  <w:num w:numId="2" w16cid:durableId="2027438665">
    <w:abstractNumId w:val="6"/>
  </w:num>
  <w:num w:numId="3" w16cid:durableId="547843095">
    <w:abstractNumId w:val="5"/>
  </w:num>
  <w:num w:numId="4" w16cid:durableId="1878197282">
    <w:abstractNumId w:val="4"/>
  </w:num>
  <w:num w:numId="5" w16cid:durableId="395784063">
    <w:abstractNumId w:val="7"/>
  </w:num>
  <w:num w:numId="6" w16cid:durableId="64884870">
    <w:abstractNumId w:val="3"/>
  </w:num>
  <w:num w:numId="7" w16cid:durableId="1715275936">
    <w:abstractNumId w:val="2"/>
  </w:num>
  <w:num w:numId="8" w16cid:durableId="408578793">
    <w:abstractNumId w:val="1"/>
  </w:num>
  <w:num w:numId="9" w16cid:durableId="186640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E6E"/>
    <w:rsid w:val="0029639D"/>
    <w:rsid w:val="00326F90"/>
    <w:rsid w:val="00AA1D8D"/>
    <w:rsid w:val="00B47730"/>
    <w:rsid w:val="00CB0664"/>
    <w:rsid w:val="00F37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