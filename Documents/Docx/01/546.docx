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3B96" w:rsidRDefault="001B35BC">
      <w:r>
        <w:t xml:space="preserve"> The academic field and the engineering practice of computer programming are both largely concerned with discovering and implementing the most efficient algorithms for a given class of problems..</w:t>
      </w:r>
      <w:r>
        <w:br/>
        <w:t xml:space="preserve"> Programs were mostly entered using punched cards or paper tape.</w:t>
      </w:r>
      <w:r>
        <w:br/>
        <w:t>Ideally, the programming language best suited for the task at hand will be selected.</w:t>
      </w:r>
      <w:r>
        <w:br/>
        <w:t>Techniques like Code refactoring can enhance readability.</w:t>
      </w:r>
      <w:r>
        <w:br/>
        <w:t>Trade-offs from this ideal involve finding enough programmers who know the language to build a team, the availability of compilers for that language, and the efficiency with which programs written in a given language execute.</w:t>
      </w:r>
      <w:r>
        <w:br/>
        <w:t>Sometimes software development is known as software engineering, especially w</w:t>
      </w:r>
      <w:r>
        <w:t>hen it employs formal methods or follows an engineering design process.</w:t>
      </w:r>
      <w:r>
        <w:br/>
        <w:t xml:space="preserve"> Some languages are very popular for particular kinds of applications, while some languages are regularly used to write many different kinds of applications.</w:t>
      </w:r>
      <w:r>
        <w:br/>
        <w:t xml:space="preserve"> Readability is important because programmers spend the majority of their time reading, trying to understand, reusing and modifying existing source code, rather than writing new source code.</w:t>
      </w:r>
      <w:r>
        <w:br/>
        <w:t>FORTRAN, the first widely used high-level language to have a functional implementation, cam</w:t>
      </w:r>
      <w:r>
        <w:t>e out in 1957, and many other languages were soon developed—in particular, COBOL aimed at commercial data processing, and Lisp for computer research.</w:t>
      </w:r>
      <w:r>
        <w:br/>
        <w:t>He gave the first description of cryptanalysis by frequency analysis, the earliest code-breaking algorithm.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w:t>
      </w:r>
      <w:r>
        <w:t xml:space="preserve"> of these factors include:</w:t>
      </w:r>
      <w:r>
        <w:br/>
        <w:t xml:space="preserve"> The presentation aspects of this (such as indents, line breaks, color highlighting, and so on) are often handled by the source code editor, but the content aspects reflect the programmer's talent and skills.</w:t>
      </w:r>
      <w:r>
        <w:br/>
        <w:t>The following properties are among the most important:</w:t>
      </w:r>
      <w:r>
        <w:br/>
      </w:r>
      <w:r>
        <w:br/>
        <w:t xml:space="preserve"> In computer programming, readability refers to the ease with which a human reader can comprehend the purpose, control flow, and operation of source code.</w:t>
      </w:r>
      <w:r>
        <w:br/>
        <w:t>Provided the functions in a library follow the appropriate run-ti</w:t>
      </w:r>
      <w:r>
        <w:t>me conventions (e.g., method of passing arguments), then these functions may be written in any other language.</w:t>
      </w:r>
      <w:r>
        <w:br/>
        <w:t xml:space="preserve"> Different programming languages support different styles of programming (called programming paradigms).</w:t>
      </w:r>
    </w:p>
    <w:sectPr w:rsidR="00CC3B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4995967">
    <w:abstractNumId w:val="8"/>
  </w:num>
  <w:num w:numId="2" w16cid:durableId="353390049">
    <w:abstractNumId w:val="6"/>
  </w:num>
  <w:num w:numId="3" w16cid:durableId="1168406314">
    <w:abstractNumId w:val="5"/>
  </w:num>
  <w:num w:numId="4" w16cid:durableId="1139111776">
    <w:abstractNumId w:val="4"/>
  </w:num>
  <w:num w:numId="5" w16cid:durableId="569078273">
    <w:abstractNumId w:val="7"/>
  </w:num>
  <w:num w:numId="6" w16cid:durableId="1121807030">
    <w:abstractNumId w:val="3"/>
  </w:num>
  <w:num w:numId="7" w16cid:durableId="204562057">
    <w:abstractNumId w:val="2"/>
  </w:num>
  <w:num w:numId="8" w16cid:durableId="277835149">
    <w:abstractNumId w:val="1"/>
  </w:num>
  <w:num w:numId="9" w16cid:durableId="527573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35BC"/>
    <w:rsid w:val="0029639D"/>
    <w:rsid w:val="00326F90"/>
    <w:rsid w:val="00AA1D8D"/>
    <w:rsid w:val="00B47730"/>
    <w:rsid w:val="00CB0664"/>
    <w:rsid w:val="00CC3B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2023-12-06T08:18:00Z</dcterms:modified>
  <cp:category/>
</cp:coreProperties>
</file>