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E4F" w:rsidRDefault="00FE4EC9">
      <w:r>
        <w:t xml:space="preserve"> Following a consistent programming style often helps readability..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</w:t>
      </w:r>
      <w:r>
        <w:t>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of these factors include:</w:t>
      </w:r>
      <w:r>
        <w:br/>
        <w:t xml:space="preserve"> The presentation aspects of this (such as ind</w:t>
      </w:r>
      <w:r>
        <w:t>ents, line breaks, color highlighting, and so on) are often handled by the source code editor, but the content aspects reflect the programmer's talent and skills.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While these are sometimes considered programming, often the term software</w:t>
      </w:r>
      <w:r>
        <w:t xml:space="preserve"> development is used for this larger overall process – with the terms programming, implementation, and coding reserved for the writing and editing of code per 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Sometimes software development is known as software engineering, especially when it employs formal methods or follows an engineering design process.</w:t>
      </w:r>
      <w:r>
        <w:br/>
        <w:t>When de</w:t>
      </w:r>
      <w:r>
        <w:t>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By the late 1960s, data storage devices and computer terminals became inexpens</w:t>
      </w:r>
      <w:r>
        <w:t>ive enough that programs could be created by typing directly into the computers.</w:t>
      </w:r>
    </w:p>
    <w:sectPr w:rsidR="006C4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097311">
    <w:abstractNumId w:val="8"/>
  </w:num>
  <w:num w:numId="2" w16cid:durableId="1232931023">
    <w:abstractNumId w:val="6"/>
  </w:num>
  <w:num w:numId="3" w16cid:durableId="1226183508">
    <w:abstractNumId w:val="5"/>
  </w:num>
  <w:num w:numId="4" w16cid:durableId="809204117">
    <w:abstractNumId w:val="4"/>
  </w:num>
  <w:num w:numId="5" w16cid:durableId="475222901">
    <w:abstractNumId w:val="7"/>
  </w:num>
  <w:num w:numId="6" w16cid:durableId="1580023583">
    <w:abstractNumId w:val="3"/>
  </w:num>
  <w:num w:numId="7" w16cid:durableId="2041281178">
    <w:abstractNumId w:val="2"/>
  </w:num>
  <w:num w:numId="8" w16cid:durableId="1193808657">
    <w:abstractNumId w:val="1"/>
  </w:num>
  <w:num w:numId="9" w16cid:durableId="13213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E4F"/>
    <w:rsid w:val="00AA1D8D"/>
    <w:rsid w:val="00B47730"/>
    <w:rsid w:val="00CB0664"/>
    <w:rsid w:val="00FC693F"/>
    <w:rsid w:val="00FE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