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C9D" w:rsidRDefault="00DF7B86">
      <w:r>
        <w:t>Use of a static code analysis tool can help detect some possible problems..</w:t>
      </w:r>
      <w:r>
        <w:br/>
        <w:t>Normally the first step in debugging is to attempt to reproduce the problem.</w:t>
      </w:r>
      <w:r>
        <w:br/>
        <w:t>Many applications use a mix of several languages in their construction and use.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 xml:space="preserve"> Implementation techniques include imperative languages (object-oriented or procedural), functional languages, and logic languages.</w:t>
      </w:r>
      <w:r>
        <w:br/>
        <w:t>Scripting and breakpointing is also part of this process.</w:t>
      </w:r>
      <w:r>
        <w:br/>
        <w:t>Unreadable code often leads to bugs, inefficiencies, and duplicated code.</w:t>
      </w:r>
      <w:r>
        <w:br/>
        <w:t>However, readability is more than just programming style.</w:t>
      </w:r>
      <w:r>
        <w:br/>
        <w:t>In 1206, the Arab engineer Al-Jazari invented a pro</w:t>
      </w:r>
      <w:r>
        <w:t>grammable drum machine where a musical mechanical automaton could be made to play different rhythms and drum patterns, via pegs and cams.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Whatever the approach to development may be, the final program must satisfy some fundamental properties.</w:t>
      </w:r>
      <w:r>
        <w:br/>
        <w:t xml:space="preserve"> Programmable devices have existed fo</w:t>
      </w:r>
      <w:r>
        <w:t>r centuries.</w:t>
      </w:r>
      <w:r>
        <w:br/>
        <w:t xml:space="preserve"> A similar technique used for database design is Entity-Relationship Modeling (ER Modeling).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There exist a lot of different approaches for each of those tasks.</w:t>
      </w:r>
    </w:p>
    <w:sectPr w:rsidR="007A0C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5962416">
    <w:abstractNumId w:val="8"/>
  </w:num>
  <w:num w:numId="2" w16cid:durableId="2096515450">
    <w:abstractNumId w:val="6"/>
  </w:num>
  <w:num w:numId="3" w16cid:durableId="2001420916">
    <w:abstractNumId w:val="5"/>
  </w:num>
  <w:num w:numId="4" w16cid:durableId="1051421704">
    <w:abstractNumId w:val="4"/>
  </w:num>
  <w:num w:numId="5" w16cid:durableId="1664043722">
    <w:abstractNumId w:val="7"/>
  </w:num>
  <w:num w:numId="6" w16cid:durableId="618147389">
    <w:abstractNumId w:val="3"/>
  </w:num>
  <w:num w:numId="7" w16cid:durableId="302319522">
    <w:abstractNumId w:val="2"/>
  </w:num>
  <w:num w:numId="8" w16cid:durableId="1806969080">
    <w:abstractNumId w:val="1"/>
  </w:num>
  <w:num w:numId="9" w16cid:durableId="347220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0C9D"/>
    <w:rsid w:val="00AA1D8D"/>
    <w:rsid w:val="00B47730"/>
    <w:rsid w:val="00CB0664"/>
    <w:rsid w:val="00DF7B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2023-12-06T07:04:00Z</dcterms:modified>
  <cp:category/>
</cp:coreProperties>
</file>