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507DF" w:rsidRDefault="00EB15E0">
      <w:r>
        <w:t xml:space="preserve"> Some languages are very popular for particular kinds of applications, while some languages are regularly used to write many different kinds of applications..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 xml:space="preserve"> Computer programmers are those who write computer software.</w:t>
      </w:r>
      <w:r>
        <w:br/>
        <w:t>For ex</w:t>
      </w:r>
      <w:r>
        <w:t>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The choice of language used is subject to many considerations, such as company policy, suitability to task, availabili</w:t>
      </w:r>
      <w:r>
        <w:t>ty of third-party packages, or individual preference.</w:t>
      </w:r>
      <w:r>
        <w:br/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 xml:space="preserve"> Code-breaking algorithms have also existed for centuries.</w:t>
      </w:r>
      <w:r>
        <w:br/>
        <w:t>Provided the funct</w:t>
      </w:r>
      <w:r>
        <w:t>ions in a library follow the appropriate run-time conventions (e.g., method of passing arguments), then these functions may be written in any other language.</w:t>
      </w:r>
      <w:r>
        <w:br/>
        <w:t>It affects the aspects of quality above, including portability, usability and most importantly maintainability.</w:t>
      </w:r>
      <w:r>
        <w:br/>
        <w:t xml:space="preserve"> Popular modeling techniques include Object-Oriented Analysis and Design (OOAD) and Model-Driven Architecture (MDA).</w:t>
      </w:r>
      <w:r>
        <w:br/>
        <w:t>Some text editors such as Emacs allow GDB to be invoked through them, to provide a visual environment.</w:t>
      </w:r>
    </w:p>
    <w:sectPr w:rsidR="009507D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76975302">
    <w:abstractNumId w:val="8"/>
  </w:num>
  <w:num w:numId="2" w16cid:durableId="182787181">
    <w:abstractNumId w:val="6"/>
  </w:num>
  <w:num w:numId="3" w16cid:durableId="1963488867">
    <w:abstractNumId w:val="5"/>
  </w:num>
  <w:num w:numId="4" w16cid:durableId="392892097">
    <w:abstractNumId w:val="4"/>
  </w:num>
  <w:num w:numId="5" w16cid:durableId="1761608934">
    <w:abstractNumId w:val="7"/>
  </w:num>
  <w:num w:numId="6" w16cid:durableId="853611564">
    <w:abstractNumId w:val="3"/>
  </w:num>
  <w:num w:numId="7" w16cid:durableId="349180646">
    <w:abstractNumId w:val="2"/>
  </w:num>
  <w:num w:numId="8" w16cid:durableId="1756243937">
    <w:abstractNumId w:val="1"/>
  </w:num>
  <w:num w:numId="9" w16cid:durableId="1994941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507DF"/>
    <w:rsid w:val="00AA1D8D"/>
    <w:rsid w:val="00B47730"/>
    <w:rsid w:val="00CB0664"/>
    <w:rsid w:val="00EB15E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2023-12-06T12:18:00Z</dcterms:modified>
  <cp:category/>
</cp:coreProperties>
</file>