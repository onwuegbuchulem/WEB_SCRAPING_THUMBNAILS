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1AD3" w:rsidRDefault="00442CBF">
      <w:r>
        <w:t>Normally the first step in debugging is to attempt to reproduce the problem..</w:t>
      </w:r>
      <w:r>
        <w:br/>
        <w:t xml:space="preserve">When debugging the problem in a GUI, the programmer can try to skip some user interaction from the original problem description and check if remaining actions are </w:t>
      </w:r>
      <w:r>
        <w:t>sufficient for bugs to appear.</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However, with the concept of the stored-program computer introduced in 1949, both programs and da</w:t>
      </w:r>
      <w:r>
        <w:t>ta were stored and manipulated in the same way in computer memory.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Auxiliary tasks accompanying and related to programming include analyzing requirements, testing, debugging (investigating and fixing problems), implementation of build systems, and management of derived artifa</w:t>
      </w:r>
      <w:r>
        <w:t>cts, such as programs' machine code.</w:t>
      </w:r>
      <w:r>
        <w:br/>
      </w:r>
      <w:r>
        <w:br/>
        <w:t>The first compiler related tool, the A-0 System, was developed in 1952 by Grace Hopper, who also coined the term 'compiler'.</w:t>
      </w:r>
      <w:r>
        <w:br/>
        <w:t>Sometimes software development is known as software engineering, especially when it employs formal methods or follows an engineering design process.</w:t>
      </w:r>
      <w:r>
        <w:br/>
        <w:t>Also, specific user environment and usage history can make it difficult to reproduce the problem.</w:t>
      </w:r>
      <w:r>
        <w:br/>
        <w:t>Unreadable code often leads to bugs, inefficiencies, and duplicated code.</w:t>
      </w:r>
      <w:r>
        <w:br/>
        <w:t xml:space="preserve">For example, COBOL is still </w:t>
      </w:r>
      <w:r>
        <w:t>strong in corporate data centers often on large mainframe computers, Fortran in engineering applications, scripting languages in Web development, and C in embedded software.</w:t>
      </w:r>
      <w:r>
        <w:br/>
        <w:t>The choice of language used is subject to many considerations, such as company policy, suitability to task, availability of third-party packages, or individual preference.</w:t>
      </w:r>
      <w:r>
        <w:br/>
        <w:t>Many factors, having little or nothing to do with the ability of the computer to efficiently compile and execute the code, contribute to readability.</w:t>
      </w:r>
      <w:r>
        <w:br/>
        <w:t xml:space="preserve"> It is very diff</w:t>
      </w:r>
      <w:r>
        <w:t>icult to determine what are the most popular modern programming languages.</w:t>
      </w:r>
    </w:p>
    <w:sectPr w:rsidR="001E1A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7796958">
    <w:abstractNumId w:val="8"/>
  </w:num>
  <w:num w:numId="2" w16cid:durableId="391269132">
    <w:abstractNumId w:val="6"/>
  </w:num>
  <w:num w:numId="3" w16cid:durableId="1375083339">
    <w:abstractNumId w:val="5"/>
  </w:num>
  <w:num w:numId="4" w16cid:durableId="991324260">
    <w:abstractNumId w:val="4"/>
  </w:num>
  <w:num w:numId="5" w16cid:durableId="735127584">
    <w:abstractNumId w:val="7"/>
  </w:num>
  <w:num w:numId="6" w16cid:durableId="36664827">
    <w:abstractNumId w:val="3"/>
  </w:num>
  <w:num w:numId="7" w16cid:durableId="2030835192">
    <w:abstractNumId w:val="2"/>
  </w:num>
  <w:num w:numId="8" w16cid:durableId="203448071">
    <w:abstractNumId w:val="1"/>
  </w:num>
  <w:num w:numId="9" w16cid:durableId="186536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AD3"/>
    <w:rsid w:val="0029639D"/>
    <w:rsid w:val="00326F90"/>
    <w:rsid w:val="00442C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