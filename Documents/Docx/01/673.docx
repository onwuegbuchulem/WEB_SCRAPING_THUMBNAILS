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3056" w:rsidRDefault="00FE48B7">
      <w:r>
        <w:t>Use of a static code analysis tool can help detect some possible problems..</w:t>
      </w:r>
      <w:r>
        <w:br/>
        <w:t xml:space="preserve">When debugging the problem in a GUI, the programmer can try to skip some user interaction from the original problem description and check if remaining actions are </w:t>
      </w:r>
      <w:r>
        <w:t>sufficient for bugs to appear.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Following a consistent programming style often helps readability.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</w:t>
      </w:r>
      <w:r>
        <w:t xml:space="preserve"> and the ability for low-level manipulation).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the programmer'</w:t>
      </w:r>
      <w:r>
        <w:t>s talent and skills.</w:t>
      </w:r>
      <w:r>
        <w:br/>
        <w:t xml:space="preserve"> Implementation techniques include imperative languages (object-oriented or procedural), functional languages, and logic languages.</w:t>
      </w:r>
      <w:r>
        <w:br/>
        <w:t>The Unified Modeling Language (UML) is a notation used for both the OOAD and MDA.</w:t>
      </w:r>
      <w:r>
        <w:br/>
        <w:t>They are the building blocks for all software, from the simplest applications to the most sophisticated ones.</w:t>
      </w:r>
      <w:r>
        <w:br/>
        <w:t xml:space="preserve"> After the bug is reproduced, the input of the program may need to be simplified to make it easier to debug.</w:t>
      </w:r>
      <w:r>
        <w:br/>
        <w:t>There are many approaches to the Software development proc</w:t>
      </w:r>
      <w:r>
        <w:t>ess.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Ideally, the programming language best suited for the task at hand will be selected.</w:t>
      </w:r>
      <w:r>
        <w:br/>
        <w:t xml:space="preserve"> It is very difficult to determine what are the most popular modern programming languages.</w:t>
      </w:r>
    </w:p>
    <w:sectPr w:rsidR="008630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7612643">
    <w:abstractNumId w:val="8"/>
  </w:num>
  <w:num w:numId="2" w16cid:durableId="226497730">
    <w:abstractNumId w:val="6"/>
  </w:num>
  <w:num w:numId="3" w16cid:durableId="946818036">
    <w:abstractNumId w:val="5"/>
  </w:num>
  <w:num w:numId="4" w16cid:durableId="1737125352">
    <w:abstractNumId w:val="4"/>
  </w:num>
  <w:num w:numId="5" w16cid:durableId="895897586">
    <w:abstractNumId w:val="7"/>
  </w:num>
  <w:num w:numId="6" w16cid:durableId="1966767483">
    <w:abstractNumId w:val="3"/>
  </w:num>
  <w:num w:numId="7" w16cid:durableId="1955212881">
    <w:abstractNumId w:val="2"/>
  </w:num>
  <w:num w:numId="8" w16cid:durableId="177890317">
    <w:abstractNumId w:val="1"/>
  </w:num>
  <w:num w:numId="9" w16cid:durableId="6992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3056"/>
    <w:rsid w:val="00AA1D8D"/>
    <w:rsid w:val="00B47730"/>
    <w:rsid w:val="00CB0664"/>
    <w:rsid w:val="00FC693F"/>
    <w:rsid w:val="00F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2023-12-06T05:28:00Z</dcterms:modified>
  <cp:category/>
</cp:coreProperties>
</file>