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170B" w:rsidRDefault="003A601B">
      <w:r>
        <w:t xml:space="preserve"> It is very difficult to determine what are the most popular modern programming languages..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It is usually easier to code in "high-level" languages than in "low-level" ones.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Some languages are very popular for particular kinds of applications, while some languages are regularly us</w:t>
      </w:r>
      <w:r>
        <w:t>ed to write many different kinds of applications.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Machine code was the language of early programs, written in the instruction set of the particular machine, often in binary notation.</w:t>
      </w:r>
      <w:r>
        <w:br/>
        <w:t>Text editors were also developed that allowed changes and corrections to be made much more easily than with punched cards.</w:t>
      </w:r>
      <w:r>
        <w:br/>
        <w:t>While these are sometimes considered programming</w:t>
      </w:r>
      <w:r>
        <w:t>, often the term software development is used for this larger overall process – with the terms programming, implementation, and coding reserved for the writing and editing of code per se.</w:t>
      </w:r>
      <w:r>
        <w:br/>
        <w:t>Unreadable code often leads to bugs, inefficiencies, and duplicated code.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Programs were mostly entered using punched cards or paper tape.</w:t>
      </w:r>
      <w:r>
        <w:br/>
      </w:r>
      <w:r>
        <w:br/>
        <w:t>The first compiler related to</w:t>
      </w:r>
      <w:r>
        <w:t>ol, the A-0 System, was developed in 1952 by Grace Hopper, who also coined the term 'compiler'.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9317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8554686">
    <w:abstractNumId w:val="8"/>
  </w:num>
  <w:num w:numId="2" w16cid:durableId="2042514090">
    <w:abstractNumId w:val="6"/>
  </w:num>
  <w:num w:numId="3" w16cid:durableId="1096902470">
    <w:abstractNumId w:val="5"/>
  </w:num>
  <w:num w:numId="4" w16cid:durableId="1245919862">
    <w:abstractNumId w:val="4"/>
  </w:num>
  <w:num w:numId="5" w16cid:durableId="1767920050">
    <w:abstractNumId w:val="7"/>
  </w:num>
  <w:num w:numId="6" w16cid:durableId="758138220">
    <w:abstractNumId w:val="3"/>
  </w:num>
  <w:num w:numId="7" w16cid:durableId="1148521193">
    <w:abstractNumId w:val="2"/>
  </w:num>
  <w:num w:numId="8" w16cid:durableId="453327480">
    <w:abstractNumId w:val="1"/>
  </w:num>
  <w:num w:numId="9" w16cid:durableId="294457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601B"/>
    <w:rsid w:val="0093170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2023-12-06T05:41:00Z</dcterms:modified>
  <cp:category/>
</cp:coreProperties>
</file>