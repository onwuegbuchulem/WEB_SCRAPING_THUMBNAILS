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523" w:rsidRDefault="00C6651E">
      <w:r>
        <w:t>It is usually easier to code in "high-level" languages than in "low-level" ones..</w:t>
      </w:r>
      <w:r>
        <w:br/>
        <w:t>Scripting and breakpointing is also part of this process.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Also, specific user environment and usage history can make it difficult to reproduce the problem.</w:t>
      </w:r>
      <w:r>
        <w:br/>
        <w:t xml:space="preserve"> Whatever the approach to development may be, the final program must satisfy some fundamental properties.</w:t>
      </w:r>
      <w:r>
        <w:br/>
        <w:t>Unreadable code often leads to bugs, inefficiencies, and dup</w:t>
      </w:r>
      <w:r>
        <w:t>licated code.</w:t>
      </w:r>
      <w:r>
        <w:br/>
        <w:t xml:space="preserve"> Implementation techniques include imperative languages (object-oriented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r>
        <w:br/>
        <w:t>The Unified Modeling Language (UML) is a notation used for both the OOAD and MDA.</w:t>
      </w:r>
      <w:r>
        <w:br/>
        <w:t>Methods of measuring programming language popular</w:t>
      </w:r>
      <w:r>
        <w:t>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w:t>
      </w:r>
      <w:r>
        <w:t>purpose, control flow, and operation of source code.</w:t>
      </w:r>
      <w:r>
        <w:br/>
        <w:t>It is usually easier to code in "high-level" languages than in "low-level" ones.</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When debugging the problem in a GUI, the programmer can try to skip some use</w:t>
      </w:r>
      <w:r>
        <w:t>r interaction from the original problem description and check if remaining actions are sufficient for bugs to appear.</w:t>
      </w:r>
    </w:p>
    <w:sectPr w:rsidR="00343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50731">
    <w:abstractNumId w:val="8"/>
  </w:num>
  <w:num w:numId="2" w16cid:durableId="2002614295">
    <w:abstractNumId w:val="6"/>
  </w:num>
  <w:num w:numId="3" w16cid:durableId="1290863370">
    <w:abstractNumId w:val="5"/>
  </w:num>
  <w:num w:numId="4" w16cid:durableId="232274430">
    <w:abstractNumId w:val="4"/>
  </w:num>
  <w:num w:numId="5" w16cid:durableId="1173841397">
    <w:abstractNumId w:val="7"/>
  </w:num>
  <w:num w:numId="6" w16cid:durableId="1683316271">
    <w:abstractNumId w:val="3"/>
  </w:num>
  <w:num w:numId="7" w16cid:durableId="1798448961">
    <w:abstractNumId w:val="2"/>
  </w:num>
  <w:num w:numId="8" w16cid:durableId="1640305639">
    <w:abstractNumId w:val="1"/>
  </w:num>
  <w:num w:numId="9" w16cid:durableId="85920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523"/>
    <w:rsid w:val="00AA1D8D"/>
    <w:rsid w:val="00B47730"/>
    <w:rsid w:val="00C6651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