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1180" w:rsidRDefault="007B5CC7">
      <w:r>
        <w:t>Many programmers use forms of Agile software development where the various stages of formal software development are more integrated together into short cycles that take a few weeks rather than years..</w:t>
      </w:r>
      <w:r>
        <w:br/>
      </w:r>
      <w:r>
        <w:t xml:space="preserve"> Some languages are very popular for particular kinds of applications, while some languages are regularly used to write many different kinds of applications.</w:t>
      </w:r>
      <w:r>
        <w:br/>
        <w:t xml:space="preserve"> Debugging is a very important task in the software development process since having defects in a program can have significant consequences for its users.</w:t>
      </w:r>
      <w:r>
        <w:br/>
        <w:t>It involves designing and implementing algorithms, step-by-step specifications of procedures, by writing code in one or more programming languages.</w:t>
      </w:r>
      <w:r>
        <w:br/>
        <w:t>Proficient programming usually requires expertise i</w:t>
      </w:r>
      <w:r>
        <w:t>n several different subjects, including knowledge of the application domain, details of programming languages and generic code libraries, specialized algorithms, and formal logic.</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In 1206, the Arab engineer Al-Jazari invente</w:t>
      </w:r>
      <w:r>
        <w:t>d a programmable drum machine where a musical mechanical automaton could be made to play different rhythms and drum patterns, via pegs and cams.</w:t>
      </w:r>
      <w:r>
        <w:br/>
        <w:t>As early as the 9th century, a programmable music sequencer was invented by the Persian Banu Musa brothers, who described an automated mechanical flute player in the Book of Ingenious Devices.</w:t>
      </w:r>
      <w:r>
        <w:br/>
        <w:t>Some languages are more prone to some kinds of faults because their specification does not require compilers to perform as much checking as other languages.</w:t>
      </w:r>
      <w:r>
        <w:br/>
        <w:t>Their jobs usuall</w:t>
      </w:r>
      <w:r>
        <w:t>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This can be a non-trivial task, for example as with parallel processes or some unusual software bugs.</w:t>
      </w:r>
      <w:r>
        <w:br/>
        <w:t xml:space="preserve"> It is very difficult to determine what are the most popular modern programming languages.</w:t>
      </w:r>
      <w:r>
        <w:br/>
        <w:t>However, with the concept of the stored-program computer int</w:t>
      </w:r>
      <w:r>
        <w:t>roduced in 1949, both programs and data were stored and manipulated in the same way in computer memory.</w:t>
      </w:r>
      <w:r>
        <w:br/>
        <w:t xml:space="preserve"> In the 1880s, Herman Hollerith invented the concept of storing data in machine-readable form.</w:t>
      </w:r>
      <w:r>
        <w:br/>
        <w:t xml:space="preserve"> The academic field and the engineering practice of computer programming are both largely concerned with discovering and implementing the most efficient algorithms for a given class of problems.</w:t>
      </w:r>
    </w:p>
    <w:sectPr w:rsidR="006511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0619596">
    <w:abstractNumId w:val="8"/>
  </w:num>
  <w:num w:numId="2" w16cid:durableId="773981314">
    <w:abstractNumId w:val="6"/>
  </w:num>
  <w:num w:numId="3" w16cid:durableId="717824367">
    <w:abstractNumId w:val="5"/>
  </w:num>
  <w:num w:numId="4" w16cid:durableId="593363786">
    <w:abstractNumId w:val="4"/>
  </w:num>
  <w:num w:numId="5" w16cid:durableId="1312324169">
    <w:abstractNumId w:val="7"/>
  </w:num>
  <w:num w:numId="6" w16cid:durableId="135339778">
    <w:abstractNumId w:val="3"/>
  </w:num>
  <w:num w:numId="7" w16cid:durableId="1605334987">
    <w:abstractNumId w:val="2"/>
  </w:num>
  <w:num w:numId="8" w16cid:durableId="555505258">
    <w:abstractNumId w:val="1"/>
  </w:num>
  <w:num w:numId="9" w16cid:durableId="914900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1180"/>
    <w:rsid w:val="007B5CC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2023-12-06T07:28:00Z</dcterms:modified>
  <cp:category/>
</cp:coreProperties>
</file>