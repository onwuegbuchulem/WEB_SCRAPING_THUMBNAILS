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C95" w:rsidRDefault="00F94759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Use of a static code analysis tool can help detect some possible </w:t>
      </w:r>
      <w:r>
        <w:t>problems.</w:t>
      </w:r>
      <w:r>
        <w:br/>
        <w:t>Many applications use a mix of several languages in their construction and use.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</w:t>
      </w:r>
      <w:r>
        <w:t xml:space="preserve"> languages provide a mechanism to call functions provided by shared libraries.</w:t>
      </w:r>
      <w:r>
        <w:br/>
        <w:t>Integrated development environments (IDEs) aim to integrate all such help.</w:t>
      </w:r>
      <w:r>
        <w:br/>
        <w:t>Text editors were also developed that allowed changes and corrections to be made much more easily than with punched cards.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Assembly languages were soon devel</w:t>
      </w:r>
      <w:r>
        <w:t>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1801, the Jacquard loom could produce entirely different weaves by changing the "program" – a series of p</w:t>
      </w:r>
      <w:r>
        <w:t>asteboard cards with holes punched in them.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</w:p>
    <w:sectPr w:rsidR="00945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75984">
    <w:abstractNumId w:val="8"/>
  </w:num>
  <w:num w:numId="2" w16cid:durableId="1669673398">
    <w:abstractNumId w:val="6"/>
  </w:num>
  <w:num w:numId="3" w16cid:durableId="238029639">
    <w:abstractNumId w:val="5"/>
  </w:num>
  <w:num w:numId="4" w16cid:durableId="968587630">
    <w:abstractNumId w:val="4"/>
  </w:num>
  <w:num w:numId="5" w16cid:durableId="1658925106">
    <w:abstractNumId w:val="7"/>
  </w:num>
  <w:num w:numId="6" w16cid:durableId="850410468">
    <w:abstractNumId w:val="3"/>
  </w:num>
  <w:num w:numId="7" w16cid:durableId="1377048671">
    <w:abstractNumId w:val="2"/>
  </w:num>
  <w:num w:numId="8" w16cid:durableId="785466650">
    <w:abstractNumId w:val="1"/>
  </w:num>
  <w:num w:numId="9" w16cid:durableId="67877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C95"/>
    <w:rsid w:val="00AA1D8D"/>
    <w:rsid w:val="00B47730"/>
    <w:rsid w:val="00CB0664"/>
    <w:rsid w:val="00F947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