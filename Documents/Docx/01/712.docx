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0307" w:rsidRDefault="0031580C">
      <w:r>
        <w:t>Ideally, the programming language best suited for the task at hand will be selected..</w:t>
      </w:r>
      <w:r>
        <w:br/>
        <w:t>A study found that a few simple readability transformations made code shorter and drastically reduced the time to understand it.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Following a consistent programming style often helps readability.</w:t>
      </w:r>
      <w:r>
        <w:br/>
        <w:t>Some languages are more prone to some kinds of faults because their specification does not require compilers to perform as much checking as other languages.</w:t>
      </w:r>
      <w:r>
        <w:br/>
        <w:t>While these are sometimes considered programming, often the term software development is used for this larger overall proce</w:t>
      </w:r>
      <w:r>
        <w:t>ss – with the terms programming, implementation, and coding reserved for the writing and editing of code per se.</w:t>
      </w:r>
      <w:r>
        <w:br/>
        <w:t>Techniques like Code refactoring can enhance readability.</w:t>
      </w:r>
      <w:r>
        <w:br/>
        <w:t>There exist a lot of different approaches for each of those tasks.</w:t>
      </w:r>
      <w:r>
        <w:br/>
        <w:t xml:space="preserve"> Implementation techniques include imperative languages (object-oriented or procedural), functional languages, and logic languages.</w:t>
      </w:r>
      <w:r>
        <w:br/>
        <w:t>Normally the first step in debugging is to attempt to reproduce the problem.</w:t>
      </w:r>
      <w:r>
        <w:br/>
        <w:t>The choice of language used is subject to many considerations, su</w:t>
      </w:r>
      <w:r>
        <w:t>ch as company policy, suitability to task, availability of third-party packages, or individual preference.</w:t>
      </w:r>
      <w:r>
        <w:br/>
        <w:t xml:space="preserve"> Different programming languages support different styles of programming (called programming paradigms).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In the 1880s, Herman Hollerith invented the concept of storing data in machine-readable form.</w:t>
      </w:r>
      <w:r>
        <w:br/>
        <w:t>By the late 1960</w:t>
      </w:r>
      <w:r>
        <w:t>s, data storage devices and computer terminals became inexpensive enough that programs could be created by typing directly into the computers.</w:t>
      </w:r>
    </w:p>
    <w:sectPr w:rsidR="008A03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8337874">
    <w:abstractNumId w:val="8"/>
  </w:num>
  <w:num w:numId="2" w16cid:durableId="146825520">
    <w:abstractNumId w:val="6"/>
  </w:num>
  <w:num w:numId="3" w16cid:durableId="68043792">
    <w:abstractNumId w:val="5"/>
  </w:num>
  <w:num w:numId="4" w16cid:durableId="1109007589">
    <w:abstractNumId w:val="4"/>
  </w:num>
  <w:num w:numId="5" w16cid:durableId="947464089">
    <w:abstractNumId w:val="7"/>
  </w:num>
  <w:num w:numId="6" w16cid:durableId="1029141527">
    <w:abstractNumId w:val="3"/>
  </w:num>
  <w:num w:numId="7" w16cid:durableId="1946308936">
    <w:abstractNumId w:val="2"/>
  </w:num>
  <w:num w:numId="8" w16cid:durableId="2084402844">
    <w:abstractNumId w:val="1"/>
  </w:num>
  <w:num w:numId="9" w16cid:durableId="460078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580C"/>
    <w:rsid w:val="00326F90"/>
    <w:rsid w:val="008A03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2023-12-06T12:41:00Z</dcterms:modified>
  <cp:category/>
</cp:coreProperties>
</file>