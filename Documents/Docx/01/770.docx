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C28" w:rsidRDefault="006650E1">
      <w:r>
        <w:t xml:space="preserve"> Some languages are very popular for particular kinds of applications, while some languages are regularly used to write many different kinds of applications..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Charles Babbage had already written his first program for the Analytical Engine in 1837.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 xml:space="preserve"> Computer programming or coding is the composition of sequences of instructions, called programs, that computers can foll</w:t>
      </w:r>
      <w:r>
        <w:t>ow to perform tasks.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 study found that a few simple readability transformations made code shorter and drastically reduced the time to understand it.</w:t>
      </w:r>
      <w:r>
        <w:br/>
        <w:t xml:space="preserve"> Code-breaking al</w:t>
      </w:r>
      <w:r>
        <w:t>gorithms have also existed for centuries.</w:t>
      </w:r>
      <w:r>
        <w:br/>
        <w:t>This can be a non-trivial task, for example as with parallel processes or some unusual software bugs.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</w:t>
      </w:r>
      <w:r>
        <w:t>flow, and operation of source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Following a consistent programming style often helps readability.</w:t>
      </w:r>
    </w:p>
    <w:sectPr w:rsidR="00090C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969708">
    <w:abstractNumId w:val="8"/>
  </w:num>
  <w:num w:numId="2" w16cid:durableId="1772241962">
    <w:abstractNumId w:val="6"/>
  </w:num>
  <w:num w:numId="3" w16cid:durableId="482549164">
    <w:abstractNumId w:val="5"/>
  </w:num>
  <w:num w:numId="4" w16cid:durableId="2111315334">
    <w:abstractNumId w:val="4"/>
  </w:num>
  <w:num w:numId="5" w16cid:durableId="62026266">
    <w:abstractNumId w:val="7"/>
  </w:num>
  <w:num w:numId="6" w16cid:durableId="2060397683">
    <w:abstractNumId w:val="3"/>
  </w:num>
  <w:num w:numId="7" w16cid:durableId="1171795390">
    <w:abstractNumId w:val="2"/>
  </w:num>
  <w:num w:numId="8" w16cid:durableId="2033259414">
    <w:abstractNumId w:val="1"/>
  </w:num>
  <w:num w:numId="9" w16cid:durableId="139501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C28"/>
    <w:rsid w:val="0015074B"/>
    <w:rsid w:val="0029639D"/>
    <w:rsid w:val="00326F90"/>
    <w:rsid w:val="006650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