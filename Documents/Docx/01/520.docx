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44F" w:rsidRDefault="00553FAC">
      <w:r>
        <w:t>Text editors were also developed that allowed changes and corrections to be made much more easily than with punched cards..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w:t>
      </w:r>
      <w:r>
        <w:t>a very important task in the software development process since having defects in a program can have significant consequences for its users.</w:t>
      </w:r>
      <w:r>
        <w:br/>
        <w:t xml:space="preserve"> Whatever the approach to development may be, the final program must satisfy some fundamental properties.</w:t>
      </w:r>
      <w:r>
        <w:br/>
        <w:t>There are many approaches to the Software development process.</w:t>
      </w:r>
      <w:r>
        <w:br/>
        <w:t xml:space="preserve"> It is very difficult to determine what are the most popular modern programming languages.</w:t>
      </w:r>
      <w:r>
        <w:br/>
      </w:r>
      <w:r>
        <w:br/>
        <w:t xml:space="preserve"> Computer programming or coding is the composition of sequences of instructions, called programs, that compute</w:t>
      </w:r>
      <w:r>
        <w:t>rs can follow to perform tasks.</w:t>
      </w:r>
      <w:r>
        <w:br/>
        <w:t>In 1801, the Jacquard loom could produce entirely different weaves by changing the "program" – a series of pasteboard cards with holes punched in them.</w:t>
      </w:r>
      <w:r>
        <w:br/>
        <w:t>As early as the 9th century, a programmable music sequencer was invented by the Persian Banu Musa brothers, who described an automated mechanical flute player in the Book of Ingenious Devices.</w:t>
      </w:r>
      <w:r>
        <w:br/>
        <w:t xml:space="preserve"> Following a consistent programming style often helps readability.</w:t>
      </w:r>
      <w:r>
        <w:br/>
        <w:t xml:space="preserve">When debugging the problem in a GUI, the programmer can try to skip </w:t>
      </w:r>
      <w:r>
        <w:t>some user interaction from the original problem description and check if remaining actions are sufficient for bugs to appear.</w:t>
      </w:r>
      <w:r>
        <w:br/>
        <w:t>This can be a non-trivial task, for example as with parallel processes or some unusual software bugs.</w:t>
      </w:r>
      <w:r>
        <w:br/>
        <w:t>In the 9th century, the Arab mathematician Al-Kindi described a cryptographic algorithm for deciphering encrypted code, in A Manuscript on Deciphering Cryptographic Messages.</w:t>
      </w:r>
      <w:r>
        <w:br/>
        <w:t>In 1206, the Arab engineer Al-Jazari invented a programmable drum machine where a musical mechanical automato</w:t>
      </w:r>
      <w:r>
        <w:t>n could be made to play different rhythms and drum patterns, via pegs and cams.</w:t>
      </w:r>
    </w:p>
    <w:sectPr w:rsidR="006734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9214166">
    <w:abstractNumId w:val="8"/>
  </w:num>
  <w:num w:numId="2" w16cid:durableId="1399477336">
    <w:abstractNumId w:val="6"/>
  </w:num>
  <w:num w:numId="3" w16cid:durableId="919021125">
    <w:abstractNumId w:val="5"/>
  </w:num>
  <w:num w:numId="4" w16cid:durableId="2089381094">
    <w:abstractNumId w:val="4"/>
  </w:num>
  <w:num w:numId="5" w16cid:durableId="657003066">
    <w:abstractNumId w:val="7"/>
  </w:num>
  <w:num w:numId="6" w16cid:durableId="1924990676">
    <w:abstractNumId w:val="3"/>
  </w:num>
  <w:num w:numId="7" w16cid:durableId="1720088889">
    <w:abstractNumId w:val="2"/>
  </w:num>
  <w:num w:numId="8" w16cid:durableId="1326711144">
    <w:abstractNumId w:val="1"/>
  </w:num>
  <w:num w:numId="9" w16cid:durableId="190213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3FAC"/>
    <w:rsid w:val="006734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