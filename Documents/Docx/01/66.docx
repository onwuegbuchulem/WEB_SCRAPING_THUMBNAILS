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082" w:rsidRDefault="00AC62AB">
      <w:r>
        <w:t>There are many approaches to the Software development process..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</w:t>
      </w:r>
      <w:r>
        <w:t>lps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</w:t>
      </w:r>
      <w:r>
        <w:t>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presented in the media as a somewhat mathematica</w:t>
      </w:r>
      <w:r>
        <w:t>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</w:p>
    <w:sectPr w:rsidR="00652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963427">
    <w:abstractNumId w:val="8"/>
  </w:num>
  <w:num w:numId="2" w16cid:durableId="956716094">
    <w:abstractNumId w:val="6"/>
  </w:num>
  <w:num w:numId="3" w16cid:durableId="1842811290">
    <w:abstractNumId w:val="5"/>
  </w:num>
  <w:num w:numId="4" w16cid:durableId="251818002">
    <w:abstractNumId w:val="4"/>
  </w:num>
  <w:num w:numId="5" w16cid:durableId="1229682507">
    <w:abstractNumId w:val="7"/>
  </w:num>
  <w:num w:numId="6" w16cid:durableId="1777867227">
    <w:abstractNumId w:val="3"/>
  </w:num>
  <w:num w:numId="7" w16cid:durableId="1533346225">
    <w:abstractNumId w:val="2"/>
  </w:num>
  <w:num w:numId="8" w16cid:durableId="1243875230">
    <w:abstractNumId w:val="1"/>
  </w:num>
  <w:num w:numId="9" w16cid:durableId="158965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082"/>
    <w:rsid w:val="00AA1D8D"/>
    <w:rsid w:val="00AC62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