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A8B" w:rsidRDefault="00817CD1">
      <w:r>
        <w:t xml:space="preserve"> Whatever the approach to development may be, the final program must satisfy some fundamental properties..</w:t>
      </w:r>
      <w:r>
        <w:br/>
        <w:t xml:space="preserve">However, because an assembly language is little more than a different notation for a machine language,  two machines with different </w:t>
      </w:r>
      <w:r>
        <w:t>instruction sets also have different assembly languages.</w:t>
      </w:r>
      <w:r>
        <w:br/>
        <w:t xml:space="preserve"> Programs were mostly entered using punched cards or paper tape.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Machine code was the language of early programs, written in the instru</w:t>
      </w:r>
      <w:r>
        <w:t>ction set of the particular machine, often in binary notation.</w:t>
      </w:r>
      <w:r>
        <w:br/>
        <w:t>Text editors were also developed that allowed changes and corrections to be made much more easily than with punched cards.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For example, when a bug in a compiler can make it </w:t>
      </w:r>
      <w:r>
        <w:t>crash when parsing some large source file, a simplification of the test case that results in only few lines from the original source file can be sufficient to reproduce the same crash.</w:t>
      </w:r>
      <w:r>
        <w:br/>
        <w:t>A study found that a few simple readability transformations made code shorter and drastically reduced the time to understand it.</w:t>
      </w:r>
      <w:r>
        <w:br/>
        <w:t>There are many approaches to the Software development process.</w:t>
      </w:r>
      <w:r>
        <w:br/>
        <w:t>He gave the first description of cryptanalysis by frequency analysis, the earliest code-breaking algorithm.</w:t>
      </w:r>
      <w:r>
        <w:br/>
        <w:t>Assembly languages were soo</w:t>
      </w:r>
      <w:r>
        <w:t>n developed that let the programmer specify instruction in a text format (e.g., ADD X, TOTAL), with abbreviations for each operation code and meaningful names for specifying addresses.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 similar technique used for database design is Entity-Relationship Modeling (ER Modeling).</w:t>
      </w:r>
    </w:p>
    <w:sectPr w:rsidR="00C11A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573586">
    <w:abstractNumId w:val="8"/>
  </w:num>
  <w:num w:numId="2" w16cid:durableId="887961345">
    <w:abstractNumId w:val="6"/>
  </w:num>
  <w:num w:numId="3" w16cid:durableId="645548509">
    <w:abstractNumId w:val="5"/>
  </w:num>
  <w:num w:numId="4" w16cid:durableId="1529369007">
    <w:abstractNumId w:val="4"/>
  </w:num>
  <w:num w:numId="5" w16cid:durableId="679039530">
    <w:abstractNumId w:val="7"/>
  </w:num>
  <w:num w:numId="6" w16cid:durableId="2050949893">
    <w:abstractNumId w:val="3"/>
  </w:num>
  <w:num w:numId="7" w16cid:durableId="1218973333">
    <w:abstractNumId w:val="2"/>
  </w:num>
  <w:num w:numId="8" w16cid:durableId="209347412">
    <w:abstractNumId w:val="1"/>
  </w:num>
  <w:num w:numId="9" w16cid:durableId="47095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CD1"/>
    <w:rsid w:val="00AA1D8D"/>
    <w:rsid w:val="00B47730"/>
    <w:rsid w:val="00C11A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