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FBD" w:rsidRDefault="0004254A">
      <w:r>
        <w:br/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Proficient programmin</w:t>
      </w:r>
      <w:r>
        <w:t>g usually requires expertise in several different subjects, including knowledge of the application domain, details of programming languages and generic code libraries, 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ED7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069593">
    <w:abstractNumId w:val="8"/>
  </w:num>
  <w:num w:numId="2" w16cid:durableId="676886323">
    <w:abstractNumId w:val="6"/>
  </w:num>
  <w:num w:numId="3" w16cid:durableId="128675097">
    <w:abstractNumId w:val="5"/>
  </w:num>
  <w:num w:numId="4" w16cid:durableId="736174617">
    <w:abstractNumId w:val="4"/>
  </w:num>
  <w:num w:numId="5" w16cid:durableId="828715278">
    <w:abstractNumId w:val="7"/>
  </w:num>
  <w:num w:numId="6" w16cid:durableId="84695346">
    <w:abstractNumId w:val="3"/>
  </w:num>
  <w:num w:numId="7" w16cid:durableId="428083269">
    <w:abstractNumId w:val="2"/>
  </w:num>
  <w:num w:numId="8" w16cid:durableId="272399111">
    <w:abstractNumId w:val="1"/>
  </w:num>
  <w:num w:numId="9" w16cid:durableId="55963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54A"/>
    <w:rsid w:val="0006063C"/>
    <w:rsid w:val="0015074B"/>
    <w:rsid w:val="0029639D"/>
    <w:rsid w:val="00326F90"/>
    <w:rsid w:val="00AA1D8D"/>
    <w:rsid w:val="00B47730"/>
    <w:rsid w:val="00CB0664"/>
    <w:rsid w:val="00ED7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