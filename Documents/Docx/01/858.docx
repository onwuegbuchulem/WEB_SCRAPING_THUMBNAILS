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7CD" w:rsidRDefault="00CA4C1E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</w:t>
      </w:r>
      <w:r>
        <w:t>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stages of formal software devel</w:t>
      </w:r>
      <w:r>
        <w:t>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</w:t>
      </w:r>
      <w:r>
        <w:t xml:space="preserve">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</w:t>
      </w:r>
      <w:r>
        <w:t>ity refers to the ease with which a human reader can comprehend the purpose, control flow, and operation of source code.</w:t>
      </w:r>
    </w:p>
    <w:sectPr w:rsidR="003C7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125478">
    <w:abstractNumId w:val="8"/>
  </w:num>
  <w:num w:numId="2" w16cid:durableId="849756491">
    <w:abstractNumId w:val="6"/>
  </w:num>
  <w:num w:numId="3" w16cid:durableId="1145850520">
    <w:abstractNumId w:val="5"/>
  </w:num>
  <w:num w:numId="4" w16cid:durableId="1728916470">
    <w:abstractNumId w:val="4"/>
  </w:num>
  <w:num w:numId="5" w16cid:durableId="1893038496">
    <w:abstractNumId w:val="7"/>
  </w:num>
  <w:num w:numId="6" w16cid:durableId="1674988532">
    <w:abstractNumId w:val="3"/>
  </w:num>
  <w:num w:numId="7" w16cid:durableId="908880735">
    <w:abstractNumId w:val="2"/>
  </w:num>
  <w:num w:numId="8" w16cid:durableId="797919946">
    <w:abstractNumId w:val="1"/>
  </w:num>
  <w:num w:numId="9" w16cid:durableId="8396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7CD"/>
    <w:rsid w:val="00AA1D8D"/>
    <w:rsid w:val="00B47730"/>
    <w:rsid w:val="00CA4C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