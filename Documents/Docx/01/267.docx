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5B5" w:rsidRDefault="00FC5017">
      <w:r>
        <w:t>It involves designing and implementing algorithms, step-by-step specifications of procedures, by writing code in one or more programming languages..</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Programmable devices have existed for centuries.</w:t>
      </w:r>
      <w:r>
        <w:br/>
        <w:t>Programming languages are essential for software development.</w:t>
      </w:r>
      <w:r>
        <w:br/>
        <w:t>Also, specific user environment and usage history can make it difficult to reproduce t</w:t>
      </w:r>
      <w:r>
        <w:t>he problem.</w:t>
      </w:r>
      <w:r>
        <w:br/>
        <w:t>Techniques like Code refactoring can enhance readability.</w:t>
      </w:r>
      <w:r>
        <w:br/>
        <w:t xml:space="preserve"> The first step in most formal software development processes is requirements analysis, followed by testing to determine value modeling, implementation, and failure elimination (debugging).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Some</w:t>
      </w:r>
      <w:r>
        <w:t xml:space="preserve"> languages are very popular for particular kinds of applications, while some languages are regularly used to write many different kinds of applications.</w:t>
      </w:r>
      <w:r>
        <w:br/>
        <w:t xml:space="preserve"> High-level languages made the process of developing a program simpler and more understandable, and less bound to the underlying hardware.</w:t>
      </w:r>
      <w:r>
        <w:br/>
        <w:t xml:space="preserve"> Computer programmers are those who write computer software.</w:t>
      </w:r>
      <w:r>
        <w:br/>
        <w:t>However, readability is more than just programming style.</w:t>
      </w:r>
      <w:r>
        <w:br/>
        <w:t xml:space="preserve"> Readability is important because programmers spend the majority of their time reading, trying to und</w:t>
      </w:r>
      <w:r>
        <w:t>erstand, reusing and modifying existing source code, rather than writing new source code.</w:t>
      </w:r>
      <w:r>
        <w:br/>
        <w:t>Programmers typically use high-level programming languages that are more easily intelligible to humans than machine code, which is directly executed by the central processing unit.</w:t>
      </w:r>
      <w:r>
        <w:br/>
        <w:t xml:space="preserve"> The academic field and the engineering practice of computer programming are both largely concerned with discovering and implementing the most efficient algorithms for a given class of problems.</w:t>
      </w:r>
    </w:p>
    <w:sectPr w:rsidR="002125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2636927">
    <w:abstractNumId w:val="8"/>
  </w:num>
  <w:num w:numId="2" w16cid:durableId="866217126">
    <w:abstractNumId w:val="6"/>
  </w:num>
  <w:num w:numId="3" w16cid:durableId="1104576199">
    <w:abstractNumId w:val="5"/>
  </w:num>
  <w:num w:numId="4" w16cid:durableId="1517229508">
    <w:abstractNumId w:val="4"/>
  </w:num>
  <w:num w:numId="5" w16cid:durableId="2006712510">
    <w:abstractNumId w:val="7"/>
  </w:num>
  <w:num w:numId="6" w16cid:durableId="1668167099">
    <w:abstractNumId w:val="3"/>
  </w:num>
  <w:num w:numId="7" w16cid:durableId="474295834">
    <w:abstractNumId w:val="2"/>
  </w:num>
  <w:num w:numId="8" w16cid:durableId="2120173054">
    <w:abstractNumId w:val="1"/>
  </w:num>
  <w:num w:numId="9" w16cid:durableId="913587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5B5"/>
    <w:rsid w:val="0029639D"/>
    <w:rsid w:val="00326F90"/>
    <w:rsid w:val="00AA1D8D"/>
    <w:rsid w:val="00B47730"/>
    <w:rsid w:val="00CB0664"/>
    <w:rsid w:val="00FC50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2023-12-06T08:46:00Z</dcterms:modified>
  <cp:category/>
</cp:coreProperties>
</file>