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7FC9" w:rsidRDefault="00AF5348">
      <w:r>
        <w:t>Programming languages are essential for software development..</w:t>
      </w:r>
      <w:r>
        <w:br/>
        <w:t>However, readability is more than just programming style.</w:t>
      </w:r>
      <w:r>
        <w:br/>
        <w:t>Text editors were also developed that allowed changes and corrections to be made much more easily than with punched cards.</w:t>
      </w:r>
      <w:r>
        <w:br/>
        <w:t xml:space="preserve">Expert </w:t>
      </w:r>
      <w:r>
        <w:t>programmers are familiar with a variety of well-established algorithms and their respective complexities and use this knowledge to choose algorithms that are best suited to the circumstances.</w:t>
      </w:r>
      <w:r>
        <w:br/>
        <w:t xml:space="preserve"> Implementation techniques include imperative languages (object-oriented or procedural), functional languages, and logic languages.</w:t>
      </w:r>
      <w:r>
        <w:br/>
        <w:t xml:space="preserve"> Programs were mostly entered using punched cards or paper tape.</w:t>
      </w:r>
      <w:r>
        <w:br/>
        <w:t xml:space="preserve"> In the 1880s, Herman Hollerith invented the concept of storing data in machine-readable form.</w:t>
      </w:r>
      <w:r>
        <w:br/>
        <w:t xml:space="preserve"> These compiled languages al</w:t>
      </w:r>
      <w:r>
        <w:t>low the programmer to write programs in terms that are syntactically richer, and more capable of abstracting the code, making it easy to target varying machine instruction sets via compilation declarations and heuristics.</w:t>
      </w:r>
      <w:r>
        <w:br/>
        <w:t>Also, specific user environment and usage history can make it difficult to reproduce the problem.</w:t>
      </w:r>
      <w:r>
        <w:br/>
        <w:t>Some of these factors include:</w:t>
      </w:r>
      <w:r>
        <w:br/>
        <w:t xml:space="preserve"> The presentation aspects of this (such as indents, line breaks, color highlighting, and so on) are often handled by the source code editor, but the content aspe</w:t>
      </w:r>
      <w:r>
        <w:t>cts reflect the programmer's talent and skills.</w:t>
      </w:r>
      <w:r>
        <w:br/>
        <w:t>For example, COBOL is still strong in corporate data centers often on large mainframe computers, Fortran in engineering applications, scripting languages in Web development, and C in embedded software.</w:t>
      </w:r>
      <w:r>
        <w:br/>
        <w:t xml:space="preserve"> Popular modeling techniques include Object-Oriented Analysis and Design (OOAD) and Model-Driven Architecture (MDA).</w:t>
      </w:r>
      <w:r>
        <w:br/>
        <w:t>In the 9th century, the Arab mathematician Al-Kindi described a cryptographic algorithm for deciphering encrypted code, in A Manuscript on Deciph</w:t>
      </w:r>
      <w:r>
        <w:t>ering Cryptographic Messages.</w:t>
      </w:r>
      <w:r>
        <w:br/>
        <w:t xml:space="preserve"> Debugging is a very important task in the software development process since having defects in a program can have significant consequences for its users.</w:t>
      </w:r>
      <w:r>
        <w:br/>
        <w:t>In 1206, the Arab engineer Al-Jazari invented a programmable drum machine where a musical mechanical automaton could be made to play different rhythms and drum patterns, via pegs and cams.</w:t>
      </w:r>
    </w:p>
    <w:sectPr w:rsidR="00FF7FC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2036996">
    <w:abstractNumId w:val="8"/>
  </w:num>
  <w:num w:numId="2" w16cid:durableId="892738360">
    <w:abstractNumId w:val="6"/>
  </w:num>
  <w:num w:numId="3" w16cid:durableId="1722705593">
    <w:abstractNumId w:val="5"/>
  </w:num>
  <w:num w:numId="4" w16cid:durableId="606238102">
    <w:abstractNumId w:val="4"/>
  </w:num>
  <w:num w:numId="5" w16cid:durableId="1439376029">
    <w:abstractNumId w:val="7"/>
  </w:num>
  <w:num w:numId="6" w16cid:durableId="1984188053">
    <w:abstractNumId w:val="3"/>
  </w:num>
  <w:num w:numId="7" w16cid:durableId="233439939">
    <w:abstractNumId w:val="2"/>
  </w:num>
  <w:num w:numId="8" w16cid:durableId="1419403034">
    <w:abstractNumId w:val="1"/>
  </w:num>
  <w:num w:numId="9" w16cid:durableId="493447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F5348"/>
    <w:rsid w:val="00B47730"/>
    <w:rsid w:val="00CB0664"/>
    <w:rsid w:val="00FC693F"/>
    <w:rsid w:val="00FF7F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2023-12-06T11:26:00Z</dcterms:modified>
  <cp:category/>
</cp:coreProperties>
</file>