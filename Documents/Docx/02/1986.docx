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4FA3" w:rsidRDefault="003D5632">
      <w:r>
        <w:t>The choice of language used is subject to many considerations, such as company policy, suitability to task, availability of third-party packages, or individual preference..</w:t>
      </w:r>
      <w:r>
        <w:br/>
        <w:t xml:space="preserve">Some languages are more prone to some kinds of faults because their </w:t>
      </w:r>
      <w:r>
        <w:t>specification does not require compilers to perform as much checking as other languages.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In the 1880s, Herman Hollerith invented the concept of storing data in machine-readable form.</w:t>
      </w:r>
      <w:r>
        <w:br/>
        <w:t>Normally the first step in debugging is to attempt to reproduce the problem.</w:t>
      </w:r>
      <w:r>
        <w:br/>
        <w:t>They are the building blocks for all software, from the simplest applicatio</w:t>
      </w:r>
      <w:r>
        <w:t>ns to the most sophisticated ones.</w:t>
      </w:r>
      <w:r>
        <w:br/>
        <w:t>Many applications use a mix of several languages in their construction and use.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This can be a non-trivial task, for example as with parallel processes or some unusual software bugs.</w:t>
      </w:r>
      <w:r>
        <w:br/>
        <w:t>For example, when a bug in a compiler can make it crash when parsing some large source file, a simpli</w:t>
      </w:r>
      <w:r>
        <w:t>fication of the test case that results in only few lines from the original source file can be sufficient to reproduce the same crash.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It is usually easier to code in "high-level" languages than in "low-level" ones.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</w:t>
      </w:r>
      <w:r>
        <w:t>o the ease with which a human reader can comprehend the purpose, control flow, and operation of source code.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Different programming languages support different styles of programming (called programming paradigms).</w:t>
      </w:r>
    </w:p>
    <w:sectPr w:rsidR="00194FA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9397941">
    <w:abstractNumId w:val="8"/>
  </w:num>
  <w:num w:numId="2" w16cid:durableId="1251158028">
    <w:abstractNumId w:val="6"/>
  </w:num>
  <w:num w:numId="3" w16cid:durableId="1515266857">
    <w:abstractNumId w:val="5"/>
  </w:num>
  <w:num w:numId="4" w16cid:durableId="1326396437">
    <w:abstractNumId w:val="4"/>
  </w:num>
  <w:num w:numId="5" w16cid:durableId="186600900">
    <w:abstractNumId w:val="7"/>
  </w:num>
  <w:num w:numId="6" w16cid:durableId="1605654493">
    <w:abstractNumId w:val="3"/>
  </w:num>
  <w:num w:numId="7" w16cid:durableId="1858733218">
    <w:abstractNumId w:val="2"/>
  </w:num>
  <w:num w:numId="8" w16cid:durableId="1785617695">
    <w:abstractNumId w:val="1"/>
  </w:num>
  <w:num w:numId="9" w16cid:durableId="1302036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4FA3"/>
    <w:rsid w:val="0029639D"/>
    <w:rsid w:val="00326F90"/>
    <w:rsid w:val="003D563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2023-12-06T12:45:00Z</dcterms:modified>
  <cp:category/>
</cp:coreProperties>
</file>