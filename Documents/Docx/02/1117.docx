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A4B" w:rsidRDefault="00BE2EDC">
      <w:r>
        <w:t>Integrated development environments (IDEs) aim to integrate all such help..</w:t>
      </w:r>
      <w:r>
        <w:br/>
        <w:t>Trial-and-error/divide-and-conquer is needed: the programmer will try to remove some parts of the original test case and check if the problem still exists.</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t>There are many approaches to the Software development process.</w:t>
      </w:r>
      <w:r>
        <w:br/>
        <w:t xml:space="preserve"> Debugging is a</w:t>
      </w:r>
      <w:r>
        <w:t xml:space="preserve"> very important task in the software development process since having defects in a program can have significant consequences for its users.</w:t>
      </w:r>
      <w:r>
        <w:br/>
        <w:t>While these are sometimes considered programming, often the term software development is used for this larger overall process – with the terms programming, implementation, and coding reserved for the writing and editing of code per se.</w:t>
      </w:r>
      <w:r>
        <w:br/>
        <w:t>Provided the functions in a library follow the appropriate run-time conventions (e.g., method of passing arguments), then these function</w:t>
      </w:r>
      <w:r>
        <w:t>s may be written in any other language.</w:t>
      </w:r>
      <w:r>
        <w:br/>
        <w:t>It is usually easier to code in "high-level" languages than in "low-level" ones.</w:t>
      </w:r>
      <w:r>
        <w:br/>
        <w:t xml:space="preserve"> It is very difficult to determine what are the most popular modern programming languages.</w:t>
      </w:r>
      <w:r>
        <w:br/>
        <w:t>Programming languages are essential for software development.</w:t>
      </w:r>
      <w:r>
        <w:br/>
        <w:t xml:space="preserve"> After the bug is reproduced, the input of the program may need to be simplified to make it easier to debug.</w:t>
      </w:r>
      <w:r>
        <w:br/>
        <w:t xml:space="preserve"> Some languages are very popular for particular kinds of applications, while some languages are regularly used to write many diff</w:t>
      </w:r>
      <w:r>
        <w:t>erent kinds of applications.</w:t>
      </w:r>
      <w:r>
        <w:br/>
        <w:t>There exist a lot of different approaches for each of those tasks.</w:t>
      </w:r>
      <w:r>
        <w:br/>
        <w:t xml:space="preserve"> Following a consistent programming style often helps readability.</w:t>
      </w:r>
    </w:p>
    <w:sectPr w:rsidR="00CE2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577359">
    <w:abstractNumId w:val="8"/>
  </w:num>
  <w:num w:numId="2" w16cid:durableId="1437554428">
    <w:abstractNumId w:val="6"/>
  </w:num>
  <w:num w:numId="3" w16cid:durableId="863516281">
    <w:abstractNumId w:val="5"/>
  </w:num>
  <w:num w:numId="4" w16cid:durableId="641467671">
    <w:abstractNumId w:val="4"/>
  </w:num>
  <w:num w:numId="5" w16cid:durableId="1527138104">
    <w:abstractNumId w:val="7"/>
  </w:num>
  <w:num w:numId="6" w16cid:durableId="524297268">
    <w:abstractNumId w:val="3"/>
  </w:num>
  <w:num w:numId="7" w16cid:durableId="1544903211">
    <w:abstractNumId w:val="2"/>
  </w:num>
  <w:num w:numId="8" w16cid:durableId="978144228">
    <w:abstractNumId w:val="1"/>
  </w:num>
  <w:num w:numId="9" w16cid:durableId="14675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2EDC"/>
    <w:rsid w:val="00CB0664"/>
    <w:rsid w:val="00CE2A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