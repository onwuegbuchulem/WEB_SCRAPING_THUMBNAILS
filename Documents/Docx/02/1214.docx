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A67" w:rsidRDefault="004D1EB1">
      <w:r>
        <w:t>The Unified Modeling Language (UML) is a notation used for both the OOAD and MDA..</w:t>
      </w:r>
      <w:r>
        <w:br/>
        <w:t xml:space="preserve">As early as the 9th century, a programmable music sequencer was invented by the Persian Banu Musa brothers, who described an automated mechanical flute player in the </w:t>
      </w:r>
      <w:r>
        <w:t>Book of Ingenious Devices.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Different programming languages support different styles of programming (called programming paradigms).</w:t>
      </w:r>
      <w:r>
        <w:br/>
        <w:t>This can be a non-trivial task, for example as with parallel processes or some unusual software bugs.</w:t>
      </w:r>
      <w:r>
        <w:br/>
        <w:t xml:space="preserve"> Auxiliary tasks accompanying and related to programming include analyzing requirements, testing,</w:t>
      </w:r>
      <w:r>
        <w:t xml:space="preserve"> debugging (investigating and fixing problems), implementation of build systems, and management of derived artifacts, such as programs' machine code.</w:t>
      </w:r>
      <w:r>
        <w:br/>
        <w:t>He gave the first description of cryptanalysis by frequency analysis, the earliest code-breaking algorithm.</w:t>
      </w:r>
      <w:r>
        <w:br/>
        <w:t>There exist a lot of different approaches for each of those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</w:t>
      </w:r>
      <w:r>
        <w:t xml:space="preserve">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>Normally the first step in debugging is to attempt to reproduce the problem.</w:t>
      </w:r>
      <w:r>
        <w:br/>
        <w:t xml:space="preserve"> Readability is important because programmers spend the majority of their</w:t>
      </w:r>
      <w:r>
        <w:t xml:space="preserve"> time reading, trying to understand, reusing and modifying existing source code, rather than writing new source code.</w:t>
      </w:r>
      <w:r>
        <w:br/>
        <w:t>Use of a static code analysis tool can help detect some possible problems.</w:t>
      </w:r>
    </w:p>
    <w:sectPr w:rsidR="00446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965041">
    <w:abstractNumId w:val="8"/>
  </w:num>
  <w:num w:numId="2" w16cid:durableId="1065955219">
    <w:abstractNumId w:val="6"/>
  </w:num>
  <w:num w:numId="3" w16cid:durableId="1146244544">
    <w:abstractNumId w:val="5"/>
  </w:num>
  <w:num w:numId="4" w16cid:durableId="284583048">
    <w:abstractNumId w:val="4"/>
  </w:num>
  <w:num w:numId="5" w16cid:durableId="425730556">
    <w:abstractNumId w:val="7"/>
  </w:num>
  <w:num w:numId="6" w16cid:durableId="1195197873">
    <w:abstractNumId w:val="3"/>
  </w:num>
  <w:num w:numId="7" w16cid:durableId="113062820">
    <w:abstractNumId w:val="2"/>
  </w:num>
  <w:num w:numId="8" w16cid:durableId="165219183">
    <w:abstractNumId w:val="1"/>
  </w:num>
  <w:num w:numId="9" w16cid:durableId="103461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A67"/>
    <w:rsid w:val="004D1E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