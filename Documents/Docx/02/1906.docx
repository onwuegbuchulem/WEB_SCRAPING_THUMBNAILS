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D20" w:rsidRDefault="00C40BE0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</w:t>
      </w:r>
      <w:r>
        <w:t>ommand line.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</w:t>
      </w:r>
      <w:r>
        <w:t>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326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777721">
    <w:abstractNumId w:val="8"/>
  </w:num>
  <w:num w:numId="2" w16cid:durableId="1066494514">
    <w:abstractNumId w:val="6"/>
  </w:num>
  <w:num w:numId="3" w16cid:durableId="2133740119">
    <w:abstractNumId w:val="5"/>
  </w:num>
  <w:num w:numId="4" w16cid:durableId="1380322357">
    <w:abstractNumId w:val="4"/>
  </w:num>
  <w:num w:numId="5" w16cid:durableId="364869871">
    <w:abstractNumId w:val="7"/>
  </w:num>
  <w:num w:numId="6" w16cid:durableId="1329945816">
    <w:abstractNumId w:val="3"/>
  </w:num>
  <w:num w:numId="7" w16cid:durableId="1226841679">
    <w:abstractNumId w:val="2"/>
  </w:num>
  <w:num w:numId="8" w16cid:durableId="2111731930">
    <w:abstractNumId w:val="1"/>
  </w:num>
  <w:num w:numId="9" w16cid:durableId="196380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D20"/>
    <w:rsid w:val="00326F90"/>
    <w:rsid w:val="00AA1D8D"/>
    <w:rsid w:val="00B47730"/>
    <w:rsid w:val="00C40B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