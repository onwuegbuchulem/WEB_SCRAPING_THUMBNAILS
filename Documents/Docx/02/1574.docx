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4E5" w:rsidRDefault="00110261">
      <w:r>
        <w:t>A study found that a few simple readability transformations made code shorter and drastically reduced the time to understand it..</w:t>
      </w:r>
      <w:r>
        <w:br/>
        <w:t xml:space="preserve">However, because an assembly language is little more than a different notation for a machine language,  two machines with </w:t>
      </w:r>
      <w:r>
        <w:t>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</w:t>
      </w:r>
      <w:r>
        <w:t>le code often leads to bugs, inefficiencies, and duplicated code.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</w:t>
      </w:r>
      <w:r>
        <w:t>Lisp for computer research.</w:t>
      </w:r>
      <w:r>
        <w:br/>
      </w:r>
      <w:r>
        <w:br/>
        <w:t xml:space="preserve"> Whatever the approach to development may be, the final program must satisfy some fundamental properties.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Implementation techniques include imperative languag</w:t>
      </w:r>
      <w:r>
        <w:t>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45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694578">
    <w:abstractNumId w:val="8"/>
  </w:num>
  <w:num w:numId="2" w16cid:durableId="235163944">
    <w:abstractNumId w:val="6"/>
  </w:num>
  <w:num w:numId="3" w16cid:durableId="83378484">
    <w:abstractNumId w:val="5"/>
  </w:num>
  <w:num w:numId="4" w16cid:durableId="1423916634">
    <w:abstractNumId w:val="4"/>
  </w:num>
  <w:num w:numId="5" w16cid:durableId="2116947144">
    <w:abstractNumId w:val="7"/>
  </w:num>
  <w:num w:numId="6" w16cid:durableId="1554191289">
    <w:abstractNumId w:val="3"/>
  </w:num>
  <w:num w:numId="7" w16cid:durableId="804395194">
    <w:abstractNumId w:val="2"/>
  </w:num>
  <w:num w:numId="8" w16cid:durableId="2130581480">
    <w:abstractNumId w:val="1"/>
  </w:num>
  <w:num w:numId="9" w16cid:durableId="177760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261"/>
    <w:rsid w:val="0015074B"/>
    <w:rsid w:val="0029639D"/>
    <w:rsid w:val="00326F90"/>
    <w:rsid w:val="003454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