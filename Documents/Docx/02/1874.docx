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329D" w:rsidRDefault="0018645F">
      <w:r>
        <w:t>As early as the 9th century, a programmable music sequencer was invented by the Persian Banu Musa brothers, who described an automated mechanical flute player in the Book of Ingenious Devices..</w:t>
      </w:r>
      <w:r>
        <w:br/>
      </w:r>
      <w:r>
        <w:t xml:space="preserve"> Code-breaking algorithms have also existed for centuries.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Later a control panel (plug board) added to his 1906 Type I Tabulator allowed it to be programmed for different jobs, and by the late 1940s, unit record equipment such as the IBM 602 and IBM 604, were programmed by control panels</w:t>
      </w:r>
      <w:r>
        <w:t xml:space="preserve"> in a similar way, as were the first electronic computers.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Ideally, the programming language best suited for the task at hand will be selected.</w:t>
      </w:r>
      <w:r>
        <w:br/>
        <w:t xml:space="preserve"> Program</w:t>
      </w:r>
      <w:r>
        <w:t>mable devices have existed for centuries.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Some text editors such as Emacs allow GDB to be invoked through them, to provide a visual environment.</w:t>
      </w:r>
      <w:r>
        <w:br/>
        <w:t>The Unified Modeling Language (UML) is a notation used for both the OOAD and MDA.</w:t>
      </w:r>
      <w:r>
        <w:br/>
        <w:t>There are many approaches to the Software development process.</w:t>
      </w:r>
      <w:r>
        <w:br/>
        <w:t xml:space="preserve">It involves designing and implementing algorithms, step-by-step specifications </w:t>
      </w:r>
      <w:r>
        <w:t>of procedures, by writing code in one or more programming languages.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Many factors, having little or nothing to do with the ability of the computer to efficiently compile and execute the code, contribute to readability.</w:t>
      </w:r>
    </w:p>
    <w:sectPr w:rsidR="004432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3556765">
    <w:abstractNumId w:val="8"/>
  </w:num>
  <w:num w:numId="2" w16cid:durableId="1078093794">
    <w:abstractNumId w:val="6"/>
  </w:num>
  <w:num w:numId="3" w16cid:durableId="1842550232">
    <w:abstractNumId w:val="5"/>
  </w:num>
  <w:num w:numId="4" w16cid:durableId="1260991645">
    <w:abstractNumId w:val="4"/>
  </w:num>
  <w:num w:numId="5" w16cid:durableId="431125981">
    <w:abstractNumId w:val="7"/>
  </w:num>
  <w:num w:numId="6" w16cid:durableId="1131826530">
    <w:abstractNumId w:val="3"/>
  </w:num>
  <w:num w:numId="7" w16cid:durableId="1885865692">
    <w:abstractNumId w:val="2"/>
  </w:num>
  <w:num w:numId="8" w16cid:durableId="2031642409">
    <w:abstractNumId w:val="1"/>
  </w:num>
  <w:num w:numId="9" w16cid:durableId="739983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645F"/>
    <w:rsid w:val="0029639D"/>
    <w:rsid w:val="00326F90"/>
    <w:rsid w:val="0044329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2023-12-06T06:23:00Z</dcterms:modified>
  <cp:category/>
</cp:coreProperties>
</file>