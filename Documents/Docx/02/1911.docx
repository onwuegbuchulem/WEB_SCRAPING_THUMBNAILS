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A4B" w:rsidRDefault="00572F82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They are the building </w:t>
      </w:r>
      <w:r>
        <w:t>blocks for all software, from the simplest applications to the most sophisticated ones.</w:t>
      </w:r>
      <w:r>
        <w:br/>
        <w:t>Many applications use a mix of several languages in their construction and use.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 xml:space="preserve"> High-level languages made the process of developing a program simpler and more understandable, and</w:t>
      </w:r>
      <w:r>
        <w:t xml:space="preserve"> less bound to the underlying hardware.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cryptanalysis by frequency analysis, the earliest code-breaking algorithm.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</w:t>
      </w:r>
      <w:r>
        <w:t>gramming (called programming paradigms).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The Unified Modeling Language (UML) is a notation used for both the </w:t>
      </w:r>
      <w:r>
        <w:t>OOAD and MDA.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476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497875">
    <w:abstractNumId w:val="8"/>
  </w:num>
  <w:num w:numId="2" w16cid:durableId="2037581750">
    <w:abstractNumId w:val="6"/>
  </w:num>
  <w:num w:numId="3" w16cid:durableId="640035125">
    <w:abstractNumId w:val="5"/>
  </w:num>
  <w:num w:numId="4" w16cid:durableId="1472402193">
    <w:abstractNumId w:val="4"/>
  </w:num>
  <w:num w:numId="5" w16cid:durableId="2117095636">
    <w:abstractNumId w:val="7"/>
  </w:num>
  <w:num w:numId="6" w16cid:durableId="1079405047">
    <w:abstractNumId w:val="3"/>
  </w:num>
  <w:num w:numId="7" w16cid:durableId="1403331374">
    <w:abstractNumId w:val="2"/>
  </w:num>
  <w:num w:numId="8" w16cid:durableId="2077626119">
    <w:abstractNumId w:val="1"/>
  </w:num>
  <w:num w:numId="9" w16cid:durableId="167047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A4B"/>
    <w:rsid w:val="00572F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