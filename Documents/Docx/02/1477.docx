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AA6" w:rsidRDefault="00FD2429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academic field and the engineering practice of computer program</w:t>
      </w:r>
      <w:r>
        <w:t>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with the concept of the stored-program computer introduced in 1949, both programs and data were stored and manipulated in the same way in com</w:t>
      </w:r>
      <w:r>
        <w:t>puter memory.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</w:t>
      </w:r>
      <w:r>
        <w:t>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Ideally,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>Many factors, having little or nothing to do with the ability of the computer to efficiently compile and ex</w:t>
      </w:r>
      <w:r>
        <w:t>ecute the code, contribute to readability.</w:t>
      </w:r>
    </w:p>
    <w:sectPr w:rsidR="00262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795248">
    <w:abstractNumId w:val="8"/>
  </w:num>
  <w:num w:numId="2" w16cid:durableId="612594047">
    <w:abstractNumId w:val="6"/>
  </w:num>
  <w:num w:numId="3" w16cid:durableId="1702432722">
    <w:abstractNumId w:val="5"/>
  </w:num>
  <w:num w:numId="4" w16cid:durableId="648751036">
    <w:abstractNumId w:val="4"/>
  </w:num>
  <w:num w:numId="5" w16cid:durableId="794181231">
    <w:abstractNumId w:val="7"/>
  </w:num>
  <w:num w:numId="6" w16cid:durableId="1141773120">
    <w:abstractNumId w:val="3"/>
  </w:num>
  <w:num w:numId="7" w16cid:durableId="531966357">
    <w:abstractNumId w:val="2"/>
  </w:num>
  <w:num w:numId="8" w16cid:durableId="709573754">
    <w:abstractNumId w:val="1"/>
  </w:num>
  <w:num w:numId="9" w16cid:durableId="118425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AA6"/>
    <w:rsid w:val="0029639D"/>
    <w:rsid w:val="00326F90"/>
    <w:rsid w:val="00AA1D8D"/>
    <w:rsid w:val="00B47730"/>
    <w:rsid w:val="00CB0664"/>
    <w:rsid w:val="00FC693F"/>
    <w:rsid w:val="00F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