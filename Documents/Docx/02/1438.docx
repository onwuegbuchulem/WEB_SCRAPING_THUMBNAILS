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E23" w:rsidRDefault="00774042">
      <w:r>
        <w:t>Sometimes software development is known as software engineering, especially when it employs formal methods or follows an engineering design process..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>They are the building blocks for all software, from the simplest applications to the most sophisticated ones.</w:t>
      </w:r>
      <w:r>
        <w:br/>
        <w:t>Ideally, the programming language best suited for the task at hand will be selected.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</w:t>
      </w:r>
      <w:r>
        <w:t>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</w:t>
      </w:r>
      <w:r>
        <w:t>asily intelligible to humans than machine code, which is directly executed by the central processing unit.</w:t>
      </w:r>
      <w:r>
        <w:br/>
        <w:t>A study found that a few simple readability transformations made code shorter and drastically reduced the time to understand it.</w:t>
      </w:r>
      <w:r>
        <w:br/>
        <w:t>Many applications use a mix of several languages in their construction and use.</w:t>
      </w:r>
      <w:r>
        <w:br/>
        <w:t>This can be a non-trivial task, for example as with parallel processes or some unusual software bugs.</w:t>
      </w:r>
      <w:r>
        <w:br/>
        <w:t>The Unified Modeling Language (UML) is a notation used for both the OOAD and MDA.</w:t>
      </w:r>
      <w:r>
        <w:br/>
        <w:t xml:space="preserve"> The academi</w:t>
      </w:r>
      <w:r>
        <w:t>c field and the engineering practice of computer programming are both largely concerned with discovering and implementing the most efficient algorithms for a given class of problems.</w:t>
      </w:r>
    </w:p>
    <w:sectPr w:rsidR="00067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274172">
    <w:abstractNumId w:val="8"/>
  </w:num>
  <w:num w:numId="2" w16cid:durableId="868908844">
    <w:abstractNumId w:val="6"/>
  </w:num>
  <w:num w:numId="3" w16cid:durableId="831987116">
    <w:abstractNumId w:val="5"/>
  </w:num>
  <w:num w:numId="4" w16cid:durableId="474224417">
    <w:abstractNumId w:val="4"/>
  </w:num>
  <w:num w:numId="5" w16cid:durableId="142045525">
    <w:abstractNumId w:val="7"/>
  </w:num>
  <w:num w:numId="6" w16cid:durableId="219944298">
    <w:abstractNumId w:val="3"/>
  </w:num>
  <w:num w:numId="7" w16cid:durableId="1050878239">
    <w:abstractNumId w:val="2"/>
  </w:num>
  <w:num w:numId="8" w16cid:durableId="780104697">
    <w:abstractNumId w:val="1"/>
  </w:num>
  <w:num w:numId="9" w16cid:durableId="187191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E23"/>
    <w:rsid w:val="0015074B"/>
    <w:rsid w:val="0029639D"/>
    <w:rsid w:val="00326F90"/>
    <w:rsid w:val="007740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