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5F42" w:rsidRDefault="00EF2449">
      <w:r>
        <w:t>Compilers harnessed the power of computers to make programming easier by allowing programmers to specify calculations by entering a formula using infix notation..</w:t>
      </w:r>
      <w:r>
        <w:br/>
        <w:t xml:space="preserve">Some text editors such as Emacs allow GDB to be invoked through them, to provide a </w:t>
      </w:r>
      <w:r>
        <w:t>visual environment.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</w:r>
      <w:r>
        <w:br/>
        <w:t xml:space="preserve"> Computer programming or coding is the composition of sequ</w:t>
      </w:r>
      <w:r>
        <w:t>ences of instructions, called programs, that computers can follow to perform tasks.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The first step in most formal software development processes is requirements analysis, followed by testing to determine value mod</w:t>
      </w:r>
      <w:r>
        <w:t>eling, implementation, and failure elimination (debugging).</w:t>
      </w:r>
      <w:r>
        <w:br/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This can be a non-trivial task, for example as with parallel processes or some unusual software bugs.</w:t>
      </w:r>
      <w:r>
        <w:br/>
        <w:t xml:space="preserve"> Programs were mostly entered using punched cards or paper tape.</w:t>
      </w:r>
      <w:r>
        <w:br/>
        <w:t xml:space="preserve"> Following a consistent programming style often helps readability.</w:t>
      </w:r>
      <w:r>
        <w:br/>
        <w:t>It is usually easier to co</w:t>
      </w:r>
      <w:r>
        <w:t>de in "high-level" languages than in "low-level" ones.</w:t>
      </w:r>
      <w:r>
        <w:br/>
        <w:t>Techniques like Code refactoring can enhance readability.</w:t>
      </w:r>
    </w:p>
    <w:sectPr w:rsidR="002F5F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3047748">
    <w:abstractNumId w:val="8"/>
  </w:num>
  <w:num w:numId="2" w16cid:durableId="1650669677">
    <w:abstractNumId w:val="6"/>
  </w:num>
  <w:num w:numId="3" w16cid:durableId="1198129228">
    <w:abstractNumId w:val="5"/>
  </w:num>
  <w:num w:numId="4" w16cid:durableId="2029527776">
    <w:abstractNumId w:val="4"/>
  </w:num>
  <w:num w:numId="5" w16cid:durableId="1718696110">
    <w:abstractNumId w:val="7"/>
  </w:num>
  <w:num w:numId="6" w16cid:durableId="1769694503">
    <w:abstractNumId w:val="3"/>
  </w:num>
  <w:num w:numId="7" w16cid:durableId="639919223">
    <w:abstractNumId w:val="2"/>
  </w:num>
  <w:num w:numId="8" w16cid:durableId="2078505530">
    <w:abstractNumId w:val="1"/>
  </w:num>
  <w:num w:numId="9" w16cid:durableId="2136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5F42"/>
    <w:rsid w:val="00326F90"/>
    <w:rsid w:val="00AA1D8D"/>
    <w:rsid w:val="00B47730"/>
    <w:rsid w:val="00CB0664"/>
    <w:rsid w:val="00EF24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2023-12-06T08:12:00Z</dcterms:modified>
  <cp:category/>
</cp:coreProperties>
</file>