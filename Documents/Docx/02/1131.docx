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11D12" w:rsidRDefault="00BE5881">
      <w:r>
        <w:t xml:space="preserve"> Different programming languages support different styles of programming (called programming paradigms)..</w:t>
      </w:r>
      <w:r>
        <w:br/>
      </w:r>
      <w:r>
        <w:t xml:space="preserve"> High-level languages made the process of developing a program simpler and more understandable, and less bound to the underlying hardware.</w:t>
      </w:r>
      <w:r>
        <w:br/>
        <w:t>Unreadable code often leads to bugs, inefficiencies, and duplicated code.</w:t>
      </w:r>
      <w:r>
        <w:br/>
        <w:t>However, with the concept of the stored-program computer introduced in 1949, both programs and data were stored and manipulated in the same way in computer memory.</w:t>
      </w:r>
      <w:r>
        <w:br/>
        <w:t>Assembly languages were soon developed that let the programmer specify instruction in a text format (e.g., ADD X, TOTAL), with abbrevia</w:t>
      </w:r>
      <w:r>
        <w:t>tions for each operation code and meaningful names for specifying addresses.</w:t>
      </w:r>
      <w:r>
        <w:br/>
        <w:t>By the late 1960s, data storage devices and computer terminals became inexpensive enough that programs could be created by typing directly into the computers.</w:t>
      </w:r>
      <w:r>
        <w:br/>
        <w:t>The following properties are among the most important:</w:t>
      </w:r>
      <w:r>
        <w:br/>
      </w:r>
      <w:r>
        <w:br/>
        <w:t xml:space="preserve"> In computer programming, readability refers to the ease with which a human reader can comprehend the purpose, control flow, and operation of source code.</w:t>
      </w:r>
      <w:r>
        <w:br/>
        <w:t>The choice of language used is subject to many considerations, su</w:t>
      </w:r>
      <w:r>
        <w:t>ch as company policy, suitability to task, availability of third-party packages, or individual preference.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Fo</w:t>
      </w:r>
      <w:r>
        <w:t>r this purpose, algorithms are classified into orders using so-called Big O notation, which expresses resource use, such as execution time or memory consumption, in terms of the size of an input.</w:t>
      </w:r>
      <w:r>
        <w:br/>
        <w:t>Provided the functions in a library follow the appropriate run-time conventions (e.g., method of passing arguments), then these functions may be written in any other language.</w:t>
      </w:r>
      <w:r>
        <w:br/>
        <w:t>Trial-and-error/divide-and-conquer is needed: the programmer will try to remove some parts of the original test case and check if the proble</w:t>
      </w:r>
      <w:r>
        <w:t>m still exists.</w:t>
      </w:r>
      <w:r>
        <w:br/>
        <w:t>He gave the first description of cryptanalysis by frequency analysis, the earliest code-breaking algorithm.</w:t>
      </w:r>
      <w:r>
        <w:br/>
        <w:t>However, Charles Babbage had already written his first program for the Analytical Engine in 1837.</w:t>
      </w:r>
      <w:r>
        <w:br/>
        <w:t>When debugging the problem in a GUI, the programmer can try to skip some user interaction from the original problem description and check if remaining actions are sufficient for bugs to appear.</w:t>
      </w:r>
    </w:p>
    <w:sectPr w:rsidR="00811D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085902">
    <w:abstractNumId w:val="8"/>
  </w:num>
  <w:num w:numId="2" w16cid:durableId="1001279216">
    <w:abstractNumId w:val="6"/>
  </w:num>
  <w:num w:numId="3" w16cid:durableId="625551079">
    <w:abstractNumId w:val="5"/>
  </w:num>
  <w:num w:numId="4" w16cid:durableId="661814747">
    <w:abstractNumId w:val="4"/>
  </w:num>
  <w:num w:numId="5" w16cid:durableId="1886718806">
    <w:abstractNumId w:val="7"/>
  </w:num>
  <w:num w:numId="6" w16cid:durableId="46533946">
    <w:abstractNumId w:val="3"/>
  </w:num>
  <w:num w:numId="7" w16cid:durableId="1106996023">
    <w:abstractNumId w:val="2"/>
  </w:num>
  <w:num w:numId="8" w16cid:durableId="59403701">
    <w:abstractNumId w:val="1"/>
  </w:num>
  <w:num w:numId="9" w16cid:durableId="1891183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11D12"/>
    <w:rsid w:val="00AA1D8D"/>
    <w:rsid w:val="00B47730"/>
    <w:rsid w:val="00BE588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2023-12-06T07:14:00Z</dcterms:modified>
  <cp:category/>
</cp:coreProperties>
</file>