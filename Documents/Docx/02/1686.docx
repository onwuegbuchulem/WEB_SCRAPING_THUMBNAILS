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C7B" w:rsidRDefault="0058189E">
      <w:r>
        <w:t>Also, specific user environment and usage history can make it difficult to reproduce the problem..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 xml:space="preserve"> Various visual programming languages have also been developed with the inte</w:t>
      </w:r>
      <w:r>
        <w:t>nt to resolve readability concerns by adopting non-traditional approaches to code structure and display.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New languages are</w:t>
      </w:r>
      <w:r>
        <w:t xml:space="preserve">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</w:t>
      </w:r>
      <w:r>
        <w:t>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C1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031263">
    <w:abstractNumId w:val="8"/>
  </w:num>
  <w:num w:numId="2" w16cid:durableId="945582574">
    <w:abstractNumId w:val="6"/>
  </w:num>
  <w:num w:numId="3" w16cid:durableId="1884445648">
    <w:abstractNumId w:val="5"/>
  </w:num>
  <w:num w:numId="4" w16cid:durableId="1738894699">
    <w:abstractNumId w:val="4"/>
  </w:num>
  <w:num w:numId="5" w16cid:durableId="340132030">
    <w:abstractNumId w:val="7"/>
  </w:num>
  <w:num w:numId="6" w16cid:durableId="1657491990">
    <w:abstractNumId w:val="3"/>
  </w:num>
  <w:num w:numId="7" w16cid:durableId="126238723">
    <w:abstractNumId w:val="2"/>
  </w:num>
  <w:num w:numId="8" w16cid:durableId="603028927">
    <w:abstractNumId w:val="1"/>
  </w:num>
  <w:num w:numId="9" w16cid:durableId="146966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C7B"/>
    <w:rsid w:val="005818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