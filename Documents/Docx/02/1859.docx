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2F74" w:rsidRDefault="008C1D2D">
      <w:r>
        <w:t>For example, COBOL is still strong in corporate data centers often on large mainframe computers, Fortran in engineering applications, scripting languages in Web development, and C in embedded software..</w:t>
      </w:r>
      <w:r>
        <w:br/>
      </w:r>
      <w:r>
        <w:t xml:space="preserve"> It is very difficult to determine what are the most popular modern programming languages.</w:t>
      </w:r>
      <w:r>
        <w:br/>
        <w:t>In 1206, the Arab engineer Al-Jazari invented a programmable drum machine where a musical mechanical automaton could be made to play different rhythms and drum patterns, via pegs and cams.</w:t>
      </w:r>
      <w:r>
        <w:br/>
        <w:t>Expert programmers are familiar with a variety of well-established algorithms and their respective complexities and use this knowledge to choose algorithms that are best suited to the circumstances.</w:t>
      </w:r>
      <w:r>
        <w:br/>
        <w:t xml:space="preserve"> A similar technique used for dat</w:t>
      </w:r>
      <w:r>
        <w:t>abase design is Entity-Relationship Modeling (ER Modeling).</w:t>
      </w:r>
      <w:r>
        <w:br/>
        <w:t>However, with the concept of the stored-program computer introduced in 1949, both programs and data were stored and manipulated in the same way in computer memory.</w:t>
      </w:r>
      <w:r>
        <w:br/>
        <w:t>In 1801, the Jacquard loom could produce entirely different weaves by changing the "program" – a series of pasteboard cards with holes punched in them.</w:t>
      </w:r>
      <w:r>
        <w:br/>
        <w:t xml:space="preserve"> New languages are generally designed around the syntax of a prior language with new functionality added, (for example C++ adds object-o</w:t>
      </w:r>
      <w:r>
        <w:t>rientation to C, and Java adds memory management and bytecode to C++, but as a result, loses efficiency and the ability for low-level manipulation).</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Provided the functions in a library follow the appropriate run-time conventions (e.g., method of passing argument</w:t>
      </w:r>
      <w:r>
        <w:t>s), then these functions may be written in any other language.</w:t>
      </w:r>
      <w:r>
        <w:br/>
        <w:t>For this purpose, algorithms are classified into orders using so-called Big O notation, which expresses resource use, such as execution time or memory consumption, in terms of the size of an input.</w:t>
      </w:r>
      <w:r>
        <w:br/>
        <w:t xml:space="preserve"> Programmable devices have existed for centuries.</w:t>
      </w:r>
      <w:r>
        <w:br/>
        <w:t>As early as the 9th century, a programmable music sequencer was invented by the Persian Banu Musa brothers, who described an automated mechanical flute player in the Book of Ingenious Devices.</w:t>
      </w:r>
      <w:r>
        <w:br/>
        <w:t>Scriptin</w:t>
      </w:r>
      <w:r>
        <w:t>g and breakpointing is also part of this process.</w:t>
      </w:r>
      <w:r>
        <w:br/>
        <w:t>However, readability is more than just programming style.</w:t>
      </w:r>
    </w:p>
    <w:sectPr w:rsidR="00402F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1600427">
    <w:abstractNumId w:val="8"/>
  </w:num>
  <w:num w:numId="2" w16cid:durableId="1358965688">
    <w:abstractNumId w:val="6"/>
  </w:num>
  <w:num w:numId="3" w16cid:durableId="2026705620">
    <w:abstractNumId w:val="5"/>
  </w:num>
  <w:num w:numId="4" w16cid:durableId="1236277456">
    <w:abstractNumId w:val="4"/>
  </w:num>
  <w:num w:numId="5" w16cid:durableId="529875322">
    <w:abstractNumId w:val="7"/>
  </w:num>
  <w:num w:numId="6" w16cid:durableId="1504125292">
    <w:abstractNumId w:val="3"/>
  </w:num>
  <w:num w:numId="7" w16cid:durableId="1788498990">
    <w:abstractNumId w:val="2"/>
  </w:num>
  <w:num w:numId="8" w16cid:durableId="1731264603">
    <w:abstractNumId w:val="1"/>
  </w:num>
  <w:num w:numId="9" w16cid:durableId="1122071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2F74"/>
    <w:rsid w:val="008C1D2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2023-12-06T12:42:00Z</dcterms:modified>
  <cp:category/>
</cp:coreProperties>
</file>