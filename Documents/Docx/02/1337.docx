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78B" w:rsidRDefault="00C27724">
      <w:r>
        <w:t>There exist a lot of different approaches for each of those tasks..</w:t>
      </w:r>
      <w:r>
        <w:br/>
        <w:t>Scripting and breakpointing is also part of this process.</w:t>
      </w:r>
      <w:r>
        <w:br/>
        <w:t xml:space="preserve">Many factors, having little or nothing to do with the ability of the computer to efficiently compile and execute the code, </w:t>
      </w:r>
      <w:r>
        <w:t>contribute to readability.</w:t>
      </w:r>
      <w:r>
        <w:br/>
        <w:t>Compilers harnessed the power of computers to make programming easier by allowing programmers to specify calculations by entering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Ideally, the programming language best suited for the task at hand will be selected.</w:t>
      </w:r>
      <w:r>
        <w:br/>
        <w:t>However, becau</w:t>
      </w:r>
      <w:r>
        <w:t>se an assembly language is little more than a different notation for a machine language,  two machines with different instruction sets also have different assembly languages.</w:t>
      </w:r>
      <w:r>
        <w:br/>
        <w:t>In 1206, the Arab engineer Al-Jazari invented a programmable drum machine where a musical mechanical automaton could be made to play different rhythms and drum patterns, via pegs and cams.</w:t>
      </w:r>
      <w:r>
        <w:br/>
        <w:t xml:space="preserve"> Various visual programming languages have also been developed with the intent to resolve readability concerns by adopting non-traditional approache</w:t>
      </w:r>
      <w:r>
        <w:t>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 fundamental properties.</w:t>
      </w:r>
      <w:r>
        <w:br/>
        <w:t>Use of a static code analysis tool can help detect some possible problems.</w:t>
      </w:r>
      <w:r>
        <w:br/>
        <w:t xml:space="preserve"> It is very difficult to determine what are the most popul</w:t>
      </w:r>
      <w:r>
        <w:t>ar modern programming languages.</w:t>
      </w:r>
      <w:r>
        <w:br/>
        <w:t>Unreadable code often leads to bugs, inefficiencies, and duplicated code.</w:t>
      </w:r>
      <w:r>
        <w:br/>
        <w:t>However, Charles Babbage had already written his first program for the Analytical Engine in 1837.</w:t>
      </w:r>
    </w:p>
    <w:sectPr w:rsidR="00513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669332">
    <w:abstractNumId w:val="8"/>
  </w:num>
  <w:num w:numId="2" w16cid:durableId="2096435931">
    <w:abstractNumId w:val="6"/>
  </w:num>
  <w:num w:numId="3" w16cid:durableId="196285034">
    <w:abstractNumId w:val="5"/>
  </w:num>
  <w:num w:numId="4" w16cid:durableId="1757549947">
    <w:abstractNumId w:val="4"/>
  </w:num>
  <w:num w:numId="5" w16cid:durableId="2021658034">
    <w:abstractNumId w:val="7"/>
  </w:num>
  <w:num w:numId="6" w16cid:durableId="150756367">
    <w:abstractNumId w:val="3"/>
  </w:num>
  <w:num w:numId="7" w16cid:durableId="265162225">
    <w:abstractNumId w:val="2"/>
  </w:num>
  <w:num w:numId="8" w16cid:durableId="849100184">
    <w:abstractNumId w:val="1"/>
  </w:num>
  <w:num w:numId="9" w16cid:durableId="34232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78B"/>
    <w:rsid w:val="00AA1D8D"/>
    <w:rsid w:val="00B47730"/>
    <w:rsid w:val="00C277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