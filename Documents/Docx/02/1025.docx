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211F" w:rsidRDefault="000B469B">
      <w:r>
        <w:t>Some text editors such as Emacs allow GDB to be invoked through them, to provide a visual environment..</w:t>
      </w:r>
      <w:r>
        <w:br/>
        <w:t>Text editors were also developed that allowed changes and corrections to be made much more easily than with punched cards.</w:t>
      </w:r>
      <w:r>
        <w:br/>
        <w:t xml:space="preserve">There exist a lot of </w:t>
      </w:r>
      <w:r>
        <w:t>different approaches for each of those tasks.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Code-breaking algorithms have also existed for centuries.</w:t>
      </w:r>
      <w:r>
        <w:br/>
        <w:t xml:space="preserve">The choice of language used is subject to many considerations, such as company policy, suitability to </w:t>
      </w:r>
      <w:r>
        <w:t>task, availability of third-party packages, or individual preference.</w:t>
      </w:r>
      <w:r>
        <w:br/>
        <w:t xml:space="preserve"> Popular modeling techniques include Object-Oriented Analysis and Design (OOAD) and Model-Driven Architecture (MDA).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Some of these factors include:</w:t>
      </w:r>
      <w:r>
        <w:br/>
        <w:t xml:space="preserve"> The presentation aspects of this (such as indents, line breaks, color highlighting, and so on) are o</w:t>
      </w:r>
      <w:r>
        <w:t>ften handled by the source code editor, but the content aspects reflect the programmer's talent and skills.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For example, COBOL is still strong in corporate data centers often on large mainframe computers, Fortran in engineering applications, scripting languages in Web development, and C in embedded s</w:t>
      </w:r>
      <w:r>
        <w:t>oftware.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When debugging the problem in a GUI, the programmer can try to skip some user interaction from the original </w:t>
      </w:r>
      <w:r>
        <w:t>problem description and check if remaining actions are sufficient for bugs to appear.</w:t>
      </w:r>
    </w:p>
    <w:sectPr w:rsidR="008221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6708864">
    <w:abstractNumId w:val="8"/>
  </w:num>
  <w:num w:numId="2" w16cid:durableId="161510099">
    <w:abstractNumId w:val="6"/>
  </w:num>
  <w:num w:numId="3" w16cid:durableId="1008949020">
    <w:abstractNumId w:val="5"/>
  </w:num>
  <w:num w:numId="4" w16cid:durableId="1543903362">
    <w:abstractNumId w:val="4"/>
  </w:num>
  <w:num w:numId="5" w16cid:durableId="2126383351">
    <w:abstractNumId w:val="7"/>
  </w:num>
  <w:num w:numId="6" w16cid:durableId="396053434">
    <w:abstractNumId w:val="3"/>
  </w:num>
  <w:num w:numId="7" w16cid:durableId="349139783">
    <w:abstractNumId w:val="2"/>
  </w:num>
  <w:num w:numId="8" w16cid:durableId="2011367243">
    <w:abstractNumId w:val="1"/>
  </w:num>
  <w:num w:numId="9" w16cid:durableId="78828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469B"/>
    <w:rsid w:val="0015074B"/>
    <w:rsid w:val="0029639D"/>
    <w:rsid w:val="00326F90"/>
    <w:rsid w:val="0082211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2023-12-06T06:46:00Z</dcterms:modified>
  <cp:category/>
</cp:coreProperties>
</file>