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B49" w:rsidRDefault="0004280F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</w:t>
      </w:r>
      <w:r>
        <w:t>ode.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</w:t>
      </w:r>
      <w:r>
        <w:t>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Programs were mostly entered using punched cards or paper tape.</w:t>
      </w:r>
    </w:p>
    <w:sectPr w:rsidR="00977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66374">
    <w:abstractNumId w:val="8"/>
  </w:num>
  <w:num w:numId="2" w16cid:durableId="840194990">
    <w:abstractNumId w:val="6"/>
  </w:num>
  <w:num w:numId="3" w16cid:durableId="266237617">
    <w:abstractNumId w:val="5"/>
  </w:num>
  <w:num w:numId="4" w16cid:durableId="1785998861">
    <w:abstractNumId w:val="4"/>
  </w:num>
  <w:num w:numId="5" w16cid:durableId="930695868">
    <w:abstractNumId w:val="7"/>
  </w:num>
  <w:num w:numId="6" w16cid:durableId="1493984205">
    <w:abstractNumId w:val="3"/>
  </w:num>
  <w:num w:numId="7" w16cid:durableId="1025205744">
    <w:abstractNumId w:val="2"/>
  </w:num>
  <w:num w:numId="8" w16cid:durableId="1207982592">
    <w:abstractNumId w:val="1"/>
  </w:num>
  <w:num w:numId="9" w16cid:durableId="210772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80F"/>
    <w:rsid w:val="0006063C"/>
    <w:rsid w:val="0015074B"/>
    <w:rsid w:val="0029639D"/>
    <w:rsid w:val="00326F90"/>
    <w:rsid w:val="00977B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