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8BB" w:rsidRDefault="00223966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Auxiliary tasks accompanying and related to programming include analyzing requirements, testing, debugging (investigating and fixing prob</w:t>
      </w:r>
      <w:r>
        <w:t>lems), implementation of build systems, and management of derived artifacts, such as programs' machine code.</w:t>
      </w:r>
      <w:r>
        <w:br/>
        <w:t xml:space="preserve"> Different programming languages support different styles of programming (called programming paradigms).</w:t>
      </w:r>
      <w:r>
        <w:br/>
        <w:t>Text editors were also developed that allowed changes and corrections to be made much more easily than with punched cards.</w:t>
      </w:r>
      <w:r>
        <w:br/>
        <w:t>The Unified Modeling Language (UML) is a notation used for both the OOAD and MDA.</w:t>
      </w:r>
      <w:r>
        <w:br/>
        <w:t xml:space="preserve"> Programs were mostly entered using punched cards or paper tape.</w:t>
      </w:r>
      <w:r>
        <w:br/>
        <w:t xml:space="preserve"> The academic field and the </w:t>
      </w:r>
      <w:r>
        <w:t>engineering practice of computer programming are both largely concerned with discovering and implementing the most efficient algorithms for a given class of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Unreadable code often leads to bugs, inefficiencies, and duplicated code.</w:t>
      </w:r>
      <w:r>
        <w:br/>
        <w:t>Programmers typically use high-level programmin</w:t>
      </w:r>
      <w:r>
        <w:t>g languages that are more easily intelligible to humans than machine code, which is directly executed by the central processing unit.</w:t>
      </w:r>
      <w:r>
        <w:br/>
        <w:t>Also, specific user environment and usage history can make it difficult to reproduce the problem.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following properties are among the most important:</w:t>
      </w:r>
      <w:r>
        <w:br/>
      </w:r>
      <w:r>
        <w:br/>
        <w:t xml:space="preserve"> In computer programming, </w:t>
      </w:r>
      <w:r>
        <w:t>readability refers to the ease with which a human reader can comprehend the purpose, control flow, and operation of source code.</w:t>
      </w:r>
    </w:p>
    <w:sectPr w:rsidR="009508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5326881">
    <w:abstractNumId w:val="8"/>
  </w:num>
  <w:num w:numId="2" w16cid:durableId="1940484065">
    <w:abstractNumId w:val="6"/>
  </w:num>
  <w:num w:numId="3" w16cid:durableId="45640657">
    <w:abstractNumId w:val="5"/>
  </w:num>
  <w:num w:numId="4" w16cid:durableId="1285818023">
    <w:abstractNumId w:val="4"/>
  </w:num>
  <w:num w:numId="5" w16cid:durableId="152722388">
    <w:abstractNumId w:val="7"/>
  </w:num>
  <w:num w:numId="6" w16cid:durableId="827089267">
    <w:abstractNumId w:val="3"/>
  </w:num>
  <w:num w:numId="7" w16cid:durableId="938483292">
    <w:abstractNumId w:val="2"/>
  </w:num>
  <w:num w:numId="8" w16cid:durableId="1748182889">
    <w:abstractNumId w:val="1"/>
  </w:num>
  <w:num w:numId="9" w16cid:durableId="178942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966"/>
    <w:rsid w:val="0029639D"/>
    <w:rsid w:val="00326F90"/>
    <w:rsid w:val="009508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