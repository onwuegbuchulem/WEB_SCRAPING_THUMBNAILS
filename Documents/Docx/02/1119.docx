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230C" w:rsidRDefault="00C470EB">
      <w:r>
        <w:t>Some languages are more prone to some kinds of faults because their specification does not require compilers to perform as much checking as other languages..</w:t>
      </w:r>
      <w:r>
        <w:br/>
        <w:t>Normally the first step in debugging is to attempt to reproduce the problem.</w:t>
      </w:r>
      <w:r>
        <w:br/>
      </w:r>
      <w:r>
        <w:t xml:space="preserve"> Programs were mostly entered using punched cards or paper tape.</w:t>
      </w:r>
      <w:r>
        <w:br/>
        <w:t xml:space="preserve"> High-level languages made the process of developing a program simpler and more understandable, and less bound to the underlying hardware.</w:t>
      </w:r>
      <w:r>
        <w:br/>
        <w:t>They are the building blocks for all software, from the simplest applications to the most sophisticated ones.</w:t>
      </w:r>
      <w:r>
        <w:br/>
        <w:t>For this purpose, algorithms are classified into orders using so-called Big O notation, which expresses resource use, such as execution time or memory consumption, in terms of the size of an input.</w:t>
      </w:r>
      <w:r>
        <w:br/>
      </w:r>
      <w:r>
        <w:t>Integrated development environments (IDEs) aim to integrate all such help.</w:t>
      </w:r>
      <w:r>
        <w:br/>
        <w:t xml:space="preserve"> It is very difficult to determine what are the most popular modern programming languages.</w:t>
      </w:r>
      <w:r>
        <w:br/>
        <w:t>Use of a static code analysis tool can help detect some possible problems.</w:t>
      </w:r>
      <w:r>
        <w:br/>
        <w:t>There exist a lot of different approaches for each of those tasks.</w:t>
      </w:r>
      <w:r>
        <w:br/>
        <w:t>Proficient programming usually requires expertise in several different subjects, including knowledge of the application domain, details of programming languages and generic code libraries, specialized alg</w:t>
      </w:r>
      <w:r>
        <w:t>orithms, and formal logic.</w:t>
      </w:r>
      <w:r>
        <w:br/>
        <w:t>It is usually easier to code in "high-level" languages than in "low-level" ones.</w:t>
      </w:r>
      <w:r>
        <w:br/>
        <w:t>Unreadable code often leads to bugs, inefficiencies, and duplicated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factors, having little or nothing to do with the ability of the computer to</w:t>
      </w:r>
      <w:r>
        <w:t xml:space="preserve"> efficiently compile and execute the code, contribute to readability.</w:t>
      </w:r>
    </w:p>
    <w:sectPr w:rsidR="00E223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1122098">
    <w:abstractNumId w:val="8"/>
  </w:num>
  <w:num w:numId="2" w16cid:durableId="843519121">
    <w:abstractNumId w:val="6"/>
  </w:num>
  <w:num w:numId="3" w16cid:durableId="673605198">
    <w:abstractNumId w:val="5"/>
  </w:num>
  <w:num w:numId="4" w16cid:durableId="1873884049">
    <w:abstractNumId w:val="4"/>
  </w:num>
  <w:num w:numId="5" w16cid:durableId="1877230966">
    <w:abstractNumId w:val="7"/>
  </w:num>
  <w:num w:numId="6" w16cid:durableId="45106332">
    <w:abstractNumId w:val="3"/>
  </w:num>
  <w:num w:numId="7" w16cid:durableId="150100814">
    <w:abstractNumId w:val="2"/>
  </w:num>
  <w:num w:numId="8" w16cid:durableId="1028215474">
    <w:abstractNumId w:val="1"/>
  </w:num>
  <w:num w:numId="9" w16cid:durableId="35934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470EB"/>
    <w:rsid w:val="00CB0664"/>
    <w:rsid w:val="00E223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2023-12-06T05:19:00Z</dcterms:modified>
  <cp:category/>
</cp:coreProperties>
</file>