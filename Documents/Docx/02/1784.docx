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892" w:rsidRDefault="00DC2CA7">
      <w:r>
        <w:t>It is usually easier to code in "high-level" languages than in "low-level" ones..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>Ideally, the programming language best suited for the task at hand will be selected.</w:t>
      </w:r>
      <w:r>
        <w:br/>
        <w:t>Use of a static code analysis tool c</w:t>
      </w:r>
      <w:r>
        <w:t>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</w:t>
      </w:r>
      <w:r>
        <w:t>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Unreadable code often leads to bugs, inefficiencies, and duplicated code.</w:t>
      </w:r>
    </w:p>
    <w:sectPr w:rsidR="00A048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448416">
    <w:abstractNumId w:val="8"/>
  </w:num>
  <w:num w:numId="2" w16cid:durableId="499350100">
    <w:abstractNumId w:val="6"/>
  </w:num>
  <w:num w:numId="3" w16cid:durableId="810369217">
    <w:abstractNumId w:val="5"/>
  </w:num>
  <w:num w:numId="4" w16cid:durableId="1986543010">
    <w:abstractNumId w:val="4"/>
  </w:num>
  <w:num w:numId="5" w16cid:durableId="538859235">
    <w:abstractNumId w:val="7"/>
  </w:num>
  <w:num w:numId="6" w16cid:durableId="1076829681">
    <w:abstractNumId w:val="3"/>
  </w:num>
  <w:num w:numId="7" w16cid:durableId="1500072607">
    <w:abstractNumId w:val="2"/>
  </w:num>
  <w:num w:numId="8" w16cid:durableId="247423764">
    <w:abstractNumId w:val="1"/>
  </w:num>
  <w:num w:numId="9" w16cid:durableId="164037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4892"/>
    <w:rsid w:val="00AA1D8D"/>
    <w:rsid w:val="00B47730"/>
    <w:rsid w:val="00CB0664"/>
    <w:rsid w:val="00DC2C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