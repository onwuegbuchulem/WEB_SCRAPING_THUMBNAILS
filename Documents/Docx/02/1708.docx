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52DC" w:rsidRDefault="00B82768">
      <w:r>
        <w:t>For example, COBOL is still strong in corporate data centers often on large mainframe computers, Fortran in engineering applications, scripting languages in Web development, and C in embedded software..</w:t>
      </w:r>
      <w:r>
        <w:br/>
        <w:t xml:space="preserve">Ideally, the programming language best suited for </w:t>
      </w:r>
      <w:r>
        <w:t>the task at hand will be selected.</w:t>
      </w:r>
      <w:r>
        <w:br/>
        <w:t>The Unified Modeling Language (UML) is a notation used for both the OOAD and MDA.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Trial-and-error/divide-and-conquer is needed: the programmer will try to remove some parts o</w:t>
      </w:r>
      <w:r>
        <w:t>f the original test case and check if the problem still exists.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After the bug is reproduced, the input of the program may need to be simplified to make it easier to debug.</w:t>
      </w:r>
      <w:r>
        <w:br/>
        <w:t xml:space="preserve"> Following a consistent programming style often helps readability.</w:t>
      </w:r>
      <w:r>
        <w:br/>
        <w:t xml:space="preserve"> The first step in most formal software development processes is requirements analysis, followed by testing to de</w:t>
      </w:r>
      <w:r>
        <w:t>termine value modeling, implementation, and failure elimination (debugging).</w:t>
      </w:r>
      <w:r>
        <w:br/>
        <w:t>Sometimes software development is known as software engineering, especially when it employs formal methods or follows an engineering design process.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</w:r>
      <w:r>
        <w:br/>
        <w:t>There exist a lot of different approaches for each of those tasks.</w:t>
      </w:r>
      <w:r>
        <w:br/>
        <w:t>For example, when a bug in a compiler can make it crash when pa</w:t>
      </w:r>
      <w:r>
        <w:t>rsing some large source file, a simplification of the test case that results in only few lines from the original source file can be sufficient to reproduce the same crash.</w:t>
      </w:r>
    </w:p>
    <w:sectPr w:rsidR="003352D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190125">
    <w:abstractNumId w:val="8"/>
  </w:num>
  <w:num w:numId="2" w16cid:durableId="1901359189">
    <w:abstractNumId w:val="6"/>
  </w:num>
  <w:num w:numId="3" w16cid:durableId="1255091916">
    <w:abstractNumId w:val="5"/>
  </w:num>
  <w:num w:numId="4" w16cid:durableId="223757507">
    <w:abstractNumId w:val="4"/>
  </w:num>
  <w:num w:numId="5" w16cid:durableId="633414541">
    <w:abstractNumId w:val="7"/>
  </w:num>
  <w:num w:numId="6" w16cid:durableId="1367676909">
    <w:abstractNumId w:val="3"/>
  </w:num>
  <w:num w:numId="7" w16cid:durableId="1221090036">
    <w:abstractNumId w:val="2"/>
  </w:num>
  <w:num w:numId="8" w16cid:durableId="2041935661">
    <w:abstractNumId w:val="1"/>
  </w:num>
  <w:num w:numId="9" w16cid:durableId="108117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2DC"/>
    <w:rsid w:val="00AA1D8D"/>
    <w:rsid w:val="00B47730"/>
    <w:rsid w:val="00B82768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