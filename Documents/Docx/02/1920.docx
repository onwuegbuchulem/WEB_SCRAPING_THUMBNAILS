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76B" w:rsidRDefault="00B86C95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A similar technique used for database design is Entity-Relationship Modeling (ER Modeling).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In the 1880s, Herman Hollerith invented the concept of storing data in machine-readable form.</w:t>
      </w:r>
      <w:r>
        <w:br/>
        <w:t>Trial-and-error/divide-and-conquer is needed: the programmer will try to remove some parts of the original test case and check if the p</w:t>
      </w:r>
      <w:r>
        <w:t>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Unified Modeling Language (UML) is a notation used for both the OOAD and MDA.</w:t>
      </w:r>
      <w:r>
        <w:br/>
        <w:t>Scripting and breakpointing is also part of this process.</w:t>
      </w:r>
      <w:r>
        <w:br/>
        <w:t>However, readability is more than just programming style.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Computer pro</w:t>
      </w:r>
      <w:r>
        <w:t>grammers are those who write computer software.</w:t>
      </w:r>
    </w:p>
    <w:sectPr w:rsidR="005567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713531">
    <w:abstractNumId w:val="8"/>
  </w:num>
  <w:num w:numId="2" w16cid:durableId="591547684">
    <w:abstractNumId w:val="6"/>
  </w:num>
  <w:num w:numId="3" w16cid:durableId="317538420">
    <w:abstractNumId w:val="5"/>
  </w:num>
  <w:num w:numId="4" w16cid:durableId="592980064">
    <w:abstractNumId w:val="4"/>
  </w:num>
  <w:num w:numId="5" w16cid:durableId="742410720">
    <w:abstractNumId w:val="7"/>
  </w:num>
  <w:num w:numId="6" w16cid:durableId="1662075394">
    <w:abstractNumId w:val="3"/>
  </w:num>
  <w:num w:numId="7" w16cid:durableId="1837107892">
    <w:abstractNumId w:val="2"/>
  </w:num>
  <w:num w:numId="8" w16cid:durableId="387266663">
    <w:abstractNumId w:val="1"/>
  </w:num>
  <w:num w:numId="9" w16cid:durableId="41775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76B"/>
    <w:rsid w:val="00AA1D8D"/>
    <w:rsid w:val="00B47730"/>
    <w:rsid w:val="00B86C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