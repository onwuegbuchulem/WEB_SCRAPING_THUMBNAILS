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380" w:rsidRDefault="00BA5247">
      <w:r>
        <w:t>Some languages are more prone to some kinds of faults because their specification does not require compilers to perform as much checking as other languages..</w:t>
      </w:r>
      <w:r>
        <w:br/>
        <w:t xml:space="preserve">While these are sometimes considered programming, often the term software development is used </w:t>
      </w:r>
      <w:r>
        <w:t>for this larger overall process – with the terms programming, implementation, and coding reserved for the writing and editing of code per se.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In the 1880s, Herman Hollerith invented the concept of storing data in machine-reada</w:t>
      </w:r>
      <w:r>
        <w:t>ble form.</w:t>
      </w:r>
      <w:r>
        <w:br/>
        <w:t xml:space="preserve"> After the bug is reproduced, the input of the program may need to be simplified to make it easier to debug.</w:t>
      </w:r>
      <w:r>
        <w:br/>
        <w:t>Many applications use a mix of several languages in their construction and use.</w:t>
      </w:r>
      <w:r>
        <w:br/>
        <w:t xml:space="preserve"> Computer programmers are those who write computer software.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Provided the functions in a </w:t>
      </w:r>
      <w:r>
        <w:t>library follow the appropriate run-time conventions (e.g., method of passing arguments), then these functions may be written in any other language.</w:t>
      </w:r>
      <w:r>
        <w:br/>
        <w:t>Use of a static code analysis tool can help detect some possible problems.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 xml:space="preserve"> Auxiliary tasks accompanying and related to programming include analyzing requirements, testing, debugging (investigating and fixing problems), implementation of</w:t>
      </w:r>
      <w:r>
        <w:t xml:space="preserve"> build systems, and management of derived artifacts, such as programs' machine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Charles Babbage had already written his first program for the Analytical Engine in 1837.</w:t>
      </w:r>
    </w:p>
    <w:sectPr w:rsidR="006523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65690">
    <w:abstractNumId w:val="8"/>
  </w:num>
  <w:num w:numId="2" w16cid:durableId="709037664">
    <w:abstractNumId w:val="6"/>
  </w:num>
  <w:num w:numId="3" w16cid:durableId="2099521971">
    <w:abstractNumId w:val="5"/>
  </w:num>
  <w:num w:numId="4" w16cid:durableId="342559233">
    <w:abstractNumId w:val="4"/>
  </w:num>
  <w:num w:numId="5" w16cid:durableId="1456170359">
    <w:abstractNumId w:val="7"/>
  </w:num>
  <w:num w:numId="6" w16cid:durableId="283537440">
    <w:abstractNumId w:val="3"/>
  </w:num>
  <w:num w:numId="7" w16cid:durableId="123818615">
    <w:abstractNumId w:val="2"/>
  </w:num>
  <w:num w:numId="8" w16cid:durableId="311565831">
    <w:abstractNumId w:val="1"/>
  </w:num>
  <w:num w:numId="9" w16cid:durableId="78920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380"/>
    <w:rsid w:val="00AA1D8D"/>
    <w:rsid w:val="00B47730"/>
    <w:rsid w:val="00BA52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