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0B1" w:rsidRDefault="004B2CC1">
      <w:r>
        <w:t>Sometimes software development is known as software engineering, especially when it employs formal methods or follows an engineering design process..</w:t>
      </w:r>
      <w:r>
        <w:br/>
        <w:t>Normally the first step in debugging is to attempt to reproduce the problem.</w:t>
      </w:r>
      <w:r>
        <w:br/>
        <w:t xml:space="preserve">While these are </w:t>
      </w:r>
      <w:r>
        <w:t>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Some languages are more prone to some kinds of faults because their specification does not require compilers to perform as much checking as other languages.</w:t>
      </w:r>
      <w:r>
        <w:br/>
        <w:t xml:space="preserve"> The first computer program</w:t>
      </w:r>
      <w:r>
        <w:t xml:space="preserve"> is generally dated to 1843, when mathematician Ada Lovelace published an algorithm to calculate a sequence of Bernoulli numbers, intended to be carried out by Charles Babbage's Analytical Engine.</w:t>
      </w:r>
      <w:r>
        <w:br/>
        <w:t>However, with the concept of the stored-program computer introduced in 1949, both programs and data were stored and manipulated in the same way in computer memory.</w:t>
      </w:r>
      <w:r>
        <w:br/>
        <w:t xml:space="preserve"> Whatever the approach to development may be, the final program must satisfy some fundamental properties.</w:t>
      </w:r>
      <w:r>
        <w:br/>
        <w:t>In 1206, the Arab engineer Al-Jazari invented</w:t>
      </w:r>
      <w:r>
        <w:t xml:space="preserve">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A study found that a few simple readability transfo</w:t>
      </w:r>
      <w:r>
        <w:t>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 to use but execute less quickly.</w:t>
      </w:r>
      <w:r>
        <w:br/>
        <w:t xml:space="preserve"> Readability is important because programmers spend the majority of their time reading, trying to understand, reusing and modifying existing source code, rather than writing new source co</w:t>
      </w:r>
      <w:r>
        <w:t>de.</w:t>
      </w:r>
      <w:r>
        <w:br/>
        <w:t>There are many approaches to the Software development process.</w:t>
      </w:r>
    </w:p>
    <w:sectPr w:rsidR="000C30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625345">
    <w:abstractNumId w:val="8"/>
  </w:num>
  <w:num w:numId="2" w16cid:durableId="1357079666">
    <w:abstractNumId w:val="6"/>
  </w:num>
  <w:num w:numId="3" w16cid:durableId="2068843381">
    <w:abstractNumId w:val="5"/>
  </w:num>
  <w:num w:numId="4" w16cid:durableId="1861356202">
    <w:abstractNumId w:val="4"/>
  </w:num>
  <w:num w:numId="5" w16cid:durableId="77294531">
    <w:abstractNumId w:val="7"/>
  </w:num>
  <w:num w:numId="6" w16cid:durableId="1213687438">
    <w:abstractNumId w:val="3"/>
  </w:num>
  <w:num w:numId="7" w16cid:durableId="1009412502">
    <w:abstractNumId w:val="2"/>
  </w:num>
  <w:num w:numId="8" w16cid:durableId="1147017667">
    <w:abstractNumId w:val="1"/>
  </w:num>
  <w:num w:numId="9" w16cid:durableId="14439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0B1"/>
    <w:rsid w:val="0015074B"/>
    <w:rsid w:val="0029639D"/>
    <w:rsid w:val="00326F90"/>
    <w:rsid w:val="004B2C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