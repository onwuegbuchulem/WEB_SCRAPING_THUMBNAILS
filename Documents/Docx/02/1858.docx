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0EB" w:rsidRDefault="006D6551">
      <w:r>
        <w:t xml:space="preserve"> A similar technique used for database design is Entity-Relationship Modeling (ER Modeling)..</w:t>
      </w:r>
      <w:r>
        <w:br/>
      </w:r>
      <w:r>
        <w:t xml:space="preserve"> Whatever the approach to development may be, the final program must satisfy some fundamental properties.</w:t>
      </w:r>
      <w:r>
        <w:br/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Computer programming or coding is the composition of sequences of instructions, called pro</w:t>
      </w:r>
      <w:r>
        <w:t>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>When debugging the problem in a GUI, the programmer can try to skip some user interaction f</w:t>
      </w:r>
      <w:r>
        <w:t>rom the original problem description and check if remaining actions are sufficient for bugs to appear.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B42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956689">
    <w:abstractNumId w:val="8"/>
  </w:num>
  <w:num w:numId="2" w16cid:durableId="171184870">
    <w:abstractNumId w:val="6"/>
  </w:num>
  <w:num w:numId="3" w16cid:durableId="548029796">
    <w:abstractNumId w:val="5"/>
  </w:num>
  <w:num w:numId="4" w16cid:durableId="1717973994">
    <w:abstractNumId w:val="4"/>
  </w:num>
  <w:num w:numId="5" w16cid:durableId="1835804473">
    <w:abstractNumId w:val="7"/>
  </w:num>
  <w:num w:numId="6" w16cid:durableId="1873572043">
    <w:abstractNumId w:val="3"/>
  </w:num>
  <w:num w:numId="7" w16cid:durableId="1364944288">
    <w:abstractNumId w:val="2"/>
  </w:num>
  <w:num w:numId="8" w16cid:durableId="532308481">
    <w:abstractNumId w:val="1"/>
  </w:num>
  <w:num w:numId="9" w16cid:durableId="13665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551"/>
    <w:rsid w:val="00AA1D8D"/>
    <w:rsid w:val="00B420E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