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3C1" w:rsidRDefault="000D16C6">
      <w:r>
        <w:t xml:space="preserve"> After the bug is reproduced, the input of the program may need to be simplified to make it easier to debug..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In the 1880s, Herman Hollerith invented the concept of storing data in machine-readable form.</w:t>
      </w:r>
      <w:r>
        <w:br/>
        <w:t>The choice of language used is subject to many considerations, such as company policy, suitability to task, availability of third-pa</w:t>
      </w:r>
      <w:r>
        <w:t>rty packages, or individual preference.</w:t>
      </w:r>
      <w:r>
        <w:br/>
        <w:t>Also, specific user environment and usage history can make it difficult to reproduce the problem.</w:t>
      </w:r>
      <w:r>
        <w:br/>
        <w:t>However, readability is more than just programming style.</w:t>
      </w:r>
      <w:r>
        <w:br/>
        <w:t xml:space="preserve"> Following a consistent programming style often helps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Some languages are more prone to some kinds of faults </w:t>
      </w:r>
      <w:r>
        <w:t>because their specification does not require compilers to perform as much checking as other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Allen Downey, in his book How To Think Like A Computer S</w:t>
      </w:r>
      <w:r>
        <w:t>cientist, writes:</w:t>
      </w:r>
      <w:r>
        <w:br/>
        <w:t xml:space="preserve"> Many computer languages provide a mechanism to call functions provided by shared libraries.</w:t>
      </w:r>
      <w:r>
        <w:br/>
        <w:t>There are many approaches to the Software development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Programs were mostly entered using punched cards or paper tape.</w:t>
      </w:r>
    </w:p>
    <w:sectPr w:rsidR="00BE03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2395388">
    <w:abstractNumId w:val="8"/>
  </w:num>
  <w:num w:numId="2" w16cid:durableId="425271350">
    <w:abstractNumId w:val="6"/>
  </w:num>
  <w:num w:numId="3" w16cid:durableId="702022392">
    <w:abstractNumId w:val="5"/>
  </w:num>
  <w:num w:numId="4" w16cid:durableId="1610043514">
    <w:abstractNumId w:val="4"/>
  </w:num>
  <w:num w:numId="5" w16cid:durableId="1404838210">
    <w:abstractNumId w:val="7"/>
  </w:num>
  <w:num w:numId="6" w16cid:durableId="1236092516">
    <w:abstractNumId w:val="3"/>
  </w:num>
  <w:num w:numId="7" w16cid:durableId="568350301">
    <w:abstractNumId w:val="2"/>
  </w:num>
  <w:num w:numId="8" w16cid:durableId="2146269052">
    <w:abstractNumId w:val="1"/>
  </w:num>
  <w:num w:numId="9" w16cid:durableId="162689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6C6"/>
    <w:rsid w:val="0015074B"/>
    <w:rsid w:val="0029639D"/>
    <w:rsid w:val="00326F90"/>
    <w:rsid w:val="00AA1D8D"/>
    <w:rsid w:val="00B47730"/>
    <w:rsid w:val="00BE03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2023-12-06T05:29:00Z</dcterms:modified>
  <cp:category/>
</cp:coreProperties>
</file>