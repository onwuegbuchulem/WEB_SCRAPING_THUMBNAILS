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7A0" w:rsidRDefault="006F373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>This can be a non-trivial task, for example as with parallel processes or some unusual software bugs.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</w:t>
      </w:r>
      <w:r>
        <w:t>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</w:p>
    <w:sectPr w:rsidR="00FD3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927258">
    <w:abstractNumId w:val="8"/>
  </w:num>
  <w:num w:numId="2" w16cid:durableId="360519569">
    <w:abstractNumId w:val="6"/>
  </w:num>
  <w:num w:numId="3" w16cid:durableId="1763913021">
    <w:abstractNumId w:val="5"/>
  </w:num>
  <w:num w:numId="4" w16cid:durableId="1820028433">
    <w:abstractNumId w:val="4"/>
  </w:num>
  <w:num w:numId="5" w16cid:durableId="968316234">
    <w:abstractNumId w:val="7"/>
  </w:num>
  <w:num w:numId="6" w16cid:durableId="485897554">
    <w:abstractNumId w:val="3"/>
  </w:num>
  <w:num w:numId="7" w16cid:durableId="1267494297">
    <w:abstractNumId w:val="2"/>
  </w:num>
  <w:num w:numId="8" w16cid:durableId="1700935546">
    <w:abstractNumId w:val="1"/>
  </w:num>
  <w:num w:numId="9" w16cid:durableId="153735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73F"/>
    <w:rsid w:val="00AA1D8D"/>
    <w:rsid w:val="00B47730"/>
    <w:rsid w:val="00CB0664"/>
    <w:rsid w:val="00FC693F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