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7B52" w:rsidRDefault="000D06F4">
      <w:r>
        <w:t>Techniques like Code refactoring can enhance readability..</w:t>
      </w:r>
      <w:r>
        <w:br/>
        <w:t xml:space="preserve"> It is very difficult to determine what are the most popular modern programming languages.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computer program is generally dated to 1843, when mathematician Ada Lovelace published an algorithm to calculate a sequence of Bernoulli numbers, intended to be carried out by Charles Bab</w:t>
      </w:r>
      <w:r>
        <w:t>bage's Analytical Engine.</w:t>
      </w:r>
      <w:r>
        <w:br/>
        <w:t>Sometimes software development is known as software engineering, especially when it employs formal methods or follows an engineering design process.</w:t>
      </w:r>
      <w:r>
        <w:br/>
        <w:t xml:space="preserve"> Computer programmers are those who write computer software.</w:t>
      </w:r>
      <w:r>
        <w:br/>
        <w:t>When debugging the problem in a GUI, the programmer can try to skip some user interaction from the original problem description and check if remaining actions are sufficient for bugs to appear.</w:t>
      </w:r>
      <w:r>
        <w:br/>
        <w:t xml:space="preserve"> The academic field and the engineering practice of computer programming are both </w:t>
      </w:r>
      <w:r>
        <w:t>largely concerned with discovering and implementing the most efficient algorithms for a given class of problems.</w:t>
      </w:r>
      <w:r>
        <w:br/>
        <w:t xml:space="preserve"> Readability is important because programmers spend the majority of their time reading, trying to understand, reusing and modifying existing source code, rather than writing new source code.</w:t>
      </w:r>
      <w:r>
        <w:br/>
        <w:t>Scripting and breakpointing is also part of this process.</w:t>
      </w:r>
      <w:r>
        <w:br/>
        <w:t xml:space="preserve"> Machine code was the language of early programs, written in the instruction set of the particular machine, often in binary notation.</w:t>
      </w:r>
      <w:r>
        <w:br/>
        <w:t>Many application</w:t>
      </w:r>
      <w:r>
        <w:t>s use a mix of several languages in their construction and use.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 xml:space="preserve"> Whatever the approach to development may be, the final program must satisfy some fundamental propertie</w:t>
      </w:r>
      <w:r>
        <w:t>s.</w:t>
      </w:r>
    </w:p>
    <w:sectPr w:rsidR="004E7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8169197">
    <w:abstractNumId w:val="8"/>
  </w:num>
  <w:num w:numId="2" w16cid:durableId="387341556">
    <w:abstractNumId w:val="6"/>
  </w:num>
  <w:num w:numId="3" w16cid:durableId="228000726">
    <w:abstractNumId w:val="5"/>
  </w:num>
  <w:num w:numId="4" w16cid:durableId="171260854">
    <w:abstractNumId w:val="4"/>
  </w:num>
  <w:num w:numId="5" w16cid:durableId="1665087590">
    <w:abstractNumId w:val="7"/>
  </w:num>
  <w:num w:numId="6" w16cid:durableId="1722633685">
    <w:abstractNumId w:val="3"/>
  </w:num>
  <w:num w:numId="7" w16cid:durableId="2080442904">
    <w:abstractNumId w:val="2"/>
  </w:num>
  <w:num w:numId="8" w16cid:durableId="1913007550">
    <w:abstractNumId w:val="1"/>
  </w:num>
  <w:num w:numId="9" w16cid:durableId="50104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6F4"/>
    <w:rsid w:val="0015074B"/>
    <w:rsid w:val="0029639D"/>
    <w:rsid w:val="00326F90"/>
    <w:rsid w:val="004E7B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2023-12-06T06:35:00Z</dcterms:modified>
  <cp:category/>
</cp:coreProperties>
</file>