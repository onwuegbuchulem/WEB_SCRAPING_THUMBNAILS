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805" w:rsidRDefault="00AD5F10">
      <w:r>
        <w:t>They are the building blocks for all software, from the simplest applications to the most sophisticated ones..</w:t>
      </w:r>
      <w:r>
        <w:br/>
        <w:t xml:space="preserve">For this purpose, algorithms are classified into orders using so-called Big O notation, which expresses resource use, such as execution time or </w:t>
      </w:r>
      <w:r>
        <w:t>memory consumption, in terms of the size of an input.</w:t>
      </w:r>
      <w:r>
        <w:br/>
        <w:t>Many factors, having little or nothing to do with the ability of the computer to efficiently compile and execute the code, contribute to readability.</w:t>
      </w:r>
      <w:r>
        <w:br/>
        <w:t>Proficient programming usually requires expertise in several different subjects, including knowledge of the application domain, details of programming languages and generic code libraries, specialized algorithms, and formal logic.</w:t>
      </w:r>
      <w:r>
        <w:br/>
        <w:t>Also, specific user environment and usage history can make it difficult to re</w:t>
      </w:r>
      <w:r>
        <w:t>produce the problem.</w:t>
      </w:r>
      <w:r>
        <w:br/>
        <w:t>Use of a static code analysis tool can help detect 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 xml:space="preserve"> After the bug is reproduced, the input of the program may need</w:t>
      </w:r>
      <w:r>
        <w:t xml:space="preserve"> to be simplified to make it easier to debug.</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w:t>
      </w:r>
      <w:r>
        <w:t>ped that let the programmer specify instruction in a text format (e.g., ADD X, TOTAL), with abbreviations for each operation code and meaningful names for specifying addresses.</w:t>
      </w:r>
      <w:r>
        <w:br/>
        <w:t xml:space="preserve"> Machine code was the language of early programs, written in the instruction set of the particular machine, often in binary notation.</w:t>
      </w:r>
      <w:r>
        <w:br/>
      </w:r>
      <w:r>
        <w:br/>
        <w:t>However, Charles Babbage had already written his first program for the Analytical Engine in 1837.</w:t>
      </w:r>
    </w:p>
    <w:sectPr w:rsidR="00FE58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08087">
    <w:abstractNumId w:val="8"/>
  </w:num>
  <w:num w:numId="2" w16cid:durableId="253130251">
    <w:abstractNumId w:val="6"/>
  </w:num>
  <w:num w:numId="3" w16cid:durableId="2051611577">
    <w:abstractNumId w:val="5"/>
  </w:num>
  <w:num w:numId="4" w16cid:durableId="168058128">
    <w:abstractNumId w:val="4"/>
  </w:num>
  <w:num w:numId="5" w16cid:durableId="294525001">
    <w:abstractNumId w:val="7"/>
  </w:num>
  <w:num w:numId="6" w16cid:durableId="48458446">
    <w:abstractNumId w:val="3"/>
  </w:num>
  <w:num w:numId="7" w16cid:durableId="773743380">
    <w:abstractNumId w:val="2"/>
  </w:num>
  <w:num w:numId="8" w16cid:durableId="1284188580">
    <w:abstractNumId w:val="1"/>
  </w:num>
  <w:num w:numId="9" w16cid:durableId="42719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5F10"/>
    <w:rsid w:val="00B47730"/>
    <w:rsid w:val="00CB0664"/>
    <w:rsid w:val="00FC693F"/>
    <w:rsid w:val="00FE5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