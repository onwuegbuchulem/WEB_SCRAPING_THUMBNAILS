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EC1" w:rsidRDefault="000C3078">
      <w:r>
        <w:t xml:space="preserve"> Following a consistent programming style often helps readability..</w:t>
      </w:r>
      <w:r>
        <w:br/>
      </w:r>
      <w:r>
        <w:br/>
      </w:r>
      <w:r>
        <w:t xml:space="preserve"> Computer programming or coding is the composition of sequences of instructions, called programs, that computers can follow to perform tasks.</w:t>
      </w:r>
      <w:r>
        <w:br/>
        <w:t xml:space="preserve"> Debugging is often done with IDEs.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Integr</w:t>
      </w:r>
      <w:r>
        <w:t>ated development environments (IDEs) aim to integrate all such help.</w:t>
      </w:r>
      <w:r>
        <w:br/>
        <w:t>In 1801, the Jacquard loom could produce entirely different weaves by changing the "program" – a series of pasteboard cards with holes punched in them.</w:t>
      </w:r>
      <w:r>
        <w:br/>
        <w:t>Scripting and breakpointing is also part of this process.</w:t>
      </w:r>
      <w:r>
        <w:br/>
        <w:t xml:space="preserve"> Programmable devices have existed for centuries.</w:t>
      </w:r>
      <w:r>
        <w:br/>
        <w:t>One approach popular for requirements analysis is Use Case analysis.</w:t>
      </w:r>
      <w:r>
        <w:br/>
        <w:t>When debugging the problem in a GUI, the programmer can try to skip some user interaction from the original proble</w:t>
      </w:r>
      <w:r>
        <w:t>m description and check if remaining actions are sufficient for bugs to appear.</w:t>
      </w:r>
      <w:r>
        <w:br/>
        <w:t>Programming languages are essential for software development.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Methods of measuring programming language popularity include: counting the number of </w:t>
      </w:r>
      <w:r>
        <w:t>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programming languages.</w:t>
      </w:r>
      <w:r>
        <w:br/>
      </w:r>
    </w:p>
    <w:sectPr w:rsidR="003D7E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3137243">
    <w:abstractNumId w:val="8"/>
  </w:num>
  <w:num w:numId="2" w16cid:durableId="1066031185">
    <w:abstractNumId w:val="6"/>
  </w:num>
  <w:num w:numId="3" w16cid:durableId="1142623887">
    <w:abstractNumId w:val="5"/>
  </w:num>
  <w:num w:numId="4" w16cid:durableId="878277983">
    <w:abstractNumId w:val="4"/>
  </w:num>
  <w:num w:numId="5" w16cid:durableId="1030301206">
    <w:abstractNumId w:val="7"/>
  </w:num>
  <w:num w:numId="6" w16cid:durableId="1776048124">
    <w:abstractNumId w:val="3"/>
  </w:num>
  <w:num w:numId="7" w16cid:durableId="220530059">
    <w:abstractNumId w:val="2"/>
  </w:num>
  <w:num w:numId="8" w16cid:durableId="1384674824">
    <w:abstractNumId w:val="1"/>
  </w:num>
  <w:num w:numId="9" w16cid:durableId="152640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078"/>
    <w:rsid w:val="0015074B"/>
    <w:rsid w:val="0029639D"/>
    <w:rsid w:val="00326F90"/>
    <w:rsid w:val="003D7E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