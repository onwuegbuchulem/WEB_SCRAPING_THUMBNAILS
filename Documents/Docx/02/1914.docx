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10A48" w:rsidRDefault="00EA0D4F">
      <w:r>
        <w:t>For this purpose, algorithms are classified into orders using so-called Big O notation, which expresses resource use, such as execution time or memory consumption, in terms of the size of an input..</w:t>
      </w:r>
      <w:r>
        <w:br/>
        <w:t xml:space="preserve">Some languages are more prone to some kinds of </w:t>
      </w:r>
      <w:r>
        <w:t>faults because their specification does not require compilers to perform as much checking as other languages.</w:t>
      </w:r>
      <w:r>
        <w:br/>
        <w:t>This can be a non-trivial task, for example as with parallel processes or some unusual software bugs.</w:t>
      </w:r>
      <w:r>
        <w:br/>
        <w:t>Some text editors such as Emacs allow GDB to be invoked through them, to provide a visual environment.</w:t>
      </w:r>
      <w:r>
        <w:br/>
        <w:t xml:space="preserve"> New languages are generally designed around the syntax of a prior language with new functionality added, (for example C++ adds object-orientation to C, and Java adds memory management and bytecode</w:t>
      </w:r>
      <w:r>
        <w:t xml:space="preserve"> to C++, but as a result, loses efficiency and the ability for low-level manipulation).</w:t>
      </w:r>
      <w:r>
        <w:br/>
        <w:t>He gave the first description of cryptanalysis by frequency analysis, the earliest code-breaking algorithm.</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Programmable devices have e</w:t>
      </w:r>
      <w:r>
        <w:t>xisted for centuries.</w:t>
      </w:r>
      <w:r>
        <w:br/>
        <w:t>Assembly languages were soon developed that let the programmer specify instruction in a text format (e.g., ADD X, TOTAL), with abbreviations for each operation code and meaningful names for specifying addresses.</w:t>
      </w:r>
      <w:r>
        <w:br/>
        <w:t>Integrated development environments (IDEs) aim to integrate all such help.</w:t>
      </w:r>
      <w:r>
        <w:br/>
        <w:t>By the late 1960s, data storage devices and computer terminals became inexpensive enough that programs could be created by typing directly into the computers.</w:t>
      </w:r>
      <w:r>
        <w:br/>
        <w:t xml:space="preserve"> Debugging is often done with IDEs. Standalo</w:t>
      </w:r>
      <w:r>
        <w:t>ne debuggers like GDB are also used, and these often provide less of a visual environment, usually using a command line.</w:t>
      </w:r>
      <w:r>
        <w:br/>
      </w:r>
      <w:r>
        <w:br/>
        <w:t>The first compiler related tool, the A-0 System, was developed in 1952 by Grace Hopper, who also coined the term 'compiler'.</w:t>
      </w:r>
      <w:r>
        <w:br/>
        <w:t xml:space="preserve"> After the bug is reproduced, the input of the program may need to be simplified to make it easier to debug.</w:t>
      </w:r>
      <w:r>
        <w:br/>
        <w:t xml:space="preserve">While these are sometimes considered programming, often the term software development is used for this larger overall process – with the terms programming, </w:t>
      </w:r>
      <w:r>
        <w:t>implementation, and coding reserved for the writing and editing of code per se.</w:t>
      </w:r>
    </w:p>
    <w:sectPr w:rsidR="00210A4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14510379">
    <w:abstractNumId w:val="8"/>
  </w:num>
  <w:num w:numId="2" w16cid:durableId="2049645722">
    <w:abstractNumId w:val="6"/>
  </w:num>
  <w:num w:numId="3" w16cid:durableId="1545292394">
    <w:abstractNumId w:val="5"/>
  </w:num>
  <w:num w:numId="4" w16cid:durableId="391151327">
    <w:abstractNumId w:val="4"/>
  </w:num>
  <w:num w:numId="5" w16cid:durableId="1283149196">
    <w:abstractNumId w:val="7"/>
  </w:num>
  <w:num w:numId="6" w16cid:durableId="1953126951">
    <w:abstractNumId w:val="3"/>
  </w:num>
  <w:num w:numId="7" w16cid:durableId="1992169347">
    <w:abstractNumId w:val="2"/>
  </w:num>
  <w:num w:numId="8" w16cid:durableId="464542795">
    <w:abstractNumId w:val="1"/>
  </w:num>
  <w:num w:numId="9" w16cid:durableId="1593973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0A48"/>
    <w:rsid w:val="0029639D"/>
    <w:rsid w:val="00326F90"/>
    <w:rsid w:val="00AA1D8D"/>
    <w:rsid w:val="00B47730"/>
    <w:rsid w:val="00CB0664"/>
    <w:rsid w:val="00EA0D4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2023-12-06T06:44:00Z</dcterms:modified>
  <cp:category/>
</cp:coreProperties>
</file>