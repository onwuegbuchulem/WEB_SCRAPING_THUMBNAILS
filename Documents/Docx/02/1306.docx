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82B" w:rsidRDefault="0040595D">
      <w:r>
        <w:t>However, readability is more than just programming style..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t>Scripting and breakpointing is also part of this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Compilers harnessed the power of computers t</w:t>
      </w:r>
      <w:r>
        <w:t>o make programming easier by allowing programmers to specify calculations by entering a formula using infix notation.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 xml:space="preserve">This can be a non-trivial task, for example as with parallel processes or </w:t>
      </w:r>
      <w:r>
        <w:t>some unusual software bugs.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 xml:space="preserve">A study found that a few </w:t>
      </w:r>
      <w:r>
        <w:t>simple readability transformations made code shorter and drastically reduced the time to understand it.</w:t>
      </w:r>
      <w:r>
        <w:br/>
        <w:t>Integrated development environments (IDEs) aim to integrate all such help.</w:t>
      </w:r>
    </w:p>
    <w:sectPr w:rsidR="00E928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441664">
    <w:abstractNumId w:val="8"/>
  </w:num>
  <w:num w:numId="2" w16cid:durableId="232549421">
    <w:abstractNumId w:val="6"/>
  </w:num>
  <w:num w:numId="3" w16cid:durableId="1526285144">
    <w:abstractNumId w:val="5"/>
  </w:num>
  <w:num w:numId="4" w16cid:durableId="380324834">
    <w:abstractNumId w:val="4"/>
  </w:num>
  <w:num w:numId="5" w16cid:durableId="1960063217">
    <w:abstractNumId w:val="7"/>
  </w:num>
  <w:num w:numId="6" w16cid:durableId="1692415576">
    <w:abstractNumId w:val="3"/>
  </w:num>
  <w:num w:numId="7" w16cid:durableId="847325708">
    <w:abstractNumId w:val="2"/>
  </w:num>
  <w:num w:numId="8" w16cid:durableId="1890341757">
    <w:abstractNumId w:val="1"/>
  </w:num>
  <w:num w:numId="9" w16cid:durableId="177563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95D"/>
    <w:rsid w:val="00AA1D8D"/>
    <w:rsid w:val="00B47730"/>
    <w:rsid w:val="00CB0664"/>
    <w:rsid w:val="00E928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