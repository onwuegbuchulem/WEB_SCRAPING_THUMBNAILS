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324E" w:rsidRDefault="00E8588B">
      <w:r>
        <w:t>In 1206, the Arab engineer Al-Jazari invented a programmable drum machine where a musical mechanical automaton could be made to play different rhythms and drum patterns, via pegs and cams..</w:t>
      </w:r>
      <w:r>
        <w:br/>
        <w:t xml:space="preserve">Assembly languages were soon developed that let the </w:t>
      </w:r>
      <w:r>
        <w:t>programmer specify instruction in a text format (e.g., ADD X, TOTAL), with abbreviations for each operation code and meaningful names for specifying addresses.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Implementation techniques include imperative languages (object-oriented or procedural), functional langu</w:t>
      </w:r>
      <w:r>
        <w:t>ages, and logic languages.</w:t>
      </w:r>
      <w:r>
        <w:br/>
        <w:t>There are many approaches to the Software development process.</w:t>
      </w:r>
      <w:r>
        <w:br/>
        <w:t xml:space="preserve"> A similar technique used for database design is Entity-Relationship Modeling (ER Modeling).</w:t>
      </w:r>
      <w:r>
        <w:br/>
        <w:t>Also, specific user environment and usage history can make it difficult to reproduce the problem.</w:t>
      </w:r>
      <w:r>
        <w:br/>
        <w:t xml:space="preserve"> Popular modeling techniques include Object-Oriented Analysis and Design (OOAD) and Model-Driven Architecture (MDA).</w:t>
      </w:r>
      <w:r>
        <w:br/>
        <w:t>FORTRAN, the first widely used high-level language to have a functional implementation, came out in 1957, and many</w:t>
      </w:r>
      <w:r>
        <w:t xml:space="preserve"> other languages were soon developed—in particular, COBOL aimed at commercial data processing, and Lisp for computer research.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Techniques like Code refactoring can enhance readability.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</w:r>
      <w:r>
        <w:br/>
        <w:t xml:space="preserve"> Computer programming or coding </w:t>
      </w:r>
      <w:r>
        <w:t>is the composition of sequences of instructions, called programs, that computers can follow to perform tasks.</w:t>
      </w:r>
      <w:r>
        <w:br/>
        <w:t>This can be a non-trivial task, for example as with parallel processes or some unusual software bugs.</w:t>
      </w:r>
      <w:r>
        <w:br/>
        <w:t>Text editors were also developed that allowed changes and corrections to be made much more easily than with punched cards.</w:t>
      </w:r>
    </w:p>
    <w:sectPr w:rsidR="009532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2570372">
    <w:abstractNumId w:val="8"/>
  </w:num>
  <w:num w:numId="2" w16cid:durableId="724716458">
    <w:abstractNumId w:val="6"/>
  </w:num>
  <w:num w:numId="3" w16cid:durableId="487140439">
    <w:abstractNumId w:val="5"/>
  </w:num>
  <w:num w:numId="4" w16cid:durableId="1874344880">
    <w:abstractNumId w:val="4"/>
  </w:num>
  <w:num w:numId="5" w16cid:durableId="420642566">
    <w:abstractNumId w:val="7"/>
  </w:num>
  <w:num w:numId="6" w16cid:durableId="1792742050">
    <w:abstractNumId w:val="3"/>
  </w:num>
  <w:num w:numId="7" w16cid:durableId="767196583">
    <w:abstractNumId w:val="2"/>
  </w:num>
  <w:num w:numId="8" w16cid:durableId="1962765945">
    <w:abstractNumId w:val="1"/>
  </w:num>
  <w:num w:numId="9" w16cid:durableId="1722440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5324E"/>
    <w:rsid w:val="00AA1D8D"/>
    <w:rsid w:val="00B47730"/>
    <w:rsid w:val="00CB0664"/>
    <w:rsid w:val="00E858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2023-12-06T07:29:00Z</dcterms:modified>
  <cp:category/>
</cp:coreProperties>
</file>