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6E0" w:rsidRDefault="00E37287">
      <w:r>
        <w:t>There are many approaches to the Software development process..</w:t>
      </w:r>
      <w:r>
        <w:br/>
        <w:t xml:space="preserve"> In the 1880s, Herman Hollerith invented the concept of storing data in machine-readable form.</w:t>
      </w:r>
      <w:r>
        <w:br/>
      </w:r>
      <w: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efficient algorithms for a given class of problems.</w:t>
      </w:r>
      <w:r>
        <w:br/>
        <w:t>It involves designing and implementing algorithms, step-by-step specifications of procedures, by writing code in one or more programming languages.</w:t>
      </w:r>
      <w:r>
        <w:br/>
        <w:t xml:space="preserve"> A s</w:t>
      </w:r>
      <w:r>
        <w:t>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 xml:space="preserve"> Programs were mostly entered using punched cards or paper tape.</w:t>
      </w:r>
      <w:r>
        <w:br/>
        <w:t>This can be a non-trivial task, f</w:t>
      </w:r>
      <w:r>
        <w:t>or example as with parallel processes or some unusual software bugs.</w:t>
      </w:r>
      <w:r>
        <w:br/>
        <w:t xml:space="preserve"> Popular modeling techniques include Object-Oriented Analysis and Design (OOAD) and Model-Driven Architecture (MDA).</w:t>
      </w:r>
      <w:r>
        <w:br/>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w:t>
      </w:r>
      <w:r>
        <w:t>s, including knowledge of the application domain, details of programming languages and generic code libraries, specialized algorithms, and formal logic.</w:t>
      </w:r>
      <w:r>
        <w:br/>
        <w:t>However, because an assembly language is little more than a different notation for a machine language,  two machines with different instruction sets also have different assembly languages.</w:t>
      </w:r>
    </w:p>
    <w:sectPr w:rsidR="008B0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488020">
    <w:abstractNumId w:val="8"/>
  </w:num>
  <w:num w:numId="2" w16cid:durableId="296448507">
    <w:abstractNumId w:val="6"/>
  </w:num>
  <w:num w:numId="3" w16cid:durableId="1376852331">
    <w:abstractNumId w:val="5"/>
  </w:num>
  <w:num w:numId="4" w16cid:durableId="1294167100">
    <w:abstractNumId w:val="4"/>
  </w:num>
  <w:num w:numId="5" w16cid:durableId="350112738">
    <w:abstractNumId w:val="7"/>
  </w:num>
  <w:num w:numId="6" w16cid:durableId="1608586938">
    <w:abstractNumId w:val="3"/>
  </w:num>
  <w:num w:numId="7" w16cid:durableId="307058412">
    <w:abstractNumId w:val="2"/>
  </w:num>
  <w:num w:numId="8" w16cid:durableId="1547335707">
    <w:abstractNumId w:val="1"/>
  </w:num>
  <w:num w:numId="9" w16cid:durableId="165722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06E0"/>
    <w:rsid w:val="00AA1D8D"/>
    <w:rsid w:val="00B47730"/>
    <w:rsid w:val="00CB0664"/>
    <w:rsid w:val="00E372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