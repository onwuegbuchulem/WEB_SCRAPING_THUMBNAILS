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1BE" w:rsidRDefault="00F05722">
      <w:r>
        <w:t>Provided the functions in a library follow the appropriate run-time conventions (e..</w:t>
      </w:r>
      <w:r>
        <w:t>g., method of passing arguments), then these functions may be written in any other language.</w:t>
      </w:r>
      <w:r>
        <w:br/>
        <w:t xml:space="preserve">They are the building blocks for all software, from the simplest </w:t>
      </w:r>
      <w:r>
        <w:t>applications to the most sophisticated ones.</w:t>
      </w:r>
      <w:r>
        <w:br/>
        <w:t>The Unified Modeling Language (UML) is a notation used for both the OOAD and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This can be a non-trivial task, for example as with parallel processes or some unusual software bugs.</w:t>
      </w:r>
      <w:r>
        <w:br/>
        <w:t xml:space="preserve"> Programmable devices have existe</w:t>
      </w:r>
      <w:r>
        <w:t>d for centuries.</w:t>
      </w:r>
      <w:r>
        <w:br/>
        <w:t>Programmers typically use high-level programming languages that are more easily intelligible to humans than machine code, which is directly executed by the central processing unit.</w:t>
      </w:r>
      <w:r>
        <w:br/>
        <w:t>There are many approaches to the Software development process.</w:t>
      </w:r>
      <w:r>
        <w:br/>
        <w:t>Also, specific user environment and usage history can make it difficult to reproduce the problem.</w:t>
      </w:r>
      <w:r>
        <w:br/>
        <w:t>Trial-and-error/divide-and-conquer is needed: the programmer will try to remove some parts of the original test case and check if the problem still exist</w:t>
      </w:r>
      <w:r>
        <w:t>s.</w:t>
      </w:r>
      <w:r>
        <w:br/>
        <w:t xml:space="preserve"> Code-breaking algorithms have also existed for centuries.</w:t>
      </w:r>
      <w:r>
        <w:br/>
        <w:t>Normally the first step in debugging is to attempt to reproduce the problem.</w:t>
      </w:r>
      <w:r>
        <w:br/>
        <w:t xml:space="preserve"> Machine code was the language of early programs, written in the instruction set of the particular machine, often in binary notation.</w:t>
      </w:r>
      <w:r>
        <w:br/>
        <w:t>In the 9th century, the Arab mathematician Al-Kindi described a cryptographic algorithm for deciphering encrypted code, in A Manuscript on Deciphering Cryptographic Messages.</w:t>
      </w:r>
      <w:r>
        <w:br/>
        <w:t>For this purpose, algorithms are classified into orders using so</w:t>
      </w:r>
      <w:r>
        <w:t>-called Big O notation, which expresses resource use, such as execution time or memory consumption, in terms of the size of an input.</w:t>
      </w:r>
    </w:p>
    <w:sectPr w:rsidR="000361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4402544">
    <w:abstractNumId w:val="8"/>
  </w:num>
  <w:num w:numId="2" w16cid:durableId="1099176735">
    <w:abstractNumId w:val="6"/>
  </w:num>
  <w:num w:numId="3" w16cid:durableId="1655523606">
    <w:abstractNumId w:val="5"/>
  </w:num>
  <w:num w:numId="4" w16cid:durableId="695739312">
    <w:abstractNumId w:val="4"/>
  </w:num>
  <w:num w:numId="5" w16cid:durableId="460418384">
    <w:abstractNumId w:val="7"/>
  </w:num>
  <w:num w:numId="6" w16cid:durableId="763963201">
    <w:abstractNumId w:val="3"/>
  </w:num>
  <w:num w:numId="7" w16cid:durableId="1437946529">
    <w:abstractNumId w:val="2"/>
  </w:num>
  <w:num w:numId="8" w16cid:durableId="309099874">
    <w:abstractNumId w:val="1"/>
  </w:num>
  <w:num w:numId="9" w16cid:durableId="93186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1BE"/>
    <w:rsid w:val="0006063C"/>
    <w:rsid w:val="0015074B"/>
    <w:rsid w:val="0029639D"/>
    <w:rsid w:val="00326F90"/>
    <w:rsid w:val="00AA1D8D"/>
    <w:rsid w:val="00B47730"/>
    <w:rsid w:val="00CB0664"/>
    <w:rsid w:val="00F057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2023-12-06T08:35:00Z</dcterms:modified>
  <cp:category/>
</cp:coreProperties>
</file>