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13C5" w:rsidRDefault="00A42D66">
      <w:r>
        <w:t>Many applications use a mix of several languages in their construction and use..</w:t>
      </w:r>
      <w:r>
        <w:br/>
        <w:t>The Unified Modeling Language (UML) is a notation used for both the OOAD and MDA.</w:t>
      </w:r>
      <w:r>
        <w:br/>
        <w:t>Integrated development environments (IDEs) aim to integrate all such help.</w:t>
      </w:r>
      <w:r>
        <w:br/>
      </w:r>
      <w:r>
        <w:t xml:space="preserve"> Some languages are very popular for particular kinds of applications, while some languages are regularly used to write many different kinds of applications.</w:t>
      </w:r>
      <w:r>
        <w:br/>
        <w:t>As early as the 9th century, a programmable music sequencer was invented by the Persian Banu Musa brothers, who described an automated mechanical flute player in the Book of Ingenious Devices.</w:t>
      </w:r>
      <w:r>
        <w:br/>
        <w:t>There exist a lot of different approaches for each of those tasks.</w:t>
      </w:r>
      <w:r>
        <w:br/>
        <w:t>When debugging the problem in a GUI, the programmer can try to skip some user interaction from</w:t>
      </w:r>
      <w:r>
        <w:t xml:space="preserve"> the original problem description and check if remaining actions are sufficient for bugs to appear.</w:t>
      </w:r>
      <w:r>
        <w:br/>
        <w:t>In the 9th century, the Arab mathematician Al-Kindi described a cryptographic algorithm for deciphering encrypted code, in A Manuscript on Deciphering Cryptographic Messages.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w:t>
      </w:r>
      <w:r>
        <w:t>imilar to learning a foreign language.</w:t>
      </w:r>
      <w:r>
        <w:br/>
        <w:t>Many programmers use forms of Agile software development where the various stages of formal software development are more integrated together into short cycles that take a few weeks rather than years.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Following a consisten</w:t>
      </w:r>
      <w:r>
        <w:t>t programming style often helps readability.</w:t>
      </w:r>
      <w:r>
        <w:br/>
        <w:t xml:space="preserve"> The first computer program is generally dated to 1843, when mathematician Ada Lovelace published an algorithm to calculate a sequence of Bernoulli numbers, intended to be carried out by Charles Babbage's Analytical Engine.</w:t>
      </w:r>
      <w:r>
        <w:br/>
        <w:t>This can be a non-trivial task, for example as with parallel processes or some unusual software bugs.</w:t>
      </w:r>
      <w:r>
        <w:br/>
        <w:t xml:space="preserve">Assembly languages were soon developed that let the programmer specify instruction in a text format (e.g., ADD X, TOTAL), with abbreviations </w:t>
      </w:r>
      <w:r>
        <w:t>for each operation code and meaningful names for specifying addresses.</w:t>
      </w:r>
    </w:p>
    <w:sectPr w:rsidR="004B13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3647281">
    <w:abstractNumId w:val="8"/>
  </w:num>
  <w:num w:numId="2" w16cid:durableId="671492566">
    <w:abstractNumId w:val="6"/>
  </w:num>
  <w:num w:numId="3" w16cid:durableId="175846116">
    <w:abstractNumId w:val="5"/>
  </w:num>
  <w:num w:numId="4" w16cid:durableId="689722295">
    <w:abstractNumId w:val="4"/>
  </w:num>
  <w:num w:numId="5" w16cid:durableId="1384406919">
    <w:abstractNumId w:val="7"/>
  </w:num>
  <w:num w:numId="6" w16cid:durableId="153644859">
    <w:abstractNumId w:val="3"/>
  </w:num>
  <w:num w:numId="7" w16cid:durableId="1664816284">
    <w:abstractNumId w:val="2"/>
  </w:num>
  <w:num w:numId="8" w16cid:durableId="1453785537">
    <w:abstractNumId w:val="1"/>
  </w:num>
  <w:num w:numId="9" w16cid:durableId="766658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13C5"/>
    <w:rsid w:val="00A42D6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2023-12-06T12:15:00Z</dcterms:modified>
  <cp:category/>
</cp:coreProperties>
</file>