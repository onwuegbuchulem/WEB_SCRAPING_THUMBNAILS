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AB0" w:rsidRDefault="00052D8A">
      <w:r>
        <w:t xml:space="preserve"> Computer programmers are those who write computer software..</w:t>
      </w:r>
      <w:r>
        <w:br/>
        <w:t xml:space="preserve">Later a control panel (plug board) added to his 1906 Type I Tabulator allowed it to be programmed for different jobs, and by the late 1940s, unit record equipment such as the IBM 602 and IBM </w:t>
      </w:r>
      <w:r>
        <w:t>604, were programmed by control panels in a similar way, as were the first electronic computers.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 similar technique used for database design is Entity-Relationship Modeling (ER Modeling).</w:t>
      </w:r>
      <w:r>
        <w:br/>
        <w:t>Sometimes software development is known as software engineering, especially when it employs formal methods or follows an engineering design process.</w:t>
      </w:r>
      <w:r>
        <w:br/>
        <w:t>Many factors, hav</w:t>
      </w:r>
      <w:r>
        <w:t>ing little or nothing to do with the ability of the computer to efficiently compile and execute the code, contribute to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</w:t>
      </w:r>
      <w:r>
        <w:t>ry consumption, in terms of the size of an input.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They are the building blocks for all software, from the simplest applications to the most sophisticated ones.</w:t>
      </w:r>
      <w:r>
        <w:br/>
        <w:t>As early as the 9th century, a programmable music sequencer was invented by the Persian Banu Musa brothers, who described an automated mechanical flute player in the Book of Ingenious Device</w:t>
      </w:r>
      <w:r>
        <w:t>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Programming languages are essential for software development.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In the 18</w:t>
      </w:r>
      <w:r>
        <w:t>80s, Herman Hollerith invented the concept of storing data in machine-readable form.</w:t>
      </w:r>
    </w:p>
    <w:sectPr w:rsidR="002F7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291398">
    <w:abstractNumId w:val="8"/>
  </w:num>
  <w:num w:numId="2" w16cid:durableId="2025545662">
    <w:abstractNumId w:val="6"/>
  </w:num>
  <w:num w:numId="3" w16cid:durableId="197397574">
    <w:abstractNumId w:val="5"/>
  </w:num>
  <w:num w:numId="4" w16cid:durableId="70004712">
    <w:abstractNumId w:val="4"/>
  </w:num>
  <w:num w:numId="5" w16cid:durableId="1697269741">
    <w:abstractNumId w:val="7"/>
  </w:num>
  <w:num w:numId="6" w16cid:durableId="1761297583">
    <w:abstractNumId w:val="3"/>
  </w:num>
  <w:num w:numId="7" w16cid:durableId="755596061">
    <w:abstractNumId w:val="2"/>
  </w:num>
  <w:num w:numId="8" w16cid:durableId="765811354">
    <w:abstractNumId w:val="1"/>
  </w:num>
  <w:num w:numId="9" w16cid:durableId="100270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D8A"/>
    <w:rsid w:val="0006063C"/>
    <w:rsid w:val="0015074B"/>
    <w:rsid w:val="0029639D"/>
    <w:rsid w:val="002F7AB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