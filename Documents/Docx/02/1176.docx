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44F" w:rsidRDefault="002A4097">
      <w:r>
        <w:t>However, with the concept of the stored-program computer introduced in 1949, both programs and data were stored and manipulated in the same way in computer memory..</w:t>
      </w:r>
      <w:r>
        <w:br/>
      </w:r>
      <w:r>
        <w:t xml:space="preserve"> Computer programmers are those who write computer software.</w:t>
      </w:r>
      <w:r>
        <w:br/>
        <w:t>Compilers harnessed the power of computers to make programming easier by allowing programmers to specify calculations by entering a formula using infix notation.</w:t>
      </w:r>
      <w:r>
        <w:br/>
        <w:t>Expert programmers are familiar with a variety of well-established algorithms and their respective complexities and use this knowledge to choose algorithms that are best suited to the circumstances.</w:t>
      </w:r>
      <w:r>
        <w:br/>
        <w:t xml:space="preserve"> Debugging is a very important task in the software development process since having defec</w:t>
      </w:r>
      <w:r>
        <w:t>ts in a program can have significant consequences for its users.</w:t>
      </w:r>
      <w:r>
        <w:br/>
        <w:t>Programmers typically use high-level programming languages that are more easily intelligible to humans than machine code, which is directly executed by the central processing unit.</w:t>
      </w:r>
      <w:r>
        <w:br/>
        <w:t xml:space="preserve"> Some languages are very popular for particular kinds of applications, while some languages are regularly used to write many different kinds of applications.</w:t>
      </w:r>
      <w:r>
        <w:br/>
        <w:t xml:space="preserve"> The academic field and the engineering practice of computer programming are both largely concerned with dis</w:t>
      </w:r>
      <w:r>
        <w:t>covering and implementing the most efficient algorithms for a given class of problems.</w:t>
      </w:r>
      <w:r>
        <w:br/>
        <w:t>It affects the aspects of quality above, including portability, usability and most importantly maintainability.</w:t>
      </w:r>
      <w:r>
        <w:br/>
        <w:t>For example, COBOL is still strong in corporate data centers often on large mainframe computers, Fortran in engineering applications, scripting languages in Web development, and C in embedded software.</w:t>
      </w:r>
      <w:r>
        <w:br/>
        <w:t xml:space="preserve"> It is very difficult to determine what are the most popular modern programming languages.</w:t>
      </w:r>
      <w:r>
        <w:br/>
        <w:t>Use of a static code</w:t>
      </w:r>
      <w:r>
        <w:t xml:space="preserve"> analysis tool can help detect some possible problems.</w:t>
      </w:r>
      <w:r>
        <w:br/>
        <w:t xml:space="preserve"> Programmable devices have existed for centuries.</w:t>
      </w:r>
      <w:r>
        <w:br/>
        <w:t>However, readability is more than just programming style.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CB74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4407198">
    <w:abstractNumId w:val="8"/>
  </w:num>
  <w:num w:numId="2" w16cid:durableId="1251156848">
    <w:abstractNumId w:val="6"/>
  </w:num>
  <w:num w:numId="3" w16cid:durableId="1793136975">
    <w:abstractNumId w:val="5"/>
  </w:num>
  <w:num w:numId="4" w16cid:durableId="1409377319">
    <w:abstractNumId w:val="4"/>
  </w:num>
  <w:num w:numId="5" w16cid:durableId="692653418">
    <w:abstractNumId w:val="7"/>
  </w:num>
  <w:num w:numId="6" w16cid:durableId="1363017813">
    <w:abstractNumId w:val="3"/>
  </w:num>
  <w:num w:numId="7" w16cid:durableId="133134739">
    <w:abstractNumId w:val="2"/>
  </w:num>
  <w:num w:numId="8" w16cid:durableId="757214663">
    <w:abstractNumId w:val="1"/>
  </w:num>
  <w:num w:numId="9" w16cid:durableId="146292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097"/>
    <w:rsid w:val="00326F90"/>
    <w:rsid w:val="00AA1D8D"/>
    <w:rsid w:val="00B47730"/>
    <w:rsid w:val="00CB0664"/>
    <w:rsid w:val="00CB74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