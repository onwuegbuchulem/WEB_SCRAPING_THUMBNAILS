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2E8" w:rsidRDefault="0074061C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</w:t>
      </w:r>
      <w:r>
        <w:t>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  <w:r>
        <w:br/>
        <w:t xml:space="preserve"> Some languages are very popular for particular kinds of applications, while some languages a</w:t>
      </w:r>
      <w:r>
        <w:t>re regularly used to write many different kinds of applications.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 xml:space="preserve">Compilers harnessed the power of computers to make programming easier by allowing programmers to specify calculations by entering a </w:t>
      </w:r>
      <w:r>
        <w:t>formula using infix notation.</w:t>
      </w:r>
    </w:p>
    <w:sectPr w:rsidR="00E322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384837">
    <w:abstractNumId w:val="8"/>
  </w:num>
  <w:num w:numId="2" w16cid:durableId="1569339874">
    <w:abstractNumId w:val="6"/>
  </w:num>
  <w:num w:numId="3" w16cid:durableId="1277323096">
    <w:abstractNumId w:val="5"/>
  </w:num>
  <w:num w:numId="4" w16cid:durableId="1702436095">
    <w:abstractNumId w:val="4"/>
  </w:num>
  <w:num w:numId="5" w16cid:durableId="99957465">
    <w:abstractNumId w:val="7"/>
  </w:num>
  <w:num w:numId="6" w16cid:durableId="117139546">
    <w:abstractNumId w:val="3"/>
  </w:num>
  <w:num w:numId="7" w16cid:durableId="578371772">
    <w:abstractNumId w:val="2"/>
  </w:num>
  <w:num w:numId="8" w16cid:durableId="901327596">
    <w:abstractNumId w:val="1"/>
  </w:num>
  <w:num w:numId="9" w16cid:durableId="17965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61C"/>
    <w:rsid w:val="00AA1D8D"/>
    <w:rsid w:val="00B47730"/>
    <w:rsid w:val="00CB0664"/>
    <w:rsid w:val="00E32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