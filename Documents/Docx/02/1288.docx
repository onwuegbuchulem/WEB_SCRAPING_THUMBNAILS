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FE4" w:rsidRDefault="00BE4109">
      <w:r>
        <w:t>It involves designing and implementing algorithms, step-by-step specifications of procedures, by writing code in one or more programming languages..</w:t>
      </w:r>
      <w:r>
        <w:br/>
        <w:t>One approach popular for requirements analysis is Use Case analysis.</w:t>
      </w:r>
      <w:r>
        <w:br/>
        <w:t xml:space="preserve">However, with the concept of the </w:t>
      </w:r>
      <w:r>
        <w:t>stored-program computer introduced in 1949, both programs and data were stored and manipulated in the same way in computer memory.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Techniques like Code refactoring can enhance readability.</w:t>
      </w:r>
      <w:r>
        <w:br/>
        <w:t xml:space="preserve"> Debugging is a very important task in the software development process since havin</w:t>
      </w:r>
      <w:r>
        <w:t>g defects in a program can have significant consequences for its users.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Also, specific user environment and usage history can make it difficult to reproduce the problem.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</w:t>
      </w:r>
      <w:r>
        <w:t>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 xml:space="preserve"> Following a consistent programming style</w:t>
      </w:r>
      <w:r>
        <w:t xml:space="preserve"> often helps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264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251200">
    <w:abstractNumId w:val="8"/>
  </w:num>
  <w:num w:numId="2" w16cid:durableId="1012532251">
    <w:abstractNumId w:val="6"/>
  </w:num>
  <w:num w:numId="3" w16cid:durableId="1810201458">
    <w:abstractNumId w:val="5"/>
  </w:num>
  <w:num w:numId="4" w16cid:durableId="1517962503">
    <w:abstractNumId w:val="4"/>
  </w:num>
  <w:num w:numId="5" w16cid:durableId="795216284">
    <w:abstractNumId w:val="7"/>
  </w:num>
  <w:num w:numId="6" w16cid:durableId="1293167744">
    <w:abstractNumId w:val="3"/>
  </w:num>
  <w:num w:numId="7" w16cid:durableId="1703898369">
    <w:abstractNumId w:val="2"/>
  </w:num>
  <w:num w:numId="8" w16cid:durableId="1370298789">
    <w:abstractNumId w:val="1"/>
  </w:num>
  <w:num w:numId="9" w16cid:durableId="39335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FE4"/>
    <w:rsid w:val="0029639D"/>
    <w:rsid w:val="00326F90"/>
    <w:rsid w:val="00AA1D8D"/>
    <w:rsid w:val="00B47730"/>
    <w:rsid w:val="00BE41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