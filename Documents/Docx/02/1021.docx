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7DD" w:rsidRDefault="00B5598B">
      <w:r>
        <w:t>They are the building blocks for all software, from the simplest applications to the most sophisticated ones..</w:t>
      </w:r>
      <w:r>
        <w:br/>
        <w:t xml:space="preserve">In 1801, the Jacquard loom could produce entirely different weaves by changing the "program" – a series of pasteboard cards with holes </w:t>
      </w:r>
      <w:r>
        <w:t>punched in them.</w:t>
      </w:r>
      <w:r>
        <w:br/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readability is more than just programming style.</w:t>
      </w:r>
      <w:r>
        <w:br/>
      </w:r>
      <w:r>
        <w:br/>
        <w:t>The fir</w:t>
      </w:r>
      <w:r>
        <w:t>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Also, specific user environment and usage history can make it difficult to reproduce the problem.</w:t>
      </w:r>
      <w:r>
        <w:br/>
        <w:t xml:space="preserve"> Some languages are very popular for particular kinds of applications, w</w:t>
      </w:r>
      <w:r>
        <w:t>hile some languages are regularly used to write many different kinds of applications.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 study found that a few simple readability transformations made code shorter and drastically reduced the time to understand it.</w:t>
      </w:r>
      <w:r>
        <w:br/>
        <w:t>Use of a static code analysis tool can help detect some possible problems.</w:t>
      </w:r>
      <w:r>
        <w:br/>
        <w:t>However, because an assembly lan</w:t>
      </w:r>
      <w:r>
        <w:t>guage is little more than a different notation for a machine language,  two machines with different instruction sets also have different assembly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1307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80193">
    <w:abstractNumId w:val="8"/>
  </w:num>
  <w:num w:numId="2" w16cid:durableId="920791571">
    <w:abstractNumId w:val="6"/>
  </w:num>
  <w:num w:numId="3" w16cid:durableId="441346326">
    <w:abstractNumId w:val="5"/>
  </w:num>
  <w:num w:numId="4" w16cid:durableId="72360971">
    <w:abstractNumId w:val="4"/>
  </w:num>
  <w:num w:numId="5" w16cid:durableId="1213733124">
    <w:abstractNumId w:val="7"/>
  </w:num>
  <w:num w:numId="6" w16cid:durableId="1901134253">
    <w:abstractNumId w:val="3"/>
  </w:num>
  <w:num w:numId="7" w16cid:durableId="902787904">
    <w:abstractNumId w:val="2"/>
  </w:num>
  <w:num w:numId="8" w16cid:durableId="1152873241">
    <w:abstractNumId w:val="1"/>
  </w:num>
  <w:num w:numId="9" w16cid:durableId="11549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7DD"/>
    <w:rsid w:val="0015074B"/>
    <w:rsid w:val="0029639D"/>
    <w:rsid w:val="00326F90"/>
    <w:rsid w:val="00AA1D8D"/>
    <w:rsid w:val="00B47730"/>
    <w:rsid w:val="00B559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