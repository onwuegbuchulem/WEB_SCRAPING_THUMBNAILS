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D7C" w:rsidRDefault="00652B9D">
      <w:r>
        <w:t>A study found that a few simple readability transformations made code shorter and drastically reduced the time to understand it..</w:t>
      </w:r>
      <w:r>
        <w:br/>
        <w:t xml:space="preserve">Trial-and-error/divide-and-conquer is needed: the programmer will try to remove some parts of the original test case and </w:t>
      </w:r>
      <w:r>
        <w:t>check if the problem still exists.</w:t>
      </w:r>
      <w:r>
        <w:br/>
        <w:t>It involves designing and implementing algorithms, step-by-step specifications of procedures, by writing code in one or more programming languages.</w:t>
      </w:r>
      <w:r>
        <w:br/>
        <w:t>Some text editors such as Emacs allow GDB to be invoked through them, to provide a visual environment.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Provided the functions in a library f</w:t>
      </w:r>
      <w:r>
        <w:t>ollow the appropriate run-time conventions (e.g., method of passing arguments), then these functions may be written in any other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Various visual programming lang</w:t>
      </w:r>
      <w:r>
        <w:t>uages have also been developed with the intent to resolve readability concerns by adopting non-traditional approaches to code structure and display.</w:t>
      </w:r>
      <w:r>
        <w:br/>
        <w:t xml:space="preserve"> A similar technique used for database design is Entity-Relationship Modeling (ER Modeling).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By the late 1960s, data storage devices and computer termin</w:t>
      </w:r>
      <w:r>
        <w:t>als became inexpensive enough that programs could be created by typing directly into the computers.</w:t>
      </w:r>
      <w:r>
        <w:br/>
        <w:t>However, readability is more than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when a bug in a compiler can make it crash when parsing some large source file, a simplification of the test case that results in only few lines fr</w:t>
      </w:r>
      <w:r>
        <w:t>om the original source file can be sufficient to reproduce the same crash.</w:t>
      </w:r>
    </w:p>
    <w:sectPr w:rsidR="007C5D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881752">
    <w:abstractNumId w:val="8"/>
  </w:num>
  <w:num w:numId="2" w16cid:durableId="678124129">
    <w:abstractNumId w:val="6"/>
  </w:num>
  <w:num w:numId="3" w16cid:durableId="1884243097">
    <w:abstractNumId w:val="5"/>
  </w:num>
  <w:num w:numId="4" w16cid:durableId="1982073876">
    <w:abstractNumId w:val="4"/>
  </w:num>
  <w:num w:numId="5" w16cid:durableId="265819539">
    <w:abstractNumId w:val="7"/>
  </w:num>
  <w:num w:numId="6" w16cid:durableId="201283344">
    <w:abstractNumId w:val="3"/>
  </w:num>
  <w:num w:numId="7" w16cid:durableId="773133464">
    <w:abstractNumId w:val="2"/>
  </w:num>
  <w:num w:numId="8" w16cid:durableId="1469317577">
    <w:abstractNumId w:val="1"/>
  </w:num>
  <w:num w:numId="9" w16cid:durableId="127273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B9D"/>
    <w:rsid w:val="007C5D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