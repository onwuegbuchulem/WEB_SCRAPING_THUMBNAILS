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B26" w:rsidRDefault="00DB5F0B">
      <w:r>
        <w:t>Also, specific user environment and usage history can make it difficult to reproduce the problem..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 some unusual software bugs.</w:t>
      </w:r>
      <w:r>
        <w:br/>
        <w:t>Programming languages are essential for software development.</w:t>
      </w:r>
      <w:r>
        <w:br/>
        <w:t>There are many approaches to the Software development process.</w:t>
      </w:r>
      <w:r>
        <w:br/>
        <w:t>FORTRAN, the first w</w:t>
      </w:r>
      <w:r>
        <w:t>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</w:t>
      </w:r>
      <w:r>
        <w:t>an with punched cards.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When debugging the problem in a GUI, the programmer can try to skip some user interactio</w:t>
      </w:r>
      <w:r>
        <w:t>n from the original problem description and check if remaining actions are sufficient for bugs to appear.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</w:p>
    <w:sectPr w:rsidR="00657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200200">
    <w:abstractNumId w:val="8"/>
  </w:num>
  <w:num w:numId="2" w16cid:durableId="464813964">
    <w:abstractNumId w:val="6"/>
  </w:num>
  <w:num w:numId="3" w16cid:durableId="1581909227">
    <w:abstractNumId w:val="5"/>
  </w:num>
  <w:num w:numId="4" w16cid:durableId="47460941">
    <w:abstractNumId w:val="4"/>
  </w:num>
  <w:num w:numId="5" w16cid:durableId="187648307">
    <w:abstractNumId w:val="7"/>
  </w:num>
  <w:num w:numId="6" w16cid:durableId="879977107">
    <w:abstractNumId w:val="3"/>
  </w:num>
  <w:num w:numId="7" w16cid:durableId="1542665058">
    <w:abstractNumId w:val="2"/>
  </w:num>
  <w:num w:numId="8" w16cid:durableId="2041935054">
    <w:abstractNumId w:val="1"/>
  </w:num>
  <w:num w:numId="9" w16cid:durableId="124356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B26"/>
    <w:rsid w:val="00AA1D8D"/>
    <w:rsid w:val="00B47730"/>
    <w:rsid w:val="00CB0664"/>
    <w:rsid w:val="00DB5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