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7D23" w:rsidRDefault="00650F70">
      <w:r>
        <w:t>Programming languages are essential for software development..</w:t>
      </w:r>
      <w:r>
        <w:br/>
        <w:t>He gave the first description of cryptanalysis by frequency analysis, the earliest code-breaking algorithm.</w:t>
      </w:r>
      <w:r>
        <w:br/>
      </w:r>
      <w:r>
        <w:t xml:space="preserve"> It is very difficult to determine what are the most popular modern programming languages.</w:t>
      </w:r>
      <w:r>
        <w:br/>
        <w:t>Compilers harnessed the power of computers to make programming easier by allowing programmers to specify calculations by entering a formula using infix notation.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Expert pr</w:t>
      </w:r>
      <w:r>
        <w:t>ogrammers are familiar with a variety of well-established algorithms and their respective complexities and use this knowledge to choose algorithms that are best suited to the circumstances.</w:t>
      </w:r>
      <w:r>
        <w:br/>
        <w:t>There are many approaches to the Software development process.</w:t>
      </w:r>
      <w:r>
        <w:br/>
        <w:t xml:space="preserve"> Code-breaking algorithms have also existed for centuries.</w:t>
      </w:r>
      <w:r>
        <w:br/>
        <w:t xml:space="preserve"> Computer programmers are those who write computer software.</w:t>
      </w:r>
      <w:r>
        <w:br/>
        <w:t xml:space="preserve"> Various visual programming languages have also been developed with the intent to resolve readability concerns by adopting non-traditional </w:t>
      </w:r>
      <w:r>
        <w:t>approaches to code structure and display.</w:t>
      </w:r>
      <w:r>
        <w:br/>
        <w:t xml:space="preserve"> Popular modeling techniques include Object-Oriented Analysis and Design (OOAD) and Model-Driven Architecture (MDA).</w:t>
      </w:r>
      <w:r>
        <w:br/>
      </w:r>
      <w:r>
        <w:br/>
        <w:t xml:space="preserve"> Computer programming or coding is the composition of sequences of instructions, called programs, that computers can follow to perform tasks.</w:t>
      </w:r>
      <w:r>
        <w:br/>
        <w:t>Also, specific user environment and usage history can make it difficult to reproduce the problem.</w:t>
      </w:r>
      <w:r>
        <w:br/>
        <w:t xml:space="preserve"> Machine code was the language of early programs, written in the instruction set of the particular machine, ofte</w:t>
      </w:r>
      <w:r>
        <w:t>n in binary notation.</w:t>
      </w:r>
      <w:r>
        <w:br/>
        <w:t>However, Charles Babbage had already written his first program for the Analytical Engine in 1837.</w:t>
      </w:r>
    </w:p>
    <w:sectPr w:rsidR="00A97D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0976100">
    <w:abstractNumId w:val="8"/>
  </w:num>
  <w:num w:numId="2" w16cid:durableId="1592927083">
    <w:abstractNumId w:val="6"/>
  </w:num>
  <w:num w:numId="3" w16cid:durableId="1367560762">
    <w:abstractNumId w:val="5"/>
  </w:num>
  <w:num w:numId="4" w16cid:durableId="1514565577">
    <w:abstractNumId w:val="4"/>
  </w:num>
  <w:num w:numId="5" w16cid:durableId="1412968750">
    <w:abstractNumId w:val="7"/>
  </w:num>
  <w:num w:numId="6" w16cid:durableId="1231115911">
    <w:abstractNumId w:val="3"/>
  </w:num>
  <w:num w:numId="7" w16cid:durableId="645159761">
    <w:abstractNumId w:val="2"/>
  </w:num>
  <w:num w:numId="8" w16cid:durableId="945573926">
    <w:abstractNumId w:val="1"/>
  </w:num>
  <w:num w:numId="9" w16cid:durableId="42357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0F70"/>
    <w:rsid w:val="00A97D2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2023-12-06T06:55:00Z</dcterms:modified>
  <cp:category/>
</cp:coreProperties>
</file>