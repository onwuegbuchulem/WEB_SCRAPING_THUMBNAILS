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F1CD8" w:rsidRDefault="00DE1F50">
      <w:r>
        <w:t>One approach popular for requirements analysis is Use Case analysis..</w:t>
      </w:r>
      <w:r>
        <w:br/>
      </w:r>
      <w:r>
        <w:t xml:space="preserve"> Some languages are very popular for particular kinds of applications, while some languages are regularly used to write many different kinds of applications.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The academic field and the engineering practice of computer programming are both largely concerned with discovering and implementing the most efficient algorithms for a given cl</w:t>
      </w:r>
      <w:r>
        <w:t>ass of problems.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</w:t>
      </w:r>
      <w:r>
        <w:t>ontrol flow, and operation of source code.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Techniques like Code refactoring can enhance readability.</w:t>
      </w:r>
      <w:r>
        <w:br/>
        <w:t>For example, when a bug in a compiler can make it crash when parsing some large source file, a simplification of the test case that results in only few lines from the ori</w:t>
      </w:r>
      <w:r>
        <w:t>ginal source file can be sufficient to reproduce the same crash.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In the 1880s, Herman Hollerith invented the concept of storing data in machine-readable form.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High-le</w:t>
      </w:r>
      <w:r>
        <w:t>vel languages made the process of developing a program simpler and more understandable, and less bound to the underlying hardware.</w:t>
      </w:r>
      <w:r>
        <w:br/>
        <w:t>Sometimes software development is known as software engineering, especially when it employs formal methods or follows an engineering design process.</w:t>
      </w:r>
    </w:p>
    <w:sectPr w:rsidR="007F1CD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91930654">
    <w:abstractNumId w:val="8"/>
  </w:num>
  <w:num w:numId="2" w16cid:durableId="1858545861">
    <w:abstractNumId w:val="6"/>
  </w:num>
  <w:num w:numId="3" w16cid:durableId="148911087">
    <w:abstractNumId w:val="5"/>
  </w:num>
  <w:num w:numId="4" w16cid:durableId="1324964987">
    <w:abstractNumId w:val="4"/>
  </w:num>
  <w:num w:numId="5" w16cid:durableId="1785227249">
    <w:abstractNumId w:val="7"/>
  </w:num>
  <w:num w:numId="6" w16cid:durableId="438377845">
    <w:abstractNumId w:val="3"/>
  </w:num>
  <w:num w:numId="7" w16cid:durableId="1953517646">
    <w:abstractNumId w:val="2"/>
  </w:num>
  <w:num w:numId="8" w16cid:durableId="88628063">
    <w:abstractNumId w:val="1"/>
  </w:num>
  <w:num w:numId="9" w16cid:durableId="1441487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F1CD8"/>
    <w:rsid w:val="00AA1D8D"/>
    <w:rsid w:val="00B47730"/>
    <w:rsid w:val="00CB0664"/>
    <w:rsid w:val="00DE1F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2023-12-06T08:25:00Z</dcterms:modified>
  <cp:category/>
</cp:coreProperties>
</file>