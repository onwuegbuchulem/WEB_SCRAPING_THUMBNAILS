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622" w:rsidRDefault="007531C1">
      <w:r>
        <w:t xml:space="preserve"> Debugging is a very important task in the software development process since having defects in a program can have significant consequences for its users..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Also, specific user environment and usage history can make it difficult to reproduce the prob</w:t>
      </w:r>
      <w:r>
        <w:t>lem.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</w:t>
      </w:r>
      <w:r>
        <w:t>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</w:p>
    <w:sectPr w:rsidR="002F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986870">
    <w:abstractNumId w:val="8"/>
  </w:num>
  <w:num w:numId="2" w16cid:durableId="1006203505">
    <w:abstractNumId w:val="6"/>
  </w:num>
  <w:num w:numId="3" w16cid:durableId="1893224042">
    <w:abstractNumId w:val="5"/>
  </w:num>
  <w:num w:numId="4" w16cid:durableId="379936474">
    <w:abstractNumId w:val="4"/>
  </w:num>
  <w:num w:numId="5" w16cid:durableId="1496604142">
    <w:abstractNumId w:val="7"/>
  </w:num>
  <w:num w:numId="6" w16cid:durableId="262224294">
    <w:abstractNumId w:val="3"/>
  </w:num>
  <w:num w:numId="7" w16cid:durableId="1732536951">
    <w:abstractNumId w:val="2"/>
  </w:num>
  <w:num w:numId="8" w16cid:durableId="1895002302">
    <w:abstractNumId w:val="1"/>
  </w:num>
  <w:num w:numId="9" w16cid:durableId="61525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622"/>
    <w:rsid w:val="00326F90"/>
    <w:rsid w:val="007531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