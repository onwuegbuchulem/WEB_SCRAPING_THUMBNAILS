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706" w:rsidRDefault="000A54B9">
      <w:r>
        <w:t xml:space="preserve"> High-level languages made the process of developing a program simpler and more understandable, and less bound to the underlying hardware..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</w:t>
      </w:r>
      <w:r>
        <w:t>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For example, when a bug </w:t>
      </w:r>
      <w:r>
        <w:t>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Expert programmers are familiar </w:t>
      </w:r>
      <w:r>
        <w:t>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usability and most importantly maintainability.</w:t>
      </w:r>
      <w:r>
        <w:br/>
        <w:t>It is usually easier to code in "high-level" languag</w:t>
      </w:r>
      <w:r>
        <w:t>es than in "low-level" ones.</w:t>
      </w:r>
    </w:p>
    <w:sectPr w:rsidR="00AF57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349953">
    <w:abstractNumId w:val="8"/>
  </w:num>
  <w:num w:numId="2" w16cid:durableId="1385567626">
    <w:abstractNumId w:val="6"/>
  </w:num>
  <w:num w:numId="3" w16cid:durableId="210073785">
    <w:abstractNumId w:val="5"/>
  </w:num>
  <w:num w:numId="4" w16cid:durableId="1892618981">
    <w:abstractNumId w:val="4"/>
  </w:num>
  <w:num w:numId="5" w16cid:durableId="638219778">
    <w:abstractNumId w:val="7"/>
  </w:num>
  <w:num w:numId="6" w16cid:durableId="1703238342">
    <w:abstractNumId w:val="3"/>
  </w:num>
  <w:num w:numId="7" w16cid:durableId="2012562674">
    <w:abstractNumId w:val="2"/>
  </w:num>
  <w:num w:numId="8" w16cid:durableId="1229531798">
    <w:abstractNumId w:val="1"/>
  </w:num>
  <w:num w:numId="9" w16cid:durableId="196125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4B9"/>
    <w:rsid w:val="0015074B"/>
    <w:rsid w:val="0029639D"/>
    <w:rsid w:val="00326F90"/>
    <w:rsid w:val="00AA1D8D"/>
    <w:rsid w:val="00AF570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