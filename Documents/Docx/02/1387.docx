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1EE1" w:rsidRDefault="00E4500F">
      <w:r>
        <w:t xml:space="preserve"> Implementation techniques include imperative languages (object-oriented or procedural), functional languages, and logic languages..</w:t>
      </w:r>
      <w:r>
        <w:br/>
        <w:t xml:space="preserve"> Programs were mostly entered using punched cards or paper tape.</w:t>
      </w:r>
      <w:r>
        <w:br/>
        <w:t>The choice of language used is subject to many considerations, such as company policy, suitability to task, availability of third-party packages, or individual preference.</w:t>
      </w:r>
      <w:r>
        <w:br/>
        <w:t xml:space="preserve"> Debugging is a very important task in the software development process since having defects in a program can have significant consequences for its users.</w:t>
      </w:r>
      <w:r>
        <w:br/>
        <w:t>Trial-and-error/divide-and-conquer is needed: the programmer will try to remove some parts of the original test case an</w:t>
      </w:r>
      <w:r>
        <w:t>d check if the problem still exists.</w:t>
      </w:r>
      <w:r>
        <w:br/>
        <w:t>They are the building blocks for all software, from the simplest applications to the most sophisticated ones.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Their jobs usually involve:</w:t>
      </w:r>
      <w:r>
        <w:br/>
        <w:t xml:space="preserve"> Although programming has been presented in the m</w:t>
      </w:r>
      <w:r>
        <w:t>edia as a somewhat mathematical subject, some research shows that good programmers have strong skills in natural human languages, and that learning to code is similar to learning a foreign language.</w:t>
      </w:r>
      <w:r>
        <w:br/>
        <w:t>Text editors were also developed that allowed changes and corrections to be made much more easily than with punched cards.</w:t>
      </w:r>
      <w:r>
        <w:br/>
        <w:t>Techniques like Code refactoring can enhance readability.</w:t>
      </w:r>
      <w:r>
        <w:br/>
      </w:r>
      <w:r>
        <w:br/>
        <w:t>Programming languages are essential for software development.</w:t>
      </w:r>
      <w:r>
        <w:br/>
        <w:t>Sometimes software development is known as software engineering, espe</w:t>
      </w:r>
      <w:r>
        <w:t>cially when it employs formal methods or follows an engineering design process.</w:t>
      </w:r>
      <w:r>
        <w:br/>
        <w:t>Also, specific user environment and usage history can make it difficult to reproduce the problem.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6A1E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1405506">
    <w:abstractNumId w:val="8"/>
  </w:num>
  <w:num w:numId="2" w16cid:durableId="808714810">
    <w:abstractNumId w:val="6"/>
  </w:num>
  <w:num w:numId="3" w16cid:durableId="2065331488">
    <w:abstractNumId w:val="5"/>
  </w:num>
  <w:num w:numId="4" w16cid:durableId="584151153">
    <w:abstractNumId w:val="4"/>
  </w:num>
  <w:num w:numId="5" w16cid:durableId="1218278790">
    <w:abstractNumId w:val="7"/>
  </w:num>
  <w:num w:numId="6" w16cid:durableId="402339412">
    <w:abstractNumId w:val="3"/>
  </w:num>
  <w:num w:numId="7" w16cid:durableId="2062246563">
    <w:abstractNumId w:val="2"/>
  </w:num>
  <w:num w:numId="8" w16cid:durableId="413936397">
    <w:abstractNumId w:val="1"/>
  </w:num>
  <w:num w:numId="9" w16cid:durableId="138799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1EE1"/>
    <w:rsid w:val="00AA1D8D"/>
    <w:rsid w:val="00B47730"/>
    <w:rsid w:val="00CB0664"/>
    <w:rsid w:val="00E450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2023-12-06T07:10:00Z</dcterms:modified>
  <cp:category/>
</cp:coreProperties>
</file>