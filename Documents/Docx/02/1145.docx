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252A" w:rsidRDefault="006D0BEE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</w:r>
      <w:r>
        <w:t xml:space="preserve"> In the 1880s, Herman Hollerith invented the concept of storing data in machine-readable form.</w:t>
      </w:r>
      <w:r>
        <w:br/>
        <w:t xml:space="preserve"> A similar technique used for database design is Entity-Relationship Modeling (ER Modeling).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For exam</w:t>
      </w:r>
      <w:r>
        <w:t>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A study found that a few simple readability transformations made code shorter and d</w:t>
      </w:r>
      <w:r>
        <w:t>rastically reduced the time to understand it.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In 1801, the Jacquard loom could produce entirely different weaves by changing the "program" – a series of pasteboard cards with holes punched in them.</w:t>
      </w:r>
      <w:r>
        <w:br/>
        <w:t>Programming languages are essential for software development.</w:t>
      </w:r>
      <w:r>
        <w:br/>
        <w:t>By the late 1960s, data storage devices and computer termi</w:t>
      </w:r>
      <w:r>
        <w:t>nals became inexpensive enough that programs could be created by typing directly into the computers.</w:t>
      </w:r>
      <w:r>
        <w:br/>
        <w:t>There exist a lot of different approaches for each of those tasks.</w:t>
      </w:r>
      <w:r>
        <w:br/>
        <w:t xml:space="preserve"> Popular modeling techniques include Object-Oriented Analysis and Design (OOAD) and Model-Driven Architecture (MDA).</w:t>
      </w:r>
      <w:r>
        <w:br/>
        <w:t>Some text editors such as Emacs allow GDB to be invoked through them, to provide a visual environment.</w:t>
      </w:r>
    </w:p>
    <w:sectPr w:rsidR="002425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4767095">
    <w:abstractNumId w:val="8"/>
  </w:num>
  <w:num w:numId="2" w16cid:durableId="560020737">
    <w:abstractNumId w:val="6"/>
  </w:num>
  <w:num w:numId="3" w16cid:durableId="1428116561">
    <w:abstractNumId w:val="5"/>
  </w:num>
  <w:num w:numId="4" w16cid:durableId="2122265588">
    <w:abstractNumId w:val="4"/>
  </w:num>
  <w:num w:numId="5" w16cid:durableId="1785735934">
    <w:abstractNumId w:val="7"/>
  </w:num>
  <w:num w:numId="6" w16cid:durableId="583494294">
    <w:abstractNumId w:val="3"/>
  </w:num>
  <w:num w:numId="7" w16cid:durableId="1119031201">
    <w:abstractNumId w:val="2"/>
  </w:num>
  <w:num w:numId="8" w16cid:durableId="1531337226">
    <w:abstractNumId w:val="1"/>
  </w:num>
  <w:num w:numId="9" w16cid:durableId="1693218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252A"/>
    <w:rsid w:val="0029639D"/>
    <w:rsid w:val="00326F90"/>
    <w:rsid w:val="006D0BE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2023-12-06T07:18:00Z</dcterms:modified>
  <cp:category/>
</cp:coreProperties>
</file>