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E63" w:rsidRDefault="001B33BC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</w:t>
      </w:r>
      <w:r>
        <w:t>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</w:t>
      </w:r>
      <w:r>
        <w:t>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</w:t>
      </w:r>
      <w:r>
        <w:t>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Language (UML) is a notation used for both the OOAD and MDA.</w:t>
      </w:r>
    </w:p>
    <w:sectPr w:rsidR="007B3E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57458">
    <w:abstractNumId w:val="8"/>
  </w:num>
  <w:num w:numId="2" w16cid:durableId="1603493375">
    <w:abstractNumId w:val="6"/>
  </w:num>
  <w:num w:numId="3" w16cid:durableId="1081174308">
    <w:abstractNumId w:val="5"/>
  </w:num>
  <w:num w:numId="4" w16cid:durableId="2111049435">
    <w:abstractNumId w:val="4"/>
  </w:num>
  <w:num w:numId="5" w16cid:durableId="1557742001">
    <w:abstractNumId w:val="7"/>
  </w:num>
  <w:num w:numId="6" w16cid:durableId="1285190879">
    <w:abstractNumId w:val="3"/>
  </w:num>
  <w:num w:numId="7" w16cid:durableId="527569971">
    <w:abstractNumId w:val="2"/>
  </w:num>
  <w:num w:numId="8" w16cid:durableId="1423645683">
    <w:abstractNumId w:val="1"/>
  </w:num>
  <w:num w:numId="9" w16cid:durableId="160650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BC"/>
    <w:rsid w:val="0029639D"/>
    <w:rsid w:val="00326F90"/>
    <w:rsid w:val="007B3E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