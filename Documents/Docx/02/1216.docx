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665" w:rsidRDefault="005F462F">
      <w:r>
        <w:t>When debugging the problem in a GUI, the programmer can try to skip some user interaction from the original problem description and check if remaining actions are sufficient for bugs to appear..</w:t>
      </w:r>
      <w:r>
        <w:br/>
        <w:t xml:space="preserve">However, readability is more than just programming </w:t>
      </w:r>
      <w:r>
        <w:t>style.</w:t>
      </w:r>
      <w:r>
        <w:br/>
      </w:r>
      <w:r>
        <w:br/>
        <w:t>The first compiler related tool, the A-0 System, was developed in 1952 by Grace Hopper, who also coined the term 'compiler'.</w:t>
      </w:r>
      <w:r>
        <w:br/>
        <w:t xml:space="preserve"> Following a consistent programming style often helps readability.</w:t>
      </w:r>
      <w:r>
        <w:br/>
        <w:t xml:space="preserve"> Some languages are very popular for particular kinds of applications, while some languages are regularly used to write many different kinds of applications.</w:t>
      </w:r>
      <w:r>
        <w:br/>
        <w:t xml:space="preserve"> The first step in most formal software development processes is requirements analysis, followed by testing to determine value modeling, implementation, a</w:t>
      </w:r>
      <w:r>
        <w:t>nd failure elimination (debugging).</w:t>
      </w:r>
      <w:r>
        <w:br/>
        <w:t xml:space="preserve"> Popular modeling techniques include Object-Oriented Analysis and Design (OOAD) and Model-Driven Architecture (MDA).</w:t>
      </w:r>
      <w:r>
        <w:br/>
        <w:t xml:space="preserve"> A similar technique used for database design is Entity-Relationship Modeling (ER Modeling).</w:t>
      </w:r>
      <w:r>
        <w:br/>
        <w:t xml:space="preserve"> Implementation techniques include imperative languages (object-oriented or procedural), functional languages, and logic languages.</w:t>
      </w:r>
      <w:r>
        <w:br/>
        <w:t xml:space="preserve"> Programmable devices have existed for centuries.</w:t>
      </w:r>
      <w:r>
        <w:br/>
        <w:t>Integrated development environments (IDEs) aim to integrate all such help.</w:t>
      </w:r>
      <w:r>
        <w:br/>
        <w:t>Unreadabl</w:t>
      </w:r>
      <w:r>
        <w:t>e code often leads to bugs, inefficiencies, and duplicated code.</w:t>
      </w:r>
      <w:r>
        <w:br/>
        <w:t>Normally the first step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p>
    <w:sectPr w:rsidR="00F566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26544">
    <w:abstractNumId w:val="8"/>
  </w:num>
  <w:num w:numId="2" w16cid:durableId="1545291517">
    <w:abstractNumId w:val="6"/>
  </w:num>
  <w:num w:numId="3" w16cid:durableId="1362704366">
    <w:abstractNumId w:val="5"/>
  </w:num>
  <w:num w:numId="4" w16cid:durableId="883906955">
    <w:abstractNumId w:val="4"/>
  </w:num>
  <w:num w:numId="5" w16cid:durableId="1605991640">
    <w:abstractNumId w:val="7"/>
  </w:num>
  <w:num w:numId="6" w16cid:durableId="2136678453">
    <w:abstractNumId w:val="3"/>
  </w:num>
  <w:num w:numId="7" w16cid:durableId="2041273289">
    <w:abstractNumId w:val="2"/>
  </w:num>
  <w:num w:numId="8" w16cid:durableId="1603952268">
    <w:abstractNumId w:val="1"/>
  </w:num>
  <w:num w:numId="9" w16cid:durableId="120980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462F"/>
    <w:rsid w:val="00AA1D8D"/>
    <w:rsid w:val="00B47730"/>
    <w:rsid w:val="00CB0664"/>
    <w:rsid w:val="00F566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