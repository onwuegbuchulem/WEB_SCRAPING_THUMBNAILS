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F8B" w:rsidRDefault="00CE4FD9">
      <w:r>
        <w:t>It affects the aspects of quality above, including portability, usability and most importantly maintainability..</w:t>
      </w:r>
      <w:r>
        <w:br/>
        <w:t>However, Charles Babbage had already written his first program for the Analytical Engine in 1837.</w:t>
      </w:r>
      <w:r>
        <w:br/>
        <w:t xml:space="preserve">Expert programmers are familiar with a </w:t>
      </w:r>
      <w:r>
        <w:t>variety of well-established algorithms and their respective complexities and use this knowledge to choose algorithms that are best suited to the circumstances.</w:t>
      </w:r>
      <w:r>
        <w:br/>
        <w:t>Integrated development environments (IDEs) aim to integrate all such help.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Trial-and-error/divide-and-conquer is needed: the programmer will try to re</w:t>
      </w:r>
      <w:r>
        <w:t>move some parts of the original test case and check if the problem still exists.</w:t>
      </w:r>
      <w:r>
        <w:br/>
        <w:t>They are the building blocks for all software, from the simplest applications to the most sophisticated ones.</w:t>
      </w:r>
      <w:r>
        <w:br/>
        <w:t xml:space="preserve"> Implementation techniques include imperative languages (object-oriented or procedural), functional languages, and logic languages.</w:t>
      </w:r>
      <w:r>
        <w:br/>
        <w:t>Text editors were also developed that allowed changes and corrections to be made much more easily than with punched cards.</w:t>
      </w:r>
      <w:r>
        <w:br/>
        <w:t>Some languages are more prone to some kinds of faults because thei</w:t>
      </w:r>
      <w:r>
        <w:t>r specification does not require compilers to perform as much checking as other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Also, specific user environment and usage history can make it difficult to reproduce the problem.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Unified Mode</w:t>
      </w:r>
      <w:r>
        <w:t>ling Language (UML) is a notation used for both the OOAD and MDA.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C85F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76267">
    <w:abstractNumId w:val="8"/>
  </w:num>
  <w:num w:numId="2" w16cid:durableId="485588809">
    <w:abstractNumId w:val="6"/>
  </w:num>
  <w:num w:numId="3" w16cid:durableId="732435333">
    <w:abstractNumId w:val="5"/>
  </w:num>
  <w:num w:numId="4" w16cid:durableId="638150534">
    <w:abstractNumId w:val="4"/>
  </w:num>
  <w:num w:numId="5" w16cid:durableId="425731098">
    <w:abstractNumId w:val="7"/>
  </w:num>
  <w:num w:numId="6" w16cid:durableId="1418599711">
    <w:abstractNumId w:val="3"/>
  </w:num>
  <w:num w:numId="7" w16cid:durableId="971642595">
    <w:abstractNumId w:val="2"/>
  </w:num>
  <w:num w:numId="8" w16cid:durableId="1040473234">
    <w:abstractNumId w:val="1"/>
  </w:num>
  <w:num w:numId="9" w16cid:durableId="172059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5F8B"/>
    <w:rsid w:val="00CB0664"/>
    <w:rsid w:val="00CE4F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