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7EA3" w:rsidRDefault="00C84550">
      <w:r>
        <w:t>In 1206, the Arab engineer Al-Jazari invented a programmable drum machine where a musical mechanical automaton could be made to play different rhythms and drum patterns, via pegs and cams..</w:t>
      </w:r>
      <w:r>
        <w:br/>
        <w:t xml:space="preserve">One approach popular for requirements analysis is Use Case </w:t>
      </w:r>
      <w:r>
        <w:t>analysis.</w:t>
      </w:r>
      <w:r>
        <w:br/>
        <w:t>The Unified Modeling Language (UML) is a notation used for both the OOAD and MDA.</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After the bug is</w:t>
      </w:r>
      <w:r>
        <w:t xml:space="preserve"> reproduced, the input of the program may need to be simplified to make it easier to debug.</w:t>
      </w:r>
      <w:r>
        <w:br/>
        <w:t>Many programmers use forms of Agile software development where the various stages of formal software development are more integrated together into short cycles that take a few weeks rather than years.</w:t>
      </w:r>
      <w:r>
        <w:br/>
        <w:t xml:space="preserve"> A similar technique used for database design is Entity-Relationship Modeling (ER Modeling).</w:t>
      </w:r>
      <w:r>
        <w:br/>
        <w:t xml:space="preserve"> Auxiliary tasks accompanying and related to programming include analyzing requirements, testing, debugging (investigating and</w:t>
      </w:r>
      <w:r>
        <w:t xml:space="preserve"> fixing problems), implementation of build systems, and management of derived artifacts, such as programs' machine code.</w:t>
      </w:r>
      <w:r>
        <w:br/>
        <w:t>Scripting and breakpointing is also part of this process.</w:t>
      </w:r>
      <w:r>
        <w:br/>
        <w:t xml:space="preserve"> Debugging is a very important task in the software development process since having defects in a program can have significant consequences for its users.</w:t>
      </w:r>
      <w:r>
        <w:br/>
        <w:t xml:space="preserve"> Whatever the approach to development may be, the final program must satisfy some fundamental properties.</w:t>
      </w:r>
      <w:r>
        <w:br/>
        <w:t>By the late 1960s, data storage devices and computer terminals became in</w:t>
      </w:r>
      <w:r>
        <w:t>expensive enough that programs could be created by typing directly into the computers.</w:t>
      </w:r>
      <w:r>
        <w:br/>
        <w:t>Trial-and-error/divide-and-conquer is needed: the programmer will try to remove some parts of the original test case and check if the problem still exists.</w:t>
      </w:r>
      <w:r>
        <w:br/>
        <w:t xml:space="preserve"> It is very difficult to determine what are the most popular modern programming languages.</w:t>
      </w:r>
      <w:r>
        <w:br/>
        <w:t xml:space="preserve"> Different programming languages support different styles of programming (called programming paradigms).</w:t>
      </w:r>
    </w:p>
    <w:sectPr w:rsidR="00EE7E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9190237">
    <w:abstractNumId w:val="8"/>
  </w:num>
  <w:num w:numId="2" w16cid:durableId="1135415332">
    <w:abstractNumId w:val="6"/>
  </w:num>
  <w:num w:numId="3" w16cid:durableId="513572317">
    <w:abstractNumId w:val="5"/>
  </w:num>
  <w:num w:numId="4" w16cid:durableId="1525941866">
    <w:abstractNumId w:val="4"/>
  </w:num>
  <w:num w:numId="5" w16cid:durableId="753667507">
    <w:abstractNumId w:val="7"/>
  </w:num>
  <w:num w:numId="6" w16cid:durableId="599145054">
    <w:abstractNumId w:val="3"/>
  </w:num>
  <w:num w:numId="7" w16cid:durableId="1489128550">
    <w:abstractNumId w:val="2"/>
  </w:num>
  <w:num w:numId="8" w16cid:durableId="200217744">
    <w:abstractNumId w:val="1"/>
  </w:num>
  <w:num w:numId="9" w16cid:durableId="108403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84550"/>
    <w:rsid w:val="00CB0664"/>
    <w:rsid w:val="00EE7E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2023-12-06T05:55:00Z</dcterms:modified>
  <cp:category/>
</cp:coreProperties>
</file>