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7FFD" w:rsidRDefault="009B7406">
      <w:r>
        <w:t>There exist a lot of different approaches for each of those tasks..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For example, COBOL is still </w:t>
      </w:r>
      <w:r>
        <w:t>strong in corporate data centers often on large mainframe computers, Fortran in engineering applications, scripting languages in Web development, and C in embedded software.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In 1206, </w:t>
      </w:r>
      <w:r>
        <w:t>the Arab engineer Al-Jazari invented a programmable drum machine where a musical mechanical automaton could be made to play different rhythms and drum patterns, via pegs and cams.</w:t>
      </w:r>
      <w:r>
        <w:br/>
        <w:t>Normally the first step in debugging is to attempt to reproduce the problem.</w:t>
      </w:r>
      <w:r>
        <w:br/>
        <w:t>Scripting and breakpointing is also part of this process.</w:t>
      </w:r>
      <w:r>
        <w:br/>
        <w:t xml:space="preserve">FORTRAN, the first widely used high-level language to have a functional implementation, came out in 1957, and many other languages were soon developed—in particular, COBOL aimed at commercial data </w:t>
      </w:r>
      <w:r>
        <w:t>processing, and Lisp for computer research.</w:t>
      </w:r>
      <w:r>
        <w:br/>
        <w:t xml:space="preserve"> It is very difficult to determine what are the most popular modern programming languages.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The first computer program is generally dated to 1843, when mathematician Ada Lovelace publ</w:t>
      </w:r>
      <w:r>
        <w:t>ished an algorithm to calculate a sequence of Bernoulli numbers, intended to be carried out by Charles Babbage's Analytical Engine.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As early as the 9th century, a programmable music sequencer was invented by the Persian Banu Musa brothers, who described an automated mechanical flute player in the Boo</w:t>
      </w:r>
      <w:r>
        <w:t>k of Ingenious Devices.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347F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1423624">
    <w:abstractNumId w:val="8"/>
  </w:num>
  <w:num w:numId="2" w16cid:durableId="466122292">
    <w:abstractNumId w:val="6"/>
  </w:num>
  <w:num w:numId="3" w16cid:durableId="1996062493">
    <w:abstractNumId w:val="5"/>
  </w:num>
  <w:num w:numId="4" w16cid:durableId="483472929">
    <w:abstractNumId w:val="4"/>
  </w:num>
  <w:num w:numId="5" w16cid:durableId="900750847">
    <w:abstractNumId w:val="7"/>
  </w:num>
  <w:num w:numId="6" w16cid:durableId="1453354512">
    <w:abstractNumId w:val="3"/>
  </w:num>
  <w:num w:numId="7" w16cid:durableId="202444953">
    <w:abstractNumId w:val="2"/>
  </w:num>
  <w:num w:numId="8" w16cid:durableId="2102408042">
    <w:abstractNumId w:val="1"/>
  </w:num>
  <w:num w:numId="9" w16cid:durableId="1487237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7FFD"/>
    <w:rsid w:val="009B740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2023-12-06T07:24:00Z</dcterms:modified>
  <cp:category/>
</cp:coreProperties>
</file>