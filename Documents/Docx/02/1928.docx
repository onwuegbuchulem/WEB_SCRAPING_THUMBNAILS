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0229" w:rsidRDefault="008E51FA">
      <w:r>
        <w:t>There are many approaches to the Software development process..</w:t>
      </w:r>
      <w:r>
        <w:br/>
        <w:t>By the late 1960s, data storage devices and computer terminals became inexpensive enough that programs could be created by typing directly into the computers.</w:t>
      </w:r>
      <w:r>
        <w:br/>
        <w:t xml:space="preserve">Compilers harnessed the </w:t>
      </w:r>
      <w:r>
        <w:t>power of computers to make programming easier by allowing programmers to specify calculations by entering a formula using infix notation.</w:t>
      </w:r>
      <w:r>
        <w:br/>
        <w:t xml:space="preserve"> The first step in most formal software development processes is requirements analysis, followed by testing to determine value modeling, implementation, and failure elimination (debugging).</w:t>
      </w:r>
      <w:r>
        <w:br/>
        <w:t>Programming languages are essential for software development.</w:t>
      </w:r>
      <w:r>
        <w:br/>
        <w:t xml:space="preserve"> Readability is important because programmers spend the majority of their time reading, trying to understand, reusing and </w:t>
      </w:r>
      <w:r>
        <w:t>modifying existing source code, rather than writing new source code.</w:t>
      </w:r>
      <w:r>
        <w:br/>
      </w:r>
      <w:r>
        <w:br/>
        <w:t xml:space="preserve"> Implementation techniques include imperative languages (object-oriented or procedural), functional languages, and logic languages.</w:t>
      </w:r>
      <w:r>
        <w:br/>
        <w:t>Ideally, the programming language best suited for the task at hand will be selected.</w:t>
      </w:r>
      <w:r>
        <w:br/>
        <w:t>It affects the aspects of quality above, including portability, usability and most importantly maintainability.</w:t>
      </w:r>
      <w:r>
        <w:br/>
        <w:t>Techniques like Code refactoring can enhance readability.</w:t>
      </w:r>
      <w:r>
        <w:br/>
        <w:t xml:space="preserve"> It is very difficult to determine what are the most po</w:t>
      </w:r>
      <w:r>
        <w:t>pular modern programming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Auxiliary tasks accompanying and related to programming include analyzing requirements, testing, debugging (investigating and fixing problems), implementation of build systems, and management of derived artifacts, such as programs' mac</w:t>
      </w:r>
      <w:r>
        <w:t>hine code.</w:t>
      </w:r>
      <w:r>
        <w:br/>
        <w:t>Normally the first step in debugging is to attempt to reproduce the problem.</w:t>
      </w:r>
    </w:p>
    <w:sectPr w:rsidR="001E02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96471809">
    <w:abstractNumId w:val="8"/>
  </w:num>
  <w:num w:numId="2" w16cid:durableId="113331154">
    <w:abstractNumId w:val="6"/>
  </w:num>
  <w:num w:numId="3" w16cid:durableId="959798666">
    <w:abstractNumId w:val="5"/>
  </w:num>
  <w:num w:numId="4" w16cid:durableId="1500806556">
    <w:abstractNumId w:val="4"/>
  </w:num>
  <w:num w:numId="5" w16cid:durableId="796533498">
    <w:abstractNumId w:val="7"/>
  </w:num>
  <w:num w:numId="6" w16cid:durableId="1061320453">
    <w:abstractNumId w:val="3"/>
  </w:num>
  <w:num w:numId="7" w16cid:durableId="1165316773">
    <w:abstractNumId w:val="2"/>
  </w:num>
  <w:num w:numId="8" w16cid:durableId="1074932790">
    <w:abstractNumId w:val="1"/>
  </w:num>
  <w:num w:numId="9" w16cid:durableId="28844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0229"/>
    <w:rsid w:val="0029639D"/>
    <w:rsid w:val="00326F90"/>
    <w:rsid w:val="008E51F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2023-12-06T05:23:00Z</dcterms:modified>
  <cp:category/>
</cp:coreProperties>
</file>