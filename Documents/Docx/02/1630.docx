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466C" w:rsidRDefault="00D425FC">
      <w:r>
        <w:t xml:space="preserve"> Some languages are very popular for particular kinds of applications, while some languages are regularly used to write many different kinds of applications..</w:t>
      </w:r>
      <w:r>
        <w:br/>
        <w:t>When debugging the problem in a GUI, the programmer can try to skip some user interaction from the original problem description and check if remaining actions are sufficient for bugs to appear.</w:t>
      </w:r>
      <w:r>
        <w:br/>
        <w:t>Techniques like Code refactoring can enhance readability.</w:t>
      </w:r>
      <w:r>
        <w:br/>
        <w:t>Some text editors such as Emacs allow GDB to be invoked through them, to provide a visual environment.</w:t>
      </w:r>
      <w:r>
        <w:br/>
        <w:t>Many applications use a mix of several languages in their construction and use.</w:t>
      </w:r>
      <w:r>
        <w:br/>
        <w:t>In 1206, the Arab engineer Al-Jazari invented a programmable drum machine wh</w:t>
      </w:r>
      <w:r>
        <w:t>ere a musical mechanical automaton could be made to play different rhythms and drum patterns, via pegs and cams.</w:t>
      </w:r>
      <w:r>
        <w:br/>
        <w:t>Sometimes software development is known as software engineering, especially when it employs formal methods or follows an engineering design process.</w:t>
      </w:r>
      <w:r>
        <w:br/>
        <w:t xml:space="preserve"> In the 1880s, Herman Hollerith invented the concept of storing data in machine-readable form.</w:t>
      </w:r>
      <w:r>
        <w:br/>
        <w:t>Later a control panel (plug board) added to his 1906 Type I Tabulator allowed it to be programmed for different jobs, and by the late 1940s, unit record eq</w:t>
      </w:r>
      <w:r>
        <w:t>uipment such as the IBM 602 and IBM 604, were programmed by control panels in a similar way, as were the first electronic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following properties are among the most important:</w:t>
      </w:r>
      <w:r>
        <w:br/>
      </w:r>
      <w:r>
        <w:br/>
        <w:t xml:space="preserve"> In computer programming, readability refers to the ease with which a hum</w:t>
      </w:r>
      <w:r>
        <w:t>an reader can comprehend the purpose, control flow, and operation of source code.</w:t>
      </w:r>
      <w:r>
        <w:br/>
        <w:t>Many programmers use forms of Agile software development where the various stages of formal software development are more integrated together into short cycles that take a few weeks rather than years.</w:t>
      </w:r>
      <w:r>
        <w:br/>
        <w:t xml:space="preserve"> Programmable devices have existed for centuries.</w:t>
      </w:r>
      <w:r>
        <w:br/>
        <w:t xml:space="preserve"> The academic field and the engineering practice of computer programming are both largely concerned with discovering and implementing the most efficient algorithms for a given cla</w:t>
      </w:r>
      <w:r>
        <w:t>ss of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7046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2267826">
    <w:abstractNumId w:val="8"/>
  </w:num>
  <w:num w:numId="2" w16cid:durableId="1231573374">
    <w:abstractNumId w:val="6"/>
  </w:num>
  <w:num w:numId="3" w16cid:durableId="151414193">
    <w:abstractNumId w:val="5"/>
  </w:num>
  <w:num w:numId="4" w16cid:durableId="574978567">
    <w:abstractNumId w:val="4"/>
  </w:num>
  <w:num w:numId="5" w16cid:durableId="79639150">
    <w:abstractNumId w:val="7"/>
  </w:num>
  <w:num w:numId="6" w16cid:durableId="1888711838">
    <w:abstractNumId w:val="3"/>
  </w:num>
  <w:num w:numId="7" w16cid:durableId="2059550267">
    <w:abstractNumId w:val="2"/>
  </w:num>
  <w:num w:numId="8" w16cid:durableId="109475076">
    <w:abstractNumId w:val="1"/>
  </w:num>
  <w:num w:numId="9" w16cid:durableId="1125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466C"/>
    <w:rsid w:val="00AA1D8D"/>
    <w:rsid w:val="00B47730"/>
    <w:rsid w:val="00CB0664"/>
    <w:rsid w:val="00D425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2023-12-06T06:55:00Z</dcterms:modified>
  <cp:category/>
</cp:coreProperties>
</file>