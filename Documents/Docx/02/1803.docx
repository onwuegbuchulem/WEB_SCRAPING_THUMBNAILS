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92A" w:rsidRDefault="00E418AB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>The Unified Modeling Language (UML) is a notation used for both the OOAD and MDA.</w:t>
      </w:r>
      <w:r>
        <w:br/>
        <w:t xml:space="preserve"> In the 1880s, Herman Hollerith invent</w:t>
      </w:r>
      <w:r>
        <w:t>ed the concept of storing data in machine-readable form.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Use of a static code analysis tool can help detect some possible problems.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However, Charles Babbage had </w:t>
      </w:r>
      <w:r>
        <w:t>already written his first program for the Analytical Engine in 1837.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Readability is important because programmers spend the majority of their time reading, trying to understand, reusing and modifying existing source code, rather than w</w:t>
      </w:r>
      <w:r>
        <w:t>riting new source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Normally the first step in debugging is to attempt to reproduce the problem.</w:t>
      </w:r>
    </w:p>
    <w:sectPr w:rsidR="008A69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5058619">
    <w:abstractNumId w:val="8"/>
  </w:num>
  <w:num w:numId="2" w16cid:durableId="35203320">
    <w:abstractNumId w:val="6"/>
  </w:num>
  <w:num w:numId="3" w16cid:durableId="3632001">
    <w:abstractNumId w:val="5"/>
  </w:num>
  <w:num w:numId="4" w16cid:durableId="227156821">
    <w:abstractNumId w:val="4"/>
  </w:num>
  <w:num w:numId="5" w16cid:durableId="1073044767">
    <w:abstractNumId w:val="7"/>
  </w:num>
  <w:num w:numId="6" w16cid:durableId="688019829">
    <w:abstractNumId w:val="3"/>
  </w:num>
  <w:num w:numId="7" w16cid:durableId="155996809">
    <w:abstractNumId w:val="2"/>
  </w:num>
  <w:num w:numId="8" w16cid:durableId="817838865">
    <w:abstractNumId w:val="1"/>
  </w:num>
  <w:num w:numId="9" w16cid:durableId="610168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692A"/>
    <w:rsid w:val="00AA1D8D"/>
    <w:rsid w:val="00B47730"/>
    <w:rsid w:val="00CB0664"/>
    <w:rsid w:val="00E418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