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F31" w:rsidRDefault="002538C7">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Computer programmers are those who write computer software.</w:t>
      </w:r>
      <w:r>
        <w:br/>
        <w:t>Also, specific user environment and usage history can make it difficult to reproduce th</w:t>
      </w:r>
      <w:r>
        <w:t>e problem.</w:t>
      </w:r>
      <w:r>
        <w:br/>
        <w:t xml:space="preserve"> The first step in most formal software development processes is requirements analysis, followed by testing to determine value modeling, implementation, and failure elimination (debugging).</w:t>
      </w:r>
      <w:r>
        <w:br/>
        <w:t>In the 9th century, the Arab mathematician Al-Kindi described a cryptographic algorithm for deciphering encrypted code, in A Manuscript on Deciphering Cryptographic Messages.</w:t>
      </w:r>
      <w:r>
        <w:br/>
        <w:t xml:space="preserve"> New languages are generally designed around the syntax of a prior language with new functionality added, (for example C++ adds object-o</w:t>
      </w:r>
      <w:r>
        <w:t>rientation to C, and Java adds memory management and bytecode to C++, but as a result, loses efficiency and the ability for low-level manipulation).</w:t>
      </w:r>
      <w:r>
        <w:br/>
        <w:t>Unreadable code often leads to bugs, inefficiencies, and duplicated code.</w:t>
      </w:r>
      <w:r>
        <w:br/>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This can be a non-trivial task, for ex</w:t>
      </w:r>
      <w:r>
        <w:t>ample as with parallel processes or some unusual software bugs.</w:t>
      </w:r>
      <w:r>
        <w:br/>
        <w:t>Trial-and-error/divide-and-conquer is needed: the programmer will try to remove some parts of the original test case and check if the problem still exists.</w:t>
      </w:r>
      <w:r>
        <w:br/>
        <w:t>The Unified Modeling Language (UML) is a notation used for both the OOAD and MDA.</w:t>
      </w:r>
      <w:r>
        <w:br/>
        <w:t>Ideally, the programming language best suited for the task at hand will be selected.</w:t>
      </w:r>
    </w:p>
    <w:sectPr w:rsidR="00E95F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5893175">
    <w:abstractNumId w:val="8"/>
  </w:num>
  <w:num w:numId="2" w16cid:durableId="1397313782">
    <w:abstractNumId w:val="6"/>
  </w:num>
  <w:num w:numId="3" w16cid:durableId="1308046595">
    <w:abstractNumId w:val="5"/>
  </w:num>
  <w:num w:numId="4" w16cid:durableId="1459451953">
    <w:abstractNumId w:val="4"/>
  </w:num>
  <w:num w:numId="5" w16cid:durableId="1214078600">
    <w:abstractNumId w:val="7"/>
  </w:num>
  <w:num w:numId="6" w16cid:durableId="1414627074">
    <w:abstractNumId w:val="3"/>
  </w:num>
  <w:num w:numId="7" w16cid:durableId="98456945">
    <w:abstractNumId w:val="2"/>
  </w:num>
  <w:num w:numId="8" w16cid:durableId="1728410393">
    <w:abstractNumId w:val="1"/>
  </w:num>
  <w:num w:numId="9" w16cid:durableId="27082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38C7"/>
    <w:rsid w:val="0029639D"/>
    <w:rsid w:val="00326F90"/>
    <w:rsid w:val="00AA1D8D"/>
    <w:rsid w:val="00B47730"/>
    <w:rsid w:val="00CB0664"/>
    <w:rsid w:val="00E95F3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2023-12-06T07:16:00Z</dcterms:modified>
  <cp:category/>
</cp:coreProperties>
</file>