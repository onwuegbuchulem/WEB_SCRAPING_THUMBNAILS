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4EC0" w:rsidRDefault="008554D5">
      <w:r>
        <w:t xml:space="preserve"> Programmable devices have existed for centuries..</w:t>
      </w:r>
      <w:r>
        <w:br/>
        <w:t>Integrated development environments (IDEs) aim to integrate all such help.</w:t>
      </w:r>
      <w:r>
        <w:br/>
        <w:t xml:space="preserve">A study found that a few simple readability transformations made code shorter and drastically reduced the time to </w:t>
      </w:r>
      <w:r>
        <w:t>understand it.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There are many approaches to the Software development process.</w:t>
      </w:r>
      <w:r>
        <w:br/>
        <w:t>Normally the first step in debugging is to attempt to reproduce the problem.</w:t>
      </w:r>
      <w:r>
        <w:br/>
        <w:t>Use of a static code analysis tool can help detect some possible problems.</w:t>
      </w:r>
      <w:r>
        <w:br/>
        <w:t>For this purpose, algorithms are classified into orders using so-called Big O notation, whi</w:t>
      </w:r>
      <w:r>
        <w:t>ch expresses resource use, such as execution time or memory consumption, in terms of the size of an input.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There exist a lot of different approaches for each of those tasks.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In 1</w:t>
      </w:r>
      <w:r>
        <w:t>206, the Arab engineer Al-Jazari invented a programmable drum machine where a musical mechanical automaton could be made to play different rhythms and drum patterns, via pegs and cams.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It affects the aspects of quality above, including portability, usability and most importantly maintainability.</w:t>
      </w:r>
      <w:r>
        <w:br/>
        <w:t>The following properties are among</w:t>
      </w:r>
      <w:r>
        <w:t xml:space="preserve">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</w:p>
    <w:sectPr w:rsidR="00054EC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05169358">
    <w:abstractNumId w:val="8"/>
  </w:num>
  <w:num w:numId="2" w16cid:durableId="1126268025">
    <w:abstractNumId w:val="6"/>
  </w:num>
  <w:num w:numId="3" w16cid:durableId="483276867">
    <w:abstractNumId w:val="5"/>
  </w:num>
  <w:num w:numId="4" w16cid:durableId="218169501">
    <w:abstractNumId w:val="4"/>
  </w:num>
  <w:num w:numId="5" w16cid:durableId="740836856">
    <w:abstractNumId w:val="7"/>
  </w:num>
  <w:num w:numId="6" w16cid:durableId="1281498788">
    <w:abstractNumId w:val="3"/>
  </w:num>
  <w:num w:numId="7" w16cid:durableId="622002561">
    <w:abstractNumId w:val="2"/>
  </w:num>
  <w:num w:numId="8" w16cid:durableId="1575967394">
    <w:abstractNumId w:val="1"/>
  </w:num>
  <w:num w:numId="9" w16cid:durableId="949968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4EC0"/>
    <w:rsid w:val="0006063C"/>
    <w:rsid w:val="0015074B"/>
    <w:rsid w:val="0029639D"/>
    <w:rsid w:val="00326F90"/>
    <w:rsid w:val="008554D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2023-12-06T06:15:00Z</dcterms:modified>
  <cp:category/>
</cp:coreProperties>
</file>