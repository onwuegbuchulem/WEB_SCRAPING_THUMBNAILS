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1F3" w:rsidRDefault="007B7744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Scripting and breakpointing is also part of this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</w:t>
      </w:r>
      <w:r>
        <w:t>ver, with the concept of the stored-program computer introduced in 1949, both programs and data were stored and manipulated in the same way in computer memory.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When debugging the problem in a GUI, the programmer can try to </w:t>
      </w:r>
      <w:r>
        <w:t>skip some user interaction from the original problem description and check if remaining actions are sufficient for bugs to appear.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He gave the first description of cryptanalysis by frequency analysis, the earliest code-breaking algorithm.</w:t>
      </w:r>
      <w:r>
        <w:br/>
        <w:t xml:space="preserve"> Whatever the approach to develo</w:t>
      </w:r>
      <w:r>
        <w:t>pment may be, the final program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example, when a bug in a compiler can make it crash when parsing some large source file, a simplification of the test case that results in only few l</w:t>
      </w:r>
      <w:r>
        <w:t>ines from the original source file can be sufficient to reproduce the same crash.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Programs were mostly entered using punched cards or paper tape.</w:t>
      </w:r>
    </w:p>
    <w:sectPr w:rsidR="005501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5842575">
    <w:abstractNumId w:val="8"/>
  </w:num>
  <w:num w:numId="2" w16cid:durableId="476386487">
    <w:abstractNumId w:val="6"/>
  </w:num>
  <w:num w:numId="3" w16cid:durableId="232981092">
    <w:abstractNumId w:val="5"/>
  </w:num>
  <w:num w:numId="4" w16cid:durableId="597833194">
    <w:abstractNumId w:val="4"/>
  </w:num>
  <w:num w:numId="5" w16cid:durableId="1069305390">
    <w:abstractNumId w:val="7"/>
  </w:num>
  <w:num w:numId="6" w16cid:durableId="689112222">
    <w:abstractNumId w:val="3"/>
  </w:num>
  <w:num w:numId="7" w16cid:durableId="1178732190">
    <w:abstractNumId w:val="2"/>
  </w:num>
  <w:num w:numId="8" w16cid:durableId="1989704173">
    <w:abstractNumId w:val="1"/>
  </w:num>
  <w:num w:numId="9" w16cid:durableId="79294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1F3"/>
    <w:rsid w:val="007B77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