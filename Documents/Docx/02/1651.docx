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692" w:rsidRDefault="008458F3">
      <w:r>
        <w:t xml:space="preserve"> Code-breaking algorithms have also existed for centuries..</w:t>
      </w:r>
      <w:r>
        <w:br/>
        <w:t xml:space="preserve"> Programs were mostly entered using punched cards or paper tape.</w:t>
      </w:r>
      <w:r>
        <w:br/>
        <w:t>Scripting and breakpointing is also part of this process.</w:t>
      </w:r>
      <w:r>
        <w:br/>
      </w:r>
      <w:r>
        <w:t xml:space="preserve"> Following a consistent programming style often helps readability.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</w:t>
      </w:r>
      <w:r>
        <w:t>the ability for low-level manipulation).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1801, the Jacquard loom could produce entirely different weaves by changing the "program" – a</w:t>
      </w:r>
      <w:r>
        <w:t xml:space="preserve"> series of pasteboard cards with holes punched in them.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When debugging the problem in a GUI, the programmer can try to skip some user interaction from the original problem descript</w:t>
      </w:r>
      <w:r>
        <w:t>ion and check if remaining actions are sufficient for bugs to appear.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applications use a mix of several languages in their construction and use.</w:t>
      </w:r>
      <w:r>
        <w:br/>
        <w:t>Some text editors such as Emacs allow GDB to be invoked through them, to provide a visual environment.</w:t>
      </w:r>
    </w:p>
    <w:sectPr w:rsidR="006416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666453">
    <w:abstractNumId w:val="8"/>
  </w:num>
  <w:num w:numId="2" w16cid:durableId="1640914831">
    <w:abstractNumId w:val="6"/>
  </w:num>
  <w:num w:numId="3" w16cid:durableId="689381269">
    <w:abstractNumId w:val="5"/>
  </w:num>
  <w:num w:numId="4" w16cid:durableId="323707583">
    <w:abstractNumId w:val="4"/>
  </w:num>
  <w:num w:numId="5" w16cid:durableId="1730373258">
    <w:abstractNumId w:val="7"/>
  </w:num>
  <w:num w:numId="6" w16cid:durableId="19556837">
    <w:abstractNumId w:val="3"/>
  </w:num>
  <w:num w:numId="7" w16cid:durableId="1897012764">
    <w:abstractNumId w:val="2"/>
  </w:num>
  <w:num w:numId="8" w16cid:durableId="278340478">
    <w:abstractNumId w:val="1"/>
  </w:num>
  <w:num w:numId="9" w16cid:durableId="2853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1692"/>
    <w:rsid w:val="008458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2023-12-06T07:40:00Z</dcterms:modified>
  <cp:category/>
</cp:coreProperties>
</file>