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AC4" w:rsidRDefault="00682540">
      <w:r>
        <w:t>Some text editors such as Emacs allow GDB to be invoked through them, to provide a visual environment..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However, with th</w:t>
      </w:r>
      <w:r>
        <w:t>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Compilers harnessed the </w:t>
      </w:r>
      <w:r>
        <w:t>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</w:t>
      </w:r>
      <w:r>
        <w:t>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7D2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991528">
    <w:abstractNumId w:val="8"/>
  </w:num>
  <w:num w:numId="2" w16cid:durableId="2019387487">
    <w:abstractNumId w:val="6"/>
  </w:num>
  <w:num w:numId="3" w16cid:durableId="986586568">
    <w:abstractNumId w:val="5"/>
  </w:num>
  <w:num w:numId="4" w16cid:durableId="1843472430">
    <w:abstractNumId w:val="4"/>
  </w:num>
  <w:num w:numId="5" w16cid:durableId="2106799586">
    <w:abstractNumId w:val="7"/>
  </w:num>
  <w:num w:numId="6" w16cid:durableId="1825928759">
    <w:abstractNumId w:val="3"/>
  </w:num>
  <w:num w:numId="7" w16cid:durableId="1180319097">
    <w:abstractNumId w:val="2"/>
  </w:num>
  <w:num w:numId="8" w16cid:durableId="1229880345">
    <w:abstractNumId w:val="1"/>
  </w:num>
  <w:num w:numId="9" w16cid:durableId="110992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540"/>
    <w:rsid w:val="007D2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