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6EDB" w:rsidRDefault="00CE4B69">
      <w:r>
        <w:t>There exist a lot of different approaches for each of those tasks..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</w:r>
      <w:r>
        <w:t>Techniques like Code refactoring can enhance readability.</w:t>
      </w:r>
      <w:r>
        <w:br/>
        <w:t xml:space="preserve"> In the 1880s, Herman Hollerith invented the concept of storing data in machine-readable form.</w:t>
      </w:r>
      <w:r>
        <w:br/>
        <w:t>The Unified Modeling Language (UML) is a notation used for both the OOAD and MDA.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FORTRAN, the first widely used high-level language to have a functional implementation, came out in 19</w:t>
      </w:r>
      <w:r>
        <w:t>57, and many other languages were soon developed—in particular, COBOL aimed at commercial data processing, and Lisp for computer research.</w:t>
      </w:r>
      <w:r>
        <w:br/>
        <w:t xml:space="preserve"> Popular modeling techniques include Object-Oriented Analysis and Design (OOAD) and Model-Driven Architecture (MDA).</w:t>
      </w:r>
      <w:r>
        <w:br/>
        <w:t>Many factors, having little or nothing to do with the ability of the computer to efficiently compile and execute the code, contribute to readability.</w:t>
      </w:r>
      <w:r>
        <w:br/>
        <w:t>This can be a non-trivial task, for example as with parallel processes or some unusual software bugs.</w:t>
      </w:r>
      <w:r>
        <w:br/>
      </w:r>
      <w:r>
        <w:br/>
        <w:t xml:space="preserve"> Co</w:t>
      </w:r>
      <w:r>
        <w:t>mputer programming or coding is the composition of sequences of instructions, called programs, that computers can follow to perform tasks.</w:t>
      </w:r>
      <w:r>
        <w:br/>
        <w:t>There are many approaches to the Software development process.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Some text editors such as Emacs allow GDB to be invoked through them, to provide a visual environment.</w:t>
      </w:r>
      <w:r>
        <w:br/>
        <w:t>While these are sometimes considered programming, often the term software develop</w:t>
      </w:r>
      <w:r>
        <w:t>ment is used for this larger overall process – with the terms programming, implementation, and coding reserved for the writing and editing of code per se.</w:t>
      </w:r>
    </w:p>
    <w:sectPr w:rsidR="00786E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0562538">
    <w:abstractNumId w:val="8"/>
  </w:num>
  <w:num w:numId="2" w16cid:durableId="1645964532">
    <w:abstractNumId w:val="6"/>
  </w:num>
  <w:num w:numId="3" w16cid:durableId="697389638">
    <w:abstractNumId w:val="5"/>
  </w:num>
  <w:num w:numId="4" w16cid:durableId="1452745132">
    <w:abstractNumId w:val="4"/>
  </w:num>
  <w:num w:numId="5" w16cid:durableId="1245840311">
    <w:abstractNumId w:val="7"/>
  </w:num>
  <w:num w:numId="6" w16cid:durableId="1943299808">
    <w:abstractNumId w:val="3"/>
  </w:num>
  <w:num w:numId="7" w16cid:durableId="93937352">
    <w:abstractNumId w:val="2"/>
  </w:num>
  <w:num w:numId="8" w16cid:durableId="1353261903">
    <w:abstractNumId w:val="1"/>
  </w:num>
  <w:num w:numId="9" w16cid:durableId="18337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6EDB"/>
    <w:rsid w:val="00AA1D8D"/>
    <w:rsid w:val="00B47730"/>
    <w:rsid w:val="00CB0664"/>
    <w:rsid w:val="00CE4B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2023-12-06T06:29:00Z</dcterms:modified>
  <cp:category/>
</cp:coreProperties>
</file>