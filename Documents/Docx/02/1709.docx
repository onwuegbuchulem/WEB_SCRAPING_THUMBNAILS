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807" w:rsidRDefault="00093C0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</w:t>
      </w:r>
      <w:r>
        <w:t>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</w:t>
      </w:r>
      <w:r>
        <w:t>fy some fundamental properties.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</w:t>
      </w:r>
      <w:r>
        <w:t>programmers have strong skills in natural human languages, and that learning to code is similar to learning a foreign language.</w:t>
      </w:r>
    </w:p>
    <w:sectPr w:rsidR="00371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772015">
    <w:abstractNumId w:val="8"/>
  </w:num>
  <w:num w:numId="2" w16cid:durableId="2097939751">
    <w:abstractNumId w:val="6"/>
  </w:num>
  <w:num w:numId="3" w16cid:durableId="1630822330">
    <w:abstractNumId w:val="5"/>
  </w:num>
  <w:num w:numId="4" w16cid:durableId="1464349115">
    <w:abstractNumId w:val="4"/>
  </w:num>
  <w:num w:numId="5" w16cid:durableId="161236522">
    <w:abstractNumId w:val="7"/>
  </w:num>
  <w:num w:numId="6" w16cid:durableId="1181896309">
    <w:abstractNumId w:val="3"/>
  </w:num>
  <w:num w:numId="7" w16cid:durableId="1550073481">
    <w:abstractNumId w:val="2"/>
  </w:num>
  <w:num w:numId="8" w16cid:durableId="926617849">
    <w:abstractNumId w:val="1"/>
  </w:num>
  <w:num w:numId="9" w16cid:durableId="18240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0A"/>
    <w:rsid w:val="0015074B"/>
    <w:rsid w:val="0029639D"/>
    <w:rsid w:val="00326F90"/>
    <w:rsid w:val="003718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