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959" w:rsidRDefault="009652CD">
      <w:r>
        <w:t>It affects the aspects of quality above, including portability, usability and most importantly maintainability..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 important because programmers spend the majority of t</w:t>
      </w:r>
      <w:r>
        <w:t>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</w:t>
      </w:r>
      <w:r>
        <w:t>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</w:t>
      </w:r>
      <w:r>
        <w:t>e elimination (debugging).</w:t>
      </w:r>
      <w:r>
        <w:br/>
        <w:t>Compilers harnessed the power of computers to make programming easier by allowing programmers to specify calculations by entering a formula using infix notation.</w:t>
      </w:r>
    </w:p>
    <w:sectPr w:rsidR="00071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264931">
    <w:abstractNumId w:val="8"/>
  </w:num>
  <w:num w:numId="2" w16cid:durableId="1362170662">
    <w:abstractNumId w:val="6"/>
  </w:num>
  <w:num w:numId="3" w16cid:durableId="1049721968">
    <w:abstractNumId w:val="5"/>
  </w:num>
  <w:num w:numId="4" w16cid:durableId="193926732">
    <w:abstractNumId w:val="4"/>
  </w:num>
  <w:num w:numId="5" w16cid:durableId="214045699">
    <w:abstractNumId w:val="7"/>
  </w:num>
  <w:num w:numId="6" w16cid:durableId="88553269">
    <w:abstractNumId w:val="3"/>
  </w:num>
  <w:num w:numId="7" w16cid:durableId="1989894798">
    <w:abstractNumId w:val="2"/>
  </w:num>
  <w:num w:numId="8" w16cid:durableId="1289969671">
    <w:abstractNumId w:val="1"/>
  </w:num>
  <w:num w:numId="9" w16cid:durableId="61892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959"/>
    <w:rsid w:val="0015074B"/>
    <w:rsid w:val="0029639D"/>
    <w:rsid w:val="00326F90"/>
    <w:rsid w:val="009652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