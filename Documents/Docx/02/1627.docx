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8C2" w:rsidRDefault="00781C29">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 xml:space="preserve"> Computer programming or coding is the composition of sequences of instructions, called programs, that computers can follow to perform tasks.</w:t>
      </w:r>
      <w:r>
        <w:br/>
        <w:t>It is usually easier to code in "high-level" languages than in "low-level" ones.</w:t>
      </w:r>
      <w:r>
        <w:br/>
        <w:t>Techniques like Code refactoring can enh</w:t>
      </w:r>
      <w:r>
        <w:t>ance readability.</w:t>
      </w:r>
      <w:r>
        <w:br/>
        <w:t>Programming languages are essential for software development.</w:t>
      </w:r>
      <w:r>
        <w:br/>
        <w:t>Provided the functions in a library follow the appropriate run-time conventions (e.g., method of passing arguments), then these functions may be written in any other language.</w:t>
      </w:r>
      <w:r>
        <w:br/>
        <w:t xml:space="preserve"> Programs were mostly entered using punched cards or paper tape.</w:t>
      </w:r>
      <w:r>
        <w:br/>
        <w:t>It affects the aspects of quality above, including portability, usability and most importantly maintainability.</w:t>
      </w:r>
      <w:r>
        <w:br/>
        <w:t>FORTRAN, the first widely used high-level language to have a functional impleme</w:t>
      </w:r>
      <w:r>
        <w:t>ntation, came out in 1957, and many other languages were soon developed—in particular, COBOL aimed at commercial data processing, and Lisp for computer research.</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Following a consistent programming style often helps readability.</w:t>
      </w:r>
      <w:r>
        <w:br/>
        <w:t>Assembly languages were soon developed that let the program</w:t>
      </w:r>
      <w:r>
        <w:t>mer specify instruction in a text format (e.g., ADD X, TOTAL), with abbreviations for each operation code and meaningful names for specifying addresses.</w:t>
      </w:r>
      <w:r>
        <w:br/>
        <w:t>Unreadable code often leads to bugs, inefficiencies, and duplicated code.</w:t>
      </w:r>
      <w:r>
        <w:br/>
        <w:t>One approach popular for requirements analysis is Use Case analysis.</w:t>
      </w:r>
    </w:p>
    <w:sectPr w:rsidR="00D678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2752612">
    <w:abstractNumId w:val="8"/>
  </w:num>
  <w:num w:numId="2" w16cid:durableId="1335497099">
    <w:abstractNumId w:val="6"/>
  </w:num>
  <w:num w:numId="3" w16cid:durableId="670834770">
    <w:abstractNumId w:val="5"/>
  </w:num>
  <w:num w:numId="4" w16cid:durableId="1241982587">
    <w:abstractNumId w:val="4"/>
  </w:num>
  <w:num w:numId="5" w16cid:durableId="1539313453">
    <w:abstractNumId w:val="7"/>
  </w:num>
  <w:num w:numId="6" w16cid:durableId="1352799235">
    <w:abstractNumId w:val="3"/>
  </w:num>
  <w:num w:numId="7" w16cid:durableId="992953406">
    <w:abstractNumId w:val="2"/>
  </w:num>
  <w:num w:numId="8" w16cid:durableId="1030496377">
    <w:abstractNumId w:val="1"/>
  </w:num>
  <w:num w:numId="9" w16cid:durableId="147132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1C29"/>
    <w:rsid w:val="00AA1D8D"/>
    <w:rsid w:val="00B47730"/>
    <w:rsid w:val="00CB0664"/>
    <w:rsid w:val="00D678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