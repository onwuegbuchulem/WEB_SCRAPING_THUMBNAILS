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49C4" w:rsidRDefault="00E30BF0">
      <w:r>
        <w:t xml:space="preserve"> Programs were mostly entered using punched cards or paper tape..</w:t>
      </w:r>
      <w:r>
        <w:br/>
      </w:r>
      <w:r>
        <w:br/>
        <w:t xml:space="preserve"> Computer programmers are those who write computer software.</w:t>
      </w:r>
      <w:r>
        <w:br/>
        <w:t xml:space="preserve">The choice of language used is subject to many considerations, such as company policy, suitability to task, </w:t>
      </w:r>
      <w:r>
        <w:t>availability of third-party packages, or individual preference.</w:t>
      </w:r>
      <w:r>
        <w:br/>
        <w:t>In 1206, the Arab engineer Al-Jazari invented a programmable drum machine where a musical mechanical automaton could be made to play different rhythms and drum patterns, via pegs and cams.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As early as </w:t>
      </w:r>
      <w:r>
        <w:t>the 9th century, a programmable music sequencer was invented by the Persian Banu Musa brothers, who described an automated mechanical flute player in the Book of Ingenious Devices.</w:t>
      </w:r>
      <w:r>
        <w:br/>
        <w:t xml:space="preserve"> After the bug is reproduced, the input of the program may need to be simplified to make it easier to debug.</w:t>
      </w:r>
      <w:r>
        <w:br/>
        <w:t>Many programmers use forms of Agile software development where the various stages of formal software development are more integrated together into short cycles that take a few weeks rather than years.</w:t>
      </w:r>
      <w:r>
        <w:br/>
        <w:t>It affects the aspect</w:t>
      </w:r>
      <w:r>
        <w:t>s of quality above, including portability, usability and most importantly maintainability.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w:t>
      </w:r>
      <w:r>
        <w:t>the language of early programs, written in the instruction set of the particular machine, often in binary notation.</w:t>
      </w:r>
      <w:r>
        <w:br/>
        <w:t>Also, specific user environment and usage history can make it difficult to reproduce the problem.</w:t>
      </w:r>
      <w:r>
        <w:br/>
        <w:t xml:space="preserve"> Debugging is a very important task in the software development process since having defects in a program can have significant consequences for its users.</w:t>
      </w:r>
      <w:r>
        <w:br/>
        <w:t xml:space="preserve"> In the 1880s, Herman Hollerith invented the concept of storing data in machine-readable form.</w:t>
      </w:r>
    </w:p>
    <w:sectPr w:rsidR="00A649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3006527">
    <w:abstractNumId w:val="8"/>
  </w:num>
  <w:num w:numId="2" w16cid:durableId="173766900">
    <w:abstractNumId w:val="6"/>
  </w:num>
  <w:num w:numId="3" w16cid:durableId="1062411336">
    <w:abstractNumId w:val="5"/>
  </w:num>
  <w:num w:numId="4" w16cid:durableId="1350450949">
    <w:abstractNumId w:val="4"/>
  </w:num>
  <w:num w:numId="5" w16cid:durableId="461653751">
    <w:abstractNumId w:val="7"/>
  </w:num>
  <w:num w:numId="6" w16cid:durableId="2114126081">
    <w:abstractNumId w:val="3"/>
  </w:num>
  <w:num w:numId="7" w16cid:durableId="1623997792">
    <w:abstractNumId w:val="2"/>
  </w:num>
  <w:num w:numId="8" w16cid:durableId="707339787">
    <w:abstractNumId w:val="1"/>
  </w:num>
  <w:num w:numId="9" w16cid:durableId="34309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49C4"/>
    <w:rsid w:val="00AA1D8D"/>
    <w:rsid w:val="00B47730"/>
    <w:rsid w:val="00CB0664"/>
    <w:rsid w:val="00E30B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