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91D" w:rsidRDefault="00E26227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 language best suited for the task at hand will b</w:t>
      </w:r>
      <w:r>
        <w:t>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 applications to the most sophist</w:t>
      </w:r>
      <w:r>
        <w:t>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</w:t>
      </w:r>
      <w:r>
        <w:t xml:space="preserve"> in "high-level" languages than in "low-level" ones.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</w:p>
    <w:sectPr w:rsidR="00E85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017842">
    <w:abstractNumId w:val="8"/>
  </w:num>
  <w:num w:numId="2" w16cid:durableId="1286423334">
    <w:abstractNumId w:val="6"/>
  </w:num>
  <w:num w:numId="3" w16cid:durableId="1676692132">
    <w:abstractNumId w:val="5"/>
  </w:num>
  <w:num w:numId="4" w16cid:durableId="1295058906">
    <w:abstractNumId w:val="4"/>
  </w:num>
  <w:num w:numId="5" w16cid:durableId="354426327">
    <w:abstractNumId w:val="7"/>
  </w:num>
  <w:num w:numId="6" w16cid:durableId="2092769540">
    <w:abstractNumId w:val="3"/>
  </w:num>
  <w:num w:numId="7" w16cid:durableId="1788158699">
    <w:abstractNumId w:val="2"/>
  </w:num>
  <w:num w:numId="8" w16cid:durableId="2018842503">
    <w:abstractNumId w:val="1"/>
  </w:num>
  <w:num w:numId="9" w16cid:durableId="107393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6227"/>
    <w:rsid w:val="00E859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