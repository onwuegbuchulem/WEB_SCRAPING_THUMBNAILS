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799" w:rsidRDefault="00A37A4C">
      <w:r>
        <w:t>Text editors were also developed that allowed changes and corrections to be made much more easily than with punched cards..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 xml:space="preserve">Programmers typically use high-level programming languages that are more easily intelligible to humans </w:t>
      </w:r>
      <w:r>
        <w:t>than machine code, which is directly executed by the central processing unit.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academic field and the engineering practice of computer programming are both largely concerned with d</w:t>
      </w:r>
      <w:r>
        <w:t>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While these are sometimes considered programming, often the term software development is used for this larger overall process – with the terms prog</w:t>
      </w:r>
      <w:r>
        <w:t>ramming, implementation, and coding reserved for the writing and editing of code per se.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FA2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882594">
    <w:abstractNumId w:val="8"/>
  </w:num>
  <w:num w:numId="2" w16cid:durableId="356859227">
    <w:abstractNumId w:val="6"/>
  </w:num>
  <w:num w:numId="3" w16cid:durableId="1046831274">
    <w:abstractNumId w:val="5"/>
  </w:num>
  <w:num w:numId="4" w16cid:durableId="1890608289">
    <w:abstractNumId w:val="4"/>
  </w:num>
  <w:num w:numId="5" w16cid:durableId="970214410">
    <w:abstractNumId w:val="7"/>
  </w:num>
  <w:num w:numId="6" w16cid:durableId="1283729354">
    <w:abstractNumId w:val="3"/>
  </w:num>
  <w:num w:numId="7" w16cid:durableId="213389230">
    <w:abstractNumId w:val="2"/>
  </w:num>
  <w:num w:numId="8" w16cid:durableId="1204831887">
    <w:abstractNumId w:val="1"/>
  </w:num>
  <w:num w:numId="9" w16cid:durableId="124329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7A4C"/>
    <w:rsid w:val="00AA1D8D"/>
    <w:rsid w:val="00B47730"/>
    <w:rsid w:val="00CB0664"/>
    <w:rsid w:val="00FA2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