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A96" w:rsidRDefault="00DD7EB9">
      <w:r>
        <w:t>Proficient programming usually requires expertise in several different subjects, including knowledge of the application domain, details of programming languages and generic code libraries, specialized algorithms, and formal logic..</w:t>
      </w:r>
      <w:r>
        <w:br/>
        <w:t xml:space="preserve">FORTRAN, the first </w:t>
      </w:r>
      <w:r>
        <w:t>widely used high-level language to have a functional implementation, came out in 1957, and many other languages were soon developed—in particular, COBOL aimed at commercial data processing, and Lisp for computer research.</w:t>
      </w:r>
      <w:r>
        <w:br/>
        <w:t>Many applications use a mix of several languages in their construction and use.</w:t>
      </w:r>
      <w:r>
        <w:br/>
        <w:t>Trial-and-error/divide-and-conquer is needed: the programmer will try to remove some parts of the original test case and check if the problem still exists.</w:t>
      </w:r>
      <w:r>
        <w:br/>
        <w:t xml:space="preserve">Also, specific user environment and usage history can </w:t>
      </w:r>
      <w:r>
        <w:t>make it difficult to reproduce the problem.</w:t>
      </w:r>
      <w:r>
        <w:br/>
        <w:t>It involves designing and implementing algorithms, step-by-step specifications of procedures, by writing code in one or more programming languages.</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w:t>
      </w:r>
      <w:r>
        <w:t>ription of cryptanalysis by frequency analysis, the earliest code-breaking algorithm.</w:t>
      </w:r>
      <w:r>
        <w:br/>
        <w:t>There are many approaches to the Software development process.</w:t>
      </w:r>
      <w:r>
        <w:br/>
        <w:t xml:space="preserve"> It is very difficult to determine what are the most popular modern programming languages.</w:t>
      </w:r>
      <w:r>
        <w:br/>
        <w:t xml:space="preserve"> Programmable devices have existed for centuries.</w:t>
      </w:r>
      <w:r>
        <w:br/>
      </w:r>
      <w:r>
        <w:br/>
        <w:t>The first compiler related tool, the A-0 System, was developed in 1952 by Grace Hopper, who also coined the term 'compiler'.</w:t>
      </w:r>
      <w:r>
        <w:br/>
      </w:r>
      <w:r>
        <w:br/>
        <w:t xml:space="preserve"> Computer programming or coding is the composition of sequences of instructions, called program</w:t>
      </w:r>
      <w:r>
        <w:t>s, that computers can follow to perform tasks.</w:t>
      </w:r>
      <w:r>
        <w:br/>
        <w:t>The Unified Modeling Language (UML) is a notation used for both the OOAD and MDA.</w:t>
      </w:r>
    </w:p>
    <w:sectPr w:rsidR="00B57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007123">
    <w:abstractNumId w:val="8"/>
  </w:num>
  <w:num w:numId="2" w16cid:durableId="1029647059">
    <w:abstractNumId w:val="6"/>
  </w:num>
  <w:num w:numId="3" w16cid:durableId="15889262">
    <w:abstractNumId w:val="5"/>
  </w:num>
  <w:num w:numId="4" w16cid:durableId="928273396">
    <w:abstractNumId w:val="4"/>
  </w:num>
  <w:num w:numId="5" w16cid:durableId="1603956673">
    <w:abstractNumId w:val="7"/>
  </w:num>
  <w:num w:numId="6" w16cid:durableId="1722822693">
    <w:abstractNumId w:val="3"/>
  </w:num>
  <w:num w:numId="7" w16cid:durableId="937983662">
    <w:abstractNumId w:val="2"/>
  </w:num>
  <w:num w:numId="8" w16cid:durableId="1715303430">
    <w:abstractNumId w:val="1"/>
  </w:num>
  <w:num w:numId="9" w16cid:durableId="13539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7A96"/>
    <w:rsid w:val="00CB0664"/>
    <w:rsid w:val="00DD7E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