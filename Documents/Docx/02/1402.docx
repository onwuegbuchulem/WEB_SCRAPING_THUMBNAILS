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796" w:rsidRDefault="00734FEA">
      <w:r>
        <w:t>Use of a static code analysis tool can help detect some possible problems..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 </w:t>
      </w:r>
      <w:r>
        <w:t>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Programs were mostly entered using punched cards or paper tape.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</w:t>
      </w:r>
      <w:r>
        <w:t>nput of the program may need to be simplified to make it easier to debug.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are many approaches to the Software development process.</w:t>
      </w:r>
      <w:r>
        <w:br/>
        <w:t xml:space="preserve"> Following a consistent programming style often helps readability.</w:t>
      </w:r>
      <w:r>
        <w:br/>
        <w:t xml:space="preserve"> Auxiliary tasks accompanying and related to pro</w:t>
      </w:r>
      <w:r>
        <w:t>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Unified Modeling Language (UML) is a notation used for both the OOAD and MDA.</w:t>
      </w:r>
      <w:r>
        <w:br/>
        <w:t>Techniques like Code refactoring can enha</w:t>
      </w:r>
      <w:r>
        <w:t>nce readability.</w:t>
      </w:r>
      <w:r>
        <w:br/>
        <w:t xml:space="preserve"> Implementation techniques include imperative languages (object-oriented or procedural), functional languages, and logic languages.</w:t>
      </w:r>
    </w:p>
    <w:sectPr w:rsidR="000A4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698288">
    <w:abstractNumId w:val="8"/>
  </w:num>
  <w:num w:numId="2" w16cid:durableId="1391884932">
    <w:abstractNumId w:val="6"/>
  </w:num>
  <w:num w:numId="3" w16cid:durableId="1212158200">
    <w:abstractNumId w:val="5"/>
  </w:num>
  <w:num w:numId="4" w16cid:durableId="962879464">
    <w:abstractNumId w:val="4"/>
  </w:num>
  <w:num w:numId="5" w16cid:durableId="1623074357">
    <w:abstractNumId w:val="7"/>
  </w:num>
  <w:num w:numId="6" w16cid:durableId="1630167555">
    <w:abstractNumId w:val="3"/>
  </w:num>
  <w:num w:numId="7" w16cid:durableId="767971977">
    <w:abstractNumId w:val="2"/>
  </w:num>
  <w:num w:numId="8" w16cid:durableId="1895316754">
    <w:abstractNumId w:val="1"/>
  </w:num>
  <w:num w:numId="9" w16cid:durableId="92087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796"/>
    <w:rsid w:val="0015074B"/>
    <w:rsid w:val="0029639D"/>
    <w:rsid w:val="00326F90"/>
    <w:rsid w:val="00734F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