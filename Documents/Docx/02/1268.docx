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07F" w:rsidRDefault="00223A5D">
      <w:r>
        <w:t>Use of a static code analysis tool can help detect some possible problems..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It is usually easier to code in "high-level" languages than in "low-leve</w:t>
      </w:r>
      <w:r>
        <w:t>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</w:t>
      </w:r>
      <w:r>
        <w:t>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Unreadable code often leads to bugs, inefficiencies, and duplicated code.</w:t>
      </w:r>
      <w:r>
        <w:br/>
        <w:t>Languages form an approximate spec</w:t>
      </w:r>
      <w:r>
        <w:t>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non-trivial task, for example as with parallel processes or some unusual software bugs.</w:t>
      </w:r>
    </w:p>
    <w:sectPr w:rsidR="00C42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21887">
    <w:abstractNumId w:val="8"/>
  </w:num>
  <w:num w:numId="2" w16cid:durableId="524907932">
    <w:abstractNumId w:val="6"/>
  </w:num>
  <w:num w:numId="3" w16cid:durableId="192964448">
    <w:abstractNumId w:val="5"/>
  </w:num>
  <w:num w:numId="4" w16cid:durableId="1758549960">
    <w:abstractNumId w:val="4"/>
  </w:num>
  <w:num w:numId="5" w16cid:durableId="613371251">
    <w:abstractNumId w:val="7"/>
  </w:num>
  <w:num w:numId="6" w16cid:durableId="632835774">
    <w:abstractNumId w:val="3"/>
  </w:num>
  <w:num w:numId="7" w16cid:durableId="1556699407">
    <w:abstractNumId w:val="2"/>
  </w:num>
  <w:num w:numId="8" w16cid:durableId="1252662185">
    <w:abstractNumId w:val="1"/>
  </w:num>
  <w:num w:numId="9" w16cid:durableId="146808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A5D"/>
    <w:rsid w:val="0029639D"/>
    <w:rsid w:val="00326F90"/>
    <w:rsid w:val="00AA1D8D"/>
    <w:rsid w:val="00B47730"/>
    <w:rsid w:val="00C420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