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725" w:rsidRDefault="003F72E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 xml:space="preserve"> These compiled languages allow the programmer to write programs in terms that are syntactically richer, and more capable of abstracting the code, making it easy to target varyin</w:t>
      </w:r>
      <w:r>
        <w:t>g machine instruction sets via compilation declarations and heuristics.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</w:t>
      </w:r>
      <w:r>
        <w:t xml:space="preserve">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programs could be created by typing directly into the comput</w:t>
      </w:r>
      <w:r>
        <w:t>ers.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</w:t>
      </w:r>
      <w:r>
        <w:t>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FF0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392316">
    <w:abstractNumId w:val="8"/>
  </w:num>
  <w:num w:numId="2" w16cid:durableId="1990014147">
    <w:abstractNumId w:val="6"/>
  </w:num>
  <w:num w:numId="3" w16cid:durableId="1773479092">
    <w:abstractNumId w:val="5"/>
  </w:num>
  <w:num w:numId="4" w16cid:durableId="1675766858">
    <w:abstractNumId w:val="4"/>
  </w:num>
  <w:num w:numId="5" w16cid:durableId="1335105526">
    <w:abstractNumId w:val="7"/>
  </w:num>
  <w:num w:numId="6" w16cid:durableId="690764509">
    <w:abstractNumId w:val="3"/>
  </w:num>
  <w:num w:numId="7" w16cid:durableId="1578202264">
    <w:abstractNumId w:val="2"/>
  </w:num>
  <w:num w:numId="8" w16cid:durableId="385108716">
    <w:abstractNumId w:val="1"/>
  </w:num>
  <w:num w:numId="9" w16cid:durableId="162727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2EB"/>
    <w:rsid w:val="00AA1D8D"/>
    <w:rsid w:val="00B47730"/>
    <w:rsid w:val="00CB0664"/>
    <w:rsid w:val="00FC693F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