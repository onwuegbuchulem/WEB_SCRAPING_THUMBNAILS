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3C" w:rsidRDefault="009314E1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It affects the aspects of quality above, including </w:t>
      </w:r>
      <w:r>
        <w:t>portability, usability and most importantly maintainability.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  <w:t xml:space="preserve">Proficient programming usually requires expertise in several different subjects, including knowledge of </w:t>
      </w:r>
      <w:r>
        <w:t>the application domain, details of programming languages and generic code libraries, specialized algorithms, and formal logic.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progra</w:t>
      </w:r>
      <w:r>
        <w:t>mmers use forms of Agile software development where the various stages of formal software development are more integrated together into short cycles that take a few weeks rather than years.</w:t>
      </w:r>
      <w:r>
        <w:br/>
        <w:t>Some text editors such as Emacs allow GDB to be invoked through them, to provide a visual environment.</w:t>
      </w:r>
      <w:r>
        <w:br/>
        <w:t>Scripting and breakpointing is also part of this process.</w:t>
      </w:r>
      <w:r>
        <w:br/>
        <w:t>It is usually easier to code in "high-level" languages than in "low-level" ones.</w:t>
      </w:r>
      <w:r>
        <w:br/>
        <w:t xml:space="preserve"> Implementation techniques include imperative languages (object-oriented or proc</w:t>
      </w:r>
      <w:r>
        <w:t>edural), functional languages, and logic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Some languages are very popular for particular kinds of applications, while some la</w:t>
      </w:r>
      <w:r>
        <w:t>nguages are regularly used to write many different kinds of applications.</w:t>
      </w:r>
    </w:p>
    <w:sectPr w:rsidR="00BA7E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978930">
    <w:abstractNumId w:val="8"/>
  </w:num>
  <w:num w:numId="2" w16cid:durableId="1111976293">
    <w:abstractNumId w:val="6"/>
  </w:num>
  <w:num w:numId="3" w16cid:durableId="825702278">
    <w:abstractNumId w:val="5"/>
  </w:num>
  <w:num w:numId="4" w16cid:durableId="1474905087">
    <w:abstractNumId w:val="4"/>
  </w:num>
  <w:num w:numId="5" w16cid:durableId="1895966942">
    <w:abstractNumId w:val="7"/>
  </w:num>
  <w:num w:numId="6" w16cid:durableId="1119564474">
    <w:abstractNumId w:val="3"/>
  </w:num>
  <w:num w:numId="7" w16cid:durableId="1822455875">
    <w:abstractNumId w:val="2"/>
  </w:num>
  <w:num w:numId="8" w16cid:durableId="1467313330">
    <w:abstractNumId w:val="1"/>
  </w:num>
  <w:num w:numId="9" w16cid:durableId="211716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4E1"/>
    <w:rsid w:val="00AA1D8D"/>
    <w:rsid w:val="00B47730"/>
    <w:rsid w:val="00BA7E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