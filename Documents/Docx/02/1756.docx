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301" w:rsidRDefault="00F16B95">
      <w:r>
        <w:t xml:space="preserve"> Following a consistent programming style often helps readability..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</w:t>
      </w:r>
      <w:r>
        <w:t>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Computer programmers are those who write compute</w:t>
      </w:r>
      <w:r>
        <w:t>r software.</w:t>
      </w:r>
      <w:r>
        <w:br/>
        <w:t>Ideally, the programming language best suited for the task at hand will be selected.</w:t>
      </w:r>
      <w:r>
        <w:br/>
        <w:t>Also, specific user 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</w:t>
      </w:r>
      <w:r>
        <w:t>ements, testing, debugging (investigating and fixing problems), implementation of build systems, and management of derived artifacts, such as programs' machine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Programmable devices have exist</w:t>
      </w:r>
      <w:r>
        <w:t>ed for centuries.</w:t>
      </w:r>
    </w:p>
    <w:sectPr w:rsidR="00932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919247">
    <w:abstractNumId w:val="8"/>
  </w:num>
  <w:num w:numId="2" w16cid:durableId="1185054400">
    <w:abstractNumId w:val="6"/>
  </w:num>
  <w:num w:numId="3" w16cid:durableId="1819153249">
    <w:abstractNumId w:val="5"/>
  </w:num>
  <w:num w:numId="4" w16cid:durableId="1263149298">
    <w:abstractNumId w:val="4"/>
  </w:num>
  <w:num w:numId="5" w16cid:durableId="548805406">
    <w:abstractNumId w:val="7"/>
  </w:num>
  <w:num w:numId="6" w16cid:durableId="1221865246">
    <w:abstractNumId w:val="3"/>
  </w:num>
  <w:num w:numId="7" w16cid:durableId="2084569630">
    <w:abstractNumId w:val="2"/>
  </w:num>
  <w:num w:numId="8" w16cid:durableId="191110663">
    <w:abstractNumId w:val="1"/>
  </w:num>
  <w:num w:numId="9" w16cid:durableId="129698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301"/>
    <w:rsid w:val="00AA1D8D"/>
    <w:rsid w:val="00B47730"/>
    <w:rsid w:val="00CB0664"/>
    <w:rsid w:val="00F16B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