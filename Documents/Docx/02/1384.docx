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5A75" w:rsidRDefault="00CA4651">
      <w:r>
        <w:t xml:space="preserve"> Programmable devices have existed for centuries..</w:t>
      </w:r>
      <w:r>
        <w:br/>
        <w:t>Some languages are more prone to some kinds of faults because their specification does not require compilers to perform as much checking as other languages.</w:t>
      </w:r>
      <w:r>
        <w:br/>
      </w:r>
      <w:r>
        <w:t xml:space="preserve"> Some languages are very popular for particular kinds of applications, while some languages are regularly used to write many different kinds of applications.</w:t>
      </w:r>
      <w:r>
        <w:br/>
        <w:t>For this purpose, algorithms are classified into orders using so-called Big O notation, which expresses resource use, such as execution time or memory consumption, in terms of the size of an input.</w:t>
      </w:r>
      <w:r>
        <w:br/>
        <w:t>The choice of language used is subject to many considerations, such as company policy, suitability to task, availability of third-party packages, or individ</w:t>
      </w:r>
      <w:r>
        <w:t>ual preference.</w:t>
      </w:r>
      <w:r>
        <w:br/>
        <w:t>They are the building blocks for all software, from the simplest applications to the most sophisticated ones.</w:t>
      </w:r>
      <w:r>
        <w:br/>
        <w:t>In the 9th century, the Arab mathematician Al-Kindi described a cryptographic algorithm for deciphering encrypted code, in A Manuscript on Deciphering Cryptographic Messages.</w:t>
      </w:r>
      <w:r>
        <w:br/>
        <w:t xml:space="preserve"> The academic field and the engineering practice of computer programming are both largely concerned with discovering and implementing the most efficient algorithms for a given class of problems.</w:t>
      </w:r>
      <w:r>
        <w:br/>
        <w:t>Ideally, the pro</w:t>
      </w:r>
      <w:r>
        <w:t>gramming language best suited for the task at hand will be selected.</w:t>
      </w:r>
      <w:r>
        <w:br/>
      </w:r>
      <w:r>
        <w:br/>
        <w:t xml:space="preserve"> Computer programming or coding is the composition of sequences of instructions, called programs, that computers can follow to perform tasks.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t>
      </w:r>
      <w:r>
        <w:t>written in the language (this underestimates the number of users of business languages such as COBOL).</w:t>
      </w:r>
      <w:r>
        <w:br/>
        <w:t>It is usually easier to code in "high-level" languages than in "low-level" ones.</w:t>
      </w:r>
      <w:r>
        <w:br/>
        <w:t>Many factors, having little or nothing to do with the ability of the computer to efficiently compile and execute the code, contribute to readability.</w:t>
      </w:r>
      <w:r>
        <w:br/>
        <w:t>Trial-and-error/divide-and-conquer is needed: the programmer will try to remove some parts of the original test case and check if the problem still exists.</w:t>
      </w:r>
      <w:r>
        <w:br/>
        <w:t>Text editors were also</w:t>
      </w:r>
      <w:r>
        <w:t xml:space="preserve"> developed that allowed changes and corrections to be made much more easily than with punched cards.</w:t>
      </w:r>
    </w:p>
    <w:sectPr w:rsidR="00E15A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5181">
    <w:abstractNumId w:val="8"/>
  </w:num>
  <w:num w:numId="2" w16cid:durableId="1332223636">
    <w:abstractNumId w:val="6"/>
  </w:num>
  <w:num w:numId="3" w16cid:durableId="46733636">
    <w:abstractNumId w:val="5"/>
  </w:num>
  <w:num w:numId="4" w16cid:durableId="435715230">
    <w:abstractNumId w:val="4"/>
  </w:num>
  <w:num w:numId="5" w16cid:durableId="243881341">
    <w:abstractNumId w:val="7"/>
  </w:num>
  <w:num w:numId="6" w16cid:durableId="839276223">
    <w:abstractNumId w:val="3"/>
  </w:num>
  <w:num w:numId="7" w16cid:durableId="225575387">
    <w:abstractNumId w:val="2"/>
  </w:num>
  <w:num w:numId="8" w16cid:durableId="551621964">
    <w:abstractNumId w:val="1"/>
  </w:num>
  <w:num w:numId="9" w16cid:durableId="88795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4651"/>
    <w:rsid w:val="00CB0664"/>
    <w:rsid w:val="00E15A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2023-12-06T07:12:00Z</dcterms:modified>
  <cp:category/>
</cp:coreProperties>
</file>