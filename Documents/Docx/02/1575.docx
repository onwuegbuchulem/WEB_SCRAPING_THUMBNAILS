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6351" w:rsidRDefault="00C07277">
      <w:r>
        <w:t>In the 9th century, the Arab mathematician Al-Kindi described a cryptographic algorithm for deciphering encrypted code, in A Manuscript on Deciphering Cryptographic Messages..</w:t>
      </w:r>
      <w:r>
        <w:br/>
        <w:t>Programming languages are essential for software development.</w:t>
      </w:r>
      <w:r>
        <w:br/>
      </w:r>
      <w:r>
        <w:t xml:space="preserve"> Debugging is a very important task in the software development process since having defects in a program can have significant consequences for its users.</w:t>
      </w:r>
      <w:r>
        <w:br/>
        <w:t xml:space="preserve"> Implementation techniques include imperative languages (object-oriented or procedural), functional languages, and logic languages.</w:t>
      </w:r>
      <w:r>
        <w:br/>
        <w:t xml:space="preserve"> Different programming languages support different styles of programming (called programming paradigms).</w:t>
      </w:r>
      <w:r>
        <w:br/>
        <w:t>Methods of measuring programming language popularity include: counting the number of job advertisements that mention the</w:t>
      </w:r>
      <w:r>
        <w:t xml:space="preserv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Machine code was the language of early programs, written in the instruction set of the particular machine, often in binary notation.</w:t>
      </w:r>
      <w:r>
        <w:br/>
        <w:t xml:space="preserve"> Following a consistent programming style often helps readability.</w:t>
      </w:r>
      <w:r>
        <w:br/>
        <w:t>Trial-and-error/divide-and-c</w:t>
      </w:r>
      <w:r>
        <w:t>onquer is needed: the programmer will try to remove some parts of the original test case and check if the problem still exists.</w:t>
      </w:r>
      <w:r>
        <w:br/>
        <w:t>Text editors were also developed that allowed changes and corrections to be made much more easily than with punched cards.</w:t>
      </w:r>
      <w:r>
        <w:br/>
      </w:r>
      <w:r>
        <w:br/>
        <w:t xml:space="preserve"> High-level languages made the process of developing a program simpler and more understandable, and less bound to the underlying hardware.</w:t>
      </w:r>
      <w:r>
        <w:br/>
        <w:t>In 1801, the Jacquard loom could produce entirely different weaves by changing the "program" – a series of pasteboard car</w:t>
      </w:r>
      <w:r>
        <w:t>ds with holes punched in them.</w:t>
      </w:r>
      <w:r>
        <w:br/>
        <w:t xml:space="preserve"> The first step in most formal software development processes is requirements analysis, followed by testing to determine value modeling, implementation, and failure elimination (debugging).</w:t>
      </w:r>
      <w:r>
        <w:br/>
        <w:t>However, because an assembly language is little more than a different notation for a machine language,  two machines with different instruction sets also have different assembly languages.</w:t>
      </w:r>
    </w:p>
    <w:sectPr w:rsidR="00F463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5885404">
    <w:abstractNumId w:val="8"/>
  </w:num>
  <w:num w:numId="2" w16cid:durableId="640578394">
    <w:abstractNumId w:val="6"/>
  </w:num>
  <w:num w:numId="3" w16cid:durableId="874468265">
    <w:abstractNumId w:val="5"/>
  </w:num>
  <w:num w:numId="4" w16cid:durableId="2076467367">
    <w:abstractNumId w:val="4"/>
  </w:num>
  <w:num w:numId="5" w16cid:durableId="1267617245">
    <w:abstractNumId w:val="7"/>
  </w:num>
  <w:num w:numId="6" w16cid:durableId="852257562">
    <w:abstractNumId w:val="3"/>
  </w:num>
  <w:num w:numId="7" w16cid:durableId="374700953">
    <w:abstractNumId w:val="2"/>
  </w:num>
  <w:num w:numId="8" w16cid:durableId="1005209026">
    <w:abstractNumId w:val="1"/>
  </w:num>
  <w:num w:numId="9" w16cid:durableId="585917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07277"/>
    <w:rsid w:val="00CB0664"/>
    <w:rsid w:val="00F463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2023-12-06T07:37:00Z</dcterms:modified>
  <cp:category/>
</cp:coreProperties>
</file>