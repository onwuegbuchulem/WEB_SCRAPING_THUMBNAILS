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35E" w:rsidRDefault="00C2476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applications use a m</w:t>
      </w:r>
      <w:r>
        <w:t>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</w:t>
      </w:r>
      <w:r>
        <w:t xml:space="preserve">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</w:t>
      </w:r>
      <w:r>
        <w:t>nd fixing problems), implementation of build systems, and management of derived artifacts, such as programs' machine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</w:t>
      </w:r>
      <w:r>
        <w:t>cial data processing, and Lisp for computer research.</w:t>
      </w:r>
      <w:r>
        <w:br/>
        <w:t>Normally the first step in debugging is to attempt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5C03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853476">
    <w:abstractNumId w:val="8"/>
  </w:num>
  <w:num w:numId="2" w16cid:durableId="2098095967">
    <w:abstractNumId w:val="6"/>
  </w:num>
  <w:num w:numId="3" w16cid:durableId="1270744971">
    <w:abstractNumId w:val="5"/>
  </w:num>
  <w:num w:numId="4" w16cid:durableId="367419058">
    <w:abstractNumId w:val="4"/>
  </w:num>
  <w:num w:numId="5" w16cid:durableId="675498882">
    <w:abstractNumId w:val="7"/>
  </w:num>
  <w:num w:numId="6" w16cid:durableId="2099670714">
    <w:abstractNumId w:val="3"/>
  </w:num>
  <w:num w:numId="7" w16cid:durableId="443772574">
    <w:abstractNumId w:val="2"/>
  </w:num>
  <w:num w:numId="8" w16cid:durableId="1011565461">
    <w:abstractNumId w:val="1"/>
  </w:num>
  <w:num w:numId="9" w16cid:durableId="131028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35E"/>
    <w:rsid w:val="00AA1D8D"/>
    <w:rsid w:val="00B47730"/>
    <w:rsid w:val="00C247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