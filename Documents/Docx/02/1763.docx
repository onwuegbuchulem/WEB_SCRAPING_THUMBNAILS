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666A" w:rsidRDefault="00051906">
      <w:r>
        <w:t>It is usually easier to code in "high-level" languages than in "low-level" ones..</w:t>
      </w:r>
      <w:r>
        <w:br/>
        <w:t>The Unified Modeling Language (UML) is a notation used for both the OOAD and MDA.</w:t>
      </w:r>
      <w:r>
        <w:br/>
        <w:t xml:space="preserve">Provided the functions in a library follow the appropriate run-time conventions (e.g., </w:t>
      </w:r>
      <w:r>
        <w:t>method of passing arguments), then these functions may be written in any other language.</w:t>
      </w:r>
      <w:r>
        <w:br/>
        <w:t>Text editors were also developed that allowed changes and corrections to be made much more easily than with punched cards.</w:t>
      </w:r>
      <w:r>
        <w:br/>
        <w:t>However, Charles Babbage had already written his first program for the Analytical Engine in 1837.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Ideally, the</w:t>
      </w:r>
      <w:r>
        <w:t xml:space="preserve"> programming language best suited for the task at hand will be selected.</w:t>
      </w:r>
      <w:r>
        <w:br/>
        <w:t xml:space="preserve"> After the bug is reproduced, the input of the program may need to be simplified to make it easier to debug.</w:t>
      </w:r>
      <w:r>
        <w:br/>
        <w:t>Use of a static code analysis tool can help detect some possible problems.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Different programming languages support different styles of programming (called</w:t>
      </w:r>
      <w:r>
        <w:t xml:space="preserve"> programming paradigms).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Programming languages are essential for software development.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Many applications use a mix of several languages in their co</w:t>
      </w:r>
      <w:r>
        <w:t>nstruction and use.</w:t>
      </w:r>
    </w:p>
    <w:sectPr w:rsidR="0075666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1532357">
    <w:abstractNumId w:val="8"/>
  </w:num>
  <w:num w:numId="2" w16cid:durableId="1062220324">
    <w:abstractNumId w:val="6"/>
  </w:num>
  <w:num w:numId="3" w16cid:durableId="1438409605">
    <w:abstractNumId w:val="5"/>
  </w:num>
  <w:num w:numId="4" w16cid:durableId="1905944922">
    <w:abstractNumId w:val="4"/>
  </w:num>
  <w:num w:numId="5" w16cid:durableId="1981570957">
    <w:abstractNumId w:val="7"/>
  </w:num>
  <w:num w:numId="6" w16cid:durableId="1089040503">
    <w:abstractNumId w:val="3"/>
  </w:num>
  <w:num w:numId="7" w16cid:durableId="694162159">
    <w:abstractNumId w:val="2"/>
  </w:num>
  <w:num w:numId="8" w16cid:durableId="768308187">
    <w:abstractNumId w:val="1"/>
  </w:num>
  <w:num w:numId="9" w16cid:durableId="2024819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906"/>
    <w:rsid w:val="0006063C"/>
    <w:rsid w:val="0015074B"/>
    <w:rsid w:val="0029639D"/>
    <w:rsid w:val="00326F90"/>
    <w:rsid w:val="0075666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2023-12-06T11:11:00Z</dcterms:modified>
  <cp:category/>
</cp:coreProperties>
</file>