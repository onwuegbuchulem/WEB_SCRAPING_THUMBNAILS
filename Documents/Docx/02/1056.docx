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D84" w:rsidRDefault="005F2FA1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Normally the </w:t>
      </w:r>
      <w:r>
        <w:t>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Programmable devices have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It is very difficult to determine what are </w:t>
      </w:r>
      <w:r>
        <w:t>the most popular modern programming languages.</w:t>
      </w:r>
      <w:r>
        <w:br/>
        <w:t xml:space="preserve"> A similar technique used for database design is Entity-Relationship Modeling (ER Modeling).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The first compiler related t</w:t>
      </w:r>
      <w:r>
        <w:t>ool, the A-0 System, was developed in 1952 by Grace Hopper, who also coined the term 'compiler'.</w:t>
      </w:r>
      <w:r>
        <w:br/>
        <w:t>Programming languages are essential for software development.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1E2D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4227055">
    <w:abstractNumId w:val="8"/>
  </w:num>
  <w:num w:numId="2" w16cid:durableId="873805047">
    <w:abstractNumId w:val="6"/>
  </w:num>
  <w:num w:numId="3" w16cid:durableId="873008633">
    <w:abstractNumId w:val="5"/>
  </w:num>
  <w:num w:numId="4" w16cid:durableId="1698386861">
    <w:abstractNumId w:val="4"/>
  </w:num>
  <w:num w:numId="5" w16cid:durableId="136072242">
    <w:abstractNumId w:val="7"/>
  </w:num>
  <w:num w:numId="6" w16cid:durableId="278336711">
    <w:abstractNumId w:val="3"/>
  </w:num>
  <w:num w:numId="7" w16cid:durableId="1000424822">
    <w:abstractNumId w:val="2"/>
  </w:num>
  <w:num w:numId="8" w16cid:durableId="2130975524">
    <w:abstractNumId w:val="1"/>
  </w:num>
  <w:num w:numId="9" w16cid:durableId="197574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D84"/>
    <w:rsid w:val="0029639D"/>
    <w:rsid w:val="00326F90"/>
    <w:rsid w:val="005F2F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