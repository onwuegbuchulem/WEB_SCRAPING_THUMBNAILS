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2F75" w:rsidRDefault="00823C0A">
      <w:r>
        <w:t>Ideally, the programming language best suited for the task at hand will be selected..</w:t>
      </w:r>
      <w:r>
        <w:br/>
      </w:r>
      <w:r>
        <w:t xml:space="preserve"> After the bug is reproduced, the input of the program may need to be simplified to make it easier to debug.</w:t>
      </w:r>
      <w:r>
        <w:br/>
        <w:t xml:space="preserve"> Computer programmers are those who write computer software.</w:t>
      </w:r>
      <w:r>
        <w:br/>
        <w:t>Sometimes software development is known as software engineering, especially when it employs formal methods or follows an engineering design process.</w:t>
      </w:r>
      <w:r>
        <w:br/>
        <w:t>Programming languages are essential for software development.</w:t>
      </w:r>
      <w:r>
        <w:br/>
        <w:t>Expert programmers are familiar with a variety of well-established algorithms and their respective complexities and use this knowle</w:t>
      </w:r>
      <w:r>
        <w:t>dge to choose algorithms that are best suited to the circumstances.</w:t>
      </w:r>
      <w:r>
        <w:br/>
        <w:t xml:space="preserve"> In the 1880s, Herman Hollerith invented the concept of storing data in machine-readable form.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In 1801, the Jacquard loom could produce entirely different weaves by changing the "program" – a series of pasteboard cards with holes punched in t</w:t>
      </w:r>
      <w:r>
        <w:t>hem.</w:t>
      </w:r>
      <w:r>
        <w:br/>
        <w:t>They are the building blocks for all software, from the simplest applications to the most sophisticated ones.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Machine code was the language of early programs, written in the instruction set of the particular machine, often in binary notation.</w:t>
      </w:r>
      <w:r>
        <w:br/>
        <w:t>However, readability is more than just programming style.</w:t>
      </w:r>
      <w:r>
        <w:br/>
        <w:t>As early as the 9th century, a programmable music sequenc</w:t>
      </w:r>
      <w:r>
        <w:t>er was invented by the Persian Banu Musa brothers, who described an automated mechanical flute player in the Book of Ingenious Devices.</w:t>
      </w:r>
      <w:r>
        <w:br/>
        <w:t>Some text editors such as Emacs allow GDB to be invoked through them, to provide a visual environment.</w:t>
      </w:r>
    </w:p>
    <w:sectPr w:rsidR="00662F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3863667">
    <w:abstractNumId w:val="8"/>
  </w:num>
  <w:num w:numId="2" w16cid:durableId="1352413554">
    <w:abstractNumId w:val="6"/>
  </w:num>
  <w:num w:numId="3" w16cid:durableId="1992833048">
    <w:abstractNumId w:val="5"/>
  </w:num>
  <w:num w:numId="4" w16cid:durableId="1201429667">
    <w:abstractNumId w:val="4"/>
  </w:num>
  <w:num w:numId="5" w16cid:durableId="966669343">
    <w:abstractNumId w:val="7"/>
  </w:num>
  <w:num w:numId="6" w16cid:durableId="121270230">
    <w:abstractNumId w:val="3"/>
  </w:num>
  <w:num w:numId="7" w16cid:durableId="951088714">
    <w:abstractNumId w:val="2"/>
  </w:num>
  <w:num w:numId="8" w16cid:durableId="335613827">
    <w:abstractNumId w:val="1"/>
  </w:num>
  <w:num w:numId="9" w16cid:durableId="1699236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2F75"/>
    <w:rsid w:val="00823C0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2023-12-06T06:51:00Z</dcterms:modified>
  <cp:category/>
</cp:coreProperties>
</file>