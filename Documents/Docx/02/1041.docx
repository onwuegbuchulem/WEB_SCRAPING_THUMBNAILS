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2F36" w:rsidRDefault="00EF6B0A">
      <w:r>
        <w:t>Also, specific user environment and usage history can make it difficult to reproduce the problem..</w:t>
      </w:r>
      <w:r>
        <w:br/>
      </w:r>
      <w:r>
        <w:t xml:space="preserve"> Popular modeling techniques include Object-Oriented Analysis and Design (OOAD) and Model-Driven Architecture (MDA).</w:t>
      </w:r>
      <w:r>
        <w:br/>
        <w:t>He gave the first description of cryptanalysis by frequency analysis, the earliest code-breaking algorithm.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Programming languages are essential for software development.</w:t>
      </w:r>
      <w:r>
        <w:br/>
        <w:t>FORTRAN, the first widely used high-level language to have a funct</w:t>
      </w:r>
      <w:r>
        <w:t>ional implementation, came out in 1957, and many other languages were soon developed—in particular, COBOL aimed at commercial data processing, and Lisp for computer research.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</w:r>
      <w:r>
        <w:br/>
        <w:t xml:space="preserve"> Computer programming or codi</w:t>
      </w:r>
      <w:r>
        <w:t>ng is the composition of sequences of instructions, called programs, that computers can follow to perform tasks.</w:t>
      </w:r>
      <w:r>
        <w:br/>
        <w:t>Techniques like Code refactoring can enhance readability.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New languages are generally designed around the syntax of a prior language with new functionality added, (for example C++ adds object-orientation to C, and Java adds memory</w:t>
      </w:r>
      <w:r>
        <w:t xml:space="preserve"> management and bytecode to C++, but as a result, loses efficiency and the ability for low-level manipulation).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Debugging is often done with IDEs. Standalone debuggers like GDB are also used, and these often provide less of a visual en</w:t>
      </w:r>
      <w:r>
        <w:t>vironment, usually using a command line.</w:t>
      </w:r>
      <w:r>
        <w:br/>
        <w:t>Ideally, the programming language best suited for the task at hand will be selected.</w:t>
      </w:r>
    </w:p>
    <w:sectPr w:rsidR="000E2F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7317656">
    <w:abstractNumId w:val="8"/>
  </w:num>
  <w:num w:numId="2" w16cid:durableId="1818105219">
    <w:abstractNumId w:val="6"/>
  </w:num>
  <w:num w:numId="3" w16cid:durableId="1365671798">
    <w:abstractNumId w:val="5"/>
  </w:num>
  <w:num w:numId="4" w16cid:durableId="1970816184">
    <w:abstractNumId w:val="4"/>
  </w:num>
  <w:num w:numId="5" w16cid:durableId="1357003481">
    <w:abstractNumId w:val="7"/>
  </w:num>
  <w:num w:numId="6" w16cid:durableId="1812166332">
    <w:abstractNumId w:val="3"/>
  </w:num>
  <w:num w:numId="7" w16cid:durableId="1281911973">
    <w:abstractNumId w:val="2"/>
  </w:num>
  <w:num w:numId="8" w16cid:durableId="427700262">
    <w:abstractNumId w:val="1"/>
  </w:num>
  <w:num w:numId="9" w16cid:durableId="128984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2F36"/>
    <w:rsid w:val="0015074B"/>
    <w:rsid w:val="0029639D"/>
    <w:rsid w:val="00326F90"/>
    <w:rsid w:val="00AA1D8D"/>
    <w:rsid w:val="00B47730"/>
    <w:rsid w:val="00CB0664"/>
    <w:rsid w:val="00EF6B0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2023-12-06T08:07:00Z</dcterms:modified>
  <cp:category/>
</cp:coreProperties>
</file>