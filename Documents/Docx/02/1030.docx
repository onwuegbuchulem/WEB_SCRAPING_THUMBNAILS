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1DB1" w:rsidRDefault="00177EDE">
      <w:r>
        <w:t>Ideally, the programming language best suited for the task at hand will be selected..</w:t>
      </w:r>
      <w:r>
        <w:br/>
        <w:t xml:space="preserve">Programmers typically use high-level programming languages that are more easily intelligible to humans than machine code, which is directly executed by the central </w:t>
      </w:r>
      <w:r>
        <w:t>processing unit.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Proficient programming usually requires expertise in several different subjects, including kno</w:t>
      </w:r>
      <w:r>
        <w:t>wledge of the application domain, details of programming languages and generic code libraries, specialized algorithms, and formal logic.</w:t>
      </w:r>
      <w:r>
        <w:br/>
        <w:t xml:space="preserve"> Different programming languages support different styles of programming (called programming paradigms).</w:t>
      </w:r>
      <w:r>
        <w:br/>
        <w:t xml:space="preserve"> Code-breaking algorithms have also existed for centuries.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In the 1880s, Herman Hollerith invented the concept of storin</w:t>
      </w:r>
      <w:r>
        <w:t>g data in machine-readable form.</w:t>
      </w:r>
      <w:r>
        <w:br/>
        <w:t xml:space="preserve"> It is very difficult to determine what are the most popular modern programming languages.</w:t>
      </w:r>
      <w:r>
        <w:br/>
        <w:t>Integrated development environments (IDEs) aim to integrate all such help.</w:t>
      </w:r>
      <w:r>
        <w:br/>
        <w:t>He gave the first description of cryptanalysis by frequency analysis, the earliest code-breaking algorithm.</w:t>
      </w:r>
      <w:r>
        <w:br/>
        <w:t xml:space="preserve"> After the bug is reproduced, the input of the program may need to be simplified to make it easier to debug.</w:t>
      </w:r>
      <w:r>
        <w:br/>
        <w:t xml:space="preserve"> Some languages are very popular for particular kinds of applications, while some languages are </w:t>
      </w:r>
      <w:r>
        <w:t>regularly used to write many different kinds of applications.</w:t>
      </w:r>
      <w:r>
        <w:br/>
        <w:t>Text editors were also developed that allowed changes and corrections to be made much more easily than with punched cards.</w:t>
      </w:r>
    </w:p>
    <w:sectPr w:rsidR="004D1D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6073855">
    <w:abstractNumId w:val="8"/>
  </w:num>
  <w:num w:numId="2" w16cid:durableId="269629480">
    <w:abstractNumId w:val="6"/>
  </w:num>
  <w:num w:numId="3" w16cid:durableId="1083835484">
    <w:abstractNumId w:val="5"/>
  </w:num>
  <w:num w:numId="4" w16cid:durableId="508906399">
    <w:abstractNumId w:val="4"/>
  </w:num>
  <w:num w:numId="5" w16cid:durableId="1434131808">
    <w:abstractNumId w:val="7"/>
  </w:num>
  <w:num w:numId="6" w16cid:durableId="1421486716">
    <w:abstractNumId w:val="3"/>
  </w:num>
  <w:num w:numId="7" w16cid:durableId="1155990326">
    <w:abstractNumId w:val="2"/>
  </w:num>
  <w:num w:numId="8" w16cid:durableId="1329139832">
    <w:abstractNumId w:val="1"/>
  </w:num>
  <w:num w:numId="9" w16cid:durableId="162176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7EDE"/>
    <w:rsid w:val="0029639D"/>
    <w:rsid w:val="00326F90"/>
    <w:rsid w:val="004D1DB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2023-12-06T07:59:00Z</dcterms:modified>
  <cp:category/>
</cp:coreProperties>
</file>