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F60" w:rsidRDefault="00E7049D">
      <w:r>
        <w:t>Proficient programming usually requires expertise in several different subjects, including knowledge of the application domain, details of programming languages and generic code libraries, specialized algorithms, and formal logic..</w:t>
      </w:r>
      <w:r>
        <w:br/>
        <w:t xml:space="preserve">There are many </w:t>
      </w:r>
      <w:r>
        <w:t>approaches to the Software development process.</w:t>
      </w:r>
      <w:r>
        <w:br/>
        <w:t>Many applications use a mix of several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development.</w:t>
      </w:r>
      <w:r>
        <w:br/>
        <w:t xml:space="preserve"> Allen Downey, in his book How To Think Like A Computer Scientist, write</w:t>
      </w:r>
      <w:r>
        <w:t>s:</w:t>
      </w:r>
      <w:r>
        <w:br/>
        <w:t xml:space="preserve"> Many computer languages provide a mechanism to call functions provided by shared libraries.</w:t>
      </w:r>
      <w:r>
        <w:br/>
        <w:t>In the 9th century, the Arab mathematician Al-Kindi described a cryptographic algorithm for deciphering encrypted code, in A Manuscript on Deciphering Cryptographic Messages.</w:t>
      </w:r>
      <w:r>
        <w:br/>
        <w:t xml:space="preserve"> Computer programmers are those who write computer software.</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Use of a static code analysis tool can help detect some possible problems.</w:t>
      </w:r>
      <w:r>
        <w:br/>
      </w:r>
      <w:r>
        <w:br/>
        <w:t>The first compiler related tool, the A-0 System, was developed in 1952 by Grace Hopper, wh</w:t>
      </w:r>
      <w:r>
        <w:t>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well-established algorithms and their respective complexities and use this knowledge to choose algorithms that are best suited to the circu</w:t>
      </w:r>
      <w:r>
        <w:t>mstances.</w:t>
      </w:r>
    </w:p>
    <w:sectPr w:rsidR="00E93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2988211">
    <w:abstractNumId w:val="8"/>
  </w:num>
  <w:num w:numId="2" w16cid:durableId="897982298">
    <w:abstractNumId w:val="6"/>
  </w:num>
  <w:num w:numId="3" w16cid:durableId="587276341">
    <w:abstractNumId w:val="5"/>
  </w:num>
  <w:num w:numId="4" w16cid:durableId="1951820633">
    <w:abstractNumId w:val="4"/>
  </w:num>
  <w:num w:numId="5" w16cid:durableId="718213212">
    <w:abstractNumId w:val="7"/>
  </w:num>
  <w:num w:numId="6" w16cid:durableId="1135299270">
    <w:abstractNumId w:val="3"/>
  </w:num>
  <w:num w:numId="7" w16cid:durableId="728310319">
    <w:abstractNumId w:val="2"/>
  </w:num>
  <w:num w:numId="8" w16cid:durableId="134565050">
    <w:abstractNumId w:val="1"/>
  </w:num>
  <w:num w:numId="9" w16cid:durableId="432629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7049D"/>
    <w:rsid w:val="00E93F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