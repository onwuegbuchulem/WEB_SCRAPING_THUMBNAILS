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5E9" w:rsidRDefault="00B81963">
      <w:r>
        <w:t xml:space="preserve"> Some languages are very popular for particular kinds of applications, while some languages are regularly used to write many different kinds of applications..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Following a consistent programming style often helps readability.</w:t>
      </w:r>
      <w:r>
        <w:br/>
        <w:t>Many applications use a mix of several languages in their construction and use.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a very important task i</w:t>
      </w:r>
      <w:r>
        <w:t>n the software development process since having defects in a program can have significant consequences for its users.</w:t>
      </w:r>
      <w:r>
        <w:br/>
        <w:t>Normally the first step in debugging is to attempt to reproduce the problem.</w:t>
      </w:r>
      <w:r>
        <w:br/>
        <w:t xml:space="preserve"> A similar technique used for database design is Entity-Relationship Modeling (ER Modeling).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</w:t>
      </w:r>
      <w:r>
        <w:t>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text editors such as Emacs allow GDB to be invoked through them, to provide a visual environment.</w:t>
      </w:r>
      <w:r>
        <w:br/>
        <w:t xml:space="preserve"> In the 1880s, Herman Hollerith invented the concept of storing data in machine-readable form.</w:t>
      </w:r>
      <w:r>
        <w:br/>
        <w:t>Scripting and breakpointing is also part of this process.</w:t>
      </w:r>
      <w:r>
        <w:br/>
        <w:t xml:space="preserve"> Code-breaking algorithms have also existed for centuries.</w:t>
      </w:r>
      <w:r>
        <w:br/>
        <w:t xml:space="preserve">For this purpose, algorithms are classified into orders </w:t>
      </w:r>
      <w:r>
        <w:t>using so-called Big O notation, which expresses resource use, such as execution time or memory consumption, in terms of the size of an input.</w:t>
      </w:r>
    </w:p>
    <w:sectPr w:rsidR="00E005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3616073">
    <w:abstractNumId w:val="8"/>
  </w:num>
  <w:num w:numId="2" w16cid:durableId="1045373159">
    <w:abstractNumId w:val="6"/>
  </w:num>
  <w:num w:numId="3" w16cid:durableId="533998747">
    <w:abstractNumId w:val="5"/>
  </w:num>
  <w:num w:numId="4" w16cid:durableId="1084380317">
    <w:abstractNumId w:val="4"/>
  </w:num>
  <w:num w:numId="5" w16cid:durableId="673455155">
    <w:abstractNumId w:val="7"/>
  </w:num>
  <w:num w:numId="6" w16cid:durableId="2117669734">
    <w:abstractNumId w:val="3"/>
  </w:num>
  <w:num w:numId="7" w16cid:durableId="228420049">
    <w:abstractNumId w:val="2"/>
  </w:num>
  <w:num w:numId="8" w16cid:durableId="1794593864">
    <w:abstractNumId w:val="1"/>
  </w:num>
  <w:num w:numId="9" w16cid:durableId="101495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1963"/>
    <w:rsid w:val="00CB0664"/>
    <w:rsid w:val="00E005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