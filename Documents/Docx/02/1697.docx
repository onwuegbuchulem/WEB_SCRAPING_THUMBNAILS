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5D5" w:rsidRDefault="008F77B2">
      <w:r>
        <w:t xml:space="preserve"> It is very difficult to determine what are the most popular modern programming languages..</w:t>
      </w:r>
      <w:r>
        <w:br/>
        <w:t xml:space="preserve"> Code-breaking algorithms have also existed for centuries.</w:t>
      </w:r>
      <w:r>
        <w:br/>
      </w:r>
      <w:r>
        <w:br/>
        <w:t xml:space="preserve">Some text editors such as Emacs allow GDB to be invoked through them, to provide a visual </w:t>
      </w:r>
      <w:r>
        <w:t>environment.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Whatever th</w:t>
      </w:r>
      <w:r>
        <w:t>e approach to development may be, the final program must satisfy some fundamental properties.</w:t>
      </w:r>
      <w:r>
        <w:br/>
        <w:t>It involves designing and implementing algorithms, step-by-step specifications of procedures, by writing code in one or more programming languages.</w:t>
      </w:r>
      <w:r>
        <w:br/>
        <w:t>They are the building blocks for all software, from the simplest applications to the most sophisticated ones.</w:t>
      </w:r>
      <w:r>
        <w:br/>
        <w:t>Ideally, the programming language best suited for the task at hand will be selected.</w:t>
      </w:r>
      <w:r>
        <w:br/>
        <w:t>Later a control panel (plug board) added to his 1906 Type I Tabulator allow</w:t>
      </w:r>
      <w:r>
        <w:t>ed it to be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Computer programmers are those who write computer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</w:t>
      </w:r>
      <w:r>
        <w:t>y and the ability for low-level manipulation).</w:t>
      </w:r>
      <w:r>
        <w:br/>
        <w:t xml:space="preserve"> In the 1880s, Herman Hollerith invented the concept of storing data in machine-readable form.</w:t>
      </w:r>
    </w:p>
    <w:sectPr w:rsidR="00731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245772">
    <w:abstractNumId w:val="8"/>
  </w:num>
  <w:num w:numId="2" w16cid:durableId="2114934544">
    <w:abstractNumId w:val="6"/>
  </w:num>
  <w:num w:numId="3" w16cid:durableId="1274246689">
    <w:abstractNumId w:val="5"/>
  </w:num>
  <w:num w:numId="4" w16cid:durableId="1184661237">
    <w:abstractNumId w:val="4"/>
  </w:num>
  <w:num w:numId="5" w16cid:durableId="1036080957">
    <w:abstractNumId w:val="7"/>
  </w:num>
  <w:num w:numId="6" w16cid:durableId="43799247">
    <w:abstractNumId w:val="3"/>
  </w:num>
  <w:num w:numId="7" w16cid:durableId="190152022">
    <w:abstractNumId w:val="2"/>
  </w:num>
  <w:num w:numId="8" w16cid:durableId="1758943328">
    <w:abstractNumId w:val="1"/>
  </w:num>
  <w:num w:numId="9" w16cid:durableId="144823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15D5"/>
    <w:rsid w:val="008F77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