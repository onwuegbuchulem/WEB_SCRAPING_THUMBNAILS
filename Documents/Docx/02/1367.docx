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193" w:rsidRDefault="00ED6F9D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Programmable devices have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</w:t>
      </w:r>
      <w:r>
        <w:t>0 System, was developed in 1952 by Grace Hopper, who also coined the term 'compiler'.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Machine code was the language of early programs, written in the instruction set of the p</w:t>
      </w:r>
      <w:r>
        <w:t>articular machine, often in binary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>Text editors were also developed that allowed changes and correcti</w:t>
      </w:r>
      <w:r>
        <w:t>ons to be made much more easily than with punched cards.</w:t>
      </w:r>
    </w:p>
    <w:sectPr w:rsidR="00B831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103383">
    <w:abstractNumId w:val="8"/>
  </w:num>
  <w:num w:numId="2" w16cid:durableId="1059674407">
    <w:abstractNumId w:val="6"/>
  </w:num>
  <w:num w:numId="3" w16cid:durableId="188691157">
    <w:abstractNumId w:val="5"/>
  </w:num>
  <w:num w:numId="4" w16cid:durableId="1716008819">
    <w:abstractNumId w:val="4"/>
  </w:num>
  <w:num w:numId="5" w16cid:durableId="1894078576">
    <w:abstractNumId w:val="7"/>
  </w:num>
  <w:num w:numId="6" w16cid:durableId="2031713905">
    <w:abstractNumId w:val="3"/>
  </w:num>
  <w:num w:numId="7" w16cid:durableId="273907622">
    <w:abstractNumId w:val="2"/>
  </w:num>
  <w:num w:numId="8" w16cid:durableId="1412391086">
    <w:abstractNumId w:val="1"/>
  </w:num>
  <w:num w:numId="9" w16cid:durableId="26739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3193"/>
    <w:rsid w:val="00CB0664"/>
    <w:rsid w:val="00ED6F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