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6E6B" w:rsidRDefault="00181EEF">
      <w:r>
        <w:t xml:space="preserve"> The first step in most formal software development processes is requirements analysis, followed by testing to determine value modeling, implementation, and failure elimination (debugging)..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There are many approaches to the Software development process.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Different programming languages support differe</w:t>
      </w:r>
      <w:r>
        <w:t>nt styles of programming (called programming paradigms).</w:t>
      </w:r>
      <w:r>
        <w:br/>
        <w:t>This can be a non-trivial task, for example as with parallel processes or some unusual software bugs.</w:t>
      </w:r>
      <w:r>
        <w:br/>
        <w:t xml:space="preserve"> Whatever the approach to development may be, the final program must satisfy some fundamental properties.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</w:t>
      </w:r>
      <w:r>
        <w:t xml:space="preserve"> ability for low-level manipulation).</w:t>
      </w:r>
      <w:r>
        <w:br/>
        <w:t>The Unified Modeling Language (UML) is a notation used for both the OOAD and MDA.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Programs were mostly entered using punched cards or paper tape.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Use of a static code analysis</w:t>
      </w:r>
      <w:r>
        <w:t xml:space="preserve"> tool can help detect some possible problems.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7E6E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6863629">
    <w:abstractNumId w:val="8"/>
  </w:num>
  <w:num w:numId="2" w16cid:durableId="1575355735">
    <w:abstractNumId w:val="6"/>
  </w:num>
  <w:num w:numId="3" w16cid:durableId="630014737">
    <w:abstractNumId w:val="5"/>
  </w:num>
  <w:num w:numId="4" w16cid:durableId="349071486">
    <w:abstractNumId w:val="4"/>
  </w:num>
  <w:num w:numId="5" w16cid:durableId="922032161">
    <w:abstractNumId w:val="7"/>
  </w:num>
  <w:num w:numId="6" w16cid:durableId="462188788">
    <w:abstractNumId w:val="3"/>
  </w:num>
  <w:num w:numId="7" w16cid:durableId="1699623373">
    <w:abstractNumId w:val="2"/>
  </w:num>
  <w:num w:numId="8" w16cid:durableId="148911241">
    <w:abstractNumId w:val="1"/>
  </w:num>
  <w:num w:numId="9" w16cid:durableId="1515995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1EEF"/>
    <w:rsid w:val="0029639D"/>
    <w:rsid w:val="00326F90"/>
    <w:rsid w:val="007E6E6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2023-12-06T05:34:00Z</dcterms:modified>
  <cp:category/>
</cp:coreProperties>
</file>