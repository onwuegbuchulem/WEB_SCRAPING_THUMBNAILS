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166" w:rsidRDefault="00A527DB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Readability is important because programmers spend the majorit</w:t>
      </w:r>
      <w:r>
        <w:t>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</w:t>
      </w:r>
      <w:r>
        <w:t>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>For example, COBOL is still strong in corporate data centers often on large mainframe computers, Fortran in engineering applications, scripting languages in Web developme</w:t>
      </w:r>
      <w:r>
        <w:t>nt, and C in embedded software.</w:t>
      </w:r>
      <w:r>
        <w:br/>
        <w:t>There exist a lot of different approaches for each of those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2E0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1913006">
    <w:abstractNumId w:val="8"/>
  </w:num>
  <w:num w:numId="2" w16cid:durableId="1691758974">
    <w:abstractNumId w:val="6"/>
  </w:num>
  <w:num w:numId="3" w16cid:durableId="1160655200">
    <w:abstractNumId w:val="5"/>
  </w:num>
  <w:num w:numId="4" w16cid:durableId="511185518">
    <w:abstractNumId w:val="4"/>
  </w:num>
  <w:num w:numId="5" w16cid:durableId="1959800927">
    <w:abstractNumId w:val="7"/>
  </w:num>
  <w:num w:numId="6" w16cid:durableId="1770202075">
    <w:abstractNumId w:val="3"/>
  </w:num>
  <w:num w:numId="7" w16cid:durableId="999966007">
    <w:abstractNumId w:val="2"/>
  </w:num>
  <w:num w:numId="8" w16cid:durableId="1929536574">
    <w:abstractNumId w:val="1"/>
  </w:num>
  <w:num w:numId="9" w16cid:durableId="12701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166"/>
    <w:rsid w:val="00326F90"/>
    <w:rsid w:val="00A527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