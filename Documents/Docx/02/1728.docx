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080" w:rsidRDefault="00E50F7B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However, because an assembly </w:t>
      </w:r>
      <w:r>
        <w:t>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</w:t>
      </w:r>
      <w:r>
        <w:t>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 xml:space="preserve">Trade-offs from this ideal involve finding enough programmers who know the language to build a </w:t>
      </w:r>
      <w:r>
        <w:t>team, the availability of compilers for that language, and the efficiency with which programs written in a given language execute.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</w:t>
      </w:r>
      <w:r>
        <w:t>ons provided by shared libraries.</w:t>
      </w:r>
      <w:r>
        <w:br/>
        <w:t xml:space="preserve"> Computer programmers are those who write computer software.</w:t>
      </w:r>
      <w:r>
        <w:br/>
        <w:t>It is usually easier to code in "high-level" languages than in "low-level"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</w:p>
    <w:sectPr w:rsidR="009070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748878">
    <w:abstractNumId w:val="8"/>
  </w:num>
  <w:num w:numId="2" w16cid:durableId="1755584409">
    <w:abstractNumId w:val="6"/>
  </w:num>
  <w:num w:numId="3" w16cid:durableId="412122650">
    <w:abstractNumId w:val="5"/>
  </w:num>
  <w:num w:numId="4" w16cid:durableId="1242179015">
    <w:abstractNumId w:val="4"/>
  </w:num>
  <w:num w:numId="5" w16cid:durableId="1739597346">
    <w:abstractNumId w:val="7"/>
  </w:num>
  <w:num w:numId="6" w16cid:durableId="1537309305">
    <w:abstractNumId w:val="3"/>
  </w:num>
  <w:num w:numId="7" w16cid:durableId="1571230936">
    <w:abstractNumId w:val="2"/>
  </w:num>
  <w:num w:numId="8" w16cid:durableId="114756902">
    <w:abstractNumId w:val="1"/>
  </w:num>
  <w:num w:numId="9" w16cid:durableId="200239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7080"/>
    <w:rsid w:val="00AA1D8D"/>
    <w:rsid w:val="00B47730"/>
    <w:rsid w:val="00CB0664"/>
    <w:rsid w:val="00E50F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