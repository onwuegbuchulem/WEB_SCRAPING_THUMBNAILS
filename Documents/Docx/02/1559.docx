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F76" w:rsidRDefault="000146AE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br/>
        <w:t xml:space="preserve">The first compiler related tool, the A-0 System, was developed in </w:t>
      </w:r>
      <w:r>
        <w:t>1952 by Grace Hopper, who also coined the term 'compiler'.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Code-breaking algorithms have </w:t>
      </w:r>
      <w:r>
        <w:t>also existed for centuries.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</w:t>
      </w:r>
      <w:r>
        <w:t xml:space="preserve">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For example, COBOL is still strong in cor</w:t>
      </w:r>
      <w:r>
        <w:t>porate data centers often on large mainframe computers, Fortran in engineering applications, scripting languages in Web development, and C in embedded software.</w:t>
      </w:r>
    </w:p>
    <w:sectPr w:rsidR="00331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75408">
    <w:abstractNumId w:val="8"/>
  </w:num>
  <w:num w:numId="2" w16cid:durableId="271520605">
    <w:abstractNumId w:val="6"/>
  </w:num>
  <w:num w:numId="3" w16cid:durableId="823667355">
    <w:abstractNumId w:val="5"/>
  </w:num>
  <w:num w:numId="4" w16cid:durableId="1216773799">
    <w:abstractNumId w:val="4"/>
  </w:num>
  <w:num w:numId="5" w16cid:durableId="1436294081">
    <w:abstractNumId w:val="7"/>
  </w:num>
  <w:num w:numId="6" w16cid:durableId="314602862">
    <w:abstractNumId w:val="3"/>
  </w:num>
  <w:num w:numId="7" w16cid:durableId="1199195972">
    <w:abstractNumId w:val="2"/>
  </w:num>
  <w:num w:numId="8" w16cid:durableId="501089729">
    <w:abstractNumId w:val="1"/>
  </w:num>
  <w:num w:numId="9" w16cid:durableId="103442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AE"/>
    <w:rsid w:val="00034616"/>
    <w:rsid w:val="0006063C"/>
    <w:rsid w:val="0015074B"/>
    <w:rsid w:val="0029639D"/>
    <w:rsid w:val="00326F90"/>
    <w:rsid w:val="00331F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