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02C5" w:rsidRDefault="00A91D22">
      <w:r>
        <w:br/>
        <w:t>The first compiler related tool, the A-0 System, was developed in 1952 by Grace Hopper, who also coined the term 'compiler'..</w:t>
      </w:r>
      <w:r>
        <w:br/>
      </w:r>
      <w:r>
        <w:t xml:space="preserve"> Debugging is a very important task in the software development process since having defects in a program can have significant consequences for its users.</w:t>
      </w:r>
      <w:r>
        <w:br/>
        <w:t xml:space="preserve"> The first step in most formal software development processes is requirements analysis, followed by testing to determine value modeling, implementation, and failure elimination (debugging).</w:t>
      </w:r>
      <w:r>
        <w:br/>
        <w:t>Normally the first step in debugging is to attempt to reproduce the problem.</w:t>
      </w:r>
      <w:r>
        <w:br/>
        <w:t>Techniques like Code refactoring can enhance readability.</w:t>
      </w:r>
      <w:r>
        <w:br/>
        <w:t xml:space="preserve"> Different programming languages</w:t>
      </w:r>
      <w:r>
        <w:t xml:space="preserve"> support different styles of programming (called programming paradigms).</w:t>
      </w:r>
      <w:r>
        <w:br/>
        <w:t xml:space="preserve"> Various visual programming languages have also been developed with the intent to resolve readability concerns by adopting non-traditional approaches to code structure and display.</w:t>
      </w:r>
      <w:r>
        <w:br/>
        <w:t>Later a control panel (plug board) added to his 1906 Type I Tabulator allowed it to be programmed for different jobs, and by the late 1940s, unit record equipment such as the IBM 602 and IBM 604, were programmed by control panels in a similar way, as were th</w:t>
      </w:r>
      <w:r>
        <w:t>e first electronic computers.</w:t>
      </w:r>
      <w:r>
        <w:br/>
        <w:t>As early as the 9th century, a programmable music sequencer was invented by the Persian Banu Musa brothers, who described an automated mechanical flute player in the Book of Ingenious Devices.</w:t>
      </w:r>
      <w:r>
        <w:br/>
        <w:t>In 1801, the Jacquard loom could produce entirely different weaves by changing the "program" – a series of pasteboard cards with holes punched in them.</w:t>
      </w:r>
      <w:r>
        <w:br/>
      </w:r>
      <w:r>
        <w:br/>
        <w:t xml:space="preserve"> Computer programming or coding is the composition of sequences of instructions, called programs, that computers can follow to perform t</w:t>
      </w:r>
      <w:r>
        <w:t>asks.</w:t>
      </w:r>
      <w:r>
        <w:br/>
        <w:t xml:space="preserve"> Debugging is often done with IDEs. Standalone debuggers like GDB are also used, and these often provide less of a visual environment, usually using a command line.</w:t>
      </w:r>
      <w:r>
        <w:br/>
        <w:t>Compilers harnessed the power of computers to make programming easier by allowing programmers to specify calculations by entering a formula using infix notation.</w:t>
      </w:r>
      <w:r>
        <w:br/>
        <w:t>Sometimes software development is known as software engineering, especially when it employs formal methods or follows an engineering design process.</w:t>
      </w:r>
      <w:r>
        <w:br/>
        <w:t xml:space="preserve">He gave the first description </w:t>
      </w:r>
      <w:r>
        <w:t>of cryptanalysis by frequency analysis, the earliest code-breaking algorithm.</w:t>
      </w:r>
    </w:p>
    <w:sectPr w:rsidR="004702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6104149">
    <w:abstractNumId w:val="8"/>
  </w:num>
  <w:num w:numId="2" w16cid:durableId="1204170703">
    <w:abstractNumId w:val="6"/>
  </w:num>
  <w:num w:numId="3" w16cid:durableId="875502492">
    <w:abstractNumId w:val="5"/>
  </w:num>
  <w:num w:numId="4" w16cid:durableId="259217226">
    <w:abstractNumId w:val="4"/>
  </w:num>
  <w:num w:numId="5" w16cid:durableId="862666802">
    <w:abstractNumId w:val="7"/>
  </w:num>
  <w:num w:numId="6" w16cid:durableId="647823478">
    <w:abstractNumId w:val="3"/>
  </w:num>
  <w:num w:numId="7" w16cid:durableId="433522198">
    <w:abstractNumId w:val="2"/>
  </w:num>
  <w:num w:numId="8" w16cid:durableId="683215549">
    <w:abstractNumId w:val="1"/>
  </w:num>
  <w:num w:numId="9" w16cid:durableId="9856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02C5"/>
    <w:rsid w:val="00A91D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2023-12-06T06:26:00Z</dcterms:modified>
  <cp:category/>
</cp:coreProperties>
</file>