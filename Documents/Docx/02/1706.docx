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933BB" w:rsidRDefault="00F109BD">
      <w:r>
        <w:t>Integrated development environments (IDEs) aim to integrate all such help..</w:t>
      </w:r>
      <w:r>
        <w:br/>
        <w:t>A study found that a few simple readability transformations made code shorter and drastically reduced the time to understand it.</w:t>
      </w:r>
      <w:r>
        <w:br/>
      </w:r>
      <w:r>
        <w:t xml:space="preserve"> After the bug is reproduced, the input of the program may need to be simplified to make it easier to debug.</w:t>
      </w:r>
      <w:r>
        <w:br/>
        <w:t xml:space="preserve"> Programs were mostly entered using punched cards or paper tape.</w:t>
      </w:r>
      <w:r>
        <w:br/>
        <w:t>Also, specific user environment and usage history can make it difficult to reproduce the problem.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Programmers ty</w:t>
      </w:r>
      <w:r>
        <w:t>pically use high-level programming languages that are more easily intelligible to humans than machine code, which is directly executed by the central processing unit.</w:t>
      </w:r>
      <w:r>
        <w:br/>
        <w:t xml:space="preserve"> Popular modeling techniques include Object-Oriented Analysis and Design (OOAD) and Model-Driven Architecture (MDA).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Scripting and breakpointing is also part of this process.</w:t>
      </w:r>
      <w:r>
        <w:br/>
        <w:t xml:space="preserve"> Auxil</w:t>
      </w:r>
      <w:r>
        <w:t>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Languages form an approximate spectrum from "low-level" to "</w:t>
      </w:r>
      <w:r>
        <w:t>high-level"; "low-level" languages are typically more machine-oriented and faster to execute, whereas "high-level" languages are more abstract and easier to use but execute less quickly.</w:t>
      </w:r>
      <w:r>
        <w:br/>
        <w:t>It involves designing and implementing algorithms, step-by-step specifications of procedures, by writing code in one or more programming languages.</w:t>
      </w:r>
      <w:r>
        <w:br/>
        <w:t xml:space="preserve"> High-level languages made the process of developing a program simpler and more understandable, and less bound to the underlying hardware.</w:t>
      </w:r>
    </w:p>
    <w:sectPr w:rsidR="00C933B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61942917">
    <w:abstractNumId w:val="8"/>
  </w:num>
  <w:num w:numId="2" w16cid:durableId="2009137328">
    <w:abstractNumId w:val="6"/>
  </w:num>
  <w:num w:numId="3" w16cid:durableId="861626348">
    <w:abstractNumId w:val="5"/>
  </w:num>
  <w:num w:numId="4" w16cid:durableId="435714210">
    <w:abstractNumId w:val="4"/>
  </w:num>
  <w:num w:numId="5" w16cid:durableId="155922593">
    <w:abstractNumId w:val="7"/>
  </w:num>
  <w:num w:numId="6" w16cid:durableId="368603270">
    <w:abstractNumId w:val="3"/>
  </w:num>
  <w:num w:numId="7" w16cid:durableId="1070688469">
    <w:abstractNumId w:val="2"/>
  </w:num>
  <w:num w:numId="8" w16cid:durableId="1420640595">
    <w:abstractNumId w:val="1"/>
  </w:num>
  <w:num w:numId="9" w16cid:durableId="1998877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933BB"/>
    <w:rsid w:val="00CB0664"/>
    <w:rsid w:val="00F109B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2023-12-06T05:11:00Z</dcterms:modified>
  <cp:category/>
</cp:coreProperties>
</file>