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5CC" w:rsidRDefault="008C4905">
      <w:r>
        <w:t xml:space="preserve"> Machine code was the language of early programs, written in the instruction set of the particular machine, often in binary notation..</w:t>
      </w:r>
      <w:r>
        <w:br/>
        <w:t>The Unified Modeling Language (UML) is a notation used for both the OOAD and MDA.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Following a consistent programming style often helps readability.</w:t>
      </w:r>
      <w:r>
        <w:br/>
        <w:t xml:space="preserve"> Auxiliary tasks accompanying and related to programming include analyzing requirements, testing, debugging (investigating and fixing problems), implementation of build systems, and</w:t>
      </w:r>
      <w:r>
        <w:t xml:space="preserve"> management of derived artifacts, such as programs' machine code.</w:t>
      </w:r>
      <w:r>
        <w:br/>
        <w:t>There are many approaches to the Software development process.</w:t>
      </w:r>
      <w:r>
        <w:br/>
        <w:t>Use of a static code analysis tool can help detect some possible problems.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By the late 1960s, data storage devices and computer terminals became inexpensive enough that programs could be cr</w:t>
      </w:r>
      <w:r>
        <w:t>eated by typing directly into the computers.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It is usually easier to code in "high-level" languages than in "low-level" ones.</w:t>
      </w:r>
      <w:r>
        <w:br/>
        <w:t xml:space="preserve"> After the bug is reproduced, the input of the program may need to be simplified to make it easier to debug.</w:t>
      </w:r>
      <w:r>
        <w:br/>
        <w:t>Also, specific user environment and usage history can make it difficult to reproduce the</w:t>
      </w:r>
      <w:r>
        <w:t xml:space="preserve"> problem.</w:t>
      </w:r>
      <w:r>
        <w:br/>
        <w:t>Normally the first step in debugging is to attempt to reproduce the problem.</w:t>
      </w:r>
      <w:r>
        <w:br/>
        <w:t xml:space="preserve"> Popular modeling techniques include Object-Oriented Analysis and Design (OOAD) and Model-Driven Architecture (MDA).</w:t>
      </w:r>
    </w:p>
    <w:sectPr w:rsidR="00BF15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1973353">
    <w:abstractNumId w:val="8"/>
  </w:num>
  <w:num w:numId="2" w16cid:durableId="1246038826">
    <w:abstractNumId w:val="6"/>
  </w:num>
  <w:num w:numId="3" w16cid:durableId="658732295">
    <w:abstractNumId w:val="5"/>
  </w:num>
  <w:num w:numId="4" w16cid:durableId="854227576">
    <w:abstractNumId w:val="4"/>
  </w:num>
  <w:num w:numId="5" w16cid:durableId="1082944174">
    <w:abstractNumId w:val="7"/>
  </w:num>
  <w:num w:numId="6" w16cid:durableId="364645704">
    <w:abstractNumId w:val="3"/>
  </w:num>
  <w:num w:numId="7" w16cid:durableId="1336878040">
    <w:abstractNumId w:val="2"/>
  </w:num>
  <w:num w:numId="8" w16cid:durableId="254293208">
    <w:abstractNumId w:val="1"/>
  </w:num>
  <w:num w:numId="9" w16cid:durableId="8546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4905"/>
    <w:rsid w:val="00AA1D8D"/>
    <w:rsid w:val="00B47730"/>
    <w:rsid w:val="00BF15C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2023-12-06T06:36:00Z</dcterms:modified>
  <cp:category/>
</cp:coreProperties>
</file>