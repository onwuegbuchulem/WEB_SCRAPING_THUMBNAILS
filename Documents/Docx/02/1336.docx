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4F3C" w:rsidRDefault="00777C3C">
      <w:r>
        <w:t>They are the building blocks for all software, from the simplest applications to the most sophisticated ones..</w:t>
      </w:r>
      <w:r>
        <w:br/>
      </w:r>
      <w:r>
        <w:t xml:space="preserve"> Implementation techniques include imperative languages (object-oriented or procedural), functional languages, and logic languages.</w:t>
      </w:r>
      <w:r>
        <w:br/>
        <w:t>It involves designing and implementing algorithms, step-by-step specifications of procedures, by writing code in one or more programming languages.</w:t>
      </w:r>
      <w:r>
        <w:br/>
        <w:t>Trial-and-error/divide-and-conquer is needed: the programmer will try to remove some parts of the original test case and check if the problem still exists.</w:t>
      </w:r>
      <w:r>
        <w:br/>
        <w:t xml:space="preserve"> These compiled languages allow the programmer to write programs in terms th</w:t>
      </w:r>
      <w:r>
        <w:t>at are syntactically richer, and more capable of abstracting the code, making it easy to target varying machine instruction sets via compilation declarations and heuristics.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Debugging is often done with IDEs. Standalone debuggers like GDB are also used, and these </w:t>
      </w:r>
      <w:r>
        <w:t>often provide less of a visual environment, usually using a command line.</w:t>
      </w:r>
      <w:r>
        <w:br/>
        <w:t>Also, specific user environment and usage history can make it difficult to reproduce the problem.</w:t>
      </w:r>
      <w:r>
        <w:br/>
        <w:t>Many applications use a mix of several languages in their construction and use.</w:t>
      </w:r>
      <w:r>
        <w:br/>
        <w:t>When debugging the problem in a GUI, the programmer can try to skip some user interaction from the original problem description and check if remaining actions are sufficient for bugs to appear.</w:t>
      </w:r>
      <w:r>
        <w:br/>
        <w:t xml:space="preserve"> Programs were mostly entered using punched cards or paper tape.</w:t>
      </w:r>
      <w:r>
        <w:br/>
        <w:t>U</w:t>
      </w:r>
      <w:r>
        <w:t>se of a static code analysis tool can help detect some possible problems.</w:t>
      </w:r>
      <w:r>
        <w:br/>
        <w:t xml:space="preserve"> In the 1880s, Herman Hollerith invented the concept of storing data in machine-readable form.</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Programming languages are essential for software develo</w:t>
      </w:r>
      <w:r>
        <w:t>pment.</w:t>
      </w:r>
    </w:p>
    <w:sectPr w:rsidR="00834F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3972958">
    <w:abstractNumId w:val="8"/>
  </w:num>
  <w:num w:numId="2" w16cid:durableId="1498496734">
    <w:abstractNumId w:val="6"/>
  </w:num>
  <w:num w:numId="3" w16cid:durableId="2059283090">
    <w:abstractNumId w:val="5"/>
  </w:num>
  <w:num w:numId="4" w16cid:durableId="1209608227">
    <w:abstractNumId w:val="4"/>
  </w:num>
  <w:num w:numId="5" w16cid:durableId="1126465432">
    <w:abstractNumId w:val="7"/>
  </w:num>
  <w:num w:numId="6" w16cid:durableId="2059275557">
    <w:abstractNumId w:val="3"/>
  </w:num>
  <w:num w:numId="7" w16cid:durableId="554435282">
    <w:abstractNumId w:val="2"/>
  </w:num>
  <w:num w:numId="8" w16cid:durableId="1496729666">
    <w:abstractNumId w:val="1"/>
  </w:num>
  <w:num w:numId="9" w16cid:durableId="1371371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7C3C"/>
    <w:rsid w:val="00834F3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2023-12-06T07:56:00Z</dcterms:modified>
  <cp:category/>
</cp:coreProperties>
</file>