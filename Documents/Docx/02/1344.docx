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360" w:rsidRDefault="009461B7">
      <w:r>
        <w:t xml:space="preserve"> Computer programmers are those who write computer software..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</w:t>
      </w:r>
      <w:r>
        <w:t xml:space="preserve">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</w:t>
      </w:r>
      <w:r>
        <w:t>e majority of their time reading, trying to understand, reusing and modifying existing source code, rather than writing new source code.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</w:t>
      </w:r>
      <w:r>
        <w:t>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Charles Babbage had already written his first program for the Analytical Engine in 1837.</w:t>
      </w:r>
    </w:p>
    <w:sectPr w:rsidR="002F0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520530">
    <w:abstractNumId w:val="8"/>
  </w:num>
  <w:num w:numId="2" w16cid:durableId="1480732350">
    <w:abstractNumId w:val="6"/>
  </w:num>
  <w:num w:numId="3" w16cid:durableId="1235168911">
    <w:abstractNumId w:val="5"/>
  </w:num>
  <w:num w:numId="4" w16cid:durableId="645282799">
    <w:abstractNumId w:val="4"/>
  </w:num>
  <w:num w:numId="5" w16cid:durableId="1784808926">
    <w:abstractNumId w:val="7"/>
  </w:num>
  <w:num w:numId="6" w16cid:durableId="592132025">
    <w:abstractNumId w:val="3"/>
  </w:num>
  <w:num w:numId="7" w16cid:durableId="1743332579">
    <w:abstractNumId w:val="2"/>
  </w:num>
  <w:num w:numId="8" w16cid:durableId="1284464684">
    <w:abstractNumId w:val="1"/>
  </w:num>
  <w:num w:numId="9" w16cid:durableId="14994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360"/>
    <w:rsid w:val="00326F90"/>
    <w:rsid w:val="009461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