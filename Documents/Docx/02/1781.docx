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75D5" w:rsidRDefault="000A2B55">
      <w:r>
        <w:t>In 1206, the Arab engineer Al-Jazari invented a programmable drum machine where a musical mechanical automaton could be made to play different rhythms and drum patterns, via pegs and cams..</w:t>
      </w:r>
      <w:r>
        <w:br/>
        <w:t xml:space="preserve">Programmers typically use high-level programming </w:t>
      </w:r>
      <w:r>
        <w:t>languages that are more easily intelligible to humans than machine code, which is directly executed by the central processing unit.</w:t>
      </w:r>
      <w:r>
        <w:br/>
        <w:t>They are the building blocks for all software, from the simplest applications to the most sophisticated ones.</w:t>
      </w:r>
      <w:r>
        <w:br/>
        <w:t>He gave the first description of cryptanalysis by frequency analysis, the earliest code-breaking algorithm.</w:t>
      </w:r>
      <w:r>
        <w:br/>
        <w:t>A study found that a few simple readability transformations made code shorter and drastically reduced the time to understand it.</w:t>
      </w:r>
      <w:r>
        <w:br/>
        <w:t>The choice of language used is su</w:t>
      </w:r>
      <w:r>
        <w:t>bject to many considerations, such as company policy, suitability to task, availability of third-party packages, or individual preference.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However, Charles Babbage had already written his first program for the Analytical Engine in 1837.</w:t>
      </w:r>
      <w:r>
        <w:br/>
        <w:t>Programming languages are essential for software development.</w:t>
      </w:r>
      <w:r>
        <w:br/>
        <w:t xml:space="preserve">Expert programmers are </w:t>
      </w:r>
      <w:r>
        <w:t>familiar with a variety of well-established algorithms and their respective complexities and use this knowledge to choose algorithms that are best suited to the circumstances.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Scripting and breakpointing is also part of this process.</w:t>
      </w:r>
      <w:r>
        <w:br/>
        <w:t xml:space="preserve"> The first computer program is generally dated to 1843, when mathematician Ada Lovelace published an algorithm to ca</w:t>
      </w:r>
      <w:r>
        <w:t>lculate a sequence of Bernoulli numbers, intended to be carried out by Charles Babbage's Analytical Engine.</w:t>
      </w:r>
      <w:r>
        <w:br/>
        <w:t xml:space="preserve"> It is very difficult to determine what are the most popular modern programming languages.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1F75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1440103">
    <w:abstractNumId w:val="8"/>
  </w:num>
  <w:num w:numId="2" w16cid:durableId="138616355">
    <w:abstractNumId w:val="6"/>
  </w:num>
  <w:num w:numId="3" w16cid:durableId="1977099065">
    <w:abstractNumId w:val="5"/>
  </w:num>
  <w:num w:numId="4" w16cid:durableId="1601714688">
    <w:abstractNumId w:val="4"/>
  </w:num>
  <w:num w:numId="5" w16cid:durableId="1849519864">
    <w:abstractNumId w:val="7"/>
  </w:num>
  <w:num w:numId="6" w16cid:durableId="247202124">
    <w:abstractNumId w:val="3"/>
  </w:num>
  <w:num w:numId="7" w16cid:durableId="433786199">
    <w:abstractNumId w:val="2"/>
  </w:num>
  <w:num w:numId="8" w16cid:durableId="528642786">
    <w:abstractNumId w:val="1"/>
  </w:num>
  <w:num w:numId="9" w16cid:durableId="1039863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B55"/>
    <w:rsid w:val="0015074B"/>
    <w:rsid w:val="001F75D5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2023-12-06T06:16:00Z</dcterms:modified>
  <cp:category/>
</cp:coreProperties>
</file>