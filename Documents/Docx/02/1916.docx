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DDE" w:rsidRDefault="00174492">
      <w:r>
        <w:t>He gave the first description of cryptanalysis by frequency analysis, the earliest code-breaking algorithm..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1206, the Arab engineer Al-Jazari invented a programmable drum machine where a musical mechanical automaton could be made to play different rhythms and</w:t>
      </w:r>
      <w:r>
        <w:t xml:space="preserve"> drum patterns, via pegs and cams.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They are the building blocks for all software, from the simplest applications to the most sophisticated ones.</w:t>
      </w:r>
      <w:r>
        <w:br/>
        <w:t xml:space="preserve">Expert programmers are familiar with a variety of well-established algorithms and their respective complexities and use this knowledge to choose algorithms that are best suited </w:t>
      </w:r>
      <w:r>
        <w:t>to the circumstances.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</w:t>
      </w:r>
      <w:r>
        <w:t>wever, readability is more than just programming style.</w:t>
      </w:r>
      <w:r>
        <w:br/>
        <w:t>Also, specific user environment and usage history can make it difficult to reproduce the problem.</w:t>
      </w:r>
      <w:r>
        <w:br/>
        <w:t>Normally the first step in debugging is to attempt to reproduce the problem.</w:t>
      </w:r>
      <w:r>
        <w:br/>
        <w:t xml:space="preserve"> Computer programmers are those who write computer software.</w:t>
      </w:r>
      <w:r>
        <w:br/>
        <w:t>However, Charles Babbage had already written his first program for the Analytical Engine in 1837.</w:t>
      </w:r>
      <w:r>
        <w:br/>
        <w:t xml:space="preserve"> Programmable devices have existed for centuries.</w:t>
      </w:r>
    </w:p>
    <w:sectPr w:rsidR="00ED1D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029938">
    <w:abstractNumId w:val="8"/>
  </w:num>
  <w:num w:numId="2" w16cid:durableId="1739014406">
    <w:abstractNumId w:val="6"/>
  </w:num>
  <w:num w:numId="3" w16cid:durableId="417554793">
    <w:abstractNumId w:val="5"/>
  </w:num>
  <w:num w:numId="4" w16cid:durableId="1407335811">
    <w:abstractNumId w:val="4"/>
  </w:num>
  <w:num w:numId="5" w16cid:durableId="1517306934">
    <w:abstractNumId w:val="7"/>
  </w:num>
  <w:num w:numId="6" w16cid:durableId="2046825807">
    <w:abstractNumId w:val="3"/>
  </w:num>
  <w:num w:numId="7" w16cid:durableId="1732658415">
    <w:abstractNumId w:val="2"/>
  </w:num>
  <w:num w:numId="8" w16cid:durableId="1686324457">
    <w:abstractNumId w:val="1"/>
  </w:num>
  <w:num w:numId="9" w16cid:durableId="153480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492"/>
    <w:rsid w:val="0029639D"/>
    <w:rsid w:val="00326F90"/>
    <w:rsid w:val="00AA1D8D"/>
    <w:rsid w:val="00B47730"/>
    <w:rsid w:val="00CB0664"/>
    <w:rsid w:val="00ED1D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