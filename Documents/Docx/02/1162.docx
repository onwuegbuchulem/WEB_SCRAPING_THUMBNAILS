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A7D" w:rsidRDefault="001F182B">
      <w:r>
        <w:t>Unreadable code often leads to bugs, inefficiencies, and duplicated code..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Popular modeling techniques include Object-Oriented Analysis and Design (OOAD) and Model-Driven Architecture (MDA).</w:t>
      </w:r>
      <w:r>
        <w:br/>
        <w:t>Many applications use a mix of several</w:t>
      </w:r>
      <w:r>
        <w:t xml:space="preserve"> languages in their construction and use.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Programs were mostly entered using punched cards or paper tape.</w:t>
      </w:r>
      <w:r>
        <w:br/>
        <w:t>Scripting and breakpointing is also part of this process.</w:t>
      </w:r>
      <w:r>
        <w:br/>
        <w:t xml:space="preserve"> Computer programmers are thos</w:t>
      </w:r>
      <w:r>
        <w:t>e who write computer software.</w:t>
      </w:r>
      <w:r>
        <w:br/>
      </w:r>
      <w:r>
        <w:br/>
        <w:t xml:space="preserve"> Programmable devices have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826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077246">
    <w:abstractNumId w:val="8"/>
  </w:num>
  <w:num w:numId="2" w16cid:durableId="845635805">
    <w:abstractNumId w:val="6"/>
  </w:num>
  <w:num w:numId="3" w16cid:durableId="2056392536">
    <w:abstractNumId w:val="5"/>
  </w:num>
  <w:num w:numId="4" w16cid:durableId="423259839">
    <w:abstractNumId w:val="4"/>
  </w:num>
  <w:num w:numId="5" w16cid:durableId="1608346570">
    <w:abstractNumId w:val="7"/>
  </w:num>
  <w:num w:numId="6" w16cid:durableId="76639132">
    <w:abstractNumId w:val="3"/>
  </w:num>
  <w:num w:numId="7" w16cid:durableId="347948994">
    <w:abstractNumId w:val="2"/>
  </w:num>
  <w:num w:numId="8" w16cid:durableId="1475103375">
    <w:abstractNumId w:val="1"/>
  </w:num>
  <w:num w:numId="9" w16cid:durableId="157608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82B"/>
    <w:rsid w:val="0029639D"/>
    <w:rsid w:val="00326F90"/>
    <w:rsid w:val="00826A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