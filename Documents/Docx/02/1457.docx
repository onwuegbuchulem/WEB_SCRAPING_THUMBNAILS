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A90" w:rsidRDefault="00B80FF3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</w:t>
      </w:r>
      <w:r>
        <w:t>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</w:t>
      </w:r>
      <w:r>
        <w:t>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</w:t>
      </w:r>
      <w:r>
        <w:t>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</w:p>
    <w:sectPr w:rsidR="00981A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31449">
    <w:abstractNumId w:val="8"/>
  </w:num>
  <w:num w:numId="2" w16cid:durableId="1994605963">
    <w:abstractNumId w:val="6"/>
  </w:num>
  <w:num w:numId="3" w16cid:durableId="1632437704">
    <w:abstractNumId w:val="5"/>
  </w:num>
  <w:num w:numId="4" w16cid:durableId="1937400294">
    <w:abstractNumId w:val="4"/>
  </w:num>
  <w:num w:numId="5" w16cid:durableId="1169323809">
    <w:abstractNumId w:val="7"/>
  </w:num>
  <w:num w:numId="6" w16cid:durableId="742020923">
    <w:abstractNumId w:val="3"/>
  </w:num>
  <w:num w:numId="7" w16cid:durableId="1063530409">
    <w:abstractNumId w:val="2"/>
  </w:num>
  <w:num w:numId="8" w16cid:durableId="914432173">
    <w:abstractNumId w:val="1"/>
  </w:num>
  <w:num w:numId="9" w16cid:durableId="132096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A90"/>
    <w:rsid w:val="00AA1D8D"/>
    <w:rsid w:val="00B47730"/>
    <w:rsid w:val="00B80F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