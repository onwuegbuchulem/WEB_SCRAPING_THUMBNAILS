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EC2" w:rsidRDefault="009A0751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It is usually easier to code in "high-level" languages than in "low-level"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1206, the Arab engineer Al-Jazari invented a programmable drum machine where a musical mechanical automaton could be made to play d</w:t>
      </w:r>
      <w:r>
        <w:t>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tasks accompanying and related to programming include analyzing requirements, testing, debugging (investigating and fixing problems), implementation of build sys</w:t>
      </w:r>
      <w:r>
        <w:t>tems, and management of derived artifacts, such as programs' machine code.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for centuries.</w:t>
      </w:r>
      <w:r>
        <w:br/>
        <w:t>Sometimes software development is known as software engineering, especially whe</w:t>
      </w:r>
      <w:r>
        <w:t>n it employs formal methods or follows an engineering design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 study found that a few simple readability transformations made code shorter and drastically reduced the time to understand it.</w:t>
      </w:r>
      <w:r>
        <w:br/>
        <w:t>Provided the functions in a library follow the appropriate run-time conventions (e.g., method of passing arguments</w:t>
      </w:r>
      <w:r>
        <w:t>), then these functions may be written in any other language.</w:t>
      </w:r>
    </w:p>
    <w:sectPr w:rsidR="00184E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041905">
    <w:abstractNumId w:val="8"/>
  </w:num>
  <w:num w:numId="2" w16cid:durableId="901058534">
    <w:abstractNumId w:val="6"/>
  </w:num>
  <w:num w:numId="3" w16cid:durableId="1104155592">
    <w:abstractNumId w:val="5"/>
  </w:num>
  <w:num w:numId="4" w16cid:durableId="14382819">
    <w:abstractNumId w:val="4"/>
  </w:num>
  <w:num w:numId="5" w16cid:durableId="2098669761">
    <w:abstractNumId w:val="7"/>
  </w:num>
  <w:num w:numId="6" w16cid:durableId="562496021">
    <w:abstractNumId w:val="3"/>
  </w:num>
  <w:num w:numId="7" w16cid:durableId="695690692">
    <w:abstractNumId w:val="2"/>
  </w:num>
  <w:num w:numId="8" w16cid:durableId="607126022">
    <w:abstractNumId w:val="1"/>
  </w:num>
  <w:num w:numId="9" w16cid:durableId="209612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EC2"/>
    <w:rsid w:val="0029639D"/>
    <w:rsid w:val="00326F90"/>
    <w:rsid w:val="009A07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