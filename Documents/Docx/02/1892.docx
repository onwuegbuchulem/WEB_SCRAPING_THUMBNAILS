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223" w:rsidRDefault="00441842">
      <w:r>
        <w:t>He gave the first description of cryptanalysis by frequency analysis, the earliest code-breaking algorithm..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 xml:space="preserve">Later a control panel (plug board) added to his 1906 Type I Tabulator allowed it to be programmed for different jobs, and by the late 1940s, unit record equipment such as the IBM 602 and </w:t>
      </w:r>
      <w:r>
        <w:t>IBM 604, were programmed by control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</w:t>
      </w:r>
      <w:r>
        <w:t>ource code.</w:t>
      </w:r>
      <w:r>
        <w:br/>
        <w:t>Scripting and breakpointing is also part of this process.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step in most formal software development processes is requirements</w:t>
      </w:r>
      <w:r>
        <w:t xml:space="preserve"> analysis, followed by testing to determine value modeling, implementation, and failure elimination (debugging).</w:t>
      </w:r>
      <w:r>
        <w:br/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</w:p>
    <w:sectPr w:rsidR="008902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410568">
    <w:abstractNumId w:val="8"/>
  </w:num>
  <w:num w:numId="2" w16cid:durableId="670065343">
    <w:abstractNumId w:val="6"/>
  </w:num>
  <w:num w:numId="3" w16cid:durableId="1912540914">
    <w:abstractNumId w:val="5"/>
  </w:num>
  <w:num w:numId="4" w16cid:durableId="126748991">
    <w:abstractNumId w:val="4"/>
  </w:num>
  <w:num w:numId="5" w16cid:durableId="171604724">
    <w:abstractNumId w:val="7"/>
  </w:num>
  <w:num w:numId="6" w16cid:durableId="1223519178">
    <w:abstractNumId w:val="3"/>
  </w:num>
  <w:num w:numId="7" w16cid:durableId="1594317828">
    <w:abstractNumId w:val="2"/>
  </w:num>
  <w:num w:numId="8" w16cid:durableId="1130056959">
    <w:abstractNumId w:val="1"/>
  </w:num>
  <w:num w:numId="9" w16cid:durableId="13730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842"/>
    <w:rsid w:val="008902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