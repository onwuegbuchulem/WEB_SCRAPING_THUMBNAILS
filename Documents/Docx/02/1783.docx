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476" w:rsidRDefault="007638DF">
      <w:r>
        <w:t>Text editors were also developed that allowed changes and corrections to be made much more easily than with punched cards..</w:t>
      </w:r>
      <w:r>
        <w:br/>
      </w:r>
      <w:r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</w:t>
      </w:r>
      <w:r>
        <w:t>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</w:t>
      </w:r>
      <w:r>
        <w:t xml:space="preserve">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</w:t>
      </w:r>
      <w:r>
        <w:t>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Computer programmers are those who </w:t>
      </w:r>
      <w:r>
        <w:t>write computer software.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5E74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71014">
    <w:abstractNumId w:val="8"/>
  </w:num>
  <w:num w:numId="2" w16cid:durableId="1288700486">
    <w:abstractNumId w:val="6"/>
  </w:num>
  <w:num w:numId="3" w16cid:durableId="1513182146">
    <w:abstractNumId w:val="5"/>
  </w:num>
  <w:num w:numId="4" w16cid:durableId="1648893746">
    <w:abstractNumId w:val="4"/>
  </w:num>
  <w:num w:numId="5" w16cid:durableId="1319189776">
    <w:abstractNumId w:val="7"/>
  </w:num>
  <w:num w:numId="6" w16cid:durableId="1466239628">
    <w:abstractNumId w:val="3"/>
  </w:num>
  <w:num w:numId="7" w16cid:durableId="830414719">
    <w:abstractNumId w:val="2"/>
  </w:num>
  <w:num w:numId="8" w16cid:durableId="1518736374">
    <w:abstractNumId w:val="1"/>
  </w:num>
  <w:num w:numId="9" w16cid:durableId="15501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476"/>
    <w:rsid w:val="007638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