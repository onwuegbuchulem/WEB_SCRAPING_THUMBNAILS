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9A0" w:rsidRDefault="00C21E9D">
      <w:r>
        <w:t xml:space="preserve"> Whatever the approach to development may be, the final program must satisfy some fundamental properties..</w:t>
      </w:r>
      <w:r>
        <w:br/>
        <w:t xml:space="preserve">Many factors, having little or nothing to do with the ability of the computer to efficiently compile and execute the code, contribute to </w:t>
      </w:r>
      <w:r>
        <w:t>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 study found that a few simple readability transformations made code shorter and drastically reduced the time to understand it.</w:t>
      </w:r>
      <w:r>
        <w:br/>
        <w:t>For example, when a bug in a compiler can make it crash when parsing some large source file, a simplification of the test case that results in only few lines from the original s</w:t>
      </w:r>
      <w:r>
        <w:t>ource file can be sufficient to reproduce the same crash.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this purpose, algorithms are classified into orders using so-called Big O notation, w</w:t>
      </w:r>
      <w:r>
        <w:t>hich expresses resource use, such as execution time or memory consumption, in terms of the size of an input.</w:t>
      </w:r>
      <w:r>
        <w:br/>
        <w:t>In 1801, the Jacquard loom could produce entirely different weaves by changing the "program" – a series of pasteboard cards with holes punched in them.</w:t>
      </w:r>
      <w:r>
        <w:br/>
        <w:t>One approach popular for requirements analysis is Use Case analysis.</w:t>
      </w:r>
      <w:r>
        <w:br/>
        <w:t>Trade-offs from this ideal involve finding enough programmers who know the language to build a team, the availability of compilers for that language, and the efficiency with which pr</w:t>
      </w:r>
      <w:r>
        <w:t>ograms written in a given language execute.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Programming languages are essential for software development.</w:t>
      </w:r>
      <w:r>
        <w:br/>
        <w:t>This can be a non-trivial task, for example as with parallel processes or some unusual software bugs.</w:t>
      </w:r>
      <w:r>
        <w:br/>
        <w:t xml:space="preserve"> Debugging is a very important task in the software development process since having defects in a program can have significant consequences fo</w:t>
      </w:r>
      <w:r>
        <w:t>r its users.</w:t>
      </w:r>
    </w:p>
    <w:sectPr w:rsidR="009829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583094">
    <w:abstractNumId w:val="8"/>
  </w:num>
  <w:num w:numId="2" w16cid:durableId="1782652096">
    <w:abstractNumId w:val="6"/>
  </w:num>
  <w:num w:numId="3" w16cid:durableId="1172258287">
    <w:abstractNumId w:val="5"/>
  </w:num>
  <w:num w:numId="4" w16cid:durableId="1740326018">
    <w:abstractNumId w:val="4"/>
  </w:num>
  <w:num w:numId="5" w16cid:durableId="1722165980">
    <w:abstractNumId w:val="7"/>
  </w:num>
  <w:num w:numId="6" w16cid:durableId="33890616">
    <w:abstractNumId w:val="3"/>
  </w:num>
  <w:num w:numId="7" w16cid:durableId="548685015">
    <w:abstractNumId w:val="2"/>
  </w:num>
  <w:num w:numId="8" w16cid:durableId="507250773">
    <w:abstractNumId w:val="1"/>
  </w:num>
  <w:num w:numId="9" w16cid:durableId="34139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29A0"/>
    <w:rsid w:val="00AA1D8D"/>
    <w:rsid w:val="00B47730"/>
    <w:rsid w:val="00C21E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