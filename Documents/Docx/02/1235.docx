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8D6" w:rsidRDefault="001C07D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</w:t>
      </w:r>
      <w:r>
        <w:t xml:space="preserve">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He gave the first de</w:t>
      </w:r>
      <w:r>
        <w:t>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</w:p>
    <w:sectPr w:rsidR="00216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13676">
    <w:abstractNumId w:val="8"/>
  </w:num>
  <w:num w:numId="2" w16cid:durableId="165370296">
    <w:abstractNumId w:val="6"/>
  </w:num>
  <w:num w:numId="3" w16cid:durableId="1224831408">
    <w:abstractNumId w:val="5"/>
  </w:num>
  <w:num w:numId="4" w16cid:durableId="1605771092">
    <w:abstractNumId w:val="4"/>
  </w:num>
  <w:num w:numId="5" w16cid:durableId="1992632260">
    <w:abstractNumId w:val="7"/>
  </w:num>
  <w:num w:numId="6" w16cid:durableId="794714810">
    <w:abstractNumId w:val="3"/>
  </w:num>
  <w:num w:numId="7" w16cid:durableId="868645282">
    <w:abstractNumId w:val="2"/>
  </w:num>
  <w:num w:numId="8" w16cid:durableId="1043947787">
    <w:abstractNumId w:val="1"/>
  </w:num>
  <w:num w:numId="9" w16cid:durableId="9544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7D2"/>
    <w:rsid w:val="002168D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