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379" w:rsidRDefault="00AC3B09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Some text editors such as Emacs allow GDB to be invoked through them, to provide a visual environment.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Various visual programming languages have also been developed with the intent to resolve readability concerns by adopting non-traditional approaches to code structure and di</w:t>
      </w:r>
      <w:r>
        <w:t>splay.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</w:t>
      </w:r>
      <w:r>
        <w:t>nt styles of programming (called programming paradigms).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>Assembly languages were soon developed that let the programmer specify instruction in a text format (e.g., ADD X, TOTAL), with abbreviations for each operation code and meaningful names for s</w:t>
      </w:r>
      <w:r>
        <w:t>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347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9980399">
    <w:abstractNumId w:val="8"/>
  </w:num>
  <w:num w:numId="2" w16cid:durableId="913009522">
    <w:abstractNumId w:val="6"/>
  </w:num>
  <w:num w:numId="3" w16cid:durableId="410810474">
    <w:abstractNumId w:val="5"/>
  </w:num>
  <w:num w:numId="4" w16cid:durableId="68626108">
    <w:abstractNumId w:val="4"/>
  </w:num>
  <w:num w:numId="5" w16cid:durableId="2130969797">
    <w:abstractNumId w:val="7"/>
  </w:num>
  <w:num w:numId="6" w16cid:durableId="225266570">
    <w:abstractNumId w:val="3"/>
  </w:num>
  <w:num w:numId="7" w16cid:durableId="1076250063">
    <w:abstractNumId w:val="2"/>
  </w:num>
  <w:num w:numId="8" w16cid:durableId="918564534">
    <w:abstractNumId w:val="1"/>
  </w:num>
  <w:num w:numId="9" w16cid:durableId="50181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379"/>
    <w:rsid w:val="00AA1D8D"/>
    <w:rsid w:val="00AC3B0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