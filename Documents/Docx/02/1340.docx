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677A" w:rsidRDefault="007722ED">
      <w:r>
        <w:t>While these are sometimes considered programming, often the term software development is used for this larger overall process – with the terms programming, implementation, and coding reserved for the writing and editing of code per se..</w:t>
      </w:r>
      <w:r>
        <w:br/>
      </w:r>
      <w:r>
        <w:t xml:space="preserve"> Code-breaking algorithms have also existed for centuries.</w:t>
      </w:r>
      <w:r>
        <w:br/>
        <w:t>Ideally, the programming language best suited for the task at hand will be selected.</w:t>
      </w:r>
      <w:r>
        <w:br/>
        <w:t>There are many approaches to the Software development process.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A study found that a few simple readability transformations made code shorter and drastically reduced the time to understand</w:t>
      </w:r>
      <w:r>
        <w:t xml:space="preserve"> it.</w:t>
      </w:r>
      <w:r>
        <w:br/>
        <w:t xml:space="preserve"> After the bug is reproduced, the input of the program may need to be simplified to make it easier to debug.</w:t>
      </w:r>
      <w:r>
        <w:br/>
        <w:t>Some languages are more prone to some kinds of faults because their specification does not require compilers to perform as much checking as other languages.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Following a consistent programming style often helps readability.</w:t>
      </w:r>
      <w:r>
        <w:br/>
        <w:t>Compilers harne</w:t>
      </w:r>
      <w:r>
        <w:t>ssed the power of computers to make programming easier by allowing programmers to specify calculations by entering a formula using infix notation.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For example, when a bug in a compiler can make it crash when parsing some large source file, a simplification of the test case that results in only few lines from the original</w:t>
      </w:r>
      <w:r>
        <w:t xml:space="preserve"> source file can be sufficient to reproduce the same crash.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Debugging is often done with IDEs. Standalone debuggers like GDB are also used, and these often provide less of a visual environment, usually using a command line.</w:t>
      </w:r>
    </w:p>
    <w:sectPr w:rsidR="00FB67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391129">
    <w:abstractNumId w:val="8"/>
  </w:num>
  <w:num w:numId="2" w16cid:durableId="301277437">
    <w:abstractNumId w:val="6"/>
  </w:num>
  <w:num w:numId="3" w16cid:durableId="1169444535">
    <w:abstractNumId w:val="5"/>
  </w:num>
  <w:num w:numId="4" w16cid:durableId="891892508">
    <w:abstractNumId w:val="4"/>
  </w:num>
  <w:num w:numId="5" w16cid:durableId="1695034729">
    <w:abstractNumId w:val="7"/>
  </w:num>
  <w:num w:numId="6" w16cid:durableId="433328959">
    <w:abstractNumId w:val="3"/>
  </w:num>
  <w:num w:numId="7" w16cid:durableId="1098327809">
    <w:abstractNumId w:val="2"/>
  </w:num>
  <w:num w:numId="8" w16cid:durableId="1871644177">
    <w:abstractNumId w:val="1"/>
  </w:num>
  <w:num w:numId="9" w16cid:durableId="641350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722ED"/>
    <w:rsid w:val="00AA1D8D"/>
    <w:rsid w:val="00B47730"/>
    <w:rsid w:val="00CB0664"/>
    <w:rsid w:val="00FB677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2023-12-06T07:54:00Z</dcterms:modified>
  <cp:category/>
</cp:coreProperties>
</file>