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791" w:rsidRDefault="00D765E6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</w:t>
      </w:r>
      <w:r>
        <w:t>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 Programs were mostly entered using punched cards or paper tape.</w:t>
      </w:r>
      <w:r>
        <w:br/>
        <w:t xml:space="preserve"> The academic field and the e</w:t>
      </w:r>
      <w:r>
        <w:t>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</w:t>
      </w:r>
      <w:r>
        <w:t xml:space="preserve">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</w:p>
    <w:sectPr w:rsidR="00DD1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341269">
    <w:abstractNumId w:val="8"/>
  </w:num>
  <w:num w:numId="2" w16cid:durableId="215120313">
    <w:abstractNumId w:val="6"/>
  </w:num>
  <w:num w:numId="3" w16cid:durableId="1109470635">
    <w:abstractNumId w:val="5"/>
  </w:num>
  <w:num w:numId="4" w16cid:durableId="2004819154">
    <w:abstractNumId w:val="4"/>
  </w:num>
  <w:num w:numId="5" w16cid:durableId="667638223">
    <w:abstractNumId w:val="7"/>
  </w:num>
  <w:num w:numId="6" w16cid:durableId="2133859734">
    <w:abstractNumId w:val="3"/>
  </w:num>
  <w:num w:numId="7" w16cid:durableId="475226657">
    <w:abstractNumId w:val="2"/>
  </w:num>
  <w:num w:numId="8" w16cid:durableId="852455428">
    <w:abstractNumId w:val="1"/>
  </w:num>
  <w:num w:numId="9" w16cid:durableId="196785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65E6"/>
    <w:rsid w:val="00DD17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