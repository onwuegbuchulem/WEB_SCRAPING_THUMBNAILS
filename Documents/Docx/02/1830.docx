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580" w:rsidRDefault="0031447C">
      <w:r>
        <w:t>Sometimes software development is known as software engineering, especially when it employs formal methods or follows an engineering design process..</w:t>
      </w:r>
      <w:r>
        <w:br/>
        <w:t>However, readability is more than just programming style.</w:t>
      </w:r>
      <w:r>
        <w:br/>
        <w:t xml:space="preserve">Many factors, having little or nothing to do </w:t>
      </w:r>
      <w:r>
        <w:t>with the ability of the computer to efficiently compile and execute the code, contribute to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Popular modeling techniques</w:t>
      </w:r>
      <w:r>
        <w:t xml:space="preserve">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</w:t>
      </w:r>
      <w:r>
        <w:t>m as much checking as other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</w:t>
      </w:r>
      <w:r>
        <w:t>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456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938079">
    <w:abstractNumId w:val="8"/>
  </w:num>
  <w:num w:numId="2" w16cid:durableId="529729644">
    <w:abstractNumId w:val="6"/>
  </w:num>
  <w:num w:numId="3" w16cid:durableId="2089113170">
    <w:abstractNumId w:val="5"/>
  </w:num>
  <w:num w:numId="4" w16cid:durableId="352348094">
    <w:abstractNumId w:val="4"/>
  </w:num>
  <w:num w:numId="5" w16cid:durableId="1379430795">
    <w:abstractNumId w:val="7"/>
  </w:num>
  <w:num w:numId="6" w16cid:durableId="1384600628">
    <w:abstractNumId w:val="3"/>
  </w:num>
  <w:num w:numId="7" w16cid:durableId="1939631233">
    <w:abstractNumId w:val="2"/>
  </w:num>
  <w:num w:numId="8" w16cid:durableId="1747024890">
    <w:abstractNumId w:val="1"/>
  </w:num>
  <w:num w:numId="9" w16cid:durableId="53119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47C"/>
    <w:rsid w:val="00326F90"/>
    <w:rsid w:val="004565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