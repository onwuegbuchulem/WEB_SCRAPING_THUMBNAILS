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057" w:rsidRDefault="00EB778C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this purpose, algorithms are classified into orders using so</w:t>
      </w:r>
      <w:r>
        <w:t>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</w:t>
      </w:r>
      <w:r>
        <w:t>e than just programming style.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</w:t>
      </w:r>
      <w:r>
        <w:t>cking as other languages.</w:t>
      </w:r>
      <w:r>
        <w:br/>
        <w:t>Sometimes software development is known as software engineering, especially when it employs formal methods or follows an engineering design process.</w:t>
      </w:r>
    </w:p>
    <w:sectPr w:rsidR="00ED6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436153">
    <w:abstractNumId w:val="8"/>
  </w:num>
  <w:num w:numId="2" w16cid:durableId="1890454000">
    <w:abstractNumId w:val="6"/>
  </w:num>
  <w:num w:numId="3" w16cid:durableId="758601871">
    <w:abstractNumId w:val="5"/>
  </w:num>
  <w:num w:numId="4" w16cid:durableId="1708410166">
    <w:abstractNumId w:val="4"/>
  </w:num>
  <w:num w:numId="5" w16cid:durableId="2031833540">
    <w:abstractNumId w:val="7"/>
  </w:num>
  <w:num w:numId="6" w16cid:durableId="2059889366">
    <w:abstractNumId w:val="3"/>
  </w:num>
  <w:num w:numId="7" w16cid:durableId="278295958">
    <w:abstractNumId w:val="2"/>
  </w:num>
  <w:num w:numId="8" w16cid:durableId="1431119085">
    <w:abstractNumId w:val="1"/>
  </w:num>
  <w:num w:numId="9" w16cid:durableId="205068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B778C"/>
    <w:rsid w:val="00ED6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