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720C" w:rsidRDefault="00D84141">
      <w:r>
        <w:t>For example, COBOL is still strong in corporate data centers often on large mainframe computers, Fortran in engineering applications, scripting languages in Web development, and C in embedded software..</w:t>
      </w:r>
      <w:r>
        <w:br/>
      </w:r>
      <w:r>
        <w:t xml:space="preserve"> The first step in most formal software development processes is requirements analysis, followed by testing to determine value modeling, implementation, and failure elimination (debugging).</w:t>
      </w:r>
      <w:r>
        <w:br/>
        <w:t>There are many approaches to the Software development process.</w:t>
      </w:r>
      <w:r>
        <w:br/>
        <w:t>Also, specific user environment and usage history can make it difficult to reproduce the problem.</w:t>
      </w:r>
      <w:r>
        <w:br/>
        <w:t>Techniques like Code refactoring can enhance readability.</w:t>
      </w:r>
      <w:r>
        <w:br/>
        <w:t>There exist a lot of different approaches for each of those tasks.</w:t>
      </w:r>
      <w:r>
        <w:br/>
        <w:t xml:space="preserve"> Auxiliary tasks accompanying and re</w:t>
      </w:r>
      <w:r>
        <w:t>lated to programming include analyzing requirements, testing, debugging (investigating and fixing problems), implementation of build systems, and management of derived artifacts, such as programs' machine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Proficient programming us</w:t>
      </w:r>
      <w:r>
        <w:t>ually requires expertise in several different subjects, including knowledge of the application domain, details of programming languages and generic code libraries, specialized algorithms, and formal logic.</w:t>
      </w:r>
      <w:r>
        <w:br/>
        <w:t>Some text editors such as Emacs allow GDB to be invoked through them, to provide a visual environment.</w:t>
      </w:r>
      <w:r>
        <w:br/>
        <w:t>Methods of measuring programming language popularity include: counting the number of job advertisements that mention the language, the number of books sold and courses teaching the language (this overest</w:t>
      </w:r>
      <w:r>
        <w:t>imates the importance of newer languages), and estimates of the number of existing lines of code written in the language (this underestimates the number of users of business languages such as COBOL).</w:t>
      </w:r>
      <w:r>
        <w:br/>
        <w:t xml:space="preserve"> The academic field and the engineering practice of computer programming are both largely concerned with discovering and implementing the most efficient algorithms for a given class of problems.</w:t>
      </w:r>
      <w:r>
        <w:br/>
      </w:r>
      <w:r>
        <w:br/>
        <w:t>The first compiler related tool, the A-0 System, was developed in 1952 by Grace Hopper, who also coined the term 'co</w:t>
      </w:r>
      <w:r>
        <w:t>mpiler'.</w:t>
      </w:r>
      <w:r>
        <w:br/>
        <w:t>Ideally, the programming language best suited for the task at hand will be selected.</w:t>
      </w:r>
      <w:r>
        <w:br/>
        <w:t>A study found that a few simple readability transformations made code shorter and drastically reduced the time to understand it.</w:t>
      </w:r>
    </w:p>
    <w:sectPr w:rsidR="004472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5891799">
    <w:abstractNumId w:val="8"/>
  </w:num>
  <w:num w:numId="2" w16cid:durableId="346099849">
    <w:abstractNumId w:val="6"/>
  </w:num>
  <w:num w:numId="3" w16cid:durableId="1988436626">
    <w:abstractNumId w:val="5"/>
  </w:num>
  <w:num w:numId="4" w16cid:durableId="1702972889">
    <w:abstractNumId w:val="4"/>
  </w:num>
  <w:num w:numId="5" w16cid:durableId="2021001064">
    <w:abstractNumId w:val="7"/>
  </w:num>
  <w:num w:numId="6" w16cid:durableId="1481458272">
    <w:abstractNumId w:val="3"/>
  </w:num>
  <w:num w:numId="7" w16cid:durableId="1900290262">
    <w:abstractNumId w:val="2"/>
  </w:num>
  <w:num w:numId="8" w16cid:durableId="136730166">
    <w:abstractNumId w:val="1"/>
  </w:num>
  <w:num w:numId="9" w16cid:durableId="220289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720C"/>
    <w:rsid w:val="00AA1D8D"/>
    <w:rsid w:val="00B47730"/>
    <w:rsid w:val="00CB0664"/>
    <w:rsid w:val="00D841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2023-12-06T12:38:00Z</dcterms:modified>
  <cp:category/>
</cp:coreProperties>
</file>