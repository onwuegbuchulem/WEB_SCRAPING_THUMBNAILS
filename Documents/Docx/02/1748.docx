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0F3" w:rsidRDefault="007339EA">
      <w:r>
        <w:t>There exist a lot of different approaches for each of those tasks..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</w:t>
      </w:r>
      <w:r>
        <w:t>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</w:t>
      </w:r>
      <w:r>
        <w:t>ny different kinds of applications.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</w:t>
      </w:r>
      <w:r>
        <w:t>sed the power of computers to make programming easier by allowing programmers to specify calculations by entering a formula using infix notation.</w:t>
      </w:r>
    </w:p>
    <w:sectPr w:rsidR="00730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159311">
    <w:abstractNumId w:val="8"/>
  </w:num>
  <w:num w:numId="2" w16cid:durableId="415830404">
    <w:abstractNumId w:val="6"/>
  </w:num>
  <w:num w:numId="3" w16cid:durableId="2000763163">
    <w:abstractNumId w:val="5"/>
  </w:num>
  <w:num w:numId="4" w16cid:durableId="375011335">
    <w:abstractNumId w:val="4"/>
  </w:num>
  <w:num w:numId="5" w16cid:durableId="359598786">
    <w:abstractNumId w:val="7"/>
  </w:num>
  <w:num w:numId="6" w16cid:durableId="1096053439">
    <w:abstractNumId w:val="3"/>
  </w:num>
  <w:num w:numId="7" w16cid:durableId="941257795">
    <w:abstractNumId w:val="2"/>
  </w:num>
  <w:num w:numId="8" w16cid:durableId="1898348226">
    <w:abstractNumId w:val="1"/>
  </w:num>
  <w:num w:numId="9" w16cid:durableId="21345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0F3"/>
    <w:rsid w:val="007339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