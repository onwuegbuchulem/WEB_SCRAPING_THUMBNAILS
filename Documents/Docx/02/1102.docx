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250" w:rsidRDefault="003D16B9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</w:t>
      </w:r>
      <w:r>
        <w:t>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It is very diff</w:t>
      </w:r>
      <w:r>
        <w:t>icult to determine what are the most popular modern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</w:t>
      </w:r>
      <w:r>
        <w:t>Following a consistent programming style often helps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>There exist a lot of different approaches for each of those tasks.</w:t>
      </w:r>
    </w:p>
    <w:sectPr w:rsidR="00865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517070">
    <w:abstractNumId w:val="8"/>
  </w:num>
  <w:num w:numId="2" w16cid:durableId="1763069161">
    <w:abstractNumId w:val="6"/>
  </w:num>
  <w:num w:numId="3" w16cid:durableId="2043435278">
    <w:abstractNumId w:val="5"/>
  </w:num>
  <w:num w:numId="4" w16cid:durableId="420221822">
    <w:abstractNumId w:val="4"/>
  </w:num>
  <w:num w:numId="5" w16cid:durableId="1814985534">
    <w:abstractNumId w:val="7"/>
  </w:num>
  <w:num w:numId="6" w16cid:durableId="1644389867">
    <w:abstractNumId w:val="3"/>
  </w:num>
  <w:num w:numId="7" w16cid:durableId="1080829194">
    <w:abstractNumId w:val="2"/>
  </w:num>
  <w:num w:numId="8" w16cid:durableId="1482497363">
    <w:abstractNumId w:val="1"/>
  </w:num>
  <w:num w:numId="9" w16cid:durableId="67535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6B9"/>
    <w:rsid w:val="008652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