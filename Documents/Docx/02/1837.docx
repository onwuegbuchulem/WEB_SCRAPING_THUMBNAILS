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B9E" w:rsidRDefault="000D758C">
      <w:r>
        <w:t>Use of a static code analysis tool can help detect some possible problems..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In the 1880s, Herman Hollerith invented the concept of storing data in machine-readable form.</w:t>
      </w:r>
      <w:r>
        <w:br/>
        <w:t xml:space="preserve"> Whatever the approach to development may be, the final program must satisfy some fundamental properties.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with</w:t>
      </w:r>
      <w:r>
        <w:t xml:space="preserve"> the concept of the stored-program computer introduced in 1949, both programs and data were stored and manipulated in the same way in computer memory.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As early as the 9th century, a programmable music sequencer was invented by the Persian Banu Musa brothers, who described an automated mechanical flut</w:t>
      </w:r>
      <w:r>
        <w:t>e player in the Book of Ingenious Devices.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For this purpose, algorithms are classified into orders using so-called Big O notation, which expresses resource use, such as execution time or memor</w:t>
      </w:r>
      <w:r>
        <w:t>y consumption, in terms of the size of an input.</w:t>
      </w:r>
      <w:r>
        <w:br/>
        <w:t>Text editors were also developed that allowed changes and corrections to be made much more easily than with punched cards.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Scripting and breakpointing is also part of this process.</w:t>
      </w:r>
      <w:r>
        <w:br/>
        <w:t xml:space="preserve"> Allen Downey, in his book How To Think Like A Computer Scientist, writes:</w:t>
      </w:r>
      <w:r>
        <w:br/>
        <w:t xml:space="preserve"> Many computer l</w:t>
      </w:r>
      <w:r>
        <w:t>anguages provide a mechanism to call functions provided by shared libraries.</w:t>
      </w:r>
    </w:p>
    <w:sectPr w:rsidR="006E2B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1381447">
    <w:abstractNumId w:val="8"/>
  </w:num>
  <w:num w:numId="2" w16cid:durableId="2080663628">
    <w:abstractNumId w:val="6"/>
  </w:num>
  <w:num w:numId="3" w16cid:durableId="1165783549">
    <w:abstractNumId w:val="5"/>
  </w:num>
  <w:num w:numId="4" w16cid:durableId="923221980">
    <w:abstractNumId w:val="4"/>
  </w:num>
  <w:num w:numId="5" w16cid:durableId="989945412">
    <w:abstractNumId w:val="7"/>
  </w:num>
  <w:num w:numId="6" w16cid:durableId="967585904">
    <w:abstractNumId w:val="3"/>
  </w:num>
  <w:num w:numId="7" w16cid:durableId="136260689">
    <w:abstractNumId w:val="2"/>
  </w:num>
  <w:num w:numId="8" w16cid:durableId="1614166475">
    <w:abstractNumId w:val="1"/>
  </w:num>
  <w:num w:numId="9" w16cid:durableId="104976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58C"/>
    <w:rsid w:val="0015074B"/>
    <w:rsid w:val="0029639D"/>
    <w:rsid w:val="00326F90"/>
    <w:rsid w:val="006E2B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2023-12-06T08:35:00Z</dcterms:modified>
  <cp:category/>
</cp:coreProperties>
</file>