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373" w:rsidRDefault="000D2281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The choice of language used is subject to many considerations, such as company policy, suitability to task, availability </w:t>
      </w:r>
      <w:r>
        <w:t>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  <w:t xml:space="preserve">Later a control panel (plug board) added to his 1906 Type I Tabulator allowed it to be programmed for different jobs, and by the </w:t>
      </w:r>
      <w:r>
        <w:t>late 1940s, unit record equipment such as the IBM 602 and IBM 604, were programmed by control panels in a similar way, as were the first electronic computers.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</w:t>
      </w:r>
      <w:r>
        <w:t>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Also, specific user environment and usage histo</w:t>
      </w:r>
      <w:r>
        <w:t>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A65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302804">
    <w:abstractNumId w:val="8"/>
  </w:num>
  <w:num w:numId="2" w16cid:durableId="189027535">
    <w:abstractNumId w:val="6"/>
  </w:num>
  <w:num w:numId="3" w16cid:durableId="795290885">
    <w:abstractNumId w:val="5"/>
  </w:num>
  <w:num w:numId="4" w16cid:durableId="545147153">
    <w:abstractNumId w:val="4"/>
  </w:num>
  <w:num w:numId="5" w16cid:durableId="1647778573">
    <w:abstractNumId w:val="7"/>
  </w:num>
  <w:num w:numId="6" w16cid:durableId="16856845">
    <w:abstractNumId w:val="3"/>
  </w:num>
  <w:num w:numId="7" w16cid:durableId="1961690751">
    <w:abstractNumId w:val="2"/>
  </w:num>
  <w:num w:numId="8" w16cid:durableId="2015766307">
    <w:abstractNumId w:val="1"/>
  </w:num>
  <w:num w:numId="9" w16cid:durableId="210642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281"/>
    <w:rsid w:val="0015074B"/>
    <w:rsid w:val="0029639D"/>
    <w:rsid w:val="00326F90"/>
    <w:rsid w:val="00A653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