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26D6" w:rsidRDefault="00DC246B">
      <w:r>
        <w:t>It involves designing and implementing algorithms, step-by-step specifications of procedures, by writing code in one or more programming languages..</w:t>
      </w:r>
      <w:r>
        <w:br/>
        <w:t xml:space="preserve">Languages form an approximate spectrum from "low-level" to "high-level"; "low-level" languages are </w:t>
      </w:r>
      <w:r>
        <w:t>typically more machine-oriented and faster to execute, whereas "high-level" languages are more abstract and easier to use but execute less quickly.</w:t>
      </w:r>
      <w:r>
        <w:br/>
        <w:t xml:space="preserve"> Machine code was the language of early programs, written in the instruction set of the particular machine, often in binary notation.</w:t>
      </w:r>
      <w:r>
        <w:br/>
        <w:t>In the 9th century, the Arab mathematician Al-Kindi described a cryptographic algorithm for deciphering encrypted code, in A Manuscript on Deciphering Cryptographic Messages.</w:t>
      </w:r>
      <w:r>
        <w:br/>
        <w:t>This can be a non-trivial task, for example as with par</w:t>
      </w:r>
      <w:r>
        <w:t>allel processes or some unusual software bugs.</w:t>
      </w:r>
      <w:r>
        <w:br/>
        <w:t>Provided the functions in a library follow the appropriate run-time conventions (e.g., method of passing arguments), then these functions may be written in any other language.</w:t>
      </w:r>
      <w:r>
        <w:br/>
        <w:t xml:space="preserve"> Whatever the approach to development may be, the final program must satisfy some fundamental properties.</w:t>
      </w:r>
      <w:r>
        <w:br/>
        <w:t>Assembly languages were soon developed that let the programmer specify instruction in a text format (e.g., ADD X, TOTAL), with abbreviations for each operation code and meaningful nam</w:t>
      </w:r>
      <w:r>
        <w:t>es for specifying addresses.</w:t>
      </w:r>
      <w:r>
        <w:br/>
        <w:t>When debugging the problem in a GUI, the programmer can try to skip some user interaction from the original problem description and check if remaining actions are sufficient for bugs to appear.</w:t>
      </w:r>
      <w:r>
        <w:br/>
        <w:t>The Unified Modeling Language (UML) is a notation used for both the OOAD and MDA.</w:t>
      </w:r>
      <w:r>
        <w:br/>
        <w:t xml:space="preserve"> Programs were mostly entered using punched cards or paper tape.</w:t>
      </w:r>
      <w:r>
        <w:br/>
        <w:t>Some languages are more prone to some kinds of faults because their specification does not require compilers to perform as much checking as ot</w:t>
      </w:r>
      <w:r>
        <w:t>her languages.</w:t>
      </w:r>
      <w:r>
        <w:br/>
        <w:t xml:space="preserve"> Implementation techniques include imperative languages (object-oriented or procedural), functional languages, and logic languages.</w:t>
      </w:r>
      <w:r>
        <w:br/>
        <w:t>However, readability is more than just programming style.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2226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2697562">
    <w:abstractNumId w:val="8"/>
  </w:num>
  <w:num w:numId="2" w16cid:durableId="1402097695">
    <w:abstractNumId w:val="6"/>
  </w:num>
  <w:num w:numId="3" w16cid:durableId="546334760">
    <w:abstractNumId w:val="5"/>
  </w:num>
  <w:num w:numId="4" w16cid:durableId="1581716438">
    <w:abstractNumId w:val="4"/>
  </w:num>
  <w:num w:numId="5" w16cid:durableId="697388757">
    <w:abstractNumId w:val="7"/>
  </w:num>
  <w:num w:numId="6" w16cid:durableId="273177907">
    <w:abstractNumId w:val="3"/>
  </w:num>
  <w:num w:numId="7" w16cid:durableId="256137763">
    <w:abstractNumId w:val="2"/>
  </w:num>
  <w:num w:numId="8" w16cid:durableId="1327198926">
    <w:abstractNumId w:val="1"/>
  </w:num>
  <w:num w:numId="9" w16cid:durableId="2035954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26D6"/>
    <w:rsid w:val="0029639D"/>
    <w:rsid w:val="00326F90"/>
    <w:rsid w:val="00AA1D8D"/>
    <w:rsid w:val="00B47730"/>
    <w:rsid w:val="00CB0664"/>
    <w:rsid w:val="00DC24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2023-12-06T08:22:00Z</dcterms:modified>
  <cp:category/>
</cp:coreProperties>
</file>