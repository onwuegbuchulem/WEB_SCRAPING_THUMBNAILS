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21C2" w:rsidRDefault="00046F8A">
      <w:r>
        <w:t xml:space="preserve"> Programmable devices have existed for centuries..</w:t>
      </w:r>
      <w:r>
        <w:br/>
        <w:t>Trial-and-error/divide-and-conquer is needed: the programmer will try to remove some parts of the original test case and check if the problem still exists.</w:t>
      </w:r>
      <w:r>
        <w:br/>
      </w:r>
      <w:r>
        <w:t xml:space="preserve"> After the bug is reproduced, the input of the program may need to be simplified to make it easier to debug.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Some languages are more prone to some kinds of faults because their specification does </w:t>
      </w:r>
      <w:r>
        <w:t>not require compilers to perform as much checking as other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It involves designing and implementing algorithms, step-by-step specifications of procedures,</w:t>
      </w:r>
      <w:r>
        <w:t xml:space="preserve"> by writing code in one or more programming languages.</w:t>
      </w:r>
      <w:r>
        <w:br/>
        <w:t>Use of a static code analysis tool can help detect some possible problems.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Programming languages are essential for software development.</w:t>
      </w:r>
      <w:r>
        <w:br/>
        <w:t>There are many approaches to the Software development process.</w:t>
      </w:r>
      <w:r>
        <w:br/>
        <w:t>This can be a non-trivial task,</w:t>
      </w:r>
      <w:r>
        <w:t xml:space="preserve"> for example as with parallel processes or some unusual software bugs.</w:t>
      </w:r>
      <w:r>
        <w:br/>
        <w:t>Normally the first step in debugging is to attempt to reproduce the problem.</w:t>
      </w:r>
    </w:p>
    <w:sectPr w:rsidR="00C621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7434373">
    <w:abstractNumId w:val="8"/>
  </w:num>
  <w:num w:numId="2" w16cid:durableId="500891897">
    <w:abstractNumId w:val="6"/>
  </w:num>
  <w:num w:numId="3" w16cid:durableId="1048534734">
    <w:abstractNumId w:val="5"/>
  </w:num>
  <w:num w:numId="4" w16cid:durableId="788016388">
    <w:abstractNumId w:val="4"/>
  </w:num>
  <w:num w:numId="5" w16cid:durableId="2012172475">
    <w:abstractNumId w:val="7"/>
  </w:num>
  <w:num w:numId="6" w16cid:durableId="1355690366">
    <w:abstractNumId w:val="3"/>
  </w:num>
  <w:num w:numId="7" w16cid:durableId="1773161169">
    <w:abstractNumId w:val="2"/>
  </w:num>
  <w:num w:numId="8" w16cid:durableId="106245145">
    <w:abstractNumId w:val="1"/>
  </w:num>
  <w:num w:numId="9" w16cid:durableId="1799952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F8A"/>
    <w:rsid w:val="0006063C"/>
    <w:rsid w:val="0015074B"/>
    <w:rsid w:val="0029639D"/>
    <w:rsid w:val="00326F90"/>
    <w:rsid w:val="00AA1D8D"/>
    <w:rsid w:val="00B47730"/>
    <w:rsid w:val="00C621C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2023-12-06T08:20:00Z</dcterms:modified>
  <cp:category/>
</cp:coreProperties>
</file>