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1FF" w:rsidRDefault="00787C6C">
      <w:r>
        <w:t>Expert programmers are familiar with a variety of well-established algorithms and their respective complexities and use this knowledge to choose algorithms that are best suited to the circumstances..</w:t>
      </w:r>
      <w:r>
        <w:br/>
        <w:t xml:space="preserve">Scripting and breakpointing is also part of this </w:t>
      </w:r>
      <w:r>
        <w:t>process.</w:t>
      </w:r>
      <w:r>
        <w:br/>
        <w:t>Unreadable code often leads to bugs, inefficiencies, and duplicated code.</w:t>
      </w:r>
      <w:r>
        <w:br/>
        <w:t>Some text editors such as Emacs allow GDB to be invoked through them, to provide a visual environment.</w:t>
      </w:r>
      <w:r>
        <w:br/>
        <w:t>The Unified Modeling Language (UML) is a notation used for both the OOAD and MDA.</w:t>
      </w:r>
      <w:r>
        <w:br/>
        <w:t>Programmers typically use high-level programming languages that are more easily intelligible to humans than machine code, which is directly executed by the central processing unit.</w:t>
      </w:r>
      <w:r>
        <w:br/>
        <w:t>Methods of measuring programming language popularity include: c</w:t>
      </w:r>
      <w:r>
        <w:t>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After the bug is reproduced, the input of the program may need to be simplified to make it easier to debug.</w:t>
      </w:r>
      <w:r>
        <w:br/>
        <w:t>Languages form an approximate spectrum from "low-level" to "hig</w:t>
      </w:r>
      <w:r>
        <w:t>h-level"; "low-level" languages are typically more machine-oriented and faster to execute, whereas "high-level" languages are more abstract and easier to use but execute less quickly.</w:t>
      </w:r>
      <w:r>
        <w:br/>
        <w:t>Assembly languages were soon developed that let the programmer specify instruction in a text format (e.g., ADD X, TOTAL), with abbreviations for each operation code and meaningful names for specifying addresses.</w:t>
      </w:r>
      <w:r>
        <w:br/>
        <w:t>Ideally, the programming language best suited for the task at hand will be selected.</w:t>
      </w:r>
      <w:r>
        <w:br/>
        <w:t>For example, COBOL is still str</w:t>
      </w:r>
      <w:r>
        <w:t>ong in corporate data centers often on large mainframe computers, Fortran in engineering applications, scripting languages in Web development, and C in embedded software.</w:t>
      </w:r>
      <w:r>
        <w:br/>
        <w:t>Programming languages are essential for software development.</w:t>
      </w:r>
      <w:r>
        <w:br/>
        <w:t xml:space="preserve"> Programs were mostly entered using punched cards or paper tape.</w:t>
      </w:r>
      <w:r>
        <w:br/>
        <w:t>FORTRAN, the first widely used high-level language to have a functional implementation, came out in 1957, and many other languages were soon developed—in particular, COBOL aimed at commercial data processing, and L</w:t>
      </w:r>
      <w:r>
        <w:t>isp for computer research.</w:t>
      </w:r>
    </w:p>
    <w:sectPr w:rsidR="00EC21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2109303">
    <w:abstractNumId w:val="8"/>
  </w:num>
  <w:num w:numId="2" w16cid:durableId="186525121">
    <w:abstractNumId w:val="6"/>
  </w:num>
  <w:num w:numId="3" w16cid:durableId="420177683">
    <w:abstractNumId w:val="5"/>
  </w:num>
  <w:num w:numId="4" w16cid:durableId="672950364">
    <w:abstractNumId w:val="4"/>
  </w:num>
  <w:num w:numId="5" w16cid:durableId="1099062412">
    <w:abstractNumId w:val="7"/>
  </w:num>
  <w:num w:numId="6" w16cid:durableId="1044523561">
    <w:abstractNumId w:val="3"/>
  </w:num>
  <w:num w:numId="7" w16cid:durableId="1818762002">
    <w:abstractNumId w:val="2"/>
  </w:num>
  <w:num w:numId="8" w16cid:durableId="808940359">
    <w:abstractNumId w:val="1"/>
  </w:num>
  <w:num w:numId="9" w16cid:durableId="15974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7C6C"/>
    <w:rsid w:val="00AA1D8D"/>
    <w:rsid w:val="00B47730"/>
    <w:rsid w:val="00CB0664"/>
    <w:rsid w:val="00EC21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