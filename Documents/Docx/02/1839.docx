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9F3" w:rsidRDefault="001253B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</w:t>
      </w:r>
      <w:r>
        <w:t>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A simil</w:t>
      </w:r>
      <w:r>
        <w:t>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</w:t>
      </w:r>
      <w:r>
        <w:t>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</w:t>
      </w:r>
      <w:r>
        <w:t>lysis tool can help detect some possible problems.</w:t>
      </w:r>
    </w:p>
    <w:sectPr w:rsidR="00EB4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146764">
    <w:abstractNumId w:val="8"/>
  </w:num>
  <w:num w:numId="2" w16cid:durableId="1709987395">
    <w:abstractNumId w:val="6"/>
  </w:num>
  <w:num w:numId="3" w16cid:durableId="640814987">
    <w:abstractNumId w:val="5"/>
  </w:num>
  <w:num w:numId="4" w16cid:durableId="187185024">
    <w:abstractNumId w:val="4"/>
  </w:num>
  <w:num w:numId="5" w16cid:durableId="1359505118">
    <w:abstractNumId w:val="7"/>
  </w:num>
  <w:num w:numId="6" w16cid:durableId="1476022011">
    <w:abstractNumId w:val="3"/>
  </w:num>
  <w:num w:numId="7" w16cid:durableId="1618216530">
    <w:abstractNumId w:val="2"/>
  </w:num>
  <w:num w:numId="8" w16cid:durableId="9767938">
    <w:abstractNumId w:val="1"/>
  </w:num>
  <w:num w:numId="9" w16cid:durableId="11359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B6"/>
    <w:rsid w:val="0015074B"/>
    <w:rsid w:val="0029639D"/>
    <w:rsid w:val="00326F90"/>
    <w:rsid w:val="00AA1D8D"/>
    <w:rsid w:val="00B47730"/>
    <w:rsid w:val="00CB0664"/>
    <w:rsid w:val="00EB4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