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4DE" w:rsidRDefault="00CA7B54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In the 1880s, Herman Hollerith invented the concept of storing data in machine-readable form.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Ideally, the programming language best suited for the task at hand will be selected.</w:t>
      </w:r>
      <w:r>
        <w:br/>
        <w:t>The Unified Modeling Language (UML) is a notation used for both the OOAD and MDA.</w:t>
      </w:r>
      <w:r>
        <w:br/>
        <w:t xml:space="preserve">He gave the first description of cryptanalysis by frequency </w:t>
      </w:r>
      <w:r>
        <w:t>analysis, the earliest code-breaking algorithm.</w:t>
      </w:r>
      <w:r>
        <w:br/>
        <w:t>One approach popular for requirements analysis is Use Case analysis.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Expert programmers are familiar with a variety of well-established algorithms </w:t>
      </w:r>
      <w:r>
        <w:t>and their respective complexities and use this knowledge to choose algorithms that are best suited to the circumstances.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readability is more than just programming style.</w:t>
      </w:r>
      <w:r>
        <w:br/>
        <w:t xml:space="preserve">For example, when a bug in a compiler can make it crash when parsing some large source file, a simplification of the test </w:t>
      </w:r>
      <w:r>
        <w:t>case that results in only few lines from the original source file can be sufficient to reproduce the same crash.</w:t>
      </w:r>
      <w:r>
        <w:br/>
        <w:t>However, Charles Babbage had already written his first program for the Analytical Engine in 1837.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4E14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18192">
    <w:abstractNumId w:val="8"/>
  </w:num>
  <w:num w:numId="2" w16cid:durableId="620765701">
    <w:abstractNumId w:val="6"/>
  </w:num>
  <w:num w:numId="3" w16cid:durableId="92013998">
    <w:abstractNumId w:val="5"/>
  </w:num>
  <w:num w:numId="4" w16cid:durableId="606229323">
    <w:abstractNumId w:val="4"/>
  </w:num>
  <w:num w:numId="5" w16cid:durableId="388915941">
    <w:abstractNumId w:val="7"/>
  </w:num>
  <w:num w:numId="6" w16cid:durableId="1276133791">
    <w:abstractNumId w:val="3"/>
  </w:num>
  <w:num w:numId="7" w16cid:durableId="135223968">
    <w:abstractNumId w:val="2"/>
  </w:num>
  <w:num w:numId="8" w16cid:durableId="789976882">
    <w:abstractNumId w:val="1"/>
  </w:num>
  <w:num w:numId="9" w16cid:durableId="1874075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4DE"/>
    <w:rsid w:val="00AA1D8D"/>
    <w:rsid w:val="00B47730"/>
    <w:rsid w:val="00CA7B5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2023-12-06T05:13:00Z</dcterms:modified>
  <cp:category/>
</cp:coreProperties>
</file>