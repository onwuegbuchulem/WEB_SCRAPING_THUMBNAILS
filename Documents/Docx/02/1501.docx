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865" w:rsidRDefault="00B9386B">
      <w:r>
        <w:t xml:space="preserve"> Computer programmers are those who write computer software..</w:t>
      </w:r>
      <w:r>
        <w:br/>
        <w:t xml:space="preserve"> A similar technique used for database design is Entity-Relationship Modeling (ER Modeling).</w:t>
      </w:r>
      <w:r>
        <w:br/>
        <w:t xml:space="preserve">While these are sometimes considered programming, often the term software development is used for </w:t>
      </w:r>
      <w:r>
        <w:t>this larger overall process – with the terms programming, implementation, and coding reserved for the writing and editing of code per 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 xml:space="preserve"> Debugging is often done with IDEs. Standalone debuggers like GDB are also used, and these often provide less of a visual envir</w:t>
      </w:r>
      <w:r>
        <w:t>onment, usually using a command line.</w:t>
      </w:r>
      <w:r>
        <w:br/>
      </w:r>
      <w:r>
        <w:br/>
        <w:t>Unreadable code often leads to bugs, inefficiencies, and duplicated code.</w:t>
      </w:r>
      <w:r>
        <w:br/>
        <w:t>Use of a static code analysis tool can help detect some possible problems.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Techniques like Code refactoring can enhance readability.</w:t>
      </w:r>
      <w:r>
        <w:br/>
        <w:t>Also, specific user environment and usage history can make it difficult to reproduce the problem.</w:t>
      </w:r>
      <w:r>
        <w:br/>
        <w:t xml:space="preserve">Programmers </w:t>
      </w:r>
      <w:r>
        <w:t>typically use high-level programming languages that are more easily intelligible to humans than machine code, which is directly executed by the central processing unit.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</w:p>
    <w:sectPr w:rsidR="002E2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555188">
    <w:abstractNumId w:val="8"/>
  </w:num>
  <w:num w:numId="2" w16cid:durableId="1743600934">
    <w:abstractNumId w:val="6"/>
  </w:num>
  <w:num w:numId="3" w16cid:durableId="403525714">
    <w:abstractNumId w:val="5"/>
  </w:num>
  <w:num w:numId="4" w16cid:durableId="469517194">
    <w:abstractNumId w:val="4"/>
  </w:num>
  <w:num w:numId="5" w16cid:durableId="724454392">
    <w:abstractNumId w:val="7"/>
  </w:num>
  <w:num w:numId="6" w16cid:durableId="902563742">
    <w:abstractNumId w:val="3"/>
  </w:num>
  <w:num w:numId="7" w16cid:durableId="532770113">
    <w:abstractNumId w:val="2"/>
  </w:num>
  <w:num w:numId="8" w16cid:durableId="440952796">
    <w:abstractNumId w:val="1"/>
  </w:num>
  <w:num w:numId="9" w16cid:durableId="136695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865"/>
    <w:rsid w:val="00326F90"/>
    <w:rsid w:val="00AA1D8D"/>
    <w:rsid w:val="00B47730"/>
    <w:rsid w:val="00B938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