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C289A" w:rsidRDefault="0017389B">
      <w:r>
        <w:t>When debugging the problem in a GUI, the programmer can try to skip some user interaction from the original problem description and check if remaining actions are sufficient for bugs to appear..</w:t>
      </w:r>
      <w:r>
        <w:br/>
        <w:t xml:space="preserve">For this purpose, algorithms are classified into orders </w:t>
      </w:r>
      <w:r>
        <w:t>using so-called Big O notation, which expresses resource use, such as execution time or memory consumption, in terms of the size of an input.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 xml:space="preserve"> The academic field and the engineering practice of computer programming are both largely concerned with discovering and implementing the most efficient algorithms for a g</w:t>
      </w:r>
      <w:r>
        <w:t>iven class of problems.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This can be a non-trivial task, for example as with parallel processes or some unusual software bugs.</w:t>
      </w:r>
      <w:r>
        <w:br/>
        <w:t>Scripting and breakpointing is also part of this process.</w:t>
      </w:r>
      <w:r>
        <w:br/>
        <w:t>Many factors, having little or nothing to do with the ability of the computer to efficiently compile and execute the code, contribute to readability.</w:t>
      </w:r>
      <w:r>
        <w:br/>
        <w:t xml:space="preserve"> Al</w:t>
      </w:r>
      <w:r>
        <w:t>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For example, when a bug in a compiler can make it crash when parsing some large source file, a simplification of the test case that results in only few lines from the original source file can be sufficient to</w:t>
      </w:r>
      <w:r>
        <w:t xml:space="preserve"> reproduce the same crash.</w:t>
      </w:r>
      <w:r>
        <w:br/>
        <w:t>In 1801, the Jacquard loom could produce entirely different weaves by changing the "program" – a series of pasteboard cards with holes punched in them.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Unreadable code often leads to bugs, inefficiencies, and duplicated code.</w:t>
      </w:r>
      <w:r>
        <w:br/>
        <w:t xml:space="preserve">Trade-offs from this ideal involve </w:t>
      </w:r>
      <w:r>
        <w:t>finding enough programmers who know the language to build a team, the availability of compilers for that language, and the efficiency with which programs written in a given language execute.</w:t>
      </w:r>
    </w:p>
    <w:sectPr w:rsidR="004C289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78019123">
    <w:abstractNumId w:val="8"/>
  </w:num>
  <w:num w:numId="2" w16cid:durableId="1317683575">
    <w:abstractNumId w:val="6"/>
  </w:num>
  <w:num w:numId="3" w16cid:durableId="896819527">
    <w:abstractNumId w:val="5"/>
  </w:num>
  <w:num w:numId="4" w16cid:durableId="183205312">
    <w:abstractNumId w:val="4"/>
  </w:num>
  <w:num w:numId="5" w16cid:durableId="985663526">
    <w:abstractNumId w:val="7"/>
  </w:num>
  <w:num w:numId="6" w16cid:durableId="260724471">
    <w:abstractNumId w:val="3"/>
  </w:num>
  <w:num w:numId="7" w16cid:durableId="1499662077">
    <w:abstractNumId w:val="2"/>
  </w:num>
  <w:num w:numId="8" w16cid:durableId="685521090">
    <w:abstractNumId w:val="1"/>
  </w:num>
  <w:num w:numId="9" w16cid:durableId="13756967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7389B"/>
    <w:rsid w:val="0029639D"/>
    <w:rsid w:val="00326F90"/>
    <w:rsid w:val="004C289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2023-12-06T06:05:00Z</dcterms:modified>
  <cp:category/>
</cp:coreProperties>
</file>