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810" w:rsidRDefault="00FF0E52">
      <w:r>
        <w:t>For this purpose, algorithms are classified into orders using so-called Big O notation, which expresses resource use, such as execution time or memory consumption, in terms of the size of an input..</w:t>
      </w:r>
      <w:r>
        <w:br/>
        <w:t xml:space="preserve">However, readability is more than just </w:t>
      </w:r>
      <w:r>
        <w:t>programming style.</w:t>
      </w:r>
      <w:r>
        <w:br/>
        <w:t>Assembly languages were soon developed that let the programmer specify instruction in a text format (e.g., ADD X, TOTAL), with abbreviations for each operation code and meaningful names for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w:t>
      </w:r>
      <w:r>
        <w:t>the concept of storing data in machine-readable form.</w:t>
      </w:r>
      <w:r>
        <w:br/>
        <w:t xml:space="preserve"> A similar technique used for database design is Entity-Relationship Modeling (ER Modeling).</w:t>
      </w:r>
      <w:r>
        <w:br/>
        <w:t>A study found that a few simple readability transformations made code shorter and drastically reduced the time to understand it.</w:t>
      </w:r>
      <w:r>
        <w:br/>
      </w:r>
      <w:r>
        <w:br/>
        <w:t>The first compiler related tool, the A-0 System, was developed in 1952 by Grace Hopper, who also coined the term 'compiler'.</w:t>
      </w:r>
      <w:r>
        <w:br/>
        <w:t>One approach popular for requirements analysis is Use Case analysis.</w:t>
      </w:r>
      <w:r>
        <w:br/>
      </w:r>
      <w:r>
        <w:br/>
        <w:t>However, Charles Babbage had already wri</w:t>
      </w:r>
      <w:r>
        <w:t>tten his first program for the Analytical Engine in 1837.</w:t>
      </w:r>
      <w:r>
        <w:br/>
        <w:t xml:space="preserve"> Popular modeling techniques include Object-Oriented Analysis and Design (OOAD) and Model-Driven Architecture (MDA).</w:t>
      </w:r>
      <w:r>
        <w:br/>
        <w:t xml:space="preserve"> The first step in most formal software development processes is requirements analysis, followed by testing to determine value modeling, implementation, and failure elimination (debugging).</w:t>
      </w:r>
      <w:r>
        <w:br/>
        <w:t xml:space="preserve"> Allen Downey, in his book How To Think Like A Computer Scientist, writes:</w:t>
      </w:r>
      <w:r>
        <w:br/>
        <w:t xml:space="preserve"> Many computer languages provide a mechanism to call functions provided </w:t>
      </w:r>
      <w:r>
        <w:t>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2208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2188118">
    <w:abstractNumId w:val="8"/>
  </w:num>
  <w:num w:numId="2" w16cid:durableId="459956868">
    <w:abstractNumId w:val="6"/>
  </w:num>
  <w:num w:numId="3" w16cid:durableId="1411540929">
    <w:abstractNumId w:val="5"/>
  </w:num>
  <w:num w:numId="4" w16cid:durableId="1544125567">
    <w:abstractNumId w:val="4"/>
  </w:num>
  <w:num w:numId="5" w16cid:durableId="1910580519">
    <w:abstractNumId w:val="7"/>
  </w:num>
  <w:num w:numId="6" w16cid:durableId="427190352">
    <w:abstractNumId w:val="3"/>
  </w:num>
  <w:num w:numId="7" w16cid:durableId="658851614">
    <w:abstractNumId w:val="2"/>
  </w:num>
  <w:num w:numId="8" w16cid:durableId="681706473">
    <w:abstractNumId w:val="1"/>
  </w:num>
  <w:num w:numId="9" w16cid:durableId="58700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810"/>
    <w:rsid w:val="0029639D"/>
    <w:rsid w:val="00326F90"/>
    <w:rsid w:val="00AA1D8D"/>
    <w:rsid w:val="00B47730"/>
    <w:rsid w:val="00CB0664"/>
    <w:rsid w:val="00FC693F"/>
    <w:rsid w:val="00FF0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