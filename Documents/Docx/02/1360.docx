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9C5" w:rsidRDefault="000609DB">
      <w:r>
        <w:t xml:space="preserve"> Allen Downey, in his book How To Think Like A Computer Scientist, writes:</w:t>
      </w:r>
      <w:r>
        <w:br/>
      </w:r>
      <w:r>
        <w:t xml:space="preserve"> Many computer languages provide a mechanism to call functions provided by shared libraries..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w:t>
      </w:r>
      <w:r>
        <w:t>grammer's talent and skills.</w:t>
      </w:r>
      <w:r>
        <w:br/>
      </w:r>
      <w:r>
        <w:br/>
        <w:t xml:space="preserve"> Different programming languages support different styles of programming (called programming paradigms).</w:t>
      </w:r>
      <w:r>
        <w:br/>
        <w:t>Ideally, the programming language best suited for the task at hand will be selected.</w:t>
      </w:r>
      <w:r>
        <w:br/>
        <w:t>A study found that a few simple readability transformations made code shorter and drastically reduced the time to understand it.</w:t>
      </w:r>
      <w:r>
        <w:br/>
        <w:t>Integrated development environments (IDEs) aim to integrate all such help.</w:t>
      </w:r>
      <w:r>
        <w:br/>
        <w:t>Programmers typically use high-level programming languages that are more easily intellig</w:t>
      </w:r>
      <w:r>
        <w:t>ible to humans than machine code, which is directly executed by the central processing unit.</w:t>
      </w:r>
      <w:r>
        <w:br/>
        <w:t>However, with the concept of the stored-program computer introduced in 1949, both programs and data were stored and manipulated in the same way in computer memory.</w:t>
      </w:r>
      <w:r>
        <w:br/>
        <w:t>Unreadable code often leads to bugs, inefficiencies, and duplicated code.</w:t>
      </w:r>
      <w:r>
        <w:br/>
        <w:t>It affects the aspects of quality above, including portability, usability and most importantly maintainability.</w:t>
      </w:r>
      <w:r>
        <w:br/>
        <w:t xml:space="preserve"> Debugging is a very important task in the software development proce</w:t>
      </w:r>
      <w:r>
        <w:t>ss since having defects in a program can have significant consequences for its users.</w:t>
      </w:r>
      <w:r>
        <w:br/>
        <w:t>Compilers harnessed the power of computers to make programming easier by allowing programmers to specify calculations by entering a formula using infix notation.</w:t>
      </w:r>
    </w:p>
    <w:sectPr w:rsidR="00F609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7963264">
    <w:abstractNumId w:val="8"/>
  </w:num>
  <w:num w:numId="2" w16cid:durableId="797994859">
    <w:abstractNumId w:val="6"/>
  </w:num>
  <w:num w:numId="3" w16cid:durableId="1903251541">
    <w:abstractNumId w:val="5"/>
  </w:num>
  <w:num w:numId="4" w16cid:durableId="325868694">
    <w:abstractNumId w:val="4"/>
  </w:num>
  <w:num w:numId="5" w16cid:durableId="999308606">
    <w:abstractNumId w:val="7"/>
  </w:num>
  <w:num w:numId="6" w16cid:durableId="1491092252">
    <w:abstractNumId w:val="3"/>
  </w:num>
  <w:num w:numId="7" w16cid:durableId="1731615289">
    <w:abstractNumId w:val="2"/>
  </w:num>
  <w:num w:numId="8" w16cid:durableId="1940336241">
    <w:abstractNumId w:val="1"/>
  </w:num>
  <w:num w:numId="9" w16cid:durableId="644361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9DB"/>
    <w:rsid w:val="0015074B"/>
    <w:rsid w:val="0029639D"/>
    <w:rsid w:val="00326F90"/>
    <w:rsid w:val="00AA1D8D"/>
    <w:rsid w:val="00B47730"/>
    <w:rsid w:val="00CB0664"/>
    <w:rsid w:val="00F609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2023-12-06T06:40:00Z</dcterms:modified>
  <cp:category/>
</cp:coreProperties>
</file>