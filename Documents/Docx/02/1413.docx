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1FB1" w:rsidRDefault="00100F32">
      <w:r>
        <w:t>Integrated development environments (IDEs) aim to integrate all such help..</w:t>
      </w:r>
      <w:r>
        <w:br/>
        <w:t xml:space="preserve"> Computer programmers are those who write computer software.</w:t>
      </w:r>
      <w:r>
        <w:br/>
        <w:t xml:space="preserve"> Programmable devices have existed for centuries.</w:t>
      </w:r>
      <w:r>
        <w:br/>
        <w:t xml:space="preserve">For example, when a bug in a compiler can make it crash when </w:t>
      </w:r>
      <w:r>
        <w:t>parsing some large source file, a simplification of the test case that results in only few lines from the original source file can be sufficient to reproduce the same crash.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Ideally, the programming language best suited for the task at hand will be selected.</w:t>
      </w:r>
      <w:r>
        <w:br/>
        <w:t>Techniques like Code refactoring can enhan</w:t>
      </w:r>
      <w:r>
        <w:t>ce readability.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because an assembly language is little more than a different notation for a machine language,  two machines with different instruction s</w:t>
      </w:r>
      <w:r>
        <w:t>ets also have different assembly languages.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Many applications use a mix of several languages in their constru</w:t>
      </w:r>
      <w:r>
        <w:t>ction and use.</w:t>
      </w:r>
      <w:r>
        <w:br/>
        <w:t xml:space="preserve"> Debugging is a very important task in the software development process since having defects in a program can have significant consequences for its users.</w:t>
      </w:r>
    </w:p>
    <w:sectPr w:rsidR="00331F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897377">
    <w:abstractNumId w:val="8"/>
  </w:num>
  <w:num w:numId="2" w16cid:durableId="601186322">
    <w:abstractNumId w:val="6"/>
  </w:num>
  <w:num w:numId="3" w16cid:durableId="1038505249">
    <w:abstractNumId w:val="5"/>
  </w:num>
  <w:num w:numId="4" w16cid:durableId="1339574052">
    <w:abstractNumId w:val="4"/>
  </w:num>
  <w:num w:numId="5" w16cid:durableId="295838196">
    <w:abstractNumId w:val="7"/>
  </w:num>
  <w:num w:numId="6" w16cid:durableId="1392070575">
    <w:abstractNumId w:val="3"/>
  </w:num>
  <w:num w:numId="7" w16cid:durableId="72432878">
    <w:abstractNumId w:val="2"/>
  </w:num>
  <w:num w:numId="8" w16cid:durableId="1457412410">
    <w:abstractNumId w:val="1"/>
  </w:num>
  <w:num w:numId="9" w16cid:durableId="129790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0F32"/>
    <w:rsid w:val="0015074B"/>
    <w:rsid w:val="0029639D"/>
    <w:rsid w:val="00326F90"/>
    <w:rsid w:val="00331FB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2023-12-06T11:30:00Z</dcterms:modified>
  <cp:category/>
</cp:coreProperties>
</file>