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043" w:rsidRDefault="00940680">
      <w:r>
        <w:t xml:space="preserve"> Following a consistent programming style often helps readability..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Sometimes software development is known as software engineering, especially when it employs formal methods or follows an engine</w:t>
      </w:r>
      <w:r>
        <w:t>ering design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</w:t>
      </w:r>
      <w:r>
        <w:t>uage.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One approach popular for requirements analysis is Use Case analysis.</w:t>
      </w:r>
      <w:r>
        <w:br/>
        <w:t>Some languages are more prone to some kinds of faults because their specification does not req</w:t>
      </w:r>
      <w:r>
        <w:t>uire compilers to perform as much checking as other languages.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  <w:t xml:space="preserve"> Implementation techniques include imperative languages (object-oriented or procedural), functional languages, and logic languages.</w:t>
      </w:r>
    </w:p>
    <w:sectPr w:rsidR="00D920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621686">
    <w:abstractNumId w:val="8"/>
  </w:num>
  <w:num w:numId="2" w16cid:durableId="1935018170">
    <w:abstractNumId w:val="6"/>
  </w:num>
  <w:num w:numId="3" w16cid:durableId="719326595">
    <w:abstractNumId w:val="5"/>
  </w:num>
  <w:num w:numId="4" w16cid:durableId="1496800321">
    <w:abstractNumId w:val="4"/>
  </w:num>
  <w:num w:numId="5" w16cid:durableId="163208559">
    <w:abstractNumId w:val="7"/>
  </w:num>
  <w:num w:numId="6" w16cid:durableId="1102263388">
    <w:abstractNumId w:val="3"/>
  </w:num>
  <w:num w:numId="7" w16cid:durableId="1758474983">
    <w:abstractNumId w:val="2"/>
  </w:num>
  <w:num w:numId="8" w16cid:durableId="1849828268">
    <w:abstractNumId w:val="1"/>
  </w:num>
  <w:num w:numId="9" w16cid:durableId="128400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680"/>
    <w:rsid w:val="00AA1D8D"/>
    <w:rsid w:val="00B47730"/>
    <w:rsid w:val="00CB0664"/>
    <w:rsid w:val="00D920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