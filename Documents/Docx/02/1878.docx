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12605" w:rsidRDefault="003B722D">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The academic field and the engineering practice of computer programming are both largely concerned with discovering and implementing the most efficient algorithms for a given class of problems.</w:t>
      </w:r>
      <w:r>
        <w:br/>
        <w:t>There are many approaches to the Software development process.</w:t>
      </w:r>
      <w:r>
        <w:br/>
        <w:t>The following properties are among the most important:</w:t>
      </w:r>
      <w:r>
        <w:br/>
      </w:r>
      <w:r>
        <w:br/>
        <w:t xml:space="preserve"> In computer programming, readability refers to the ease with which a human reader can comprehend the purpose, control flow, and operation of source code.</w:t>
      </w:r>
      <w:r>
        <w:br/>
        <w:t>By the late 1960s, data storage devices an</w:t>
      </w:r>
      <w:r>
        <w:t>d computer terminals became inexpensive enough that programs could be created by typing directly into the computers.</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 xml:space="preserve"> Debugging is a very important task in the software development process since having defects in a program can </w:t>
      </w:r>
      <w:r>
        <w:t>have significant consequences for its users.</w:t>
      </w:r>
      <w:r>
        <w:br/>
        <w:t>While these are sometimes considered programming, often the term software development is used for this larger overall process – with the terms programming, implementation, and coding reserved for the writing and editing of code per se.</w:t>
      </w:r>
      <w:r>
        <w:br/>
        <w:t xml:space="preserve"> Implementation techniques include imperative languages (object-oriented or procedural), functional languages, and logic languages.</w:t>
      </w:r>
      <w:r>
        <w:br/>
        <w:t xml:space="preserve"> Machine code was the language of early programs, written in the instruction set of the particular </w:t>
      </w:r>
      <w:r>
        <w:t>machine, often in binary notation.</w:t>
      </w:r>
      <w:r>
        <w:br/>
      </w:r>
      <w:r>
        <w:br/>
        <w:t>The first compiler related tool, the A-0 System, was developed in 1952 by Grace Hopper, who also coined the term 'compiler'.</w:t>
      </w:r>
      <w:r>
        <w:br/>
        <w:t>Trade-offs from this ideal involve finding enough programmers who know the language to build a team, the availability of compilers for that language, and the efficiency with which programs written in a given language execute.</w:t>
      </w:r>
      <w:r>
        <w:br/>
        <w:t>Many applications use a mix of several languages in their construction and use.</w:t>
      </w:r>
      <w:r>
        <w:br/>
        <w:t>It involves designing and implementing algori</w:t>
      </w:r>
      <w:r>
        <w:t>thms, step-by-step specifications of procedures, by writing code in one or more programming languages.</w:t>
      </w:r>
      <w:r>
        <w:br/>
        <w:t>There exist a lot of different approaches for each of those tasks.</w:t>
      </w:r>
    </w:p>
    <w:sectPr w:rsidR="0041260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31321713">
    <w:abstractNumId w:val="8"/>
  </w:num>
  <w:num w:numId="2" w16cid:durableId="495145096">
    <w:abstractNumId w:val="6"/>
  </w:num>
  <w:num w:numId="3" w16cid:durableId="422452966">
    <w:abstractNumId w:val="5"/>
  </w:num>
  <w:num w:numId="4" w16cid:durableId="1665549443">
    <w:abstractNumId w:val="4"/>
  </w:num>
  <w:num w:numId="5" w16cid:durableId="1579051492">
    <w:abstractNumId w:val="7"/>
  </w:num>
  <w:num w:numId="6" w16cid:durableId="874342579">
    <w:abstractNumId w:val="3"/>
  </w:num>
  <w:num w:numId="7" w16cid:durableId="1571841395">
    <w:abstractNumId w:val="2"/>
  </w:num>
  <w:num w:numId="8" w16cid:durableId="723678123">
    <w:abstractNumId w:val="1"/>
  </w:num>
  <w:num w:numId="9" w16cid:durableId="509150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B722D"/>
    <w:rsid w:val="0041260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2023-12-06T06:10:00Z</dcterms:modified>
  <cp:category/>
</cp:coreProperties>
</file>