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06B2" w:rsidRDefault="00BD3B0C">
      <w:r>
        <w:t>However, readability is more than just programming style..</w:t>
      </w:r>
      <w:r>
        <w:br/>
        <w:t>Also, specific user environment and usage history can make it difficult to reproduce the problem.</w:t>
      </w:r>
      <w:r>
        <w:br/>
        <w:t xml:space="preserve">Proficient programming usually requires expertise in several different subjects, including </w:t>
      </w:r>
      <w:r>
        <w:t>knowledge of the application domain, details of programming languages and generic code libraries, specialized algorithms, and formal logic.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  <w:r>
        <w:br/>
        <w:t>It involves designing and implementing algorithms, step-by-step specifications of procedures, by writing code in one or more programming languages.</w:t>
      </w:r>
      <w:r>
        <w:br/>
        <w:t>Their jobs usually involve:</w:t>
      </w:r>
      <w:r>
        <w:br/>
        <w:t xml:space="preserve"> Altho</w:t>
      </w:r>
      <w:r>
        <w:t>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with the concept of the st</w:t>
      </w:r>
      <w:r>
        <w:t>ored-program computer introduced in 1949, both programs and data were stored and manipulated in the same way in computer memory.</w:t>
      </w:r>
      <w:r>
        <w:br/>
        <w:t>They are the building blocks for all software, from the simplest applications to the most sophisticated ones.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This can be a non-trivial task, for example as with parallel processes or some unusual software bugs.</w:t>
      </w:r>
      <w:r>
        <w:br/>
        <w:t>He gav</w:t>
      </w:r>
      <w:r>
        <w:t>e the first description of cryptanalysis by frequency analysis, the earliest code-breaking algorithm.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Programs were mostly entered using punched cards or paper tape.</w:t>
      </w:r>
    </w:p>
    <w:sectPr w:rsidR="002A0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521205">
    <w:abstractNumId w:val="8"/>
  </w:num>
  <w:num w:numId="2" w16cid:durableId="1945922090">
    <w:abstractNumId w:val="6"/>
  </w:num>
  <w:num w:numId="3" w16cid:durableId="1869639824">
    <w:abstractNumId w:val="5"/>
  </w:num>
  <w:num w:numId="4" w16cid:durableId="282931552">
    <w:abstractNumId w:val="4"/>
  </w:num>
  <w:num w:numId="5" w16cid:durableId="1836648696">
    <w:abstractNumId w:val="7"/>
  </w:num>
  <w:num w:numId="6" w16cid:durableId="1006640201">
    <w:abstractNumId w:val="3"/>
  </w:num>
  <w:num w:numId="7" w16cid:durableId="353503794">
    <w:abstractNumId w:val="2"/>
  </w:num>
  <w:num w:numId="8" w16cid:durableId="1346205298">
    <w:abstractNumId w:val="1"/>
  </w:num>
  <w:num w:numId="9" w16cid:durableId="120574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6B2"/>
    <w:rsid w:val="00326F90"/>
    <w:rsid w:val="00AA1D8D"/>
    <w:rsid w:val="00B47730"/>
    <w:rsid w:val="00BD3B0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2023-12-06T08:15:00Z</dcterms:modified>
  <cp:category/>
</cp:coreProperties>
</file>