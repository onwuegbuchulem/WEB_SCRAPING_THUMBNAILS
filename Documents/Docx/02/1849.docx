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298" w:rsidRDefault="000C4632">
      <w:r>
        <w:t>They are the building blocks for all software, from the simplest applications to the most sophisticated ones..</w:t>
      </w:r>
      <w:r>
        <w:br/>
        <w:t xml:space="preserve"> Programs were mostly entered using punched cards or paper tape.</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 xml:space="preserve"> Debugging is a very important task in the software development process since having defect</w:t>
      </w:r>
      <w:r>
        <w:t>s in a program can have significant consequences for its users.</w:t>
      </w:r>
      <w:r>
        <w:br/>
        <w:t>Programming languages are essential for software development.</w:t>
      </w:r>
      <w:r>
        <w:br/>
        <w:t xml:space="preserve"> Different programming languages support different styles of programming (called programming paradigms).</w:t>
      </w:r>
      <w:r>
        <w:br/>
        <w:t>Many factors, having little or nothing to do with the ability of the computer to efficiently compile and execute the code, contribute to readability.</w:t>
      </w:r>
      <w:r>
        <w:br/>
        <w:t>Proficient programming usually requires expertise in several different subjects, including knowledge of the application domain, det</w:t>
      </w:r>
      <w:r>
        <w:t>ails of programming languages and generic code libraries, specialized algorithms, and formal logic.</w:t>
      </w:r>
      <w:r>
        <w:br/>
        <w:t xml:space="preserve"> High-level languages made the process of developing a program simpler and more understandable, and less bound to the underlying hardware.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w:t>
      </w:r>
      <w:r>
        <w:t>ipulation).</w:t>
      </w:r>
      <w:r>
        <w:br/>
        <w:t>However, readability is more than just programming style.</w:t>
      </w:r>
      <w:r>
        <w:br/>
        <w:t>By the late 1960s, data storage devices and computer terminals became inexpensive enough that programs could be created by typing directly into the computers.</w:t>
      </w:r>
      <w:r>
        <w:br/>
        <w:t>This can be a non-trivial task, for example as with parallel processes or some unusual software bugs.</w:t>
      </w:r>
      <w:r>
        <w:br/>
        <w:t>Many applications use a mix of several languages in their construction and use.</w:t>
      </w:r>
    </w:p>
    <w:sectPr w:rsidR="00CE42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34543">
    <w:abstractNumId w:val="8"/>
  </w:num>
  <w:num w:numId="2" w16cid:durableId="886255805">
    <w:abstractNumId w:val="6"/>
  </w:num>
  <w:num w:numId="3" w16cid:durableId="1589656928">
    <w:abstractNumId w:val="5"/>
  </w:num>
  <w:num w:numId="4" w16cid:durableId="1846939065">
    <w:abstractNumId w:val="4"/>
  </w:num>
  <w:num w:numId="5" w16cid:durableId="274487874">
    <w:abstractNumId w:val="7"/>
  </w:num>
  <w:num w:numId="6" w16cid:durableId="601450358">
    <w:abstractNumId w:val="3"/>
  </w:num>
  <w:num w:numId="7" w16cid:durableId="1257010344">
    <w:abstractNumId w:val="2"/>
  </w:num>
  <w:num w:numId="8" w16cid:durableId="1414669973">
    <w:abstractNumId w:val="1"/>
  </w:num>
  <w:num w:numId="9" w16cid:durableId="8500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632"/>
    <w:rsid w:val="0015074B"/>
    <w:rsid w:val="0029639D"/>
    <w:rsid w:val="00326F90"/>
    <w:rsid w:val="00AA1D8D"/>
    <w:rsid w:val="00B47730"/>
    <w:rsid w:val="00CB0664"/>
    <w:rsid w:val="00CE42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