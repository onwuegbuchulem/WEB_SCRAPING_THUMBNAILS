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5AE" w:rsidRDefault="0015660D">
      <w:r>
        <w:t xml:space="preserve"> Machine code was the language of early programs, written in the instruction set of the particular machine, often in binary notation..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</w:t>
      </w:r>
      <w:r>
        <w:t>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formal </w:t>
      </w:r>
      <w:r>
        <w:t>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</w:t>
      </w:r>
      <w:r>
        <w:t>ul names for specifying addresses.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</w:p>
    <w:sectPr w:rsidR="009D3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30641">
    <w:abstractNumId w:val="8"/>
  </w:num>
  <w:num w:numId="2" w16cid:durableId="1771664096">
    <w:abstractNumId w:val="6"/>
  </w:num>
  <w:num w:numId="3" w16cid:durableId="30343946">
    <w:abstractNumId w:val="5"/>
  </w:num>
  <w:num w:numId="4" w16cid:durableId="1910267610">
    <w:abstractNumId w:val="4"/>
  </w:num>
  <w:num w:numId="5" w16cid:durableId="1331177856">
    <w:abstractNumId w:val="7"/>
  </w:num>
  <w:num w:numId="6" w16cid:durableId="1521384692">
    <w:abstractNumId w:val="3"/>
  </w:num>
  <w:num w:numId="7" w16cid:durableId="245305464">
    <w:abstractNumId w:val="2"/>
  </w:num>
  <w:num w:numId="8" w16cid:durableId="1311250457">
    <w:abstractNumId w:val="1"/>
  </w:num>
  <w:num w:numId="9" w16cid:durableId="81160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60D"/>
    <w:rsid w:val="0029639D"/>
    <w:rsid w:val="00326F90"/>
    <w:rsid w:val="009D35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