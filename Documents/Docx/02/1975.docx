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ACD" w:rsidRDefault="00AC32BA">
      <w:r>
        <w:t xml:space="preserve"> In the 1880s, Herman Hollerith invented the concept of storing data in machine-readable form..</w:t>
      </w:r>
      <w:r>
        <w:br/>
        <w:t xml:space="preserve">Trade-offs from this ideal involve finding enough programmers who know the language to build a team, the availability of compilers for that language, and the </w:t>
      </w:r>
      <w:r>
        <w:t>efficiency with which programs written in a given language execute.</w:t>
      </w:r>
      <w:r>
        <w:br/>
        <w:t>Many applications use a mix of several languages in their construction and use.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following properties are among the most important:</w:t>
      </w:r>
      <w:r>
        <w:br/>
      </w:r>
      <w:r>
        <w:br/>
        <w:t xml:space="preserve"> In computer programming, readab</w:t>
      </w:r>
      <w:r>
        <w:t>ility refers to the ease with which a human reader can comprehend the purpose, control flow, and operation of source code.</w:t>
      </w:r>
      <w:r>
        <w:br/>
        <w:t xml:space="preserve"> Following a consistent programming style often helps readability.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Computer programmers are those who write computer software.</w:t>
      </w:r>
      <w:r>
        <w:br/>
        <w:t>They are the building blocks for all software, from the simplest applications to the most sophisticated ones.</w:t>
      </w:r>
      <w:r>
        <w:br/>
        <w:t xml:space="preserve"> The first step in </w:t>
      </w:r>
      <w:r>
        <w:t>most formal software development processes is requirements analysis, followed by testing to determine value modeling, implementation, and failure elimination (debugging).</w:t>
      </w:r>
      <w:r>
        <w:br/>
        <w:t>Programming languages are essential for software development.</w:t>
      </w:r>
      <w:r>
        <w:br/>
        <w:t>Integrated development environments (IDEs) aim to integrate all such help.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 xml:space="preserve">The first compiler related tool, the A-0 System, was developed in 1952 by Grace Hopper, who also </w:t>
      </w:r>
      <w:r>
        <w:t>coined the term 'compiler'.</w:t>
      </w:r>
      <w:r>
        <w:br/>
        <w:t>Also, specific user environment and usage history can make it difficult to reproduce the problem.</w:t>
      </w:r>
    </w:p>
    <w:sectPr w:rsidR="00DE4A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87614">
    <w:abstractNumId w:val="8"/>
  </w:num>
  <w:num w:numId="2" w16cid:durableId="1726678449">
    <w:abstractNumId w:val="6"/>
  </w:num>
  <w:num w:numId="3" w16cid:durableId="662897482">
    <w:abstractNumId w:val="5"/>
  </w:num>
  <w:num w:numId="4" w16cid:durableId="1291977697">
    <w:abstractNumId w:val="4"/>
  </w:num>
  <w:num w:numId="5" w16cid:durableId="1005284941">
    <w:abstractNumId w:val="7"/>
  </w:num>
  <w:num w:numId="6" w16cid:durableId="1400595163">
    <w:abstractNumId w:val="3"/>
  </w:num>
  <w:num w:numId="7" w16cid:durableId="788818919">
    <w:abstractNumId w:val="2"/>
  </w:num>
  <w:num w:numId="8" w16cid:durableId="356078694">
    <w:abstractNumId w:val="1"/>
  </w:num>
  <w:num w:numId="9" w16cid:durableId="197690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32BA"/>
    <w:rsid w:val="00B47730"/>
    <w:rsid w:val="00CB0664"/>
    <w:rsid w:val="00DE4A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