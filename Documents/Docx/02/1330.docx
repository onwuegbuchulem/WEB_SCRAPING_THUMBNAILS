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183B" w:rsidRDefault="00715A5D">
      <w:r>
        <w:t>Some languages are more prone to some kinds of faults because their specification does not require compilers to perform as much checking as other languages..</w:t>
      </w:r>
      <w:r>
        <w:br/>
        <w:t xml:space="preserve">Methods of measuring programming language popularity include: counting the number of job </w:t>
      </w:r>
      <w:r>
        <w:t>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Many programmers use forms of Agile software development where the various stages of formal software development are more integrated together into short cycles that take a few weeks rather than year</w:t>
      </w:r>
      <w:r>
        <w:t>s.</w:t>
      </w:r>
      <w:r>
        <w:br/>
        <w:t>It involves designing and implementing algorithms, step-by-step specifications of procedures, by writing code in one or more programming languages.</w:t>
      </w:r>
      <w:r>
        <w:br/>
        <w:t>Unreadable code often leads to bugs, inefficiencies, and duplicated code.</w:t>
      </w:r>
      <w:r>
        <w:br/>
        <w:t xml:space="preserve"> Some languages are very popular for particular kinds of applications, while some languages are regularly used to write many different kinds of applications.</w:t>
      </w:r>
      <w:r>
        <w:br/>
      </w:r>
      <w:r>
        <w:br/>
        <w:t xml:space="preserve"> Computer programming or coding is the composition of sequences of instructions, called programs, that computers can follow to p</w:t>
      </w:r>
      <w:r>
        <w:t>erform tasks.</w:t>
      </w:r>
      <w:r>
        <w:br/>
        <w:t>Normally the first step in debugging is to attempt to reproduce the problem.</w:t>
      </w:r>
      <w:r>
        <w:br/>
        <w:t xml:space="preserve"> The first step in most formal software development processes is requirements analysis, followed by testing to determine value modeling, implementation, and failure elimination (debugging).</w:t>
      </w:r>
      <w:r>
        <w:br/>
        <w:t>One approach popular for requirements analysis is Use Case analysis.</w:t>
      </w:r>
      <w:r>
        <w:br/>
        <w:t xml:space="preserve"> Computer programmers are those who write computer software.</w:t>
      </w:r>
      <w:r>
        <w:br/>
        <w:t>Trial-and-error/divide-and-conquer is needed: the programmer will try to remove some parts of the ori</w:t>
      </w:r>
      <w:r>
        <w:t>ginal test case and check if the problem still exists.</w:t>
      </w:r>
      <w:r>
        <w:br/>
        <w:t>Some text editors such as Emacs allow GDB to be invoked through them, to provide a visual environment.</w:t>
      </w:r>
      <w:r>
        <w:br/>
        <w:t xml:space="preserve"> High-level languages made the process of developing a program simpler and more understandable, and less bound to the underlying hardware.</w:t>
      </w:r>
      <w:r>
        <w:br/>
        <w:t>The Unified Modeling Language (UML) is a notation used for both the OOAD and MDA.</w:t>
      </w:r>
    </w:p>
    <w:sectPr w:rsidR="00D0183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18918012">
    <w:abstractNumId w:val="8"/>
  </w:num>
  <w:num w:numId="2" w16cid:durableId="1577589858">
    <w:abstractNumId w:val="6"/>
  </w:num>
  <w:num w:numId="3" w16cid:durableId="960961891">
    <w:abstractNumId w:val="5"/>
  </w:num>
  <w:num w:numId="4" w16cid:durableId="1040014253">
    <w:abstractNumId w:val="4"/>
  </w:num>
  <w:num w:numId="5" w16cid:durableId="1804078439">
    <w:abstractNumId w:val="7"/>
  </w:num>
  <w:num w:numId="6" w16cid:durableId="319114914">
    <w:abstractNumId w:val="3"/>
  </w:num>
  <w:num w:numId="7" w16cid:durableId="492647340">
    <w:abstractNumId w:val="2"/>
  </w:num>
  <w:num w:numId="8" w16cid:durableId="488205651">
    <w:abstractNumId w:val="1"/>
  </w:num>
  <w:num w:numId="9" w16cid:durableId="823159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15A5D"/>
    <w:rsid w:val="00AA1D8D"/>
    <w:rsid w:val="00B47730"/>
    <w:rsid w:val="00CB0664"/>
    <w:rsid w:val="00D0183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2023-12-06T05:34:00Z</dcterms:modified>
  <cp:category/>
</cp:coreProperties>
</file>