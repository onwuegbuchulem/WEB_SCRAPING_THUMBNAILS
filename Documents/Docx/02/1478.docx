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CD6" w:rsidRDefault="005B2EC1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Use of a static code analysis tool can help detect some possible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 xml:space="preserve"> It is very difficult to determine what </w:t>
      </w:r>
      <w:r>
        <w:t>are the most popular modern programming languages.</w:t>
      </w:r>
      <w:r>
        <w:br/>
        <w:t>Integrated development environments (IDEs) aim to integrate all such help.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code, in A Manuscript on Deciphering Cryptograp</w:t>
      </w:r>
      <w:r>
        <w:t>hic Messages.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Proficient programming usually requires expertise in several different subjects, including kn</w:t>
      </w:r>
      <w:r>
        <w:t>owledge of the application domain, details of programming languages and generic code 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readability is more than just programming style.</w:t>
      </w:r>
    </w:p>
    <w:sectPr w:rsidR="00933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821366">
    <w:abstractNumId w:val="8"/>
  </w:num>
  <w:num w:numId="2" w16cid:durableId="14353845">
    <w:abstractNumId w:val="6"/>
  </w:num>
  <w:num w:numId="3" w16cid:durableId="1589072741">
    <w:abstractNumId w:val="5"/>
  </w:num>
  <w:num w:numId="4" w16cid:durableId="1669668456">
    <w:abstractNumId w:val="4"/>
  </w:num>
  <w:num w:numId="5" w16cid:durableId="1921868780">
    <w:abstractNumId w:val="7"/>
  </w:num>
  <w:num w:numId="6" w16cid:durableId="816610078">
    <w:abstractNumId w:val="3"/>
  </w:num>
  <w:num w:numId="7" w16cid:durableId="1565414682">
    <w:abstractNumId w:val="2"/>
  </w:num>
  <w:num w:numId="8" w16cid:durableId="1992784140">
    <w:abstractNumId w:val="1"/>
  </w:num>
  <w:num w:numId="9" w16cid:durableId="53654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EC1"/>
    <w:rsid w:val="00933C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