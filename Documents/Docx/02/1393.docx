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2C3" w:rsidRDefault="00B32B44">
      <w:r>
        <w:t xml:space="preserve"> Programs were mostly entered using punched cards or paper tape..</w:t>
      </w:r>
      <w:r>
        <w:br/>
        <w:t>Also, specific user environment and usage history can make it difficult to reproduce the problem.</w:t>
      </w:r>
      <w:r>
        <w:br/>
        <w:t xml:space="preserve">A study found that a few simple readability transformations made code shorter and </w:t>
      </w:r>
      <w:r>
        <w:t>drastically reduced the time to understand it.</w:t>
      </w:r>
      <w:r>
        <w:br/>
        <w:t xml:space="preserve"> Whatever the approach to development may be, the final program must satisfy some fundamental properties.</w:t>
      </w:r>
      <w:r>
        <w:br/>
        <w:t>Use of a static code analysis tool can help detect some possible problems.</w:t>
      </w:r>
      <w:r>
        <w:br/>
        <w:t xml:space="preserve"> It is very difficult to determine what are the most popular modern programming languages.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and m</w:t>
      </w:r>
      <w:r>
        <w:t>any other languages were soon developed—in particular, COBOL aimed at commercial data processing, and Lisp for computer research.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Languages form an approximate spect</w:t>
      </w:r>
      <w:r>
        <w:t>rum from "low-level" to "high-level"; "low-level" languages are typically more machine-oriented and faster to execute, whereas "high-level" languages are more abstract and easier to use but execute less quickly.</w:t>
      </w:r>
      <w:r>
        <w:br/>
        <w:t>It involves designing and implementing algorithms, step-by-step specifications of procedures, by writing code in one or more programming languages.</w:t>
      </w:r>
      <w:r>
        <w:br/>
        <w:t>Many programmers use forms of Agile software development where the various stages of formal software development are more integrated together into short</w:t>
      </w:r>
      <w:r>
        <w:t xml:space="preserve"> cycles that take a few weeks rather than years.</w:t>
      </w:r>
      <w:r>
        <w:br/>
        <w:t xml:space="preserve"> After the bug is reproduced, the input of the program may need to be simplified to make it easier to debug.</w:t>
      </w:r>
      <w:r>
        <w:br/>
        <w:t>Many factors, having little or nothing to do with the ability of the computer to efficiently compile and execute the code, contribute to readability.</w:t>
      </w:r>
    </w:p>
    <w:sectPr w:rsidR="006172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468801">
    <w:abstractNumId w:val="8"/>
  </w:num>
  <w:num w:numId="2" w16cid:durableId="786697873">
    <w:abstractNumId w:val="6"/>
  </w:num>
  <w:num w:numId="3" w16cid:durableId="1228372946">
    <w:abstractNumId w:val="5"/>
  </w:num>
  <w:num w:numId="4" w16cid:durableId="1276788227">
    <w:abstractNumId w:val="4"/>
  </w:num>
  <w:num w:numId="5" w16cid:durableId="230585396">
    <w:abstractNumId w:val="7"/>
  </w:num>
  <w:num w:numId="6" w16cid:durableId="728191601">
    <w:abstractNumId w:val="3"/>
  </w:num>
  <w:num w:numId="7" w16cid:durableId="250548191">
    <w:abstractNumId w:val="2"/>
  </w:num>
  <w:num w:numId="8" w16cid:durableId="971986013">
    <w:abstractNumId w:val="1"/>
  </w:num>
  <w:num w:numId="9" w16cid:durableId="72865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2C3"/>
    <w:rsid w:val="00AA1D8D"/>
    <w:rsid w:val="00B32B4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