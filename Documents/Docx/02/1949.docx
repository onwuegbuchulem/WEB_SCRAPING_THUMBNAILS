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945A8" w:rsidRDefault="004905DE">
      <w:r>
        <w:t xml:space="preserve"> Code-breaking algorithms have also existed for centuries..</w:t>
      </w:r>
      <w:r>
        <w:br/>
      </w:r>
      <w:r>
        <w:br/>
        <w:t>The first compiler related tool, the A-0 System, was developed in 1952 by Grace Hopper, who also coined the term 'compiler'.</w:t>
      </w:r>
      <w:r>
        <w:br/>
        <w:t xml:space="preserve">Methods of measuring programming language popularity include: </w:t>
      </w:r>
      <w:r>
        <w:t>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Trial-and-error/divide-and-conquer is needed: the programmer will try to remove some parts of the original test case and check if the problem still exists.</w:t>
      </w:r>
      <w:r>
        <w:br/>
        <w:t xml:space="preserve"> The first comp</w:t>
      </w:r>
      <w:r>
        <w:t>uter program is generally dated to 1843, when mathematician Ada Lovelace published an algorithm to calculate a sequence of Bernoulli numbers, intended to be carried out by Charles Babbage's Analytical Engine.</w:t>
      </w:r>
      <w:r>
        <w:br/>
        <w:t>Use of a static code analysis tool can help detect some possible problems.</w:t>
      </w:r>
      <w:r>
        <w:br/>
      </w:r>
      <w:r>
        <w:br/>
        <w:t xml:space="preserve"> Computer programming or coding is the composition of sequences of instructions, called programs, that computers can follow to perform tasks.</w:t>
      </w:r>
      <w:r>
        <w:br/>
        <w:t>Many factors, having little or nothing to do with the ability of the computer to effi</w:t>
      </w:r>
      <w:r>
        <w:t>ciently compile and execute the code, contribute to readability.</w:t>
      </w:r>
      <w:r>
        <w:br/>
        <w:t>A study found that a few simple readability transformations made code shorter and drastically reduced the time to understand it.</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Debugging is often done with IDEs. Standalone debuggers like GDB are also use</w:t>
      </w:r>
      <w:r>
        <w:t>d, and these often provide less of a visual environment, usually using a command line.</w:t>
      </w:r>
      <w:r>
        <w:br/>
        <w:t>Assembly languages were soon developed that let the programmer specify instruction in a text format (e.g., ADD X, TOTAL), with abbreviations for each operation code and meaningful names for specifying addresses.</w:t>
      </w:r>
      <w:r>
        <w:br/>
        <w:t>Many programmers use forms of Agile software development where the various stages of formal software development are more integrated together into short cycles that take a few weeks rather than years.</w:t>
      </w:r>
      <w:r>
        <w:br/>
      </w:r>
      <w:r>
        <w:br/>
        <w:t>There are m</w:t>
      </w:r>
      <w:r>
        <w:t>any approaches to the Software development process.</w:t>
      </w:r>
    </w:p>
    <w:sectPr w:rsidR="00C945A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93059187">
    <w:abstractNumId w:val="8"/>
  </w:num>
  <w:num w:numId="2" w16cid:durableId="527566029">
    <w:abstractNumId w:val="6"/>
  </w:num>
  <w:num w:numId="3" w16cid:durableId="610209476">
    <w:abstractNumId w:val="5"/>
  </w:num>
  <w:num w:numId="4" w16cid:durableId="1121263088">
    <w:abstractNumId w:val="4"/>
  </w:num>
  <w:num w:numId="5" w16cid:durableId="1036614547">
    <w:abstractNumId w:val="7"/>
  </w:num>
  <w:num w:numId="6" w16cid:durableId="829444008">
    <w:abstractNumId w:val="3"/>
  </w:num>
  <w:num w:numId="7" w16cid:durableId="2062094232">
    <w:abstractNumId w:val="2"/>
  </w:num>
  <w:num w:numId="8" w16cid:durableId="915817883">
    <w:abstractNumId w:val="1"/>
  </w:num>
  <w:num w:numId="9" w16cid:durableId="2080983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905DE"/>
    <w:rsid w:val="00AA1D8D"/>
    <w:rsid w:val="00B47730"/>
    <w:rsid w:val="00C945A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350</Words>
  <Characters>1998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2023-12-06T06:14:00Z</dcterms:modified>
  <cp:category/>
</cp:coreProperties>
</file>