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7DB0" w:rsidRDefault="0018566F">
      <w:r>
        <w:t>When debugging the problem in a GUI, the programmer can try to skip some user interaction from the original problem description and check if remaining actions are sufficient for bugs to appear..</w:t>
      </w:r>
      <w:r>
        <w:br/>
        <w:t xml:space="preserve">By the late 1960s, data storage devices and computer </w:t>
      </w:r>
      <w:r>
        <w:t>terminals became inexpensive enough that programs could be created by typing directly into the computers.</w:t>
      </w:r>
      <w:r>
        <w:br/>
        <w:t xml:space="preserve"> It is very difficult to determine what are the most popular modern programming languages.</w:t>
      </w:r>
      <w:r>
        <w:br/>
        <w:t>Scripting and breakpointing is also part of this process.</w:t>
      </w:r>
      <w:r>
        <w:br/>
        <w:t>Use of a static code analysis tool can help detect some possible problems.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In 1206, the A</w:t>
      </w:r>
      <w:r>
        <w:t>rab engineer Al-Jazari invented a programmable drum machine where a musical mechanical automaton could be made to play different rhythms and drum patterns, via pegs and cams.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Normally the first step in debugging is to attempt to reproduce the problem.</w:t>
      </w:r>
      <w:r>
        <w:br/>
        <w:t>There exist a lot of different approaches for each of those tasks.</w:t>
      </w:r>
      <w:r>
        <w:br/>
        <w:t>Integrated develop</w:t>
      </w:r>
      <w:r>
        <w:t>ment environments (IDEs) aim to integrate all such help.</w:t>
      </w:r>
      <w:r>
        <w:br/>
        <w:t>He gave the first description of cryptanalysis by frequency analysis, the earliest code-breaking algorithm.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As early as the 9th century, a programmable music sequencer was invented by the Persian Banu Musa brothers, who described an automated mechanical</w:t>
      </w:r>
      <w:r>
        <w:t xml:space="preserve"> flute player in the Book of Ingenious Devices.</w:t>
      </w:r>
      <w:r>
        <w:br/>
        <w:t>Techniques like Code refactoring can enhance readability.</w:t>
      </w:r>
    </w:p>
    <w:sectPr w:rsidR="00657D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8584546">
    <w:abstractNumId w:val="8"/>
  </w:num>
  <w:num w:numId="2" w16cid:durableId="995038417">
    <w:abstractNumId w:val="6"/>
  </w:num>
  <w:num w:numId="3" w16cid:durableId="1262684267">
    <w:abstractNumId w:val="5"/>
  </w:num>
  <w:num w:numId="4" w16cid:durableId="1467626665">
    <w:abstractNumId w:val="4"/>
  </w:num>
  <w:num w:numId="5" w16cid:durableId="907806690">
    <w:abstractNumId w:val="7"/>
  </w:num>
  <w:num w:numId="6" w16cid:durableId="291135508">
    <w:abstractNumId w:val="3"/>
  </w:num>
  <w:num w:numId="7" w16cid:durableId="339240465">
    <w:abstractNumId w:val="2"/>
  </w:num>
  <w:num w:numId="8" w16cid:durableId="1110273016">
    <w:abstractNumId w:val="1"/>
  </w:num>
  <w:num w:numId="9" w16cid:durableId="1390154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566F"/>
    <w:rsid w:val="0029639D"/>
    <w:rsid w:val="00326F90"/>
    <w:rsid w:val="00657DB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2023-12-06T08:08:00Z</dcterms:modified>
  <cp:category/>
</cp:coreProperties>
</file>