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BDC" w:rsidRDefault="000368F6">
      <w:r>
        <w:t>The Unified Modeling Language (UML) is a notation used for both the OOAD and MDA..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t xml:space="preserve"> A similar technique used for database design is Entity-Relationship Modeling (ER Modeling).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It is very difficult to determine what are the most popular modern programming languages.</w:t>
      </w:r>
      <w:r>
        <w:br/>
        <w:t>Exp</w:t>
      </w:r>
      <w:r>
        <w:t>ert programmers are familiar with a variety of well-established algorithms and their respective complexities and use this knowledge to choose algorithms that are best suited to the circumstances.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because an assemb</w:t>
      </w:r>
      <w:r>
        <w:t>ly language is little more than a different notation for a machine language,  two machines with different instruction sets also have different assembly languages.</w:t>
      </w:r>
      <w:r>
        <w:br/>
        <w:t>Use of a static code analysis tool can help detect some possible problems.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It involves designing and i</w:t>
      </w:r>
      <w:r>
        <w:t>mplementing algorithms, step-by-step specifications of procedures, by writing code in one or more programming languages.</w:t>
      </w:r>
      <w:r>
        <w:br/>
        <w:t xml:space="preserve"> Programs were mostly entered using punched cards or paper tape.</w:t>
      </w:r>
      <w:r>
        <w:br/>
        <w:t>They are the building blocks for all software, from the simplest applications to the most sophisticated ones.</w:t>
      </w:r>
    </w:p>
    <w:sectPr w:rsidR="00D57B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2562637">
    <w:abstractNumId w:val="8"/>
  </w:num>
  <w:num w:numId="2" w16cid:durableId="853034227">
    <w:abstractNumId w:val="6"/>
  </w:num>
  <w:num w:numId="3" w16cid:durableId="1812869223">
    <w:abstractNumId w:val="5"/>
  </w:num>
  <w:num w:numId="4" w16cid:durableId="2095662424">
    <w:abstractNumId w:val="4"/>
  </w:num>
  <w:num w:numId="5" w16cid:durableId="1131902061">
    <w:abstractNumId w:val="7"/>
  </w:num>
  <w:num w:numId="6" w16cid:durableId="1435008864">
    <w:abstractNumId w:val="3"/>
  </w:num>
  <w:num w:numId="7" w16cid:durableId="181289927">
    <w:abstractNumId w:val="2"/>
  </w:num>
  <w:num w:numId="8" w16cid:durableId="716782458">
    <w:abstractNumId w:val="1"/>
  </w:num>
  <w:num w:numId="9" w16cid:durableId="138316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8F6"/>
    <w:rsid w:val="0006063C"/>
    <w:rsid w:val="0015074B"/>
    <w:rsid w:val="0029639D"/>
    <w:rsid w:val="00326F90"/>
    <w:rsid w:val="00AA1D8D"/>
    <w:rsid w:val="00B47730"/>
    <w:rsid w:val="00CB0664"/>
    <w:rsid w:val="00D57B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2023-12-06T07:06:00Z</dcterms:modified>
  <cp:category/>
</cp:coreProperties>
</file>