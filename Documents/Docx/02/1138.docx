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440C" w:rsidRDefault="00A97CA8">
      <w:r>
        <w:t xml:space="preserve"> Programmable devices have existed for centuries..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Various visual programming languages have also been developed with the intent to resolve readability concerns by adopting non-traditional approache</w:t>
      </w:r>
      <w:r>
        <w:t>s to code structure and display.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After the bug is reproduced, the input of the program may need to be simplified to make it easier to debug.</w:t>
      </w:r>
      <w:r>
        <w:br/>
        <w:t>This can be a non-trivial task, for example as with parallel processes or some unusual software bugs.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Use of a static code analysis tool can help detect some possible problems.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 Unified Modeling Language (UML) is a notation us</w:t>
      </w:r>
      <w:r>
        <w:t>ed for both the OOAD and MDA.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Following a consistent programming style often helps readability.</w:t>
      </w:r>
    </w:p>
    <w:sectPr w:rsidR="005444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401263">
    <w:abstractNumId w:val="8"/>
  </w:num>
  <w:num w:numId="2" w16cid:durableId="121775013">
    <w:abstractNumId w:val="6"/>
  </w:num>
  <w:num w:numId="3" w16cid:durableId="1860195402">
    <w:abstractNumId w:val="5"/>
  </w:num>
  <w:num w:numId="4" w16cid:durableId="1453986133">
    <w:abstractNumId w:val="4"/>
  </w:num>
  <w:num w:numId="5" w16cid:durableId="1606112151">
    <w:abstractNumId w:val="7"/>
  </w:num>
  <w:num w:numId="6" w16cid:durableId="1977950250">
    <w:abstractNumId w:val="3"/>
  </w:num>
  <w:num w:numId="7" w16cid:durableId="1755398066">
    <w:abstractNumId w:val="2"/>
  </w:num>
  <w:num w:numId="8" w16cid:durableId="1068067008">
    <w:abstractNumId w:val="1"/>
  </w:num>
  <w:num w:numId="9" w16cid:durableId="52602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440C"/>
    <w:rsid w:val="00A97C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2023-12-06T05:32:00Z</dcterms:modified>
  <cp:category/>
</cp:coreProperties>
</file>