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EF2" w:rsidRDefault="006121F9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Proficient programming usually requires expertise in </w:t>
      </w:r>
      <w:r>
        <w:t>several different subjects, including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Popular modeling techniques include Object-</w:t>
      </w:r>
      <w:r>
        <w:t>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</w:t>
      </w:r>
      <w:r>
        <w:t>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</w:t>
      </w:r>
      <w:r>
        <w:t>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</w:t>
      </w:r>
      <w:r>
        <w:t xml:space="preserve"> in "high-level" languages than in "low-level" ones.</w:t>
      </w:r>
    </w:p>
    <w:sectPr w:rsidR="00712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1494784">
    <w:abstractNumId w:val="8"/>
  </w:num>
  <w:num w:numId="2" w16cid:durableId="64451662">
    <w:abstractNumId w:val="6"/>
  </w:num>
  <w:num w:numId="3" w16cid:durableId="644630832">
    <w:abstractNumId w:val="5"/>
  </w:num>
  <w:num w:numId="4" w16cid:durableId="308633690">
    <w:abstractNumId w:val="4"/>
  </w:num>
  <w:num w:numId="5" w16cid:durableId="1493569193">
    <w:abstractNumId w:val="7"/>
  </w:num>
  <w:num w:numId="6" w16cid:durableId="2025592286">
    <w:abstractNumId w:val="3"/>
  </w:num>
  <w:num w:numId="7" w16cid:durableId="143934216">
    <w:abstractNumId w:val="2"/>
  </w:num>
  <w:num w:numId="8" w16cid:durableId="166867880">
    <w:abstractNumId w:val="1"/>
  </w:num>
  <w:num w:numId="9" w16cid:durableId="9025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1F9"/>
    <w:rsid w:val="00712E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