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358" w:rsidRDefault="001B228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</w:t>
      </w:r>
      <w:r>
        <w:t>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programmable drum machine where a musical mechan</w:t>
      </w:r>
      <w:r>
        <w:t>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t>It is usually easier to code in "high-level" languages than in "low-level" ones.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</w:p>
    <w:sectPr w:rsidR="00AE73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41001">
    <w:abstractNumId w:val="8"/>
  </w:num>
  <w:num w:numId="2" w16cid:durableId="1718620998">
    <w:abstractNumId w:val="6"/>
  </w:num>
  <w:num w:numId="3" w16cid:durableId="138421833">
    <w:abstractNumId w:val="5"/>
  </w:num>
  <w:num w:numId="4" w16cid:durableId="980888496">
    <w:abstractNumId w:val="4"/>
  </w:num>
  <w:num w:numId="5" w16cid:durableId="1712729338">
    <w:abstractNumId w:val="7"/>
  </w:num>
  <w:num w:numId="6" w16cid:durableId="1202550900">
    <w:abstractNumId w:val="3"/>
  </w:num>
  <w:num w:numId="7" w16cid:durableId="1083645413">
    <w:abstractNumId w:val="2"/>
  </w:num>
  <w:num w:numId="8" w16cid:durableId="408891109">
    <w:abstractNumId w:val="1"/>
  </w:num>
  <w:num w:numId="9" w16cid:durableId="195778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289"/>
    <w:rsid w:val="0029639D"/>
    <w:rsid w:val="00326F90"/>
    <w:rsid w:val="00AA1D8D"/>
    <w:rsid w:val="00AE73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