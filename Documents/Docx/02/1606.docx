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FFC" w:rsidRDefault="004276DB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However, with the concept of the stored-program </w:t>
      </w:r>
      <w:r>
        <w:t>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</w:r>
      <w:r>
        <w:br/>
        <w:t>There are many approaches to the Software development process.</w:t>
      </w:r>
      <w:r>
        <w:br/>
        <w:t>They are the building blocks for all software, from the simplest applications to the most s</w:t>
      </w:r>
      <w:r>
        <w:t>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</w:t>
      </w:r>
      <w:r>
        <w:t>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</w:t>
      </w:r>
      <w:r>
        <w:t>-offs from this ideal involve finding enough programmers who know the language to build a team, the availability of compilers for that language, and the efficiency with which programs written in a given language execute.</w:t>
      </w:r>
    </w:p>
    <w:sectPr w:rsidR="00442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468115">
    <w:abstractNumId w:val="8"/>
  </w:num>
  <w:num w:numId="2" w16cid:durableId="254482463">
    <w:abstractNumId w:val="6"/>
  </w:num>
  <w:num w:numId="3" w16cid:durableId="1032537007">
    <w:abstractNumId w:val="5"/>
  </w:num>
  <w:num w:numId="4" w16cid:durableId="2071540222">
    <w:abstractNumId w:val="4"/>
  </w:num>
  <w:num w:numId="5" w16cid:durableId="2084520849">
    <w:abstractNumId w:val="7"/>
  </w:num>
  <w:num w:numId="6" w16cid:durableId="144859474">
    <w:abstractNumId w:val="3"/>
  </w:num>
  <w:num w:numId="7" w16cid:durableId="2087261067">
    <w:abstractNumId w:val="2"/>
  </w:num>
  <w:num w:numId="8" w16cid:durableId="585840479">
    <w:abstractNumId w:val="1"/>
  </w:num>
  <w:num w:numId="9" w16cid:durableId="85500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6DB"/>
    <w:rsid w:val="00442F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