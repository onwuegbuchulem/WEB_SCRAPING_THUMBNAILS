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6E7" w:rsidRDefault="005A63A1">
      <w:r>
        <w:t>Integrated development environments (IDEs) aim to integrate all such help..</w:t>
      </w:r>
      <w:r>
        <w:br/>
        <w:t xml:space="preserve">Programmers typically use high-level programming languages that are more easily intelligible to humans than machine code, which is directly executed by the central </w:t>
      </w:r>
      <w:r>
        <w:t>processing unit.</w:t>
      </w:r>
      <w:r>
        <w:br/>
        <w:t>Sometimes software development is 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Charles Babbage had already written his first program for the Analytical Engine in 1837.</w:t>
      </w:r>
      <w:r>
        <w:br/>
        <w:t>Some languag</w:t>
      </w:r>
      <w:r>
        <w:t>es are more prone to some kinds of faults because their specification does not require compilers to perform as much checking as other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>For example, COBOL is still strong in co</w:t>
      </w:r>
      <w:r>
        <w:t>rporate data centers often on large mainframe computers, Fortran in engineering applications, scripting languages in Web development, and C in embedded software.</w:t>
      </w:r>
      <w:r>
        <w:br/>
        <w:t>There exist a lot of different approaches for each of those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Ideally, the programming language best suited for the task at hand will be selected.</w:t>
      </w:r>
      <w:r>
        <w:br/>
        <w:t xml:space="preserve">Text editors were also developed </w:t>
      </w:r>
      <w:r>
        <w:t>that allowed changes and corrections to be made much more easily than with punched cards.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programmers use forms of Agile software development where the various stages of formal software development are more integrated together into short cycles that take a few</w:t>
      </w:r>
      <w:r>
        <w:t xml:space="preserve"> weeks rather than years.</w:t>
      </w:r>
    </w:p>
    <w:sectPr w:rsidR="000E66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1786879">
    <w:abstractNumId w:val="8"/>
  </w:num>
  <w:num w:numId="2" w16cid:durableId="107817256">
    <w:abstractNumId w:val="6"/>
  </w:num>
  <w:num w:numId="3" w16cid:durableId="1158300390">
    <w:abstractNumId w:val="5"/>
  </w:num>
  <w:num w:numId="4" w16cid:durableId="861556962">
    <w:abstractNumId w:val="4"/>
  </w:num>
  <w:num w:numId="5" w16cid:durableId="76951168">
    <w:abstractNumId w:val="7"/>
  </w:num>
  <w:num w:numId="6" w16cid:durableId="1452171456">
    <w:abstractNumId w:val="3"/>
  </w:num>
  <w:num w:numId="7" w16cid:durableId="1845319095">
    <w:abstractNumId w:val="2"/>
  </w:num>
  <w:num w:numId="8" w16cid:durableId="1871339815">
    <w:abstractNumId w:val="1"/>
  </w:num>
  <w:num w:numId="9" w16cid:durableId="52521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6E7"/>
    <w:rsid w:val="0015074B"/>
    <w:rsid w:val="0029639D"/>
    <w:rsid w:val="00326F90"/>
    <w:rsid w:val="005A63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