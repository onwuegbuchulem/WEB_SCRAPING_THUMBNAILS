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508" w:rsidRDefault="00E43F74">
      <w:r>
        <w:t>Normally the first step in debugging is to attempt to reproduce the problem..</w:t>
      </w:r>
      <w:r>
        <w:br/>
        <w:t>There exist a lot of different approaches for each of those tasks.</w:t>
      </w:r>
      <w:r>
        <w:br/>
        <w:t>Techniques like Code refactoring can enhance readability.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>Later a control panel (plug board) added to his 1906 Type I Tabulator allowed it to be programmed for different jobs, and by the late 1940s, unit r</w:t>
      </w:r>
      <w:r>
        <w:t>ecord equipment such as the IBM 602 and IBM 604, were programmed by control panels in a similar way, as were the first electronic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readability is more than just programmi</w:t>
      </w:r>
      <w:r>
        <w:t>ng style.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</w:p>
    <w:sectPr w:rsidR="00B40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797844">
    <w:abstractNumId w:val="8"/>
  </w:num>
  <w:num w:numId="2" w16cid:durableId="1179392325">
    <w:abstractNumId w:val="6"/>
  </w:num>
  <w:num w:numId="3" w16cid:durableId="1658997033">
    <w:abstractNumId w:val="5"/>
  </w:num>
  <w:num w:numId="4" w16cid:durableId="809052818">
    <w:abstractNumId w:val="4"/>
  </w:num>
  <w:num w:numId="5" w16cid:durableId="1942950564">
    <w:abstractNumId w:val="7"/>
  </w:num>
  <w:num w:numId="6" w16cid:durableId="1233739627">
    <w:abstractNumId w:val="3"/>
  </w:num>
  <w:num w:numId="7" w16cid:durableId="1566718497">
    <w:abstractNumId w:val="2"/>
  </w:num>
  <w:num w:numId="8" w16cid:durableId="1525365609">
    <w:abstractNumId w:val="1"/>
  </w:num>
  <w:num w:numId="9" w16cid:durableId="8721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508"/>
    <w:rsid w:val="00B47730"/>
    <w:rsid w:val="00CB0664"/>
    <w:rsid w:val="00E43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