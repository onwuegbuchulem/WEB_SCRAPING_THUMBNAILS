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526" w:rsidRDefault="004D7E7E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</w:t>
      </w:r>
      <w:r>
        <w:t>duce the problem.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It is very difficult to determine what are the most popular modern progra</w:t>
      </w:r>
      <w:r>
        <w:t>mming languages.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</w:p>
    <w:sectPr w:rsidR="00C25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696068">
    <w:abstractNumId w:val="8"/>
  </w:num>
  <w:num w:numId="2" w16cid:durableId="1082683294">
    <w:abstractNumId w:val="6"/>
  </w:num>
  <w:num w:numId="3" w16cid:durableId="1702901417">
    <w:abstractNumId w:val="5"/>
  </w:num>
  <w:num w:numId="4" w16cid:durableId="1923566835">
    <w:abstractNumId w:val="4"/>
  </w:num>
  <w:num w:numId="5" w16cid:durableId="1359357155">
    <w:abstractNumId w:val="7"/>
  </w:num>
  <w:num w:numId="6" w16cid:durableId="1885483785">
    <w:abstractNumId w:val="3"/>
  </w:num>
  <w:num w:numId="7" w16cid:durableId="2017875716">
    <w:abstractNumId w:val="2"/>
  </w:num>
  <w:num w:numId="8" w16cid:durableId="60373821">
    <w:abstractNumId w:val="1"/>
  </w:num>
  <w:num w:numId="9" w16cid:durableId="168142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E7E"/>
    <w:rsid w:val="00AA1D8D"/>
    <w:rsid w:val="00B47730"/>
    <w:rsid w:val="00C255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