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465" w:rsidRDefault="007B65CD">
      <w:r>
        <w:t>One approach popular for requirements analysis is Use Case analysis..</w:t>
      </w:r>
      <w:r>
        <w:br/>
        <w:t xml:space="preserve"> Computer programmers are those who write computer software.</w:t>
      </w:r>
      <w:r>
        <w:br/>
        <w:t>There exist a lot of different approaches for each of those tasks.</w:t>
      </w:r>
      <w:r>
        <w:br/>
        <w:t xml:space="preserve">For this purpose, algorithms are classified into </w:t>
      </w:r>
      <w:r>
        <w:t>orders using so-called Big O notation, which expresses resource use, such as execution time or memory consumption, in terms of the size of an input.</w:t>
      </w:r>
      <w:r>
        <w:br/>
        <w:t>Many applications use a mix of several languages in their construction and use.</w:t>
      </w:r>
      <w:r>
        <w:br/>
        <w:t>Some languages are more prone to some kinds of faults because their specification does not require compilers to perform as much checking as other languages.</w:t>
      </w:r>
      <w:r>
        <w:br/>
        <w:t>It affects the aspects of quality above, including portability, usability and most importantly maintainability.</w:t>
      </w:r>
      <w:r>
        <w:br/>
        <w:t xml:space="preserve"> Various visua</w:t>
      </w:r>
      <w:r>
        <w:t>l programming languages have also been developed with the intent to resolve readability concerns by adopting non-traditional approaches to code structure and display.</w:t>
      </w:r>
      <w:r>
        <w:br/>
        <w:t>However, Charles Babbage had already written his first program for the Analytical Engine in 1837.</w:t>
      </w:r>
      <w:r>
        <w:br/>
        <w:t>The choice of language used is subject to many considerations, such as company policy, suitability to task, availability of third-party packages, or individual preference.</w:t>
      </w:r>
      <w:r>
        <w:br/>
      </w:r>
      <w:r>
        <w:br/>
        <w:t xml:space="preserve">The first compiler related tool, the A-0 System, was developed in 1952 by </w:t>
      </w:r>
      <w:r>
        <w:t>Grace Hopper, who also coined the term 'compiler'.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the 9th century, the Arab mathematician Al-Kindi described a cryptographic algorithm for deciphering encrypted code, in A Manuscript on Deciphering Cryptographic Messages</w:t>
      </w:r>
      <w:r>
        <w:t>.</w:t>
      </w:r>
      <w:r>
        <w:br/>
        <w:t xml:space="preserve"> After the bug is reproduced, the input of the program may need to be simplified to make it easier to debug.</w:t>
      </w:r>
      <w:r>
        <w:br/>
        <w:t>Expert programmers are familiar with a variety of well-established algorithms and their respective complexities and use this knowledge to choose algorithms that are best suited to the circumstances.</w:t>
      </w:r>
    </w:p>
    <w:sectPr w:rsidR="00DA54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6909650">
    <w:abstractNumId w:val="8"/>
  </w:num>
  <w:num w:numId="2" w16cid:durableId="1589997835">
    <w:abstractNumId w:val="6"/>
  </w:num>
  <w:num w:numId="3" w16cid:durableId="1242643393">
    <w:abstractNumId w:val="5"/>
  </w:num>
  <w:num w:numId="4" w16cid:durableId="198247184">
    <w:abstractNumId w:val="4"/>
  </w:num>
  <w:num w:numId="5" w16cid:durableId="1022782928">
    <w:abstractNumId w:val="7"/>
  </w:num>
  <w:num w:numId="6" w16cid:durableId="81731052">
    <w:abstractNumId w:val="3"/>
  </w:num>
  <w:num w:numId="7" w16cid:durableId="1367488374">
    <w:abstractNumId w:val="2"/>
  </w:num>
  <w:num w:numId="8" w16cid:durableId="128132683">
    <w:abstractNumId w:val="1"/>
  </w:num>
  <w:num w:numId="9" w16cid:durableId="95344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65CD"/>
    <w:rsid w:val="00AA1D8D"/>
    <w:rsid w:val="00B47730"/>
    <w:rsid w:val="00CB0664"/>
    <w:rsid w:val="00DA54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2023-12-06T12:34:00Z</dcterms:modified>
  <cp:category/>
</cp:coreProperties>
</file>