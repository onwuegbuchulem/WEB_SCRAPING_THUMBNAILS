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528" w:rsidRDefault="0062280F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Text editors were a</w:t>
      </w:r>
      <w:r>
        <w:t>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from the original problem description and check if remaining actions are su</w:t>
      </w:r>
      <w:r>
        <w:t>fficient for bugs to appear.</w:t>
      </w:r>
      <w:r>
        <w:br/>
        <w:t xml:space="preserve"> Programs were mostly entered using punched cards or paper tape.</w:t>
      </w:r>
    </w:p>
    <w:sectPr w:rsidR="00817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139654">
    <w:abstractNumId w:val="8"/>
  </w:num>
  <w:num w:numId="2" w16cid:durableId="745608613">
    <w:abstractNumId w:val="6"/>
  </w:num>
  <w:num w:numId="3" w16cid:durableId="900024327">
    <w:abstractNumId w:val="5"/>
  </w:num>
  <w:num w:numId="4" w16cid:durableId="1226452145">
    <w:abstractNumId w:val="4"/>
  </w:num>
  <w:num w:numId="5" w16cid:durableId="1652903315">
    <w:abstractNumId w:val="7"/>
  </w:num>
  <w:num w:numId="6" w16cid:durableId="1023094216">
    <w:abstractNumId w:val="3"/>
  </w:num>
  <w:num w:numId="7" w16cid:durableId="1113553609">
    <w:abstractNumId w:val="2"/>
  </w:num>
  <w:num w:numId="8" w16cid:durableId="1840804192">
    <w:abstractNumId w:val="1"/>
  </w:num>
  <w:num w:numId="9" w16cid:durableId="147949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80F"/>
    <w:rsid w:val="008175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