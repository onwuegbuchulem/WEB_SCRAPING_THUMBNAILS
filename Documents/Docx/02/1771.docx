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8BB" w:rsidRDefault="001D0630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While these are sometimes considered programming, often the term software de</w:t>
      </w:r>
      <w:r>
        <w:t>velopment is used for this larger overall process – with the terms programming, implementation, and coding reserved for the writing and editing of code per se.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</w:t>
      </w:r>
      <w:r>
        <w:t>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of several la</w:t>
      </w:r>
      <w:r>
        <w:t>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</w:t>
      </w:r>
      <w:r>
        <w:t>pose, algorithms are classified into orders using so-called Big O notation, which expresses resource use, such as execution time or memory consumption, in terms of the size of an input.</w:t>
      </w:r>
    </w:p>
    <w:sectPr w:rsidR="00433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680864">
    <w:abstractNumId w:val="8"/>
  </w:num>
  <w:num w:numId="2" w16cid:durableId="933515648">
    <w:abstractNumId w:val="6"/>
  </w:num>
  <w:num w:numId="3" w16cid:durableId="2139494218">
    <w:abstractNumId w:val="5"/>
  </w:num>
  <w:num w:numId="4" w16cid:durableId="1095713383">
    <w:abstractNumId w:val="4"/>
  </w:num>
  <w:num w:numId="5" w16cid:durableId="2023824372">
    <w:abstractNumId w:val="7"/>
  </w:num>
  <w:num w:numId="6" w16cid:durableId="1039013563">
    <w:abstractNumId w:val="3"/>
  </w:num>
  <w:num w:numId="7" w16cid:durableId="216554902">
    <w:abstractNumId w:val="2"/>
  </w:num>
  <w:num w:numId="8" w16cid:durableId="309485376">
    <w:abstractNumId w:val="1"/>
  </w:num>
  <w:num w:numId="9" w16cid:durableId="20815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630"/>
    <w:rsid w:val="0029639D"/>
    <w:rsid w:val="00326F90"/>
    <w:rsid w:val="004338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