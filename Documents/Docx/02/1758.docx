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A33" w:rsidRDefault="00AC7F78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They are the building blocks for all software, from the simplest applications to the most sophisticated ones.</w:t>
      </w:r>
      <w:r>
        <w:br/>
        <w:t xml:space="preserve">Languages form an approximate spectrum from "low-level" to "high-level"; "low-level" languages are typically more machine-oriented and faster to execute, whereas "high-level" languages are more abstract </w:t>
      </w:r>
      <w:r>
        <w:t>and easier to use but execute less quickly.</w:t>
      </w:r>
      <w:r>
        <w:br/>
        <w:t>Techniques like Code refactoring can enhance 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</w:t>
      </w:r>
      <w:r>
        <w:t>rived artifacts, such as programs' machine code.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It is very difficult to determine what are the most popular modern programming languages.</w:t>
      </w:r>
      <w:r>
        <w:br/>
        <w:t xml:space="preserve"> Implementation techniques include imperative languages (object-oriented or procedural), functional languages, and logic languages.</w:t>
      </w:r>
      <w:r>
        <w:br/>
        <w:t>Programming languages are essential for s</w:t>
      </w:r>
      <w:r>
        <w:t>oftware development.</w:t>
      </w:r>
      <w:r>
        <w:br/>
        <w:t>Use of a static code analysis tool can help detect some possible problems.</w:t>
      </w:r>
      <w:r>
        <w:br/>
        <w:t>There exist a lot of different approaches for each of those tasks.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The first computer program is generally dated to 1843, when mathematician Ada Lovelace published an algorithm to calculate a sequence of Bernoulli numbers, intended to be carri</w:t>
      </w:r>
      <w:r>
        <w:t>ed out by Charles Babbage's Analytical Engine.</w:t>
      </w:r>
    </w:p>
    <w:sectPr w:rsidR="00F27A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5249425">
    <w:abstractNumId w:val="8"/>
  </w:num>
  <w:num w:numId="2" w16cid:durableId="1903902663">
    <w:abstractNumId w:val="6"/>
  </w:num>
  <w:num w:numId="3" w16cid:durableId="231545530">
    <w:abstractNumId w:val="5"/>
  </w:num>
  <w:num w:numId="4" w16cid:durableId="2111393790">
    <w:abstractNumId w:val="4"/>
  </w:num>
  <w:num w:numId="5" w16cid:durableId="1087731593">
    <w:abstractNumId w:val="7"/>
  </w:num>
  <w:num w:numId="6" w16cid:durableId="1426727551">
    <w:abstractNumId w:val="3"/>
  </w:num>
  <w:num w:numId="7" w16cid:durableId="672992051">
    <w:abstractNumId w:val="2"/>
  </w:num>
  <w:num w:numId="8" w16cid:durableId="1301767555">
    <w:abstractNumId w:val="1"/>
  </w:num>
  <w:num w:numId="9" w16cid:durableId="274753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7F78"/>
    <w:rsid w:val="00B47730"/>
    <w:rsid w:val="00CB0664"/>
    <w:rsid w:val="00F27A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2023-12-06T06:05:00Z</dcterms:modified>
  <cp:category/>
</cp:coreProperties>
</file>