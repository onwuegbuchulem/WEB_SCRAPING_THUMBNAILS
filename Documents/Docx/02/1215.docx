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8CD" w:rsidRDefault="00CC173B">
      <w:r>
        <w:t>It is usually easier to code in "high-level" languages than in "low-level" ones..</w:t>
      </w:r>
      <w:r>
        <w:br/>
        <w:t>However, readability is more than just programming style.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Programming languages are essential for software development.</w:t>
      </w:r>
      <w:r>
        <w:br/>
      </w:r>
      <w:r>
        <w:br/>
        <w:t xml:space="preserve"> These compiled languages allow the programmer to write programs in terms that are syntactically richer, and more capable of abstracting the code, makin</w:t>
      </w:r>
      <w:r>
        <w:t>g it easy to target varying machine instruction sets via compilation declarations and heuristics.</w:t>
      </w:r>
      <w:r>
        <w:br/>
        <w:t>Also, specific user environment and usage history can make it difficult to reproduce the problem.</w:t>
      </w:r>
      <w:r>
        <w:br/>
        <w:t>Unreadable code often leads to bugs, inefficiencies, and duplicated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Integrated devel</w:t>
      </w:r>
      <w:r>
        <w:t>opment environments (IDEs) aim to integrate all such help.</w:t>
      </w:r>
      <w:r>
        <w:br/>
        <w:t xml:space="preserve"> Programs were mostly entered using punched cards or paper tape.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Use of a static code analysis tool can help detect some possible problems.</w:t>
      </w:r>
      <w:r>
        <w:br/>
        <w:t>Many programmers use forms of Agile software development where the various st</w:t>
      </w:r>
      <w:r>
        <w:t>ages of formal software development are more integrated together into short cycles that take a few weeks rather than years.</w:t>
      </w:r>
    </w:p>
    <w:sectPr w:rsidR="005668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2744610">
    <w:abstractNumId w:val="8"/>
  </w:num>
  <w:num w:numId="2" w16cid:durableId="542208282">
    <w:abstractNumId w:val="6"/>
  </w:num>
  <w:num w:numId="3" w16cid:durableId="1585409454">
    <w:abstractNumId w:val="5"/>
  </w:num>
  <w:num w:numId="4" w16cid:durableId="423264226">
    <w:abstractNumId w:val="4"/>
  </w:num>
  <w:num w:numId="5" w16cid:durableId="1865899426">
    <w:abstractNumId w:val="7"/>
  </w:num>
  <w:num w:numId="6" w16cid:durableId="1705401491">
    <w:abstractNumId w:val="3"/>
  </w:num>
  <w:num w:numId="7" w16cid:durableId="617839910">
    <w:abstractNumId w:val="2"/>
  </w:num>
  <w:num w:numId="8" w16cid:durableId="1124693983">
    <w:abstractNumId w:val="1"/>
  </w:num>
  <w:num w:numId="9" w16cid:durableId="77413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68CD"/>
    <w:rsid w:val="00AA1D8D"/>
    <w:rsid w:val="00B47730"/>
    <w:rsid w:val="00CB0664"/>
    <w:rsid w:val="00CC17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2023-12-06T05:49:00Z</dcterms:modified>
  <cp:category/>
</cp:coreProperties>
</file>