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B02" w:rsidRDefault="00165785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Different programming languages support different styles of programming (called programming paradigms).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Many programmers use forms of Agile software development where the vario</w:t>
      </w:r>
      <w:r>
        <w:t>us stages of formal software development are more integrated together into short cycles that take a few weeks rather than years.</w:t>
      </w:r>
      <w:r>
        <w:br/>
        <w:t>Also, specific user environment and usage history can make it difficult to reproduce the problem.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There exist a lot of different approaches for each of those tasks.</w:t>
      </w:r>
      <w:r>
        <w:br/>
        <w:t xml:space="preserve"> It is very difficult to dete</w:t>
      </w:r>
      <w:r>
        <w:t>rmine what are the most popular modern programming languages.</w:t>
      </w:r>
      <w:r>
        <w:br/>
        <w:t>This can be a non-trivial task, for example as with parallel processes or some unusual software bugs.</w:t>
      </w:r>
      <w:r>
        <w:br/>
      </w:r>
      <w:r>
        <w:br/>
        <w:t>A study found that a few simple readability transformations made code shorter and drastically reduced the time to understand it.</w:t>
      </w:r>
      <w:r>
        <w:br/>
        <w:t>There are many approaches to the Software development process.</w:t>
      </w:r>
      <w:r>
        <w:br/>
        <w:t>In the 9th century, the Arab mathematician Al-Kindi described a cryptographic algorithm for deciphering encrypted code, in A Manuscript on Deciphering Cryp</w:t>
      </w:r>
      <w:r>
        <w:t>tographic Messages.</w:t>
      </w:r>
      <w:r>
        <w:br/>
        <w:t xml:space="preserve"> Popular modeling techniques include Object-Oriented Analysis and Design (OOAD) and Model-Driven Architecture (MDA).</w:t>
      </w:r>
    </w:p>
    <w:sectPr w:rsidR="00930B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300530">
    <w:abstractNumId w:val="8"/>
  </w:num>
  <w:num w:numId="2" w16cid:durableId="1648170986">
    <w:abstractNumId w:val="6"/>
  </w:num>
  <w:num w:numId="3" w16cid:durableId="683627876">
    <w:abstractNumId w:val="5"/>
  </w:num>
  <w:num w:numId="4" w16cid:durableId="547761231">
    <w:abstractNumId w:val="4"/>
  </w:num>
  <w:num w:numId="5" w16cid:durableId="1788701081">
    <w:abstractNumId w:val="7"/>
  </w:num>
  <w:num w:numId="6" w16cid:durableId="1127235337">
    <w:abstractNumId w:val="3"/>
  </w:num>
  <w:num w:numId="7" w16cid:durableId="1158424677">
    <w:abstractNumId w:val="2"/>
  </w:num>
  <w:num w:numId="8" w16cid:durableId="628558174">
    <w:abstractNumId w:val="1"/>
  </w:num>
  <w:num w:numId="9" w16cid:durableId="125652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785"/>
    <w:rsid w:val="0029639D"/>
    <w:rsid w:val="00326F90"/>
    <w:rsid w:val="00930B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