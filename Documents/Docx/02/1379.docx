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8B" w:rsidRDefault="00B825F7">
      <w:r>
        <w:t>There exist a lot of different approaches for each of those tasks..</w:t>
      </w:r>
      <w:r>
        <w:br/>
        <w:t>Programming languages are essential for software development.</w:t>
      </w:r>
      <w:r>
        <w:br/>
      </w:r>
      <w:r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</w:t>
      </w:r>
      <w:r>
        <w:t xml:space="preserve">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</w:t>
      </w:r>
      <w:r>
        <w:t>ng algorithm.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</w:t>
      </w:r>
      <w:r>
        <w:t>, Fortran in engineering applications, scripting languages in Web development, and C in embedded software.</w:t>
      </w:r>
    </w:p>
    <w:sectPr w:rsidR="00AB5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954144">
    <w:abstractNumId w:val="8"/>
  </w:num>
  <w:num w:numId="2" w16cid:durableId="664355514">
    <w:abstractNumId w:val="6"/>
  </w:num>
  <w:num w:numId="3" w16cid:durableId="13458673">
    <w:abstractNumId w:val="5"/>
  </w:num>
  <w:num w:numId="4" w16cid:durableId="2143689313">
    <w:abstractNumId w:val="4"/>
  </w:num>
  <w:num w:numId="5" w16cid:durableId="1851020306">
    <w:abstractNumId w:val="7"/>
  </w:num>
  <w:num w:numId="6" w16cid:durableId="1957520101">
    <w:abstractNumId w:val="3"/>
  </w:num>
  <w:num w:numId="7" w16cid:durableId="875119509">
    <w:abstractNumId w:val="2"/>
  </w:num>
  <w:num w:numId="8" w16cid:durableId="1289623513">
    <w:abstractNumId w:val="1"/>
  </w:num>
  <w:num w:numId="9" w16cid:durableId="168748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A8B"/>
    <w:rsid w:val="00B47730"/>
    <w:rsid w:val="00B82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