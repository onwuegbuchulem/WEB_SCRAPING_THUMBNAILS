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388" w:rsidRDefault="00AF62D8">
      <w:r>
        <w:t xml:space="preserve"> Some languages are very popular for particular kinds of applications, while some languages are regularly used to write many different kinds of applications..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It is very difficult to determine what are the most popular modern programming languages.</w:t>
      </w:r>
      <w:r>
        <w:br/>
        <w:t>It is usually easier to code in "high-level" langua</w:t>
      </w:r>
      <w:r>
        <w:t>ges than in "low-level" ones.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In the 1880s, Herman Hollerith invented the concept of storing data in machine-readable form.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Some text editors such as Emacs allow GDB </w:t>
      </w:r>
      <w:r>
        <w:t>to be invoked through them, to provide a visual environment.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Scriptin</w:t>
      </w:r>
      <w:r>
        <w:t>g and breakpointing is also part of this process.</w:t>
      </w:r>
      <w:r>
        <w:br/>
        <w:t>Techniques like Code refactoring can enhance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8173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085972">
    <w:abstractNumId w:val="8"/>
  </w:num>
  <w:num w:numId="2" w16cid:durableId="1077745920">
    <w:abstractNumId w:val="6"/>
  </w:num>
  <w:num w:numId="3" w16cid:durableId="766344207">
    <w:abstractNumId w:val="5"/>
  </w:num>
  <w:num w:numId="4" w16cid:durableId="646205585">
    <w:abstractNumId w:val="4"/>
  </w:num>
  <w:num w:numId="5" w16cid:durableId="952640027">
    <w:abstractNumId w:val="7"/>
  </w:num>
  <w:num w:numId="6" w16cid:durableId="1414281705">
    <w:abstractNumId w:val="3"/>
  </w:num>
  <w:num w:numId="7" w16cid:durableId="1765567482">
    <w:abstractNumId w:val="2"/>
  </w:num>
  <w:num w:numId="8" w16cid:durableId="400176662">
    <w:abstractNumId w:val="1"/>
  </w:num>
  <w:num w:numId="9" w16cid:durableId="72240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388"/>
    <w:rsid w:val="00AA1D8D"/>
    <w:rsid w:val="00AF62D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