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291" w:rsidRDefault="000D1CE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Unified Modeling Language (UML) is a notation used for both the OOAD and MDA.</w:t>
      </w:r>
      <w:r>
        <w:br/>
        <w:t>Text editors were also developed that allowed changes and corrections to be made much more easily than with punched cards.</w:t>
      </w:r>
      <w:r>
        <w:b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 xml:space="preserve">Some text editors such as Emacs allow GDB </w:t>
      </w:r>
      <w:r>
        <w:t>to be invoked through them, to provide a visual environment.</w:t>
      </w:r>
      <w:r>
        <w:br/>
        <w:t>They are the building blocks for all software, from the simplest applications to the most sophisticated ones.</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r>
      <w:r>
        <w:br/>
        <w:t>He gave the first description of cryptanalysis by frequency analysis, the earliest code-breaking algorithm.</w:t>
      </w:r>
      <w:r>
        <w:br/>
        <w:t>It af</w:t>
      </w:r>
      <w:r>
        <w:t>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w:t>
      </w:r>
      <w:r>
        <w:t>s to bugs, inefficiencies, and duplicated code.</w:t>
      </w:r>
    </w:p>
    <w:sectPr w:rsidR="00776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183591">
    <w:abstractNumId w:val="8"/>
  </w:num>
  <w:num w:numId="2" w16cid:durableId="1909877385">
    <w:abstractNumId w:val="6"/>
  </w:num>
  <w:num w:numId="3" w16cid:durableId="779687411">
    <w:abstractNumId w:val="5"/>
  </w:num>
  <w:num w:numId="4" w16cid:durableId="1221674010">
    <w:abstractNumId w:val="4"/>
  </w:num>
  <w:num w:numId="5" w16cid:durableId="416948195">
    <w:abstractNumId w:val="7"/>
  </w:num>
  <w:num w:numId="6" w16cid:durableId="1069421209">
    <w:abstractNumId w:val="3"/>
  </w:num>
  <w:num w:numId="7" w16cid:durableId="1168407203">
    <w:abstractNumId w:val="2"/>
  </w:num>
  <w:num w:numId="8" w16cid:durableId="984696271">
    <w:abstractNumId w:val="1"/>
  </w:num>
  <w:num w:numId="9" w16cid:durableId="3821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CEB"/>
    <w:rsid w:val="0015074B"/>
    <w:rsid w:val="0029639D"/>
    <w:rsid w:val="00326F90"/>
    <w:rsid w:val="007762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