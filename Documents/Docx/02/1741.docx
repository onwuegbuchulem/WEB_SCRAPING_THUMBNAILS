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395" w:rsidRDefault="00D165AC">
      <w:r>
        <w:t xml:space="preserve"> Computer programmers are those who write computer software..</w:t>
      </w:r>
      <w:r>
        <w:br/>
        <w:t xml:space="preserve">For example, when a bug in a compiler can make it crash when parsing some large source file, a simplification of the test case that results in only few lines from the original source file can </w:t>
      </w:r>
      <w:r>
        <w:t>be sufficient to reproduce the same crash.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Use of a static code analysis tool can help detect some possible problems.</w:t>
      </w:r>
      <w:r>
        <w:br/>
        <w:t xml:space="preserve"> Different programming languages support different styles of programming (called programming paradigms).</w:t>
      </w:r>
      <w:r>
        <w:br/>
        <w:t xml:space="preserve"> After the bug is reproduced, the input of the program may need to be simplified to make it eas</w:t>
      </w:r>
      <w:r>
        <w:t>ier to debug.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 example, COBOL is still strong in corporate data centers often on large mainframe computers, Fortran in engineering applications,</w:t>
      </w:r>
      <w:r>
        <w:t xml:space="preserve"> scripting languages in Web development, and C in embedded software.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Languages form an approximate spectrum from "low-level" to "high-level"; "low-level" languages are typically more machine-oriented and faster to execute, wher</w:t>
      </w:r>
      <w:r>
        <w:t>eas "high-level" languages are more abstract and easier to use but execute less quickly.</w:t>
      </w:r>
      <w:r>
        <w:br/>
        <w:t>Ideally, the programming language best suited for the task at hand will be selected.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High-level languages made the process of developing a</w:t>
      </w:r>
      <w:r>
        <w:t xml:space="preserve"> program simpler and more understandable, and less bound to the underlying hardware.</w:t>
      </w:r>
    </w:p>
    <w:sectPr w:rsidR="005723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4905396">
    <w:abstractNumId w:val="8"/>
  </w:num>
  <w:num w:numId="2" w16cid:durableId="49885311">
    <w:abstractNumId w:val="6"/>
  </w:num>
  <w:num w:numId="3" w16cid:durableId="202328260">
    <w:abstractNumId w:val="5"/>
  </w:num>
  <w:num w:numId="4" w16cid:durableId="1215968305">
    <w:abstractNumId w:val="4"/>
  </w:num>
  <w:num w:numId="5" w16cid:durableId="1726636918">
    <w:abstractNumId w:val="7"/>
  </w:num>
  <w:num w:numId="6" w16cid:durableId="502937836">
    <w:abstractNumId w:val="3"/>
  </w:num>
  <w:num w:numId="7" w16cid:durableId="70779584">
    <w:abstractNumId w:val="2"/>
  </w:num>
  <w:num w:numId="8" w16cid:durableId="1759407136">
    <w:abstractNumId w:val="1"/>
  </w:num>
  <w:num w:numId="9" w16cid:durableId="121130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2395"/>
    <w:rsid w:val="00AA1D8D"/>
    <w:rsid w:val="00B47730"/>
    <w:rsid w:val="00CB0664"/>
    <w:rsid w:val="00D165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2023-12-06T05:06:00Z</dcterms:modified>
  <cp:category/>
</cp:coreProperties>
</file>