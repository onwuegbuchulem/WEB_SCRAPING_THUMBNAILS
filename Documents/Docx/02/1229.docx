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447A" w:rsidRDefault="00EC4D10">
      <w:r>
        <w:t xml:space="preserve"> Programs were mostly entered using punched cards or paper tape..</w:t>
      </w:r>
      <w:r>
        <w:br/>
        <w:t xml:space="preserve">Trade-offs from this ideal involve finding enough programmers who know the language to build a team, the availability of compilers for that language, and the efficiency with which </w:t>
      </w:r>
      <w:r>
        <w:t>programs written in a given language execute.</w:t>
      </w:r>
      <w:r>
        <w:br/>
        <w:t xml:space="preserve"> The first computer program is generally dated to 1843, when mathematician Ada Lovelace published an algorithm to calculate a sequence of Bernoulli numbers, intended to be carried out by Charles Babbage's Analytical Engine.</w:t>
      </w:r>
      <w:r>
        <w:br/>
        <w:t xml:space="preserve"> In the 1880s, Herman Hollerith invented the concept of storing data in machine-readable form.</w:t>
      </w:r>
      <w:r>
        <w:br/>
        <w:t>In 1206, the Arab engineer Al-Jazari invented a programmable drum machine where a musical mechanical automaton could be made to play different rhyt</w:t>
      </w:r>
      <w:r>
        <w:t>hms and drum patterns, via pegs and cams.</w:t>
      </w:r>
      <w:r>
        <w:br/>
        <w:t>Programmers typically use high-level programming languages that are more easily intelligible to humans than machine code, which is directly executed by the central processing unit.</w:t>
      </w:r>
      <w:r>
        <w:br/>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w:t>
      </w:r>
      <w:r>
        <w:t>nes of code written in the language (this underestimates the number of users of business languages such as COBOL).</w:t>
      </w:r>
      <w:r>
        <w:br/>
        <w:t>However, Charles Babbage had already written his first program for the Analytical Engine in 1837.</w:t>
      </w:r>
      <w:r>
        <w:br/>
        <w:t>Trial-and-error/divide-and-conquer is needed: the programmer will try to remove some parts of the original test case and check if the problem still exists.</w:t>
      </w:r>
      <w:r>
        <w:br/>
      </w:r>
      <w:r>
        <w:br/>
        <w:t xml:space="preserve"> Computer programming or coding is the composition of sequences of instructions, called programs, that computers can follow to perform tasks.</w:t>
      </w:r>
      <w:r>
        <w:br/>
      </w:r>
      <w:r>
        <w:t>It involves designing and implementing algorithms, step-by-step specifications of procedures, by writing code in one or more programming languages.</w:t>
      </w:r>
      <w:r>
        <w:br/>
        <w:t>There are many approaches to the Software development process.</w:t>
      </w:r>
      <w:r>
        <w:br/>
        <w:t>A study found that a few simple readability transformations made code shorter and drastically reduced the time to understand it.</w:t>
      </w:r>
      <w:r>
        <w:br/>
        <w:t xml:space="preserve"> A similar technique used for database design is Entity-Relationship Modeling (ER Modeling).</w:t>
      </w:r>
    </w:p>
    <w:sectPr w:rsidR="002044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47002683">
    <w:abstractNumId w:val="8"/>
  </w:num>
  <w:num w:numId="2" w16cid:durableId="31737884">
    <w:abstractNumId w:val="6"/>
  </w:num>
  <w:num w:numId="3" w16cid:durableId="1590773247">
    <w:abstractNumId w:val="5"/>
  </w:num>
  <w:num w:numId="4" w16cid:durableId="1857302491">
    <w:abstractNumId w:val="4"/>
  </w:num>
  <w:num w:numId="5" w16cid:durableId="120809125">
    <w:abstractNumId w:val="7"/>
  </w:num>
  <w:num w:numId="6" w16cid:durableId="1089153676">
    <w:abstractNumId w:val="3"/>
  </w:num>
  <w:num w:numId="7" w16cid:durableId="308173616">
    <w:abstractNumId w:val="2"/>
  </w:num>
  <w:num w:numId="8" w16cid:durableId="1061292767">
    <w:abstractNumId w:val="1"/>
  </w:num>
  <w:num w:numId="9" w16cid:durableId="700037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447A"/>
    <w:rsid w:val="0029639D"/>
    <w:rsid w:val="00326F90"/>
    <w:rsid w:val="00AA1D8D"/>
    <w:rsid w:val="00B47730"/>
    <w:rsid w:val="00CB0664"/>
    <w:rsid w:val="00EC4D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2023-12-06T07:32:00Z</dcterms:modified>
  <cp:category/>
</cp:coreProperties>
</file>