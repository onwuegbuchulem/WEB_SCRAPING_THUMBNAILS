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53D" w:rsidRDefault="00044D91">
      <w:r>
        <w:t>One approach popular for requirements analysis is Use Case analysis..</w:t>
      </w:r>
      <w:r>
        <w:br/>
        <w:t xml:space="preserve"> Programmable devices have existed for centuries.</w:t>
      </w:r>
      <w:r>
        <w:br/>
      </w:r>
      <w:r>
        <w:t xml:space="preserve"> The academic field and the engineering practice of computer programming are both largely concerned with discovering and implementing the most efficient algorithms for a given class of problems.</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r>
        <w:br/>
        <w:t>It affect</w:t>
      </w:r>
      <w:r>
        <w:t>s the aspects of quality above, including portability, usability and most importantly maintainability.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them, to provide a visual environment.</w:t>
      </w:r>
      <w:r>
        <w:br/>
        <w:t>The Unified Modeli</w:t>
      </w:r>
      <w:r>
        <w:t>ng Language (UML) is a notation used for both the OOAD and MDA.</w:t>
      </w:r>
      <w:r>
        <w:br/>
        <w:t xml:space="preserve"> Following a consistent programming style often helps readability.</w:t>
      </w:r>
      <w:r>
        <w:br/>
        <w:t>Many factors, having little or nothing to do with the ability of the computer to efficiently compile and execute the code, contribute to readability.</w:t>
      </w:r>
      <w:r>
        <w:br/>
        <w:t>Sometimes software development is known as software engineering, especially when it employs formal methods or follows an engineering design process.</w:t>
      </w:r>
      <w:r>
        <w:br/>
        <w:t xml:space="preserve"> Debugging is often done with IDEs. Standalone debuggers like GDB are also used, a</w:t>
      </w:r>
      <w:r>
        <w:t>nd these often provide less of a visual environment, usually using a command line.</w:t>
      </w:r>
      <w:r>
        <w:br/>
        <w:t>Text editors were also developed that allowed changes and corrections to be made much more easily than with punched cards.</w:t>
      </w:r>
      <w:r>
        <w:br/>
        <w:t>Normally the first step in debugging is to attempt to reproduce the problem.</w:t>
      </w:r>
    </w:p>
    <w:sectPr w:rsidR="00BE35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175927">
    <w:abstractNumId w:val="8"/>
  </w:num>
  <w:num w:numId="2" w16cid:durableId="2007246154">
    <w:abstractNumId w:val="6"/>
  </w:num>
  <w:num w:numId="3" w16cid:durableId="1136876400">
    <w:abstractNumId w:val="5"/>
  </w:num>
  <w:num w:numId="4" w16cid:durableId="2120566070">
    <w:abstractNumId w:val="4"/>
  </w:num>
  <w:num w:numId="5" w16cid:durableId="852063820">
    <w:abstractNumId w:val="7"/>
  </w:num>
  <w:num w:numId="6" w16cid:durableId="2017688248">
    <w:abstractNumId w:val="3"/>
  </w:num>
  <w:num w:numId="7" w16cid:durableId="513569696">
    <w:abstractNumId w:val="2"/>
  </w:num>
  <w:num w:numId="8" w16cid:durableId="316498913">
    <w:abstractNumId w:val="1"/>
  </w:num>
  <w:num w:numId="9" w16cid:durableId="179444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D91"/>
    <w:rsid w:val="0006063C"/>
    <w:rsid w:val="0015074B"/>
    <w:rsid w:val="0029639D"/>
    <w:rsid w:val="00326F90"/>
    <w:rsid w:val="00AA1D8D"/>
    <w:rsid w:val="00B47730"/>
    <w:rsid w:val="00BE35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