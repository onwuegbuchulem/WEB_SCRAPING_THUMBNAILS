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7E3A" w:rsidRDefault="00AB23D9">
      <w:r>
        <w:t xml:space="preserve"> Programmable devices have existed for centuries..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The choice of </w:t>
      </w:r>
      <w:r>
        <w:t>language used is subject to many considerations, such as company policy, suitability to task, availability of third-party packages, or individual preference.</w:t>
      </w:r>
      <w:r>
        <w:br/>
        <w:t xml:space="preserve"> It is very difficult to determine what are the most popular modern programming languages.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Expert programmers are familiar with a variety of well-established algorit</w:t>
      </w:r>
      <w:r>
        <w:t>hms and their respective complexities and use this knowledge to choose algorithms that are best suited to the circumstances.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Following a consistent programming style often helps readability.</w:t>
      </w:r>
      <w:r>
        <w:br/>
        <w:t>Sometimes software development is known as software engineering, especially when it employs formal methods or follows an engineering design process.</w:t>
      </w:r>
      <w:r>
        <w:br/>
        <w:t>In 1206, the Arab engineer A</w:t>
      </w:r>
      <w:r>
        <w:t>l-Jazari invented a programmable drum machine where a musical mechanical automaton could be made to play different rhythms and drum patterns, via pegs and cams.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For example, COBOL is still strong in corporate data centers often on large mainframe computers, Fortran in engineering applications, scripting languages in Web development, an</w:t>
      </w:r>
      <w:r>
        <w:t>d C in embedded software.</w:t>
      </w:r>
      <w:r>
        <w:br/>
        <w:t>He gave the first description of cryptanalysis by frequency analysis, the earliest code-breaking algorithm.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Some text editors such as Emacs allow GDB to be invoked through them, to provide a visual environment.</w:t>
      </w:r>
    </w:p>
    <w:sectPr w:rsidR="000F7E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6117053">
    <w:abstractNumId w:val="8"/>
  </w:num>
  <w:num w:numId="2" w16cid:durableId="1075473951">
    <w:abstractNumId w:val="6"/>
  </w:num>
  <w:num w:numId="3" w16cid:durableId="1656839648">
    <w:abstractNumId w:val="5"/>
  </w:num>
  <w:num w:numId="4" w16cid:durableId="1928659561">
    <w:abstractNumId w:val="4"/>
  </w:num>
  <w:num w:numId="5" w16cid:durableId="1572428758">
    <w:abstractNumId w:val="7"/>
  </w:num>
  <w:num w:numId="6" w16cid:durableId="436872589">
    <w:abstractNumId w:val="3"/>
  </w:num>
  <w:num w:numId="7" w16cid:durableId="73402365">
    <w:abstractNumId w:val="2"/>
  </w:num>
  <w:num w:numId="8" w16cid:durableId="396781858">
    <w:abstractNumId w:val="1"/>
  </w:num>
  <w:num w:numId="9" w16cid:durableId="2016763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7E3A"/>
    <w:rsid w:val="0015074B"/>
    <w:rsid w:val="0029639D"/>
    <w:rsid w:val="00326F90"/>
    <w:rsid w:val="00AA1D8D"/>
    <w:rsid w:val="00AB23D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2023-12-06T11:20:00Z</dcterms:modified>
  <cp:category/>
</cp:coreProperties>
</file>