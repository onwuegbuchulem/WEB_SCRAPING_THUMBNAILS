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300" w:rsidRDefault="0049225F">
      <w:r>
        <w:t>They are the building blocks for all software, from the simplest applications to the most sophisticated ones..</w:t>
      </w:r>
      <w:r>
        <w:br/>
        <w:t>Also, specific user environment and usage history can make it difficult to reproduce the problem.</w:t>
      </w:r>
      <w:r>
        <w:br/>
        <w:t xml:space="preserve">Expert programmers are familiar with a </w:t>
      </w:r>
      <w:r>
        <w:t>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</w:t>
      </w:r>
      <w:r>
        <w:t>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 xml:space="preserve"> After the bug is reproduced, the input of the program may need to be simplified to make it easier to debug.</w:t>
      </w:r>
      <w:r>
        <w:br/>
        <w:t xml:space="preserve"> New languages are generally designed around the syntax of a prior language with new functionality added, (for example C++ adds object-or</w:t>
      </w:r>
      <w:r>
        <w:t>ientation to C, and Java adds memory management and bytecode to C++, but as a result, loses efficiency and the ability for low-level manipulation).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</w:t>
      </w:r>
      <w:r>
        <w:t>rts of the original test case and check if the problem still exists.</w:t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E2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100368">
    <w:abstractNumId w:val="8"/>
  </w:num>
  <w:num w:numId="2" w16cid:durableId="352849070">
    <w:abstractNumId w:val="6"/>
  </w:num>
  <w:num w:numId="3" w16cid:durableId="211624749">
    <w:abstractNumId w:val="5"/>
  </w:num>
  <w:num w:numId="4" w16cid:durableId="389422682">
    <w:abstractNumId w:val="4"/>
  </w:num>
  <w:num w:numId="5" w16cid:durableId="1439134141">
    <w:abstractNumId w:val="7"/>
  </w:num>
  <w:num w:numId="6" w16cid:durableId="1080568333">
    <w:abstractNumId w:val="3"/>
  </w:num>
  <w:num w:numId="7" w16cid:durableId="1365711186">
    <w:abstractNumId w:val="2"/>
  </w:num>
  <w:num w:numId="8" w16cid:durableId="14887158">
    <w:abstractNumId w:val="1"/>
  </w:num>
  <w:num w:numId="9" w16cid:durableId="127185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25F"/>
    <w:rsid w:val="00AA1D8D"/>
    <w:rsid w:val="00B47730"/>
    <w:rsid w:val="00CB0664"/>
    <w:rsid w:val="00FC693F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