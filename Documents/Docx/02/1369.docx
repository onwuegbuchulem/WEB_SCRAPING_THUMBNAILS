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0CA0" w:rsidRDefault="00C97FEE">
      <w:r>
        <w:t>It involves designing and implementing algorithms, step-by-step specifications of procedures, by writing code in one or more programming languages..</w:t>
      </w:r>
      <w:r>
        <w:br/>
        <w:t>The Unified Modeling Language (UML) is a notation used for both the OOAD and MDA.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</w:r>
      <w:r>
        <w:br/>
        <w:t>It affects the aspects of quality above, including portability, usability and most importantly maintainability.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Languages form an approximate spectrum from "low-level" to "high-</w:t>
      </w:r>
      <w:r>
        <w:t>level"; "low-level" languages are typically more machine-oriented and faster to execute, whereas "high-level" languages are more abstract and easier to use but execute less quickly.</w:t>
      </w:r>
      <w:r>
        <w:br/>
        <w:t xml:space="preserve"> A similar technique used for database design is Entity-Relationship Modeling (ER Modeling).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For this purpose, algorithms are classified into</w:t>
      </w:r>
      <w:r>
        <w:t xml:space="preserve"> orders using so-called Big O notation, which expresses resource use, such as execution time or memory consumption, in terms of the size of an input.</w:t>
      </w:r>
      <w:r>
        <w:br/>
        <w:t xml:space="preserve"> Code-breaking algorithms have also existed for centuries.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They are the building blocks for all software, from the simplest applications to the most sophisticated ones.</w:t>
      </w:r>
      <w:r>
        <w:br/>
      </w:r>
      <w:r>
        <w:t>A study found that a few simple readability transformations made code shorter and drastically reduced the time to understand it.</w:t>
      </w:r>
      <w:r>
        <w:br/>
        <w:t xml:space="preserve"> After the bug is reproduced, the input of the program may need to be simplified to make it easier to debug.</w:t>
      </w:r>
    </w:p>
    <w:sectPr w:rsidR="008F0C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2572730">
    <w:abstractNumId w:val="8"/>
  </w:num>
  <w:num w:numId="2" w16cid:durableId="1686590016">
    <w:abstractNumId w:val="6"/>
  </w:num>
  <w:num w:numId="3" w16cid:durableId="787506176">
    <w:abstractNumId w:val="5"/>
  </w:num>
  <w:num w:numId="4" w16cid:durableId="956059345">
    <w:abstractNumId w:val="4"/>
  </w:num>
  <w:num w:numId="5" w16cid:durableId="1958679661">
    <w:abstractNumId w:val="7"/>
  </w:num>
  <w:num w:numId="6" w16cid:durableId="764692160">
    <w:abstractNumId w:val="3"/>
  </w:num>
  <w:num w:numId="7" w16cid:durableId="662196947">
    <w:abstractNumId w:val="2"/>
  </w:num>
  <w:num w:numId="8" w16cid:durableId="205528892">
    <w:abstractNumId w:val="1"/>
  </w:num>
  <w:num w:numId="9" w16cid:durableId="465856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0CA0"/>
    <w:rsid w:val="00AA1D8D"/>
    <w:rsid w:val="00B47730"/>
    <w:rsid w:val="00C97FE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2023-12-06T11:37:00Z</dcterms:modified>
  <cp:category/>
</cp:coreProperties>
</file>