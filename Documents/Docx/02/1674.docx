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3A06" w:rsidRDefault="00A92CF4">
      <w:r>
        <w:t xml:space="preserve"> Programs were mostly entered using punched cards or paper tape..</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Normally the first step in debugging is to attempt to reproduce the problem.</w:t>
      </w:r>
      <w:r>
        <w:br/>
        <w:t>The choice of language used is subject to many considerations, such as company policy, suitability to task, availability of third-party packages, or individual preference.</w:t>
      </w:r>
      <w:r>
        <w:br/>
        <w:t xml:space="preserve"> Implementation</w:t>
      </w:r>
      <w:r>
        <w:t xml:space="preserve"> techniques include imperative languages (object-oriented or procedural), functional languages, and logic languages.</w:t>
      </w:r>
      <w:r>
        <w:br/>
      </w:r>
      <w:r>
        <w:br/>
        <w:t>The first compiler related tool, the A-0 System, was developed in 1952 by Grace Hopper, who also coined the term 'compiler'.</w:t>
      </w:r>
      <w:r>
        <w:br/>
        <w:t>In the 9th century, the Arab mathematician Al-Kindi described a cryptographic algorithm for deciphering encrypted code, in A Manuscript on Deciphering Cryptographic Messages.</w:t>
      </w:r>
      <w:r>
        <w:br/>
        <w:t>Text editors were also developed that allowed changes and corrections to be made much more eas</w:t>
      </w:r>
      <w:r>
        <w:t>ily than with punched cards.</w:t>
      </w:r>
      <w:r>
        <w:br/>
        <w:t>Some languages are more prone to some kinds of faults because their specification does not require compilers to perform as much checking as other languages.</w:t>
      </w:r>
      <w:r>
        <w:br/>
        <w:t xml:space="preserve"> It is very difficult to determine what are the most popular modern programming languages.</w:t>
      </w:r>
      <w:r>
        <w:br/>
        <w:t>They are the building blocks for all software, from the simplest applications to the most sophisticated ones.</w:t>
      </w:r>
      <w:r>
        <w:br/>
        <w:t>Ideally, the programming language best suited for the task at hand will be selected.</w:t>
      </w:r>
      <w:r>
        <w:br/>
        <w:t xml:space="preserve"> After the bug is reproduced, the input </w:t>
      </w:r>
      <w:r>
        <w:t>of the program may need to be simplified to make it easier to debug.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Following a consistent programming styl</w:t>
      </w:r>
      <w:r>
        <w:t>e often helps readability.</w:t>
      </w:r>
    </w:p>
    <w:sectPr w:rsidR="001C3A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7148480">
    <w:abstractNumId w:val="8"/>
  </w:num>
  <w:num w:numId="2" w16cid:durableId="1423642384">
    <w:abstractNumId w:val="6"/>
  </w:num>
  <w:num w:numId="3" w16cid:durableId="2020810742">
    <w:abstractNumId w:val="5"/>
  </w:num>
  <w:num w:numId="4" w16cid:durableId="166948343">
    <w:abstractNumId w:val="4"/>
  </w:num>
  <w:num w:numId="5" w16cid:durableId="929046913">
    <w:abstractNumId w:val="7"/>
  </w:num>
  <w:num w:numId="6" w16cid:durableId="824707436">
    <w:abstractNumId w:val="3"/>
  </w:num>
  <w:num w:numId="7" w16cid:durableId="341901719">
    <w:abstractNumId w:val="2"/>
  </w:num>
  <w:num w:numId="8" w16cid:durableId="542399932">
    <w:abstractNumId w:val="1"/>
  </w:num>
  <w:num w:numId="9" w16cid:durableId="1746950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A06"/>
    <w:rsid w:val="0029639D"/>
    <w:rsid w:val="00326F90"/>
    <w:rsid w:val="00A92C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2023-12-06T07:06:00Z</dcterms:modified>
  <cp:category/>
</cp:coreProperties>
</file>