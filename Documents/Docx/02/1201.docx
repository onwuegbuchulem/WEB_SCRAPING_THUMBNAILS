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C2EBC" w:rsidRDefault="005E7EB0">
      <w:r>
        <w:br/>
      </w:r>
      <w:r>
        <w:t xml:space="preserve"> Computer programming or coding is the composition of sequences of instructions, called programs, that computers can follow to perform tasks..</w:t>
      </w:r>
      <w:r>
        <w:br/>
        <w:t>One approach popular for requirements analysis is Use Case analysis.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>Some text editors such as Emacs allow GDB to be invoked through them, to provide a visual environment.</w:t>
      </w:r>
      <w:r>
        <w:br/>
        <w:t xml:space="preserve"> Code-breaking algorithms have also existed for centuries.</w:t>
      </w:r>
      <w:r>
        <w:br/>
        <w:t xml:space="preserve"> New languages are generally designed around the syntax of a prior language with n</w:t>
      </w:r>
      <w:r>
        <w:t>ew functionality added, (for example C++ adds object-orientation to C, and Java adds memory management and bytecode to C++, but as a result, loses efficiency and the ability for low-level manipulation).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Unreadable code often leads to bugs, inefficiencies, and duplicated code.</w:t>
      </w:r>
      <w:r>
        <w:br/>
        <w:t>Normally the first step in debugg</w:t>
      </w:r>
      <w:r>
        <w:t>ing is to attempt to reproduce the problem.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Text editors were also developed that allowed changes and corrections to be made much more easily than with punched cards.</w:t>
      </w:r>
      <w:r>
        <w:br/>
        <w:t>As early as the 9th century, a programmable music sequencer was invented by the Persian Banu Musa brothers, who described an automated mechanical flute play</w:t>
      </w:r>
      <w:r>
        <w:t>er in the Book of Ingenious Devices.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Some languages are very popular for particular kinds of applications, while some languages are regularly used to write many different kinds of applications.</w:t>
      </w:r>
      <w:r>
        <w:br/>
        <w:t>In 1206, the Arab engineer Al-Jazari invented a programmable drum mach</w:t>
      </w:r>
      <w:r>
        <w:t>ine where a musical mechanical automaton could be made to play different rhythms and drum patterns, via pegs and cams.</w:t>
      </w:r>
    </w:p>
    <w:sectPr w:rsidR="000C2EB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56632129">
    <w:abstractNumId w:val="8"/>
  </w:num>
  <w:num w:numId="2" w16cid:durableId="2066054366">
    <w:abstractNumId w:val="6"/>
  </w:num>
  <w:num w:numId="3" w16cid:durableId="1934429973">
    <w:abstractNumId w:val="5"/>
  </w:num>
  <w:num w:numId="4" w16cid:durableId="1285192969">
    <w:abstractNumId w:val="4"/>
  </w:num>
  <w:num w:numId="5" w16cid:durableId="356348543">
    <w:abstractNumId w:val="7"/>
  </w:num>
  <w:num w:numId="6" w16cid:durableId="1492526331">
    <w:abstractNumId w:val="3"/>
  </w:num>
  <w:num w:numId="7" w16cid:durableId="500048748">
    <w:abstractNumId w:val="2"/>
  </w:num>
  <w:num w:numId="8" w16cid:durableId="147986679">
    <w:abstractNumId w:val="1"/>
  </w:num>
  <w:num w:numId="9" w16cid:durableId="2023122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C2EBC"/>
    <w:rsid w:val="0015074B"/>
    <w:rsid w:val="0029639D"/>
    <w:rsid w:val="00326F90"/>
    <w:rsid w:val="005E7EB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2023-12-06T11:17:00Z</dcterms:modified>
  <cp:category/>
</cp:coreProperties>
</file>