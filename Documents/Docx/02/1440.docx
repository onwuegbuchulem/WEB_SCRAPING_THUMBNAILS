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C1A" w:rsidRDefault="009E1297">
      <w:r>
        <w:t>Some languages are more prone to some kinds of faults because their specification does not require compilers to perform as much checking as other languages..</w:t>
      </w:r>
      <w:r>
        <w:br/>
        <w:t>Integrated development environments (IDEs) aim to integrate all such help.</w:t>
      </w:r>
      <w:r>
        <w:br/>
      </w:r>
      <w:r>
        <w:t xml:space="preserve"> In the 1880s, Herman Hollerith invented the concept of storing data in machine-readable form.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affects the aspects of quality above, including portability, usability and most importantly maintainability.</w:t>
      </w:r>
      <w:r>
        <w:br/>
        <w:t xml:space="preserve"> The academic field and the engineering practice of computer pro</w:t>
      </w:r>
      <w:r>
        <w:t>gramming are both largely concerned with discovering and implementing the most efficient algorithms for a given class of problems.</w:t>
      </w:r>
      <w:r>
        <w:br/>
        <w:t>Many factors, having little or nothing to do with the ability of the computer to efficiently compile and execute the code, contribute to readability.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Programmable devices have existed for centuries.</w:t>
      </w:r>
      <w:r>
        <w:br/>
        <w:t>It is usually easier to code in "high-level" languag</w:t>
      </w:r>
      <w:r>
        <w:t>es than in "low-level" ones.</w:t>
      </w:r>
      <w:r>
        <w:br/>
        <w:t>He gave the first description of cryptanalysis by frequency analysis, the earliest code-breaking algorithm.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Ideally, the programming language best suited for the task at hand will be selected.</w:t>
      </w:r>
      <w:r>
        <w:br/>
        <w:t>Text editors were also developed that allowed changes and corrections to be made much more easily than with punched</w:t>
      </w:r>
      <w:r>
        <w:t xml:space="preserve"> cards.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2C3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5236">
    <w:abstractNumId w:val="8"/>
  </w:num>
  <w:num w:numId="2" w16cid:durableId="915282235">
    <w:abstractNumId w:val="6"/>
  </w:num>
  <w:num w:numId="3" w16cid:durableId="1349408307">
    <w:abstractNumId w:val="5"/>
  </w:num>
  <w:num w:numId="4" w16cid:durableId="1163468255">
    <w:abstractNumId w:val="4"/>
  </w:num>
  <w:num w:numId="5" w16cid:durableId="443814829">
    <w:abstractNumId w:val="7"/>
  </w:num>
  <w:num w:numId="6" w16cid:durableId="1261179805">
    <w:abstractNumId w:val="3"/>
  </w:num>
  <w:num w:numId="7" w16cid:durableId="1482884292">
    <w:abstractNumId w:val="2"/>
  </w:num>
  <w:num w:numId="8" w16cid:durableId="400837632">
    <w:abstractNumId w:val="1"/>
  </w:num>
  <w:num w:numId="9" w16cid:durableId="75736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C1A"/>
    <w:rsid w:val="00326F90"/>
    <w:rsid w:val="009E12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