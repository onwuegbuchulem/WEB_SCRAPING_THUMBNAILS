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A30" w:rsidRDefault="00C50A8B">
      <w: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The first computer program is generally dated to 1843, when mathematician Ada Lovelace published an algorithm to calculate a sequence of Bernoulli numbers, intended to be carried</w:t>
      </w:r>
      <w:r>
        <w:t xml:space="preserve"> out by Charles Babbage's Analytical Engine.</w:t>
      </w:r>
      <w:r>
        <w:br/>
        <w:t>It is usually easier to code in "high-level" languages than in "low-level" ones.</w:t>
      </w:r>
      <w:r>
        <w:br/>
        <w:t>For example, when a bug in a compiler can make it crash when parsing some large source file, a simplification of the test case that results in only few lines from the original source file can be sufficient to reproduce the same crash.</w:t>
      </w:r>
      <w:r>
        <w:br/>
        <w:t>Scripting and breakpointing is also part of this process.</w:t>
      </w:r>
      <w:r>
        <w:br/>
        <w:t>Many applications use a mix of several languages in their construction and use.</w:t>
      </w:r>
      <w:r>
        <w:br/>
        <w:t xml:space="preserve"> A similar te</w:t>
      </w:r>
      <w:r>
        <w:t>chnique used for database design is Entity-Relationship Modeling (ER Modeling).</w:t>
      </w:r>
      <w:r>
        <w:br/>
        <w:t xml:space="preserve"> Some languages are very popular for particular kinds of applications, while some languages are regularly used to write many different kinds of applications.</w:t>
      </w:r>
      <w:r>
        <w:br/>
        <w:t>It affects the aspects of quality above, including portability, usability and most importantly maintainability.</w:t>
      </w:r>
      <w:r>
        <w:br/>
        <w:t>Programmers typically use high-level programming languages that are more easily intelligible to humans than machine code, which is directly executed by the centra</w:t>
      </w:r>
      <w:r>
        <w:t>l processing unit.</w:t>
      </w:r>
      <w:r>
        <w:br/>
        <w:t>This can be a non-trivial task, for example as with parallel processes or some unusual software bugs.</w:t>
      </w:r>
      <w:r>
        <w:br/>
        <w:t xml:space="preserve"> In the 1880s, Herman Hollerith invented the concept of storing data in machine-readable form.</w:t>
      </w:r>
      <w:r>
        <w:br/>
        <w:t xml:space="preserve"> The first step in most formal software development processes is requirements analysis, followed by testing to determine value modeling, implementation, and failure elimination (debugging).</w:t>
      </w:r>
    </w:p>
    <w:sectPr w:rsidR="00435A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757702">
    <w:abstractNumId w:val="8"/>
  </w:num>
  <w:num w:numId="2" w16cid:durableId="1076705254">
    <w:abstractNumId w:val="6"/>
  </w:num>
  <w:num w:numId="3" w16cid:durableId="1411348080">
    <w:abstractNumId w:val="5"/>
  </w:num>
  <w:num w:numId="4" w16cid:durableId="533270266">
    <w:abstractNumId w:val="4"/>
  </w:num>
  <w:num w:numId="5" w16cid:durableId="3633628">
    <w:abstractNumId w:val="7"/>
  </w:num>
  <w:num w:numId="6" w16cid:durableId="2055036186">
    <w:abstractNumId w:val="3"/>
  </w:num>
  <w:num w:numId="7" w16cid:durableId="27067337">
    <w:abstractNumId w:val="2"/>
  </w:num>
  <w:num w:numId="8" w16cid:durableId="492838714">
    <w:abstractNumId w:val="1"/>
  </w:num>
  <w:num w:numId="9" w16cid:durableId="73219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A30"/>
    <w:rsid w:val="00AA1D8D"/>
    <w:rsid w:val="00B47730"/>
    <w:rsid w:val="00C50A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