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4376" w:rsidRDefault="00962522">
      <w:r>
        <w:t>FORTRAN, the first widely used high-level language to have a functional implementation, came out in 1957, and many other languages were soon developed—in particular, COBOL aimed at commercial data processing, and Lisp for computer research..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Debugging is a very important task in th</w:t>
      </w:r>
      <w:r>
        <w:t>e software development process since having defects in a program can have significant consequences for its users.</w:t>
      </w:r>
      <w:r>
        <w:br/>
        <w:t xml:space="preserve"> It is very difficult to determine what are the most popular modern programming languages.</w:t>
      </w:r>
      <w:r>
        <w:br/>
        <w:t>There are many approaches to the Software development process.</w:t>
      </w:r>
      <w:r>
        <w:br/>
        <w:t xml:space="preserve"> Implementation techniques include imperative languages (object-oriented or procedural), functional languages, and logic languages.</w:t>
      </w:r>
      <w:r>
        <w:br/>
        <w:t>Many applications use a mix of several languages in their construction and use.</w:t>
      </w:r>
      <w:r>
        <w:br/>
        <w:t>Trial-and-error/divide-and-conqu</w:t>
      </w:r>
      <w:r>
        <w:t>er is needed: the programmer will try to remove some parts of the original test case and check if the problem still exists.</w:t>
      </w:r>
      <w:r>
        <w:br/>
        <w:t>By the late 1960s, data storage devices and computer terminals became inexpensive enough that programs could be created by typing directly into the computers.</w:t>
      </w:r>
      <w:r>
        <w:br/>
      </w:r>
      <w:r>
        <w:br/>
        <w:t>Unreadable code often leads to bugs, inefficiencies, and duplicated code.</w:t>
      </w:r>
      <w:r>
        <w:br/>
        <w:t>However, Charles Babbage had already written his first program for the Analytical Engine in 1837.</w:t>
      </w:r>
      <w:r>
        <w:br/>
        <w:t xml:space="preserve"> Auxiliary tasks accompanying and related to programming</w:t>
      </w:r>
      <w:r>
        <w:t xml:space="preserve"> include analyzing requirements, testing, debugging (investigating and fixing problems), implementation of build systems, and management of derived artifacts, such as programs' machine code.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AE43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8089245">
    <w:abstractNumId w:val="8"/>
  </w:num>
  <w:num w:numId="2" w16cid:durableId="1253205383">
    <w:abstractNumId w:val="6"/>
  </w:num>
  <w:num w:numId="3" w16cid:durableId="1986354210">
    <w:abstractNumId w:val="5"/>
  </w:num>
  <w:num w:numId="4" w16cid:durableId="49505749">
    <w:abstractNumId w:val="4"/>
  </w:num>
  <w:num w:numId="5" w16cid:durableId="1082412140">
    <w:abstractNumId w:val="7"/>
  </w:num>
  <w:num w:numId="6" w16cid:durableId="322125988">
    <w:abstractNumId w:val="3"/>
  </w:num>
  <w:num w:numId="7" w16cid:durableId="1363047271">
    <w:abstractNumId w:val="2"/>
  </w:num>
  <w:num w:numId="8" w16cid:durableId="207230085">
    <w:abstractNumId w:val="1"/>
  </w:num>
  <w:num w:numId="9" w16cid:durableId="784469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62522"/>
    <w:rsid w:val="00AA1D8D"/>
    <w:rsid w:val="00AE437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2023-12-06T07:27:00Z</dcterms:modified>
  <cp:category/>
</cp:coreProperties>
</file>