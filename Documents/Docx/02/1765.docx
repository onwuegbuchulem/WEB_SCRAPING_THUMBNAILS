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972" w:rsidRDefault="000D6242">
      <w:r>
        <w:t xml:space="preserve"> The first step in most formal software development processes is requirements analysis, followed by testing to determine value modeling, implementation, and failure elimination (debugging)..</w:t>
      </w:r>
      <w:r>
        <w:br/>
        <w:t>There exist a lot of different approaches for each of those tasks.</w:t>
      </w:r>
      <w:r>
        <w:br/>
        <w:t xml:space="preserve"> Computer programmers are those who write computer software.</w:t>
      </w:r>
      <w:r>
        <w:br/>
        <w:t>Provided the functions in a library follow the appropriate run-time conventions (e.g., method of passing arguments), then these functions may be written in any other language.</w:t>
      </w:r>
      <w:r>
        <w:br/>
        <w:t>Integrated development environments (IDEs) aim to integrate all such help.</w:t>
      </w:r>
      <w:r>
        <w:br/>
        <w:t>Sometimes software development is known as software engineering, especially when it employs formal methods or follows an engineering</w:t>
      </w:r>
      <w:r>
        <w:t xml:space="preserve"> design process.</w:t>
      </w:r>
      <w:r>
        <w:br/>
        <w:t>Text editors were also developed that allowed changes and corrections to be made much more easily than with punched cards.</w:t>
      </w:r>
      <w:r>
        <w:br/>
        <w:t>Normally the first step in debugging is to attempt to reproduce the problem.</w:t>
      </w:r>
      <w:r>
        <w:br/>
        <w:t>As early as the 9th century, a programmable music sequencer was invented by the Persian Banu Musa brothers, who described an automated mechanical flute player in the Book of Ingenious Devices.</w:t>
      </w:r>
      <w:r>
        <w:br/>
        <w:t xml:space="preserve"> Readability is important because programmers spend the majority of their time reading, trying to unde</w:t>
      </w:r>
      <w:r>
        <w:t>rstand, reusing and modifying existing source code, rather than writing new source code.</w:t>
      </w:r>
      <w:r>
        <w:br/>
        <w:t>Compilers harnessed the power of computers to make programming easier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Whatever the approac</w:t>
      </w:r>
      <w:r>
        <w:t>h to development may be, the final program must satisfy some fundamental properties.</w:t>
      </w:r>
      <w:r>
        <w:br/>
        <w:t xml:space="preserve"> It is very difficult to determine what are the most popular modern programming languages.</w:t>
      </w:r>
      <w:r>
        <w:br/>
        <w:t xml:space="preserve"> Machine code was the language of early programs, written in the instruction set of the particular machine, often in binary notation.</w:t>
      </w:r>
    </w:p>
    <w:sectPr w:rsidR="00F409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8523866">
    <w:abstractNumId w:val="8"/>
  </w:num>
  <w:num w:numId="2" w16cid:durableId="1115292898">
    <w:abstractNumId w:val="6"/>
  </w:num>
  <w:num w:numId="3" w16cid:durableId="796409428">
    <w:abstractNumId w:val="5"/>
  </w:num>
  <w:num w:numId="4" w16cid:durableId="1202013348">
    <w:abstractNumId w:val="4"/>
  </w:num>
  <w:num w:numId="5" w16cid:durableId="633290367">
    <w:abstractNumId w:val="7"/>
  </w:num>
  <w:num w:numId="6" w16cid:durableId="2076315660">
    <w:abstractNumId w:val="3"/>
  </w:num>
  <w:num w:numId="7" w16cid:durableId="627324631">
    <w:abstractNumId w:val="2"/>
  </w:num>
  <w:num w:numId="8" w16cid:durableId="1216507507">
    <w:abstractNumId w:val="1"/>
  </w:num>
  <w:num w:numId="9" w16cid:durableId="128275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242"/>
    <w:rsid w:val="0015074B"/>
    <w:rsid w:val="0029639D"/>
    <w:rsid w:val="00326F90"/>
    <w:rsid w:val="00AA1D8D"/>
    <w:rsid w:val="00B47730"/>
    <w:rsid w:val="00CB0664"/>
    <w:rsid w:val="00F409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