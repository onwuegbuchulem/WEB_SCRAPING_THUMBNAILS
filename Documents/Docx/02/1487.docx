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3E2" w:rsidRDefault="00075F41">
      <w:r>
        <w:t>Many factors, having little or nothing to do with the ability of the computer to efficiently compile and execute the code, contribute to readability..</w:t>
      </w:r>
      <w:r>
        <w:br/>
        <w:t>Techniques like Code refactoring can enhance readability.</w:t>
      </w:r>
      <w:r>
        <w:br/>
        <w:t xml:space="preserve">Expert programmers are familiar with a </w:t>
      </w:r>
      <w:r>
        <w:t>variety of well-established algorithms and their respective complexities and use this knowledge to choose algorithms that are best suited to the circumstances.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Text editors were also developed that allowed changes and corrections to be made much more easily than with punched </w:t>
      </w:r>
      <w:r>
        <w:t>cards.</w:t>
      </w:r>
      <w:r>
        <w:br/>
        <w:t>The Unified Modeling Language (UML) is a notation used for both the OOAD and MDA.</w:t>
      </w:r>
      <w:r>
        <w:br/>
        <w:t>One approach popular for requirements analysis is Use Case analysis.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Popular modeling techniques include Object-Oriented Analysis and Design (OOAD) and Model-Driven Architectu</w:t>
      </w:r>
      <w:r>
        <w:t>re (MDA).</w:t>
      </w:r>
      <w:r>
        <w:br/>
        <w:t>Normally the first step in debugging is to attempt to reproduce the problem.</w:t>
      </w:r>
      <w:r>
        <w:br/>
        <w:t>There are many approaches to the Software development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or procedural), fun</w:t>
      </w:r>
      <w:r>
        <w:t>ctional languages, and logic languages.</w:t>
      </w:r>
      <w:r>
        <w:br/>
        <w:t xml:space="preserve"> Following a consistent programming style often helps readability.</w:t>
      </w:r>
    </w:p>
    <w:sectPr w:rsidR="003B63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0978">
    <w:abstractNumId w:val="8"/>
  </w:num>
  <w:num w:numId="2" w16cid:durableId="1851791933">
    <w:abstractNumId w:val="6"/>
  </w:num>
  <w:num w:numId="3" w16cid:durableId="52823959">
    <w:abstractNumId w:val="5"/>
  </w:num>
  <w:num w:numId="4" w16cid:durableId="506869589">
    <w:abstractNumId w:val="4"/>
  </w:num>
  <w:num w:numId="5" w16cid:durableId="2065445959">
    <w:abstractNumId w:val="7"/>
  </w:num>
  <w:num w:numId="6" w16cid:durableId="1938368451">
    <w:abstractNumId w:val="3"/>
  </w:num>
  <w:num w:numId="7" w16cid:durableId="931165473">
    <w:abstractNumId w:val="2"/>
  </w:num>
  <w:num w:numId="8" w16cid:durableId="1825471496">
    <w:abstractNumId w:val="1"/>
  </w:num>
  <w:num w:numId="9" w16cid:durableId="111320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F41"/>
    <w:rsid w:val="0015074B"/>
    <w:rsid w:val="0029639D"/>
    <w:rsid w:val="00326F90"/>
    <w:rsid w:val="003B63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