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7D1" w:rsidRDefault="00386540">
      <w:r>
        <w:t>Trial-and-error/divide-and-conquer is needed: the programmer will try to remove some parts of the original test case and check if the problem still exists..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 similar technique used for database design is Entity-Relationship Modeling (ER Modeling).</w:t>
      </w:r>
      <w:r>
        <w:br/>
        <w:t xml:space="preserve"> The academic field and the engineering practice of computer program</w:t>
      </w:r>
      <w:r>
        <w:t>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be</w:t>
      </w:r>
      <w:r>
        <w:t>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F</w:t>
      </w:r>
      <w:r>
        <w:t>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Text editors were also developed that allowed changes and corrections to be made much more easily than with punched cards.</w:t>
      </w:r>
      <w:r>
        <w:br/>
        <w:t>Unreadable code often leads to bugs, inefficiencies, and duplicated code.</w:t>
      </w:r>
    </w:p>
    <w:sectPr w:rsidR="00054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023419">
    <w:abstractNumId w:val="8"/>
  </w:num>
  <w:num w:numId="2" w16cid:durableId="487479156">
    <w:abstractNumId w:val="6"/>
  </w:num>
  <w:num w:numId="3" w16cid:durableId="1195995152">
    <w:abstractNumId w:val="5"/>
  </w:num>
  <w:num w:numId="4" w16cid:durableId="1856533539">
    <w:abstractNumId w:val="4"/>
  </w:num>
  <w:num w:numId="5" w16cid:durableId="929000147">
    <w:abstractNumId w:val="7"/>
  </w:num>
  <w:num w:numId="6" w16cid:durableId="1238591492">
    <w:abstractNumId w:val="3"/>
  </w:num>
  <w:num w:numId="7" w16cid:durableId="1497259481">
    <w:abstractNumId w:val="2"/>
  </w:num>
  <w:num w:numId="8" w16cid:durableId="726488557">
    <w:abstractNumId w:val="1"/>
  </w:num>
  <w:num w:numId="9" w16cid:durableId="178311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7D1"/>
    <w:rsid w:val="0006063C"/>
    <w:rsid w:val="0015074B"/>
    <w:rsid w:val="0029639D"/>
    <w:rsid w:val="00326F90"/>
    <w:rsid w:val="003865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