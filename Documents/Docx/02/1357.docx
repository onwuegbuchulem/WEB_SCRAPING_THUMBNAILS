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B5" w:rsidRDefault="00EF40F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The following </w:t>
      </w:r>
      <w:r>
        <w:t>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</w:t>
      </w:r>
      <w:r>
        <w:t>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</w:t>
      </w:r>
      <w:r>
        <w:t>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computer software.</w:t>
      </w:r>
    </w:p>
    <w:sectPr w:rsidR="001F6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565094">
    <w:abstractNumId w:val="8"/>
  </w:num>
  <w:num w:numId="2" w16cid:durableId="1584072670">
    <w:abstractNumId w:val="6"/>
  </w:num>
  <w:num w:numId="3" w16cid:durableId="1560557301">
    <w:abstractNumId w:val="5"/>
  </w:num>
  <w:num w:numId="4" w16cid:durableId="315497520">
    <w:abstractNumId w:val="4"/>
  </w:num>
  <w:num w:numId="5" w16cid:durableId="2014337785">
    <w:abstractNumId w:val="7"/>
  </w:num>
  <w:num w:numId="6" w16cid:durableId="1312058164">
    <w:abstractNumId w:val="3"/>
  </w:num>
  <w:num w:numId="7" w16cid:durableId="1663659733">
    <w:abstractNumId w:val="2"/>
  </w:num>
  <w:num w:numId="8" w16cid:durableId="304893956">
    <w:abstractNumId w:val="1"/>
  </w:num>
  <w:num w:numId="9" w16cid:durableId="7787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7B5"/>
    <w:rsid w:val="0029639D"/>
    <w:rsid w:val="00326F90"/>
    <w:rsid w:val="00AA1D8D"/>
    <w:rsid w:val="00B47730"/>
    <w:rsid w:val="00CB0664"/>
    <w:rsid w:val="00EF4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