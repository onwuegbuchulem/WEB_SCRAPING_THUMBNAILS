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Techniques like Code refactoring can enhance readability.</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 xml:space="preserve"> Following a consistent programming style often helps readability.</w:t>
        <w:br/>
        <w:t xml:space="preserve"> Some languages are very popular for particular kinds of applications, while some languages are regularly used to write many different kinds of applications.</w:t>
        <w:br/>
        <w:t xml:space="preserve"> Whatever the approach to development may be, the final program must satisfy some fundamental properties.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