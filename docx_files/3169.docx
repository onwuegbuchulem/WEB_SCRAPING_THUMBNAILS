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However, readability is more than just programming style.</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It affects the aspects of quality above, including portability, usability and most importantly maintainability.</w:t>
        <w:br/>
        <w:t xml:space="preserve"> Whatever the approach to development may be, the final program must satisfy some fundamental properties.</w:t>
        <w:br/>
        <w:t>To produce machine code, the source code must either be compiled or transpiled.</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