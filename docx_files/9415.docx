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programmers use forms of Agile software development where the various stages of formal software development are more integrated together into short cycles that take a few weeks rather than years.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Code-breaking algorithms have also existed for centuries.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