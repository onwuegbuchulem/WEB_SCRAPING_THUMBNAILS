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Many factors, having little or nothing to do with the ability of the computer to efficiently compile and execute the code, contribute to readability.</w:t>
        <w:br/>
        <w:t>Many applications use a mix of several languages in their construction and use.</w:t>
        <w:br/>
        <w:t>For example, when a bug in a compiler can make it crash when parsing some large source file, a simplification of the test case that results in only few lines from the original source file can be sufficient to reproduce the same crash.</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This is interpreted into machine code.</w:t>
        <w:br/>
        <w:t xml:space="preserve"> Some languages are very popular for particular kinds of applications, while some languages are regularly used to write many different kinds of applications.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