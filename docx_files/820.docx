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This is interpreted into machine code.</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Proficient programming thus usually requires expertise in several different subjects, including knowledge of the application domain, specialized algorithms, and formal logic.</w:t>
        <w:br/>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 xml:space="preserve"> Some languages are very popular for particular kinds of applications, while some languages are regularly used to write many different kinds of applications.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