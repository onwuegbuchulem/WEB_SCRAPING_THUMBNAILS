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Unreadable code often leads to bugs, inefficiencies, and duplicated code.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 xml:space="preserve"> Different programming languages support different styles of programming (called programming paradigms).</w:t>
        <w:br/>
        <w:t>For this purpose, algorithms are classified into orders using so-called Big O notation, which expresses resource use, such as execution time or memory consumption, in terms of the size of an input.</w:t>
        <w:br/>
        <w:t xml:space="preserve"> A similar technique used for database design is Entity-Relationship Modeling (ER Modeling).</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