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purpose of programming is to find a sequence of instructions that will automate the performance of a task (which can be as complex as an operating system) on a computer, often for solving a given problem.</w:t>
        <w:br/>
        <w:t>A study found that a few simple readability transformations made code shorter and drastically reduced the time to understand it.</w:t>
        <w:br/>
        <w:t>Many factors, having little or nothing to do with the ability of the computer to efficiently compile and execute the code, contribute to readability.</w:t>
        <w:br/>
        <w:t>For example, when a bug in a compiler can make it crash when parsing some large source file, a simplification of the test case that results in only few lines from the original source file can be sufficient to reproduce the same crash.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Techniques like Code refactoring can enhance readability.</w:t>
        <w:br/>
        <w:t>Integrated development environments (IDEs) aim to integrate all such help.</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Integrated development environments (IDEs) aim to integrate all such help.</w:t>
        <w:br/>
        <w:t>Provided the functions in a library follow the appropriate run-time conventions (e.g., method of passing arguments), then these functions may be written in any other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