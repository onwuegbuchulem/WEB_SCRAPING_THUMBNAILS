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Integrated development environments (IDEs) aim to integrate all such help.</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There are many approaches to the Software development process.</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Ideally, the programming language best suited for the task at hand will be selected.</w:t>
        <w:br/>
        <w:t>Relatedly, software engineering combines engineering techniques and principles with software development.</w:t>
        <w:br/>
        <w:t xml:space="preserve"> High-level languages made the process of developing a program simpler and more understandable, and less bound to the underlying hardware.</w:t>
        <w:br/>
        <w:t xml:space="preserve"> In the 1880s, Herman Hollerith invented the concept of storing data in machine-readable form.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