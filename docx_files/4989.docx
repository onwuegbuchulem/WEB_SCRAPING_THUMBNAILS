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There are many approaches to the Software development process.</w:t>
        <w:br/>
        <w:t>Scripting and breakpointing is also part of this process.</w:t>
        <w:br/>
        <w:t>It affects the aspects of quality above, including portability, usability and most importantly maintainability.</w:t>
        <w:br/>
        <w:t>Scripting and breakpointing is also part of this process.</w:t>
        <w:br/>
        <w:t>Programming languages are essential for software development.</w:t>
        <w:br/>
        <w:t>In the 9th century, the Arab mathematician Al-Kindi described a cryptographic algorithm for deciphering encrypted code, in A Manuscript on Deciphering Cryptographic Messages.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the 9th century, the Arab mathematician Al-Kindi described a cryptographic algorithm for deciphering encrypted code, in A Manuscript on Deciphering Cryptographic Messages.</w:t>
        <w:br/>
        <w:t>Compiling takes the source code from a low-level programming language and converts it into machine code.</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There are many approaches to the Software development process.</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