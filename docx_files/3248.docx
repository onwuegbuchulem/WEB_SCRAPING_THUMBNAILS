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Use of a static code analysis tool can help detect some possible problems.</w:t>
        <w:br/>
        <w:t xml:space="preserve"> Code-breaking algorithms have also existed for centuries.</w:t>
        <w:br/>
        <w:t>There are many approaches to the Software development process.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