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>Transpiling on the other hand, takes the source-code from a high-level programming language and converts it into bytecode.</w:t>
        <w:br/>
        <w:t>However, because an assembly language is little more than a different notation for a machine language,  two machines with different instruction sets also have different assembly languages.</w:t>
        <w:br/>
        <w:t>However, Charles Babbage had already written his first program for the Analytical Engine in 1837.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