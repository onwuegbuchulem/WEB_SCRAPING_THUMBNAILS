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Unified Modeling Language (UML) is a notation used for both the OOAD and MDA.</w:t>
        <w:br/>
        <w:t>There exist a lot of different approaches for each of those tasks.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Assembly languages were soon developed that let the programmer specify instruction in a text format (e.g., ADD X, TOTAL), with abbreviations for each operation code and meaningful names for specifying addresses.</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 xml:space="preserve"> Following a consistent programming style often helps readability.</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Integrated development environments (IDEs) aim to integrate all such help.</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