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Integrated development environments (IDEs) aim to integrate all such help.</w:t>
        <w:br/>
        <w:t>It affects the aspects of quality above, including portability, usability and most importantly maintainability.</w:t>
        <w:br/>
        <w:br/>
        <w:t xml:space="preserve"> Popular modeling techniques include Object-Oriented Analysis and Design (OOAD) and Model-Driven Architecture (MDA).</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