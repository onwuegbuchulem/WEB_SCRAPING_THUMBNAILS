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applications use a mix of several languages in their construction and use.</w:t>
        <w:br/>
        <w:t>However, because an assembly language is little more than a different notation for a machine language,  two machines with different instruction sets also have different assembly languages.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It is usually easier to code in "high-level" languages than in "low-level" ones.</w:t>
        <w:br/>
        <w:t>Also, specific user environment and usage history can make it difficult to reproduce the problem.</w:t>
        <w:br/>
        <w:t>Expert programmers are familiar with a variety of well-established algorithms and their respective complexities and use this knowledge to choose algorithms that are best suited to the circumstances.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Trial-and-error/divide-and-conquer is needed: the programmer will try to remove some parts of the original test case and check if the problem still exists.</w:t>
        <w:br/>
        <w:t>They are the building blocks for all software, from the simplest applications to the most sophisticated ones.</w:t>
        <w:br/>
        <w:t>In the 9th century, the Arab mathematician Al-Kindi described a cryptographic algorithm for deciphering encrypted code, in A Manuscript on Deciphering Cryptographic Messages.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Compiling takes the source code from a low-level programming language and converts it into machine code.</w:t>
        <w:br/>
        <w:t xml:space="preserve"> A similar technique used for database design is Entity-Relationship Modeling (ER Modeling).</w:t>
        <w:br/>
        <w:t xml:space="preserve"> Following a consistent programming style often helps readability.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