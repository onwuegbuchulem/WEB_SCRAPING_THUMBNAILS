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However, because an assembly language is little more than a different notation for a machine language,  two machines with different instruction sets also have different assembly languages.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 xml:space="preserve"> Debugging is a very important task in the software development process since having defects in a program can have significant consequences for its users.</w:t>
        <w:br/>
        <w:t>It affects the aspects of quality above, including portability, usability and most importantly maintainability.</w:t>
        <w:br/>
        <w:t>Many programmers use forms of Agile software development where the various stages of formal software development are more integrated together into short cycles that take a few weeks rather than years.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