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Many applications use a mix of several languages in their construction and use.</w:t>
        <w:br/>
        <w:t>Scripting and breakpointing is also part of this process.</w:t>
        <w:br/>
        <w:t>Some languages are more prone to some kinds of faults because their specification does not require compilers to perform as much checking as other languages.</w:t>
        <w:br/>
        <w:t>In 1801, the Jacquard loom could produce entirely different weaves by changing the "program" – a series of pasteboard cards with holes punched in them.</w:t>
        <w:br/>
        <w:t>There are many approaches to the Software development process.</w:t>
        <w:br/>
        <w:t>By the late 1960s, data storage devices and computer terminals became inexpensive enough that programs could be created by typing directly into the computers.</w:t>
        <w:br/>
        <w:t>For example, COBOL is still strong in corporate data centers often on large mainframe computers, Fortran in engineering applications, scripting languages in Web development, and C in embedded software.</w:t>
        <w:br/>
        <w:t>Text editors were also developed that allowed changes and corrections to be made much more easily than with punched cards.</w:t>
        <w:br/>
        <w:t>He gave the first description of cryptanalysis by frequency analysis, the earliest code-breaking algorithm.</w:t>
        <w:br/>
        <w:t>However, Charles Babbage had already written his first program for the Analytical Engine in 1837.</w:t>
        <w:br/>
        <w:t>The choice of language used is subject to many considerations, such as company policy, suitability to task, availability of third-party packages, or individual preference.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exist a lot of different approaches for each of those tasks.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