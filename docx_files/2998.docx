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Trial-and-error/divide-and-conquer is needed: the programmer will try to remove some parts of the original test case and check if the problem still exists.</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Ideally, the programming language best suited for the task at hand will be selected.</w:t>
        <w:br/>
        <w:t>Use of a static code analysis tool can help detect some possible problems.</w:t>
        <w:br/>
        <w:t>Normally the first step in debugging is to attempt to reproduce the problem.</w:t>
        <w:br/>
        <w:t>However, with the concept of the stored-program computer introduced in 1949, both programs and data were stored and manipulated in the same way in computer memory.</w:t>
        <w:br/>
        <w:t>Many applications use a mix of several languages in their construction and use.</w:t>
        <w:br/>
        <w:t>However, readability is more than just programming style.</w:t>
        <w:br/>
        <w:t>In 1801, the Jacquard loom could produce entirely different weaves by changing the "program" – a series of pasteboard cards with holes punched in them.</w:t>
        <w:br/>
        <w:t>Scripting and breakpointing is also part of this process.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