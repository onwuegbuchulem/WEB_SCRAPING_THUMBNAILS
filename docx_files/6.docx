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Trial-and-error/divide-and-conquer is needed: the programmer will try to remove some parts of the original test case and check if the problem still exists.</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Some text editors such as Emacs allow GDB to be invoked through them, to provide a visual environment.</w:t>
        <w:br/>
        <w:t>Some text editors such as Emacs allow GDB to be invoked through them, to provide a visual environment.</w:t>
        <w:br/>
        <w:t>One approach popular for requirements analysis is Use Case analysis.</w:t>
        <w:br/>
        <w:t xml:space="preserve"> Allen Downey, in his book How To Think Like A Computer Scientist, writes:</w:t>
        <w:br/>
        <w:t xml:space="preserve"> Many computer languages provide a mechanism to call functions provided by shared libraries.</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