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Also, those involved with software development may at times engage in reverse engineering, which is the practice of seeking to understand an existing program so as to re-implement its function in some way.</w:t>
        <w:br/>
        <w:t>Normally the first step in debugging is to attempt to reproduce the problem.</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Techniques like Code refactoring can enhance readability.</w:t>
        <w:br/>
        <w:t>There exist a lot of different approaches for each of those tasks.</w:t>
        <w:br/>
        <w:t xml:space="preserve"> Implementation techniques include imperative languages (object-oriented or procedural), functional languages, and logic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 xml:space="preserve"> After the bug is reproduced, the input of the program may need to be simplified to make it easier to debug.</w:t>
        <w:br/>
        <w:t>This is interpreted into machine code.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