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Ideally, the programming language best suited for the task at hand will be selected.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Expert programmers are familiar with a variety of well-established algorithms and their respective complexities and use this knowledge to choose algorithms that are best suited to the circumstances.</w:t>
        <w:br/>
        <w:t>Transpiling on the other hand, takes the source-code from a high-level programming language and converts it into bytecode.</w:t>
        <w:br/>
        <w:t>He gave the first description of cryptanalysis by frequency analysis, the earliest code-breaking algorithm.</w:t>
        <w:br/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>A study found that a few simple readability transformations made code shorter and drastically reduced the time to understand it.</w:t>
        <w:br/>
        <w:t>In the 9th century, the Arab mathematician Al-Kindi described a cryptographic algorithm for deciphering encrypted code, in A Manuscript on Deciphering Cryptographic Messages.</w:t>
        <w:br/>
        <w:t>Some text editors such as Emacs allow GDB to be invoked through them, to provide a visual environment.</w:t>
        <w:br/>
        <w:t xml:space="preserve"> Following a consistent programming style often helps readability.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