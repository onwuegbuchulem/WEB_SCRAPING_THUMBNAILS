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A study found that a few simple readability transformations made code shorter and drastically reduced the time to understand it.</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br/>
        <w:t>Techniques like Code refactoring can enhance readability.</w:t>
        <w:br/>
        <w:t>One approach popular for requirements analysis is Use Case analysis.</w:t>
        <w:br/>
        <w:t>The purpose of programming is to find a sequence of instructions that will automate the performance of a task (which can be as complex as an operating system) on a computer, often for solving a given problem.</w:t>
        <w:br/>
        <w:t>It affects the aspects of quality above, including portability, usability and most importantly maintainability.</w:t>
        <w:br/>
        <w:t>Also, those involved with software development may at times engage in reverse engineering, which is the practice of seeking to understand an existing program so as to re-implement its function in some way.</w:t>
        <w:br/>
        <w:t>However, because an assembly language is little more than a different notation for a machine language,  two machines with different instruction sets also have different assembly languages.</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