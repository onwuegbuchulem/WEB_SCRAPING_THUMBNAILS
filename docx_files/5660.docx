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There exist a lot of different approaches for each of those tasks.</w:t>
        <w:br/>
        <w:t>This is interpreted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t>Unreadable code often leads to bugs, inefficiencies, and duplicated code.</w:t>
        <w:br/>
        <w:t xml:space="preserve"> Implementation techniques include imperative languages (object-oriented or procedural), functional languages, and logic languages.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