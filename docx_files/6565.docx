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Relatedly, software engineering combines engineering techniques and principles with software development.</w:t>
        <w:br/>
        <w:t>This is interpreted into machine code.</w:t>
        <w:br/>
        <w:t>Use of a static code analysis tool can help detect some possible problems.</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Programming languages are essential for software development.</w:t>
        <w:br/>
        <w:t>It affects the aspects of quality above, including portability, usability and most importantly maintainability.</w:t>
        <w:br/>
        <w:t xml:space="preserve"> Whatever the approach to development may be, the final program must satisfy some fundamental properties.</w:t>
        <w:br/>
        <w:t xml:space="preserve"> Debugging is often done with IDEs. Standalone debuggers like GDB are also used, and these often provide less of a visual environment, usually using a command line.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