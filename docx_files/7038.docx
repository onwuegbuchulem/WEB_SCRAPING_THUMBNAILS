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It is usually easier to code in "high-level" languages than in "low-level" ones.</w:t>
        <w:br/>
        <w:t>Scripting and breakpointing is also part of this process.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 xml:space="preserve"> High-level languages made the process of developing a program simpler and more understandable, and less bound to the underlying hardware.</w:t>
        <w:br/>
        <w:t>However, with the concept of the stored-program computer introduced in 1949, both programs and data were stored and manipulated in the same way in computer memory.</w:t>
        <w:br/>
        <w:br/>
        <w:t xml:space="preserve"> Programs were mostly entered using punched cards or paper tape.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