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However, with the concept of the stored-program computer introduced in 1949, both programs and data were stored and manipulated in the same way in computer memory.</w:t>
        <w:br/>
        <w:t>In the 9th century, the Arab mathematician Al-Kindi described a cryptographic algorithm for deciphering encrypted code, in A Manuscript on Deciphering Cryptographic Messages.</w:t>
        <w:br/>
        <w:t>There are many approaches to the Software development process.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Languages form an approximate spectrum from "low-level" to "high-level"; "low-level" languages are typically more machine-oriented and faster to execute, whereas "high-level" languages are more abstract and easier to use but execute less quickly.</w:t>
        <w:br/>
        <w:t>The choice of language used is subject to many considerations, such as company policy, suitability to task, availability of third-party packages, or individual preference.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Transpiling on the other hand, takes the source-code from a high-level programming language and converts it into bytecode.</w:t>
        <w:br/>
        <w:t>However, because an assembly language is little more than a different notation for a machine language,  two machines with different instruction sets also have different assembly languages.</w:t>
        <w:br/>
        <w:t>The choice of language used is subject to many considerations, such as company policy, suitability to task, availability of third-party packages, or individual preference.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Relatedly, software engineering combines engineering techniques and principles with software development.</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