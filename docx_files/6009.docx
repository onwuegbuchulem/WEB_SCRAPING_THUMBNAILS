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One approach popular for requirements analysis is Use Case analysis.</w:t>
        <w:br/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For this purpose, algorithms are classified into orders using so-called Big O notation, which expresses resource use, such as execution time or memory consumption, in terms of the size of an input.</w:t>
        <w:br/>
        <w:t>In 1206, the Arab engineer Al-Jazari invented a programmable drum machine where a musical mechanical automaton could be made to play different rhythms and drum patterns, via pegs and cams.</w:t>
        <w:br/>
        <w:t>One approach popular for requirements analysis is Use Case analysis.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