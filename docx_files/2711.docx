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However, Charles Babbage had already written his first program for the Analytical Engine in 1837.</w:t>
        <w:br/>
        <w:t>As early as the 9th century, a programmable music sequencer was invented by the Persian Banu Musa brothers, who described an automated mechanical flute player in the Book of Ingenious Devices.</w:t>
        <w:br/>
        <w:t>Normally the first step in debugging is to attempt to reproduce the problem.</w:t>
        <w:br/>
        <w:t>Ideally, the programming language best suited for the task at hand will be selected.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Relatedly, software engineering combines engineering techniques and principles with software development.</w:t>
        <w:br/>
        <w:t xml:space="preserve"> Whatever the approach to development may be, the final program must satisfy some fundamental properties.</w:t>
        <w:br/>
        <w:t>However, Charles Babbage had already written his first program for the Analytical Engine in 1837.</w:t>
        <w:br/>
        <w:t>Text editors were also developed that allowed changes and corrections to be made much more easily than with punched cards.</w:t>
        <w:br/>
        <w:t xml:space="preserve"> Popular modeling techniques include Object-Oriented Analysis and Design (OOAD) and Model-Driven Architecture (MDA).</w:t>
        <w:br/>
        <w:t>They are the building blocks for all software, from the simplest applications to the most sophisticated ones.</w:t>
        <w:br/>
        <w:t>One approach popular for requirements analysis is Use Case analysis.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