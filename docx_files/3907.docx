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The choice of language used is subject to many considerations, such as company policy, suitability to task, availability of third-party packages, or individual preference.</w:t>
        <w:br/>
        <w:t>It affects the aspects of quality above, including portability, usability and most importantly maintainability.</w:t>
        <w:br/>
        <w:t>Many factors, having little or nothing to do with the ability of the computer to efficiently compile and execute the code, contribute to readability.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When debugging the problem in a GUI, the programmer can try to skip some user interaction from the original problem description and check if remaining actions are sufficient for bugs to appear.</w:t>
        <w:br/>
        <w:t>Many factors, having little or nothing to do with the ability of the computer to efficiently compile and execute the code, contribute to readability.</w:t>
        <w:br/>
        <w:t>In the 9th century, the Arab mathematician Al-Kindi described a cryptographic algorithm for deciphering encrypted code, in A Manuscript on Deciphering Cryptographic Messages.</w:t>
        <w:br/>
        <w:t>To produce machine code, the source code must either be compiled or transpiled.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Some text editors such as Emacs allow GDB to be invoked through them, to provide a visual environment.</w:t>
        <w:br/>
        <w:t>There exist a lot of different approaches for each of those tasks.</w:t>
        <w:br/>
        <w:t xml:space="preserve"> It is very difficult to determine what are the most popular modern programming languages.</w:t>
        <w:br/>
        <w:t>Transpiling on the other hand, takes the source-code from a high-level programming language and converts it into bytecode.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