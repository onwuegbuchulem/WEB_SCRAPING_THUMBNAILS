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A study found that a few simple readability transformations made code shorter and drastically reduced the time to understand it.</w:t>
        <w:br/>
        <w:t>They are the building blocks for all software, from the simplest applications to the most sophisticated ones.</w:t>
        <w:br/>
        <w:t>Text editors were also developed that allowed changes and corrections to be made much more easily than with punched cards.</w:t>
        <w:br/>
        <w:t>Text editors were also developed that allowed changes and corrections to be made much more easily than with punched cards.</w:t>
        <w:br/>
        <w:t>The choice of language used is subject to many considerations, such as company policy, suitability to task, availability of third-party packages, or individual preference.</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Compiling takes the source code from a low-level programming language and converts it into machine code.</w:t>
        <w:br/>
        <w:t>However, readability is more than just programming style.</w:t>
        <w:br/>
        <w:t>The Unified Modeling Language (UML) is a notation used for both the OOAD and MDA.</w:t>
        <w:br/>
        <w:t xml:space="preserve"> Allen Downey, in his book How To Think Like A Computer Scientist, writes:</w:t>
        <w:br/>
        <w:t xml:space="preserve"> Many computer languages provide a mechanism to call functions provided by shared libraries.</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