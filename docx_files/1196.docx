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As early as the 9th century, a programmable music sequencer was invented by the Persian Banu Musa brothers, who described an automated mechanical flute player in the Book of Ingenious Devices.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One approach popular for requirements analysis is Use Case analysis.</w:t>
        <w:br/>
        <w:t>Scripting and breakpointing is also part of this process.</w:t>
        <w:br/>
        <w:t>Proficient programming thus usually requires expertise in several different subjects, including knowledge of the application domain, specialized algorithms, and formal logic.</w:t>
        <w:br/>
        <w:t>This can be a non-trivial task, for example as with parallel processes or some unusual software bugs.</w:t>
        <w:br/>
        <w:t>The Unified Modeling Language (UML) is a notation used for both the OOAD and MDA.</w:t>
        <w:br/>
        <w:t>In 1801, the Jacquard loom could produce entirely different weaves by changing the "program" – a series of pasteboard cards with holes punched in them.</w:t>
        <w:br/>
        <w:t>In 1206, the Arab engineer Al-Jazari invented a programmable drum machine where a musical mechanical automaton could be made to play different rhythms and drum patterns, via pegs and cams.</w:t>
        <w:br/>
        <w:t>Compiling takes the source code from a low-level programming language and converts it into machine code.</w:t>
        <w:br/>
        <w:t>Integrated development environments (IDEs) aim to integrate all such help.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Compilers harnessed the power of computers to make programming easier by allowing programmers to specify calculations by entering a formula using infix notation.</w:t>
        <w:br/>
        <w:t>Many applications use a mix of several languages in their construction and use.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