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This is interpreted into machine code.</w:t>
        <w:br/>
        <w:t xml:space="preserve"> Computer programmers are those who write computer software.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