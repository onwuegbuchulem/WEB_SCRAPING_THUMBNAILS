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Relatedly, software engineering combines engineering techniques and principles with software development.</w:t>
        <w:br/>
        <w:t>Techniques like Code refactoring can enhance readability.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There exist a lot of different approaches for each of those tasks.</w:t>
        <w:br/>
        <w:t>To produce machine code, the source code must either be compiled or transpiled.</w:t>
        <w:br/>
        <w:t>This is interpreted into machine code.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Programmable devices have existed for centuries.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