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FORTRAN, the first widely used high-level language to have a functional implementation, came out in 1957, and many other languages were soon developed—in particular, COBOL aimed at commercial data processing, and Lisp for computer research.</w:t>
        <w:br/>
        <w:t>Also, specific user environment and usage history can make it difficult to reproduce the problem.</w:t>
        <w:br/>
        <w:t>Some languages are more prone to some kinds of faults because their specification does not require compilers to perform as much checking as other languages.</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However, with the concept of the stored-program computer introduced in 1949, both programs and data were stored and manipulated in the same way in computer memory.</w:t>
        <w:br/>
        <w:t xml:space="preserve"> Various visual programming languages have also been developed with the intent to resolve readability concerns by adopting non-traditional approaches to code structure and display.</w:t>
        <w:br/>
        <w:t>It is usually easier to code in "high-level" languages than in "low-level"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Relatedly, software engineering combines engineering techniques and principles with software development.</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