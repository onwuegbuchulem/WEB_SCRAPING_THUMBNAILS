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There are many approaches to the Software development process.</w:t>
        <w:br/>
        <w:t>Ideally, the programming language best suited for the task at hand will be selected.</w:t>
        <w:br/>
        <w:t>The choice of language used is subject to many considerations, such as company policy, suitability to task, availability of third-party packages, or individual preference.</w:t>
        <w:br/>
        <w:t>The choice of language used is subject to many considerations, such as company policy, suitability to task, availability of third-party packages, or individual preference.</w:t>
        <w:br/>
        <w:t>Integrated development environments (IDEs) aim to integrate all such help.</w:t>
        <w:br/>
        <w:t>Proficient programming thus usually requires expertise in several different subjects, including knowledge of the application domain, specialized algorithms, and formal logic.</w:t>
        <w:br/>
        <w:t>In 1206, the Arab engineer Al-Jazari invented a programmable drum machine where a musical mechanical automaton could be made to play different rhythms and drum patterns, via pegs and cams.</w:t>
        <w:br/>
        <w:t>Programming languages are essential for software development.</w:t>
        <w:br/>
        <w:t xml:space="preserve"> In the 1880s, Herman Hollerith invented the concept of storing data in machine-readable form.</w:t>
        <w:br/>
        <w:t>In 1206, the Arab engineer Al-Jazari invented a programmable drum machine where a musical mechanical automaton could be made to play different rhythms and drum patterns, via pegs and cams.</w:t>
        <w:br/>
        <w:t>Many factors, having little or nothing to do with the ability of the computer to efficiently compile and execute the code, contribute to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Computer programmers are those who write computer software.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