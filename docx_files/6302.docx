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Many applications use a mix of several languages in their construction and use.</w:t>
        <w:br/>
        <w:t>The choice of language used is subject to many considerations, such as company policy, suitability to task, availability of third-party packages, or individual preference.</w:t>
        <w:br/>
        <w:t>Many programmers use forms of Agile software development where the various stages of formal software development are more integrated together into short cycles that take a few weeks rather than years.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Charles Babbage had already written his first program for the Analytical Engine in 1837.</w:t>
        <w:br/>
        <w:t>Expert programmers are familiar with a variety of well-established algorithms and their respective complexities and use this knowledge to choose algorithms that are best suited to the circumstances.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By the late 1960s, data storage devices and computer terminals became inexpensive enough that programs could be created by typing directly into the computers.</w:t>
        <w:br/>
        <w:t>This is interpreted into machine code.</w:t>
        <w:br/>
        <w:t>Proficient programming thus usually requires expertise in several different subjects, including knowledge of the application domain, specialized algorithms, and formal logic.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Computer programmers are those who write computer software.</w:t>
        <w:br/>
        <w:t xml:space="preserve"> Code-breaking algorithms have also existed for centuries.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