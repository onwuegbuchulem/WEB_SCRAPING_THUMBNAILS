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Relatedly, software engineering combines engineering techniques and principles with software development.</w:t>
        <w:br/>
        <w:t>Ideally, the programming language best suited for the task at hand will be selected.</w:t>
        <w:br/>
        <w:t>Transpiling on the other hand, takes the source-code from a high-level programming language and converts it into bytecode.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To produce machine code, the source code must either be compiled or transpiled.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After the bug is reproduced, the input of the program may need to be simplified to make it easier to debug.</w:t>
        <w:br/>
        <w:t>Programming languages are essential for software development.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