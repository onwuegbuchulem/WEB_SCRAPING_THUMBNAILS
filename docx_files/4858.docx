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Some languages are more prone to some kinds of faults because their specification does not require compilers to perform as much checking as other languages.</w:t>
        <w:br/>
        <w:t>Some text editors such as Emacs allow GDB to be invoked through them, to provide a visual environment.</w:t>
        <w:br/>
        <w:t>Compilers harnessed the power of computers to make programming easier by allowing programmers to specify calculations by entering a formula using infix notation.</w:t>
        <w:br/>
        <w:t>In 1801, the Jacquard loom could produce entirely different weaves by changing the "program" – a series of pasteboard cards with holes punched in them.</w:t>
        <w:br/>
        <w:t>In 1206, the Arab engineer Al-Jazari invented a programmable drum machine where a musical mechanical automaton could be made to play different rhythms and drum patterns, via pegs and cams.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Compiling takes the source code from a low-level programming language and converts it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Also, specific user environment and usage history can make it difficult to reproduce the problem.</w:t>
        <w:br/>
        <w:t>Transpiling on the other hand, takes the source-code from a high-level programming language and converts it into bytecode.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br/>
        <w:t>The first compiler related tool, the A-0 System, was developed in 1952 by Grace Hopper, who also coined the term 'compiler'.</w:t>
        <w:br/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