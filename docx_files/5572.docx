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 xml:space="preserve"> The academic field and the engineering practice of computer programming are both largely concerned with discovering and implementing the most efficient algorithms for a given class of problems.</w:t>
        <w:br/>
        <w:t xml:space="preserve"> Different programming languages support different styles of programming (called programming paradigms).</w:t>
        <w:br/>
        <w:t xml:space="preserve"> Different programming languages support different styles of programming (called programming paradigms).</w:t>
        <w:br/>
        <w:t>Trial-and-error/divide-and-conquer is needed: the programmer will try to remove some parts of the original test case and check if the problem still exists.</w:t>
        <w:br/>
        <w:t xml:space="preserve"> The first computer program is generally dated to 1843, when mathematician Ada Lovelace published an algorithm to calculate a sequence of Bernoulli numbers, intended to be carried out by Charles Babbage's Analytical Engine.</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