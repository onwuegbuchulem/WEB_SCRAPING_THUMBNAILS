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Many programmers use forms of Agile software development where the various stages of formal software development are more integrated together into short cycles that take a few weeks rather than years.</w:t>
        <w:br/>
        <w:t>However, because an assembly language is little more than a different notation for a machine language,  two machines with different instruction sets also have different assembly languages.</w:t>
        <w:br/>
        <w:t>Use of a static code analysis tool can help detect some possible problems.</w:t>
        <w:br/>
        <w:t>In 1801, the Jacquard loom could produce entirely different weaves by changing the "program" – a series of pasteboard cards with holes punched in them.</w:t>
        <w:br/>
        <w:t>For this purpose, algorithms are classified into orders using so-called Big O notation, which expresses resource use, such as execution time or memory consumption, in terms of the size of an input.</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Implementation techniques include imperative languages (object-oriented or procedural), functional languages, and logic languages.</w:t>
        <w:br/>
        <w:t xml:space="preserve"> After the bug is reproduced, the input of the program may need to be simplified to make it easier to debug.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In the 1880s, Herman Hollerith invented the concept of storing data in machine-readable form.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