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Programming languages are essential for software development.</w:t>
        <w:br/>
        <w:t>There exist a lot of different approaches for each of those tasks.</w:t>
        <w:br/>
        <w:t>Techniques like Code refactoring can enhance readability.</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A study found that a few simple readability transformations made code shorter and drastically reduced the time to understand it.</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