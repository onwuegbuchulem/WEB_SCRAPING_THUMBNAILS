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1206, the Arab engineer Al-Jazari invented a programmable drum machine where a musical mechanical automaton could be made to play different rhythms and drum patterns, via pegs and cams.</w:t>
        <w:br/>
        <w:t>Many factors, having little or nothing to do with the ability of the computer to efficiently compile and execute the code, contribute to readability.</w:t>
        <w:br/>
        <w:t>A study found that a few simple readability transformations made code shorter and drastically reduced the time to understand it.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Code-breaking algorithms have also existed for centuries.</w:t>
        <w:br/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readability is more than just programming style.</w:t>
        <w:br/>
        <w:t xml:space="preserve"> It is very difficult to determine what are the most popular modern programming languages.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