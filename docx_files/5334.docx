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Many programmers use forms of Agile software development where the various stages of formal software development are more integrated together into short cycles that take a few weeks rather than years.</w:t>
        <w:br/>
        <w:t>Scripting and breakpointing is also part of this process.</w:t>
        <w:br/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Transpiling on the other hand, takes the source-code from a high-level programming language and converts it into bytecode.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Charles Babbage had already written his first program for the Analytical Engine in 1837.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with the concept of the stored-program computer introduced in 1949, both programs and data were stored and manipulated in the same way in computer memory.</w:t>
        <w:br/>
        <w:t>A study found that a few simple readability transformations made code shorter and drastically reduced the time to understand it.</w:t>
        <w:br/>
        <w:t xml:space="preserve"> Programs were mostly entered using punched cards or paper tape.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