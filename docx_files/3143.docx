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Machine code was the language of early programs, written in the instruction set of the particular machine, often in binary notation.</w:t>
        <w:br/>
        <w:t xml:space="preserve"> Some languages are very popular for particular kinds of applications, while some languages are regularly used to write many different kinds of applications.</w:t>
        <w:br/>
        <w:t>Normally the first step in debugging is to attempt to reproduce the problem.</w:t>
        <w:br/>
        <w:t>However, readability is more than just programming style.</w:t>
        <w:br/>
        <w:t xml:space="preserve"> Whatever the approach to development may be, the final program must satisfy some fundamental properties.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