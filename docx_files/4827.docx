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He gave the first description of cryptanalysis by frequency analysis, the earliest code-breaking algorithm.</w:t>
        <w:br/>
        <w:t>Also, specific user environment and usage history can make it difficult to reproduce the problem.</w:t>
        <w:br/>
        <w:t>The purpose of programming is to find a sequence of instructions that will automate the performance of a task (which can be as complex as an operating system) on a computer, often for solving a given problem.</w:t>
        <w:br/>
        <w:t>It affects the aspects of quality above, including portability, usability and most importantly maintainability.</w:t>
        <w:br/>
        <w:t>There are many approaches to the Software development process.</w:t>
        <w:br/>
        <w:t>As early as the 9th century, a programmable music sequencer was invented by the Persian Banu Musa brothers, who described an automated mechanical flute player in the Book of Ingenious Devices.</w:t>
        <w:br/>
        <w:t>Many programmers use forms of Agile software development where the various stages of formal software development are more integrated together into short cycles that take a few weeks rather than years.</w:t>
        <w:br/>
        <w:t>However, readability is more than just programming style.</w:t>
        <w:br/>
        <w:t>The source code of a program is written in one or more languages that are intelligible to programmers, rather than machine code, which is directly executed by the central processing unit.</w:t>
        <w:br/>
        <w:t>Programming involves tasks such as analysis, generating algorithms, profiling algorithms' accuracy and resource consumption, and the implementation of algorithms (usually in a particular programming language, commonly referred to as coding).</w:t>
        <w:br/>
        <w:t>A study found that a few simple readability transformations made code shorter and drastically reduced the time to understand it.</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