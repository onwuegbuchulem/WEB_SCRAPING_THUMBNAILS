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 choice of language used is subject to many considerations, such as company policy, suitability to task, availability of third-party packages, or individual preference.</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There exist a lot of different approaches for each of those tasks.</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 xml:space="preserve"> A similar technique used for database design is Entity-Relationship Modeling (ER Modeling).</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