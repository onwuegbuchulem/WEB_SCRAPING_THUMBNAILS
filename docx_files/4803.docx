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This can be a non-trivial task, for example as with parallel processes or some unusual software bugs.</w:t>
        <w:br/>
        <w:t>Also, specific user environment and usage history can make it difficult to reproduce the problem.</w:t>
        <w:br/>
        <w:t xml:space="preserve"> In the 1880s, Herman Hollerith invented the concept of storing data in machine-readable form.</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Normally the first step in debugging is to attempt to reproduce the problem.</w:t>
        <w:br/>
        <w:br/>
        <w:t xml:space="preserve"> Computer programming is the process of performing particular computations (or more generally, accomplishing specific computing results), usually by designing and building executable computer programs.</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