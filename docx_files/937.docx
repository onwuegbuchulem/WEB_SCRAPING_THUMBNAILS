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readability is more than just programming style.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Some text editors such as Emacs allow GDB to be invoked through them, to provide a visual environment.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  <w:br/>
        <w:t>Transpiling on the other hand, takes the source-code from a high-level programming language and converts it into bytecode.</w:t>
        <w:br/>
        <w:t>Integrated development environments (IDEs) aim to integrate all such help.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