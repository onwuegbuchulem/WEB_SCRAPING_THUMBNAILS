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The source code of a program is written in one or more languages that are intelligible to programmers, rather than machine code, which is directly executed by the central processing unit.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There exist a lot of different approaches for each of those tasks.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It affects the aspects of quality above, including portability, usability and most importantly maintainability.</w:t>
        <w:br/>
        <w:t>To produce machine code, the source code must either be compiled or transpiled.</w:t>
        <w:br/>
        <w:t>To produce machine code, the source code must either be compiled or transpiled.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The Unified Modeling Language (UML) is a notation used for both the OOAD and MDA.</w:t>
        <w:br/>
        <w:t>Provided the functions in a library follow the appropriate run-time conventions (e.g., method of passing arguments), then these functions may be written in any other language.</w:t>
        <w:br/>
        <w:t xml:space="preserve"> Machine code was the language of early programs, written in the instruction set of the particular machine, often in binary notation.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Implementation techniques include imperative languages (object-oriented or procedural), functional languages, and logic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