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FORTRAN, the first widely used high-level language to have a functional implementation, came out in 1957, and many other languages were soon developed—in particular, COBOL aimed at commercial data processing, and Lisp for computer research.</w:t>
        <w:br/>
        <w:t>Some of these factors include:</w:t>
        <w:br/>
        <w:t xml:space="preserve"> The presentation aspects of this (such as indents, line breaks, color highlighting, and so on) are often handled by the source code editor, but the content aspects reflect the programmer's talent and skills.</w:t>
        <w:br/>
        <w:t>Trial-and-error/divide-and-conquer is needed: the programmer will try to remove some parts of the original test case and check if the problem still exists.</w:t>
        <w:br/>
        <w:t>In 1801, the Jacquard loom could produce entirely different weaves by changing the "program" – a series of pasteboard cards with holes punched in them.</w:t>
        <w:br/>
        <w:t>FORTRAN, the first widely used high-level language to have a functional implementation, came out in 1957, and many other languages were soon developed—in particular, COBOL aimed at commercial data processing, and Lisp for computer research.</w:t>
        <w:br/>
        <w:t>Many applications use a mix of several languages in their construction and use.</w:t>
        <w:br/>
        <w:t>Integrated development environments (IDEs) aim to integrate all such help.</w:t>
        <w:br/>
        <w:t>Expert programmers are familiar with a variety of well-established algorithms and their respective complexities and use this knowledge to choose algorithms that are best suited to the circumstances.</w:t>
        <w:br/>
        <w:t>Languages form an approximate spectrum from "low-level" to "high-level"; "low-level" languages are typically more machine-oriented and faster to execute, whereas "high-level" languages are more abstract and easier to use but execute less quickly.</w:t>
        <w:br/>
        <w:t>He gave the first description of cryptanalysis by frequency analysis, the earliest code-breaking algorithm.</w:t>
        <w:br/>
        <w:t>Trade-offs from this ideal involve finding enough programmers who know the language to build a team, the availability of compilers for that language, and the efficiency with which programs written in a given language execute.</w:t>
        <w:br/>
        <w:t>The purpose of programming is to find a sequence of instructions that will automate the performance of a task (which can be as complex as an operating system) on a computer, often for solving a given problem.</w:t>
        <w:br/>
        <w:t>There exist a lot of different approaches for each of those tasks.</w:t>
        <w:br/>
        <w:t>Scripting and breakpointing is also part of this process.</w:t>
        <w:br/>
        <w:t>There exist a lot of different approaches for each of those tasks.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