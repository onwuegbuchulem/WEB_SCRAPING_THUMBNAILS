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Relatedly, software engineering combines engineering techniques and principles with software development.</w:t>
        <w:br/>
        <w:t>There are many approaches to the Software development process.</w:t>
        <w:br/>
        <w:t>Normally the first step in debugging is to attempt to reproduce the problem.</w:t>
        <w:br/>
        <w:t>It is usually easier to code in "high-level" languages than in "low-level" ones.</w:t>
        <w:br/>
        <w:t>The following properties are among the most important:</w:t>
        <w:br/>
        <w:br/>
        <w:t xml:space="preserve"> In computer programming, readability refers to the ease with which a human reader can comprehend the purpose, control flow, and operation of source code.</w:t>
        <w:br/>
        <w:t>To produce machine code, the source code must either be compiled or transpiled.</w:t>
        <w:br/>
        <w:t>Trial-and-error/divide-and-conquer is needed: the programmer will try to remove some parts of the original test case and check if the problem still exists.</w:t>
        <w:br/>
        <w:t>The purpose of programming is to find a sequence of instructions that will automate the performance of a task (which can be as complex as an operating system) on a computer, often for solving a given problem.</w:t>
        <w:br/>
        <w:t>The Unified Modeling Language (UML) is a notation used for both the OOAD and MDA.</w:t>
        <w:b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