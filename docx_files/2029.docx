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>Ideally, the programming language best suited for the task at hand will be selected.</w:t>
        <w:br/>
        <w:t>However, Charles Babbage had already written his first program for the Analytical Engine in 1837.</w:t>
        <w:br/>
        <w:t>This is interpreted into machine code.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Computer programmers are those who write computer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