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Also, specific user environment and usage history can make it difficult to reproduce the problem.</w:t>
        <w:br/>
        <w:t>Scripting and breakpointing is also part of this process.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 similar technique used for database design is Entity-Relationship Modeling (ER Modeling).</w:t>
        <w:br/>
        <w:t>He gave the first description of cryptanalysis by frequency analysis, the earliest code-breaking algorithm.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