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Relatedly, software engineering combines engineering techniques and principles with software development.</w:t>
        <w:br/>
        <w:t>Integrated development environments (IDEs) aim to integrate all such help.</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 xml:space="preserve"> Debugging is a very important task in the software development process since having defects in a program can have significant consequences for its users.</w:t>
        <w:br/>
        <w:t>Trial-and-error/divide-and-conquer is needed: the programmer will try to remove some parts of the original test case and check if the problem still exists.</w:t>
        <w:br/>
        <w:t>One approach popular for requirements analysis is Use Case analysis.</w:t>
        <w:br/>
        <w:t xml:space="preserve"> The first computer program is generally dated to 1843, when mathematician Ada Lovelace published an algorithm to calculate a sequence of Bernoulli numbers, intended to be carried out by Charles Babbage's Analytical Engine.</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