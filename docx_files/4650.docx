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Ideally, the programming language best suited for the task at hand will be selected.</w:t>
        <w:br/>
        <w:t>Compilers harnessed the power of computers to make programming easier by allowing programmers to specify calculations by entering a formula using infix notation.</w:t>
        <w:br/>
        <w:t>Many factors, having little or nothing to do with the ability of the computer to efficiently compile and execute the code, contribute to readability.</w:t>
        <w:br/>
        <w:t>Relatedly, software engineering combines engineering techniques and principles with software development.</w:t>
        <w:br/>
        <w:t>As early as the 9th century, a programmable music sequencer was invented by the Persian Banu Musa brothers, who described an automated mechanical flute player in the Book of Ingenious Devices.</w:t>
        <w:br/>
        <w:t>This is interpreted into machine code.</w:t>
        <w:br/>
        <w:t xml:space="preserve"> Programs were mostly entered using punched cards or paper tape.</w:t>
        <w:br/>
        <w:t>It affects the aspects of quality above, including portability, usability and most importantly maintainability.</w:t>
        <w:br/>
        <w:t>There exist a lot of different approaches for each of those tasks.</w:t>
        <w:br/>
        <w:t xml:space="preserve"> Allen Downey, in his book How To Think Like A Computer Scientist, writes:</w:t>
        <w:br/>
        <w:t xml:space="preserve"> Many computer languages provide a mechanism to call functions provided by shared libraries.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Debugging is a very important task in the software development process since having defects in a program can have significant consequences for its users.</w:t>
        <w:br/>
        <w:t>This can be a non-trivial task, for example as with parallel processes or some unusual software bugs.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