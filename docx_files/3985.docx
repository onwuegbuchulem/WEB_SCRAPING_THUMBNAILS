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Text editors were also developed that allowed changes and corrections to be made much more easily than with punched cards.</w:t>
        <w:br/>
        <w:t>Ideally, the programming language best suited for the task at hand will be selected.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is interpreted into machine code.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 xml:space="preserve"> Computer programmers are those who write computer software.</w:t>
        <w:br/>
        <w:t xml:space="preserve"> It is very difficult to determine what are the most popular modern programming languages.</w:t>
        <w:br/>
        <w:t xml:space="preserve"> After the bug is reproduced, the input of the program may need to be simplified to make it easier to debug.</w:t>
        <w:br/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