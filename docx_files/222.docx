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Integrated development environments (IDEs) aim to integrate all such help.</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In the 9th century, the Arab mathematician Al-Kindi described a cryptographic algorithm for deciphering encrypted code, in A Manuscript on Deciphering Cryptographic Messages.</w:t>
        <w:br/>
        <w:t>Integrated development environments (IDEs) aim to integrate all such help.</w:t>
        <w:br/>
        <w:t>Proficient programming thus usually requires expertise in several different subjects, including knowledge of the application domain, specialized algorithms, and formal logic.</w:t>
        <w:br/>
        <w:t>Some of these factors include:</w:t>
        <w:br/>
        <w:t xml:space="preserve"> The presentation aspects of this (such as indents, line breaks, color highlighting, and so on) are often handled by the source code editor, but the content aspects reflect the programmer's talent and skills.</w:t>
        <w:br/>
        <w:t>This can be a non-trivial task, for example as with parallel processes or some unusual software bugs.</w:t>
        <w:br/>
        <w:t>Provided the functions in a library follow the appropriate run-time conventions (e.g., method of passing arguments), then these functions may be written in any other language.</w:t>
        <w:br/>
        <w:t>For example, when a bug in a compiler can make it crash when parsing some large source file, a simplification of the test case that results in only few lines from the original source file can be sufficient to reproduce the same crash.</w:t>
        <w:br/>
        <w:t>However, Charles Babbage had already written his first program for the Analytical Engine in 1837.</w:t>
        <w:br/>
        <w:t>Expert programmers are familiar with a variety of well-established algorithms and their respective complexities and use this knowledge to choose algorithms that are best suited to the circumstances.</w:t>
        <w:br/>
        <w:t>Many programmers use forms of Agile software development where the various stages of formal software development are more integrated together into short cycles that take a few weeks rather than years.</w:t>
        <w:br/>
        <w:t>Integrated development environments (IDEs) aim to integrate all such help.</w:t>
        <w:br/>
        <w:t xml:space="preserve"> After the bug is reproduced, the input of the program may need to be simplified to make it easier to debug.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