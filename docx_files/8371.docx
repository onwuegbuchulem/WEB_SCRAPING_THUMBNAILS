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The source code of a program is written in one or more languages that are intelligible to programmers, rather than machine code, which is directly executed by the central processing unit.</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The Unified Modeling Language (UML) is a notation used for both the OOAD and MDA.</w:t>
        <w:br/>
        <w:t>However, because an assembly language is little more than a different notation for a machine language,  two machines with different instruction sets also have different assembly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Assembly languages were soon developed that let the programmer specify instruction in a text format (e.g., ADD X, TOTAL), with abbreviations for each operation code and meaningful names for specifying addresses.</w:t>
        <w:br/>
        <w:t xml:space="preserve"> The first computer program is generally dated to 1843, when mathematician Ada Lovelace published an algorithm to calculate a sequence of Bernoulli numbers, intended to be carried out by Charles Babbage's Analytical Engine.</w:t>
        <w:br/>
        <w:t xml:space="preserve"> Debugging is a very important task in the software development process since having defects in a program can have significant consequences for its users.</w:t>
        <w:br/>
        <w:t xml:space="preserve"> Following a consistent programming style often helps readability.</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