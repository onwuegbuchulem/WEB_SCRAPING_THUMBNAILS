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Techniques like Code refactoring can enhance readability.</w:t>
        <w:br/>
        <w:t>Text editors were also developed that allowed changes and corrections to be made much more easily than with punched cards.</w:t>
        <w:br/>
        <w:t>However, readability is more than just programming style.</w:t>
        <w:br/>
        <w:t>For example, COBOL is still strong in corporate data centers often on large mainframe computers, Fortran in engineering applications, scripting languages in Web development, and C in embedded software.</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By the late 1960s, data storage devices and computer terminals became inexpensive enough that programs could be created by typing directly into the computers.</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Scripting and breakpointing is also part of this process.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