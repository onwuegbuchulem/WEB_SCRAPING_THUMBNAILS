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Some languages are more prone to some kinds of faults because their specification does not require compilers to perform as much checking as other languages.</w:t>
        <w:br/>
        <w:t>To produce machine code, the source code must either be compiled or transpiled.</w:t>
        <w:br/>
        <w:t>Ideally, the programming language best suited for the task at hand will be selected.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languages are essential for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the 9th century, the Arab mathematician Al-Kindi described a cryptographic algorithm for deciphering encrypted code, in A Manuscript on Deciphering Cryptographic Messages.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Unreadable code often leads to bugs, inefficiencies, and duplicated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