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Some text editors such as Emacs allow GDB to be invoked through them, to provide a visual environment.</w:t>
        <w:br/>
        <w:t>However, because an assembly language is little more than a different notation for a machine language,  two machines with different instruction sets also have different assembly languages.</w:t>
        <w:br/>
        <w:t>When debugging the problem in a GUI, the programmer can try to skip some user interaction from the original problem description and check if remaining actions are sufficient for bugs to appear.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Many programmers use forms of Agile software development where the various stages of formal software development are more integrated together into short cycles that take a few weeks rather than years.</w:t>
        <w:br/>
        <w:t>Proficient programming thus usually requires expertise in several different subjects, including knowledge of the application domain, specialized algorithms, and formal logic.</w:t>
        <w:br/>
        <w:t>Some languages are more prone to some kinds of faults because their specification does not require compilers to perform as much checking as other languages.</w:t>
        <w:br/>
        <w:t>Compilers harnessed the power of computers to make programming easier by allowing programmers to specify calculations by entering a formula using infix notation.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This is interpreted into machine code.</w:t>
        <w:br/>
        <w:t>To produce machine code, the source code must either be compiled or transpiled.</w:t>
        <w:br/>
        <w:t>Many applications use a mix of several languages in their construction and use.</w:t>
        <w:br/>
        <w:t>In 1801, the Jacquard loom could produce entirely different weaves by changing the "program" – a series of pasteboard cards with holes punched in them.</w:t>
        <w:br/>
        <w:t>As early as the 9th century, a programmable music sequencer was invented by the Persian Banu Musa brothers, who described an automated mechanical flute player in the Book of Ingenious Devices.</w:t>
        <w:br/>
        <w:t xml:space="preserve"> After the bug is reproduced, the input of the program may need to be simplified to make it easier to debug.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