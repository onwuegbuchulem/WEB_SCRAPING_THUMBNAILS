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The Unified Modeling Language (UML) is a notation used for both the OOAD and MDA.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often done with IDEs. Standalone debuggers like GDB are also used, and these often provide less of a visual environment, usually using a command line.</w:t>
        <w:br/>
        <w:t>Many factors, having little or nothing to do with the ability of the computer to efficiently compile and execute the code, contribute to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