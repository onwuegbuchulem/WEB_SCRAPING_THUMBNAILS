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Compilers harnessed the power of computers to make programming easier by allowing programmers to specify calculations by entering a formula using infix notation.</w:t>
        <w:br/>
        <w:t>Use of a static code analysis tool can help detect some possible problems.</w:t>
        <w:br/>
        <w:t>In the 9th century, the Arab mathematician Al-Kindi described a cryptographic algorithm for deciphering encrypted code, in A Manuscript on Deciphering Cryptographic Messages.</w:t>
        <w:br/>
        <w:t>Proficient programming thus usually requires expertise in several different subjects, including knowledge of the application domain, specialized algorithms, and formal logic.</w:t>
        <w:br/>
        <w:t>This is interpreted into machine code.</w:t>
        <w:br/>
        <w:t>It affects the aspects of quality above, including portability, usability and most importantly maintainability.</w:t>
        <w:br/>
        <w:t>By the late 1960s, data storage devices and computer terminals became inexpensive enough that programs could be created by typing directly into the computers.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source code of a program is written in one or more languages that are intelligible to programmers, rather than machine code, which is directly executed by the central processing unit.</w:t>
        <w:br/>
        <w:t>The source code of a program is written in one or more languages that are intelligible to programmers, rather than machine code, which is directly executed by the central processing unit.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However, because an assembly language is little more than a different notation for a machine language,  two machines with different instruction sets also have different assembly languages.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