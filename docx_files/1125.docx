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The source code of a program is written in one or more languages that are intelligible to programmers, rather than machine code, which is directly executed by the central processing unit.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Use of a static code analysis tool can help detect some possible problems.</w:t>
        <w:br/>
        <w:t>Many programmers use forms of Agile software development where the various stages of formal software development are more integrated together into short cycles that take a few weeks rather than years.</w:t>
        <w:br/>
        <w:t>Relatedly, software engineering combines engineering techniques and principles with software development.</w:t>
        <w:br/>
        <w:t>There are many approaches to the Software development process.</w:t>
        <w:br/>
        <w:t xml:space="preserve"> Debugging is often done with IDEs. Standalone debuggers like GDB are also used, and these often provide less of a visual environment, usually using a command line.</w:t>
        <w:br/>
        <w:t>However, readability is more than just programming style.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