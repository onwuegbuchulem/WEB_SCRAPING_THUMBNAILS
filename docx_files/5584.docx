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Proficient programming thus usually requires expertise in several different subjects, including knowledge of the application domain, specialized algorithms, and formal logic.</w:t>
        <w:br/>
        <w:t>FORTRAN, the first widely used high-level language to have a functional implementation, came out in 1957, and many other languages were soon developed—in particular, COBOL aimed at commercial data processing, and Lisp for computer research.</w:t>
        <w:br/>
        <w:t>Many programmers use forms of Agile software development where the various stages of formal software development are more integrated together into short cycles that take a few weeks rather than years.</w:t>
        <w:br/>
        <w:t>To produce machine code, the source code must either be compiled or transpiled.</w:t>
        <w:br/>
        <w:t>Use of a static code analysis tool can help detect some possible problems.</w:t>
        <w:br/>
        <w:t>By the late 1960s, data storage devices and computer terminals became inexpensive enough that programs could be created by typing directly into the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Assembly languages were soon developed that let the programmer specify instruction in a text format (e.g., ADD X, TOTAL), with abbreviations for each operation code and meaningful names for specifying addresses.</w:t>
        <w:br/>
        <w:t>For example, COBOL is still strong in corporate data centers often on large mainframe computers, Fortran in engineering applications, scripting languages in Web development, and C in embedded software.</w:t>
        <w:br/>
        <w:br/>
        <w:t xml:space="preserve"> Computer programming is the process of performing particular computations (or more generally, accomplishing specific computing results), usually by designing and building executable computer programs.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Following a consistent programming style often helps readability.</w:t>
        <w:br/>
        <w:t>There exist a lot of different approaches for each of those tasks.</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