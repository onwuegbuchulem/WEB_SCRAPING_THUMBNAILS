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Provided the functions in a library follow the appropriate run-time conventions (e.g., method of passing arguments), then these functions may be written in any other language.</w:t>
        <w:br/>
        <w:t>Languages form an approximate spectrum from "low-level" to "high-level"; "low-level" languages are typically more machine-oriented and faster to execute, whereas "high-level" languages are more abstract and easier to use but execute less quickly.</w:t>
        <w:br/>
        <w:t>Programming involves tasks such as analysis, generating algorithms, profiling algorithms' accuracy and resource consumption, and the implementation of algorithms (usually in a particular programming language, commonly referred to as coding).</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br/>
        <w:t>FORTRAN, the first widely used high-level language to have a functional implementation, came out in 1957, and many other languages were soon developed—in particular, COBOL aimed at commercial data processing, and Lisp for computer research.</w:t>
        <w:br/>
        <w:t>Compiling takes the source code from a low-level programming language and converts it into machine code.</w:t>
        <w:br/>
        <w:t>He gave the first description of cryptanalysis by frequency analysis, the earliest code-breaking algorithm.</w:t>
        <w:br/>
        <w:t>Relatedly, software engineering combines engineering techniques and principles with software development.</w:t>
        <w:br/>
        <w:t>A study found that a few simple readability transformations made code shorter and drastically reduced the time to understand it.</w:t>
        <w:br/>
        <w:t>Scripting and breakpointing is also part of this process.</w:t>
        <w:br/>
        <w:t>There exist a lot of different approaches for each of those tasks.</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