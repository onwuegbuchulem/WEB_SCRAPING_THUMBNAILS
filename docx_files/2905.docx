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Use of a static code analysis tool can help detect some possible problems.</w:t>
        <w:br/>
        <w:t>Scripting and breakpointing is also part of this process.</w:t>
        <w:br/>
        <w:t>There are many approaches to the Software development process.</w:t>
        <w:br/>
        <w:t>However, readability is more than just programming style.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Programming languages are essential for software development.</w:t>
        <w:br/>
        <w:t>Programming languages are essential for software development.</w:t>
        <w:br/>
        <w:t>This can be a non-trivial task, for example as with parallel processes or some unusual software bugs.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He gave the first description of cryptanalysis by frequency analysis, the earliest code-breaking algorithm.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