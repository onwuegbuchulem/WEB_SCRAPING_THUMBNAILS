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This is interpreted into machine code.</w:t>
        <w:br/>
        <w:t>Use of a static code analysis tool can help detect some possible problems.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source code of a program is written in one or more languages that are intelligible to programmers, rather than machine code, which is directly executed by the central processing unit.</w:t>
        <w:br/>
        <w:t>Relatedly, software engineering combines engineering techniques and principles with software development.</w:t>
        <w:br/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Charles Babbage had already written his first program for the Analytical Engine in 1837.</w:t>
        <w:br/>
        <w:t>Programming languages are essential for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with the concept of the stored-program computer introduced in 1949, both programs and data were stored and manipulated in the same way in computer memory.</w:t>
        <w:br/>
        <w:t>However, because an assembly language is little more than a different notation for a machine language,  two machines with different instruction sets also have different assembly languages.</w:t>
        <w:br/>
        <w:t>In the 9th century, the Arab mathematician Al-Kindi described a cryptographic algorithm for deciphering encrypted code, in A Manuscript on Deciphering Cryptographic Messages.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