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Expert programmers are familiar with a variety of well-established algorithms and their respective complexities and use this knowledge to choose algorithms that are best suited to the circumstances.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are many approaches to the Software development process.</w:t>
        <w:br/>
        <w:t>They are the building blocks for all software, from the simplest applications to the most sophisticated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