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However, with the concept of the stored-program computer introduced in 1949, both programs and data were stored and manipulated in the same way in computer memory.</w:t>
        <w:br/>
        <w:t>There are many approaches to the Software development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Proficient programming thus usually requires expertise in several different subjects, including knowledge of the application domain, specialized algorithms, and formal logic.</w:t>
        <w:br/>
        <w:t>Integrated development environments (IDEs) aim to integrate all such help.</w:t>
        <w:br/>
        <w:t>However, with the concept of the stored-program computer introduced in 1949, both programs and data were stored and manipulated in the same way in computer memory.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Compilers harnessed the power of computers to make programming easier by allowing programmers to specify calculations by entering a formula using infix notation.</w:t>
        <w:br/>
        <w:t>In 1801, the Jacquard loom could produce entirely different weaves by changing the "program" – a series of pasteboard cards with holes punched in them.</w:t>
        <w:br/>
        <w:t>Also, specific user environment and usage history can make it difficult to reproduce the problem.</w:t>
        <w:br/>
        <w:t>Compilers harnessed the power of computers to make programming easier by allowing programmers to specify calculations by entering a formula using infix notation.</w:t>
        <w:br/>
        <w:t>As early as the 9th century, a programmable music sequencer was invented by the Persian Banu Musa brothers, who described an automated mechanical flute player in the Book of Ingenious Devices.</w:t>
        <w:br/>
        <w:t>Compiling takes the source code from a low-level programming language and converts it into machine code.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