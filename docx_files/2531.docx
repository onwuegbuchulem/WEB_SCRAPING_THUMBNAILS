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Also, specific user environment and usage history can make it difficult to reproduce the problem.</w:t>
        <w:br/>
        <w:t>When debugging the problem in a GUI, the programmer can try to skip some user interaction from the original problem description and check if remaining actions are sufficient for bugs to appear.</w:t>
        <w:br/>
        <w:t>Some text editors such as Emacs allow GDB to be invoked through them, to provide a visual environment.</w:t>
        <w:br/>
        <w:t>A study found that a few simple readability transformations made code shorter and drastically reduced the time to understand it.</w:t>
        <w:br/>
        <w:t>Also, specific user environment and usage history can make it difficult to reproduce the problem.</w:t>
        <w:br/>
        <w:t>Ideally, the programming language best suited for the task at hand will be selected.</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Different programming languages support different styles of programming (called programming paradigms).</w:t>
        <w:br/>
        <w:t>In 1801, the Jacquard loom could produce entirely different weaves by changing the "program" – a series of pasteboard cards with holes punched in them.</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