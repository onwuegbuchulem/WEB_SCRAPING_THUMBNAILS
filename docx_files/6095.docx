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Some text editors such as Emacs allow GDB to be invoked through them, to provide a visual environment.</w:t>
        <w:br/>
        <w:t>Also, specific user environment and usage history can make it difficult to reproduce the problem.</w:t>
        <w:br/>
        <w:t>Many factors, having little or nothing to do with the ability of the computer to efficiently compile and execute the code, contribute to readability.</w:t>
        <w:br/>
        <w:t xml:space="preserve"> Whatever the approach to development may be, the final program must satisfy some fundamental properties.</w:t>
        <w:br/>
        <w:t>Trial-and-error/divide-and-conquer is needed: the programmer will try to remove some parts of the original test case and check if the problem still exists.</w:t>
        <w:br/>
        <w:t xml:space="preserve"> Implementation techniques include imperative languages (object-oriented or procedural), functional languages, and logic languages.</w:t>
        <w:br/>
        <w:t xml:space="preserve"> Implementation techniques include imperative languages (object-oriented or procedural), functional languages, and logic languages.</w:t>
        <w:br/>
        <w:t>For example, when a bug in a compiler can make it crash when parsing some large source file, a simplification of the test case that results in only few lines from the original source file can be sufficient to reproduce the same crash.</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