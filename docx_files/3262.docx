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There exist a lot of different approaches for each of those tasks.</w:t>
        <w:br/>
        <w:t>Integrated development environments (IDEs) aim to integrate all such help.</w:t>
        <w:br/>
        <w:t>The choice of language used is subject to many considerations, such as company policy, suitability to task, availability of third-party packages, or individual preference.</w:t>
        <w:br/>
        <w:t>This is interpreted into machine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Ideally, the programming language best suited for the task at hand will be selected.</w:t>
        <w:br/>
        <w:t>Trial-and-error/divide-and-conquer is needed: the programmer will try to remove some parts of the original test case and check if the problem still exists.</w:t>
        <w:br/>
        <w:t>Techniques like Code refactoring can enhance readability.</w:t>
        <w:br/>
        <w:t>Also, specific user environment and usage history can make it difficult to reproduce the problem.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text editors such as Emacs allow GDB to be invoked through them, to provide a visual environment.</w:t>
        <w:br/>
        <w:t xml:space="preserve"> Code-breaking algorithms have also existed for centuries.</w:t>
        <w:br/>
        <w:t>In 1206, the Arab engineer Al-Jazari invented a programmable drum machine where a musical mechanical automaton could be made to play different rhythms and drum patterns, via pegs and cams.</w:t>
        <w:br/>
        <w:t>Languages form an approximate spectrum from "low-level" to "high-level"; "low-level" languages are typically more machine-oriented and faster to execute, whereas "high-level" languages are more abstract and easier to use but execute less quickly.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