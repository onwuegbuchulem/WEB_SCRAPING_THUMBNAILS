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Languages form an approximate spectrum from "low-level" to "high-level"; "low-level" languages are typically more machine-oriented and faster to execute, whereas "high-level" languages are more abstract and easier to use but execute less quickly.</w:t>
        <w:br/>
        <w:t>In the 9th century, the Arab mathematician Al-Kindi described a cryptographic algorithm for deciphering encrypted code, in A Manuscript on Deciphering Cryptographic Messages.</w:t>
        <w:b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When debugging the problem in a GUI, the programmer can try to skip some user interaction from the original problem description and check if remaining actions are sufficient for bugs to appear.</w:t>
        <w:br/>
        <w:t>However, with the concept of the stored-program computer introduced in 1949, both programs and data were stored and manipulated in the same way in computer memory.</w:t>
        <w:br/>
        <w:t>Compilers harnessed the power of computers to make programming easier by allowing programmers to specify calculations by entering a formula using infix notation.</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 xml:space="preserve"> Different programming languages support different styles of programming (called programming paradigms).</w:t>
        <w:br/>
        <w:t xml:space="preserve"> The first computer program is generally dated to 1843, when mathematician Ada Lovelace published an algorithm to calculate a sequence of Bernoulli numbers, intended to be carried out by Charles Babbage's Analytical Engine.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