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Ideally, the programming language best suited for the task at hand will be selected.</w:t>
        <w:br/>
        <w:t>He gave the first description of cryptanalysis by frequency analysis, the earliest code-breaking algorithm.</w:t>
        <w:br/>
        <w:t>Programming languages are essential for software development.</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 xml:space="preserve"> A similar technique used for database design is Entity-Relationship Modeling (ER Modeling).</w:t>
        <w:br/>
        <w:t xml:space="preserve"> The first step in most formal software development processes is requirements analysis, followed by testing to determine value modeling, implementation, and failure elimination (debugging).</w:t>
        <w:br/>
        <w:t xml:space="preserve"> In the 1880s, Herman Hollerith invented the concept of storing data in machine-readable form.</w:t>
        <w:br/>
        <w:t>For example, when a bug in a compiler can make it crash when parsing some large source file, a simplification of the test case that results in only few lines from the original source file can be sufficient to reproduce the same crash.</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