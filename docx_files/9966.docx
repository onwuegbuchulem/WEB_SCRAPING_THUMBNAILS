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Relatedly, software engineering combines engineering techniques and principles with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Ideally, the programming language best suited for the task at hand will be selected.</w:t>
        <w:br/>
        <w:t>Use of a static code analysis tool can help detect some possible problems.</w:t>
        <w:br/>
        <w:t>In the 9th century, the Arab mathematician Al-Kindi described a cryptographic algorithm for deciphering encrypted code, in A Manuscript on Deciphering Cryptographic Messages.</w:t>
        <w:br/>
        <w:t>The Unified Modeling Language (UML) is a notation used for both the OOAD and MDA.</w:t>
        <w:br/>
        <w:t>Also, specific user environment and usage history can make it difficult to reproduce the problem.</w:t>
        <w:br/>
        <w:t>Unreadable code often leads to bugs, inefficiencies, and duplicated code.</w:t>
        <w:br/>
        <w:t>One approach popular for requirements analysis is Use Case analysis.</w:t>
        <w:br/>
        <w:t>By the late 1960s, data storage devices and computer terminals became inexpensive enough that programs could be created by typing directly into the computers.</w:t>
        <w:br/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They are the building blocks for all software, from the simplest applications to the most sophisticated ones.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