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By the late 1960s, data storage devices and computer terminals became inexpensive enough that programs could be created by typing directly into the computers.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Also, specific user environment and usage history can make it difficult to reproduce the problem.</w:t>
        <w:br/>
        <w:t>This can be a non-trivial task, for example as with parallel processes or some unusual software bugs.</w:t>
        <w:br/>
        <w:t>It is usually easier to code in "high-level" languages than in "low-level" ones.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When debugging the problem in a GUI, the programmer can try to skip some user interaction from the original problem description and check if remaining actions are sufficient for bugs to appear.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Relatedly, software engineering combines engineering techniques and principles with software development.</w:t>
        <w:br/>
        <w:t>This can be a non-trivial task, for example as with parallel processes or some unusual software bugs.</w:t>
        <w:br/>
        <w:t>It affects the aspects of quality above, including portability, usability and most importantly maintainability.</w:t>
        <w:br/>
        <w:t xml:space="preserve"> It is very difficult to determine what are the most popular modern programming languages.</w:t>
        <w:br/>
        <w:t>It is usually easier to code in "high-level" languages than in "low-level" ones.</w:t>
        <w:br/>
        <w:t>In the 9th century, the Arab mathematician Al-Kindi described a cryptographic algorithm for deciphering encrypted code, in A Manuscript on Deciphering Cryptographic Messages.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