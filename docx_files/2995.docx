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Many applications use a mix of several languages in their construction and use.</w:t>
        <w:br/>
        <w:t>For example, when a bug in a compiler can make it crash when parsing some large source file, a simplification of the test case that results in only few lines from the original source file can be sufficient to reproduce the same crash.</w:t>
        <w:br/>
        <w:t>As early as the 9th century, a programmable music sequencer was invented by the Persian Banu Musa brothers, who described an automated mechanical flute player in the Book of Ingenious Devices.</w:t>
        <w:br/>
        <w:t>In 1206, the Arab engineer Al-Jazari invented a programmable drum machine where a musical mechanical automaton could be made to play different rhythms and drum patterns, via pegs and cams.</w:t>
        <w:br/>
        <w:t>The purpose of programming is to find a sequence of instructions that will automate the performance of a task (which can be as complex as an operating system) on a computer, often for solving a given problem.</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This is interpreted into machine code.</w:t>
        <w:br/>
        <w:t xml:space="preserve"> Various visual programming languages have also been developed with the intent to resolve readability concerns by adopting non-traditional approaches to code structure and display.</w:t>
        <w:br/>
        <w:t>Trial-and-error/divide-and-conquer is needed: the programmer will try to remove some parts of the original test case and check if the problem still exists.</w:t>
        <w:br/>
        <w:t>In 1206, the Arab engineer Al-Jazari invented a programmable drum machine where a musical mechanical automaton could be made to play different rhythms and drum patterns, via pegs and cams.</w:t>
        <w:br/>
        <w:t>Text editors were also developed that allowed changes and corrections to be made much more easily than with punched cards.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