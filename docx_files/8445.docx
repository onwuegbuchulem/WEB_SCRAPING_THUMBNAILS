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There are many approaches to the Software development process.</w:t>
        <w:br/>
        <w:t>Programming languages are essential for software development.</w:t>
        <w:br/>
        <w:t>In 1206, the Arab engineer Al-Jazari invented a programmable drum machine where a musical mechanical automaton could be made to play different rhythms and drum patterns, via pegs and cams.</w:t>
        <w:br/>
        <w:t>Provided the functions in a library follow the appropriate run-time conventions (e.g., method of passing arguments), then these functions may be written in any other language.</w:t>
        <w:br/>
        <w:t>There are many approaches to the Software development process.</w:t>
        <w:br/>
        <w:t>Programming languages are essential for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with the concept of the stored-program computer introduced in 1949, both programs and data were stored and manipulated in the same way in computer memory.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Whatever the approach to development may be, the final program must satisfy some fundamental properties.</w:t>
        <w:br/>
        <w:t>Compilers harnessed the power of computers to make programming easier by allowing programmers to specify calculations by entering a formula using infix notation.</w:t>
        <w:br/>
        <w:t xml:space="preserve"> Machine code was the language of early programs, written in the instruction set of the particular machine, often in binary notation.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