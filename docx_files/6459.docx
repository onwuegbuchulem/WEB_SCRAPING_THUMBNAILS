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Relatedly, software engineering combines engineering techniques and principles with software development.</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Readability is important because programmers spend the majority of their time reading, trying to understand, reusing and modifying existing source code, rather than writing new source code.</w:t>
        <w:br/>
        <w:t xml:space="preserve"> It is very difficult to determine what are the most popular modern programming languages.</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 xml:space="preserve"> After the bug is reproduced, the input of the program may need to be simplified to make it easier to debug.</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