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Trade-offs from this ideal involve finding enough programmers who know the language to build a team, the availability of compilers for that language, and the efficiency with which programs written in a given language execute.</w:t>
        <w:br/>
        <w:t>However, because an assembly language is little more than a different notation for a machine language,  two machines with different instruction sets also have different assembly languages.</w:t>
        <w:br/>
        <w:t>This can be a non-trivial task, for example as with parallel processes or some unusual software bugs.</w:t>
        <w:br/>
        <w:t>When debugging the problem in a GUI, the programmer can try to skip some user interaction from the original problem description and check if remaining actions are sufficient for bugs to appear.</w:t>
        <w:br/>
        <w:t>However, readability is more than just programming style.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Unreadable code often leads to bugs, inefficiencies, and duplicated code.</w:t>
        <w:br/>
        <w:t>Programming languages are essential for software development.</w:t>
        <w:br/>
        <w:t>A study found that a few simple readability transformations made code shorter and drastically reduced the time to understand it.</w:t>
        <w:br/>
        <w:t>Many applications use a mix of several languages in their construction and use.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Some text editors such as Emacs allow GDB to be invoked through them, to provide a visual environment.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