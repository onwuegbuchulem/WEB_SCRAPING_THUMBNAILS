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This is interpreted into machine code.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Normally the first step in debugging is to attempt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Popular modeling techniques include Object-Oriented Analysis and Design (OOAD) and Model-Driven Architecture (MDA).</w:t>
        <w:br/>
        <w:t>Ideally, the programming language best suited for the task at hand will be selected.</w:t>
        <w:br/>
        <w:t>There are many approaches to the Software development process.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