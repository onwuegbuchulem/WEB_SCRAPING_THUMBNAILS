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Integrated development environments (IDEs) aim to integrate all such help.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 xml:space="preserve"> Programs were mostly entered using punched cards or paper tape.</w:t>
        <w:br/>
        <w:t>The Unified Modeling Language (UML) is a notation used for both the OOAD and MDA.</w:t>
        <w:br/>
        <w:t>Programming languages are essential for software development.</w:t>
        <w:br/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