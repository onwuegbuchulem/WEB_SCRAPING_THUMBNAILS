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Languages form an approximate spectrum from "low-level" to "high-level"; "low-level" languages are typically more machine-oriented and faster to execute, whereas "high-level" languages are more abstract and easier to use but execute less quickly.</w:t>
        <w:br/>
        <w:t>The purpose of programming is to find a sequence of instructions that will automate the performance of a task (which can be as complex as an operating system) on a computer, often for solving a given problem.</w:t>
        <w:br/>
        <w:t>For this purpose, algorithms are classified into orders using so-called Big O notation, which expresses resource use, such as execution time or memory consumption, in terms of the size of an input.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 study found that a few simple readability transformations made code shorter and drastically reduced the time to understand it.</w:t>
        <w:br/>
        <w:t>Assembly languages were soon developed that let the programmer specify instruction in a text format (e.g., ADD X, TOTAL), with abbreviations for each operation code and meaningful names for specifying addresses.</w:t>
        <w:br/>
        <w:t>In the 9th century, the Arab mathematician Al-Kindi described a cryptographic algorithm for deciphering encrypted code, in A Manuscript on Deciphering Cryptographic Messages.</w:t>
        <w:br/>
        <w:t>The source code of a program is written in one or more languages that are intelligible to programmers, rather than machine code, which is directly executed by the central processing unit.</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Debugging is often done with IDEs. Standalone debuggers like GDB are also used, and these often provide less of a visual environment, usually using a command line.</w:t>
        <w:br/>
        <w:t>Also, specific user environment and usage history can make it difficult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COBOL is still strong in corporate data centers often on large mainframe computers, Fortran in engineering applications, scripting languages in Web development, and C in embedded software.</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