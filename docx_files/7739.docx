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The Unified Modeling Language (UML) is a notation used for both the OOAD and MDA.</w:t>
        <w:br/>
        <w:t>Programming languages are essential for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Provided the functions in a library follow the appropriate run-time conventions (e.g., method of passing arguments), then these functions may be written in any other language.</w:t>
        <w:br/>
        <w:t>The choice of language used is subject to many considerations, such as company policy, suitability to task, availability of third-party packages, or individual preference.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Implementation techniques include imperative languages (object-oriented or procedural), functional languages, and logic languages.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