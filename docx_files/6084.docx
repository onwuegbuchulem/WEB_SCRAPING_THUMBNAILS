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One approach popular for requirements analysis is Use Case analysis.</w:t>
        <w:br/>
        <w:t>Normally the first step in debugging is to attempt to reproduce the problem.</w:t>
        <w:br/>
        <w:t>Compiling takes the source code from a low-level programming language and converts it into machine code.</w:t>
        <w:br/>
        <w:t>Many factors, having little or nothing to do with the ability of the computer to efficiently compile and execute the code, contribute to readability.</w:t>
        <w:br/>
        <w:t>To produce machine code, the source code must either be compiled or transpiled.</w:t>
        <w:br/>
        <w:t>Many factors, having little or nothing to do with the ability of the computer to efficiently compile and execute the code, contribute to readability.</w:t>
        <w:br/>
        <w:t>Many applications use a mix of several languages in their construction and use.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languages are essential for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Computer programmers are those who write computer software.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Techniques like Code refactoring can enhance readability.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