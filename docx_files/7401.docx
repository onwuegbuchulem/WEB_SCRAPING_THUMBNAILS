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He gave the first description of cryptanalysis by frequency analysis, the earliest code-breaking algorithm.</w:t>
        <w:br/>
        <w:t>In 1801, the Jacquard loom could produce entirely different weaves by changing the "program" – a series of pasteboard cards with holes punched in them.</w:t>
        <w:br/>
        <w:t>This can be a non-trivial task, for example as with parallel processes or some unusual software bugs.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There exist a lot of different approaches for each of those tasks.</w:t>
        <w:br/>
        <w:t>Scripting and breakpointing is also part of this process.</w:t>
        <w:br/>
        <w:t>The Unified Modeling Language (UML) is a notation used for both the OOAD and MDA.</w:t>
        <w:br/>
        <w:t>However, because an assembly language is little more than a different notation for a machine language,  two machines with different instruction sets also have different assembly languages.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because an assembly language is little more than a different notation for a machine language,  two machines with different instruction sets also have different assembly languages.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After the bug is reproduced, the input of the program may need to be simplified to make it easier to debug.</w:t>
        <w:br/>
        <w:t xml:space="preserve"> Implementation techniques include imperative languages (object-oriented or procedural), functional languages, and logic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