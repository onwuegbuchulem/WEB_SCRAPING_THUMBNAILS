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Techniques like Code refactoring can enhance readability.</w:t>
        <w:br/>
        <w:t>The choice of language used is subject to many considerations, such as company policy, suitability to task, availability of third-party packages, or individual preference.</w:t>
        <w:br/>
        <w:t>Use of a static code analysis tool can help detect some possible problems.</w:t>
        <w:br/>
        <w:t>Many factors, having little or nothing to do with the ability of the computer to efficiently compile and execute the code, contribute to readability.</w:t>
        <w:br/>
        <w:t>Many applications use a mix of several languages in their construction and use.</w:t>
        <w:br/>
        <w:t>To produce machine code, the source code must either be compiled or transpiled.</w:t>
        <w:br/>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