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He gave the first description of cryptanalysis by frequency analysis, the earliest code-breaking algorithm.</w:t>
        <w:br/>
        <w:t>It is usually easier to code in "high-level" languages than in "low-level" ones.</w:t>
        <w:br/>
        <w:t>Many applications use a mix of several languages in their construction and use.</w:t>
        <w:br/>
        <w:t>They are the building blocks for all software, from the simplest applications to the most sophisticated ones.</w:t>
        <w:br/>
        <w:t>Compilers harnessed the power of computers to make programming easier by allowing programmers to specify calculations by entering a formula using infix notation.</w:t>
        <w:br/>
        <w:t>However, Charles Babbage had already written his first program for the Analytical Engine in 1837.</w:t>
        <w:br/>
        <w:t>Programming languages are essential for software development.</w:t>
        <w:br/>
        <w:t xml:space="preserve"> Some languages are very popular for particular kinds of applications, while some languages are regularly used to write many different kinds of applications.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However, Charles Babbage had already written his first program for the Analytical Engine in 1837.</w:t>
        <w:br/>
        <w:t xml:space="preserve"> Debugging is a very important task in the software development process since having defects in a program can have significant consequences for its users.</w:t>
        <w:br/>
        <w:t>Unreadable code often leads to bugs, inefficiencies, and duplicated code.</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