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Also, those involved with software development may at times engage in reverse engineering, which is the practice of seeking to understand an existing program so as to re-implement its function in some way.</w:t>
        <w:br/>
        <w:t>However, because an assembly language is little more than a different notation for a machine language,  two machines with different instruction sets also have different assembly languages.</w:t>
        <w:br/>
        <w:t>For example, COBOL is still strong in corporate data centers often on large mainframe computers, Fortran in engineering applications, scripting languages in Web development, and C in embedded software.</w:t>
        <w:br/>
        <w:t>In 1801, the Jacquard loom could produce entirely different weaves by changing the "program" – a series of pasteboard cards with holes punched in them.</w:t>
        <w:br/>
        <w:t>This can be a non-trivial task, for example as with parallel processes or some unusual software bugs.</w:t>
        <w:br/>
        <w:t>Many programmers use forms of Agile software development where the various stages of formal software development are more integrated together into short cycles that take a few weeks rather than years.</w:t>
        <w:br/>
        <w:t>Transpiling on the other hand, takes the source-code from a high-level programming language and converts it into bytecode.</w:t>
        <w:br/>
        <w:t>Scripting and breakpointing is also part of this process.</w:t>
        <w:br/>
        <w:t>A study found that a few simple readability transformations made code shorter and drastically reduced the time to understand it.</w:t>
        <w:br/>
        <w:t>Techniques like Code refactoring can enhance readability.</w:t>
        <w:br/>
        <w:t>By the late 1960s, data storage devices and computer terminals became inexpensive enough that programs could be created by typing directly into the computers.</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