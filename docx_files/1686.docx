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To produce machine code, the source code must either be compiled or transpiled.</w:t>
        <w:br/>
        <w:t>Compiling takes the source code from a low-level programming language and converts it into machine code.</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 xml:space="preserve"> Debugging is often done with IDEs. Standalone debuggers like GDB are also used, and these often provide less of a visual environment, usually using a command line.</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Programs were mostly entered using punched cards or paper tape.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