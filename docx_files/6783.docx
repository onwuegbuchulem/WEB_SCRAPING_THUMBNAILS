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languages are more prone to some kinds of faults because their specification does not require compilers to perform as much checking as other languages.</w:t>
        <w:br/>
        <w:t>The Unified Modeling Language (UML) is a notation used for both the OOAD and MDA.</w:t>
        <w:br/>
        <w:t>In 1206, the Arab engineer Al-Jazari invented a programmable drum machine where a musical mechanical automaton could be made to play different rhythms and drum patterns, via pegs and cams.</w:t>
        <w:br/>
        <w:t>There exist a lot of different approaches for each of those tasks.</w:t>
        <w:br/>
        <w:t>Compiling takes the source code from a low-level programming language and converts it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When debugging the problem in a GUI, the programmer can try to skip some user interaction from the original problem description and check if remaining actions are sufficient for bugs to appear.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Compilers harnessed the power of computers to make programming easier by allowing programmers to specify calculations by entering a formula using infix notation.</w:t>
        <w:br/>
        <w:t xml:space="preserve"> A similar technique used for database design is Entity-Relationship Modeling (ER Modeling).</w:t>
        <w:br/>
        <w:t>This is interpreted into machine code.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