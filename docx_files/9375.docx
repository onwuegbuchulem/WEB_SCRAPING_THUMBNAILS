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Use of a static code analysis tool can help detect some possible problems.</w:t>
        <w:br/>
        <w:t xml:space="preserve"> Programs were mostly entered using punched cards or paper tape.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