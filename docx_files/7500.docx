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In 1206, the Arab engineer Al-Jazari invented a programmable drum machine where a musical mechanical automaton could be made to play different rhythms and drum patterns, via pegs and cams.</w:t>
        <w:br/>
        <w:t>However, because an assembly language is little more than a different notation for a machine language,  two machines with different instruction sets also have different assembly languages.</w:t>
        <w:br/>
        <w:t>The choice of language used is subject to many considerations, such as company policy, suitability to task, availability of third-party packages, or individual preference.</w:t>
        <w:br/>
        <w:t>For example, when a bug in a compiler can make it crash when parsing some large source file, a simplification of the test case that results in only few lines from the original source file can be sufficient to reproduce the same crash.</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those involved with software development may at times engage in reverse engineering, which is the practice of seeking to understand an existing program so as to re-implement its function in some way.</w:t>
        <w:br/>
        <w:t>By the late 1960s, data storage devices and computer terminals became inexpensive enough that programs could be created by typing directly into the computers.</w:t>
        <w:br/>
        <w:t>Many factors, having little or nothing to do with the ability of the computer to efficiently compile and execute the code, contribute to readability.</w:t>
        <w:br/>
        <w:t>Many programmers use forms of Agile software development where the various stages of formal software development are more integrated together into short cycles that take a few weeks rather than years.</w:t>
        <w:br/>
        <w:t>For example, COBOL is still strong in corporate data centers often on large mainframe computers, Fortran in engineering applications, scripting languages in Web development, and C in embedded software.</w:t>
        <w:br/>
        <w:t xml:space="preserve"> Different programming languages support different styles of programming (called programming paradigms).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