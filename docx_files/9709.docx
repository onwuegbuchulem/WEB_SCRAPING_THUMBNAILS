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The Unified Modeling Language (UML) is a notation used for both the OOAD and MDA.</w:t>
        <w:br/>
        <w:t>It affects the aspects of quality above, including portability, usability and most importantly maintainability.</w:t>
        <w:br/>
        <w:t>Techniques like Code refactoring can enhance readability.</w:t>
        <w:br/>
        <w:t>Use of a static code analysis tool can help detect some possible problems.</w:t>
        <w:br/>
        <w:t>Some languages are more prone to some kinds of faults because their specification does not require compilers to perform as much checking as other languages.</w:t>
        <w:br/>
        <w:t>One approach popular for requirements analysis is Use Case analysis.</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