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Integrated development environments (IDEs) aim to integrate all such help.</w:t>
        <w:br/>
        <w:t>It is usually easier to code in "high-level" languages than in "low-level" ones.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affects the aspects of quality above, including portability, usability and most importantly maintainability.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In 1206, the Arab engineer Al-Jazari invented a programmable drum machine where a musical mechanical automaton could be made to play different rhythms and drum patterns, via pegs and cams.</w:t>
        <w:br/>
        <w:t>Transpiling on the other hand, takes the source-code from a high-level programming language and converts it into bytecode.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