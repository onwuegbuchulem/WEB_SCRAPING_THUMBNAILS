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readability is more than just programming style.</w:t>
        <w:br/>
        <w:t>They are the building blocks for all software, from the simplest applications to the most sophisticated ones.</w:t>
        <w:br/>
        <w:t>When debugging the problem in a GUI, the programmer can try to skip some user interaction from the original problem description and check if remaining actions are sufficient for bugs to appear.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Also, specific user environment and usage history can make it difficult to reproduce the problem.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One approach popular for requirements analysis is Use Case analysis.</w:t>
        <w:br/>
        <w:t>Ideally, the programming language best suited for the task at hand will be selected.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