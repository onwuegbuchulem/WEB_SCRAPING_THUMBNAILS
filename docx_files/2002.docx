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The Unified Modeling Language (UML) is a notation used for both the OOAD and MDA.</w:t>
        <w:br/>
        <w:t>Techniques like Code refactoring can enhance readability.</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Many applications use a mix of several languages in their construction and use.</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However, Charles Babbage had already written his first program for the Analytical Engine in 1837.</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