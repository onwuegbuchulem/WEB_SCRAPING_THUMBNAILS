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In 1801, the Jacquard loom could produce entirely different weaves by changing the "program" – a series of pasteboard cards with holes punched in them.</w:t>
        <w:br/>
        <w:t>Some languages are more prone to some kinds of faults because their specification does not require compilers to perform as much checking as other languages.</w:t>
        <w:br/>
        <w:t>He gave the first description of cryptanalysis by frequency analysis, the earliest code-breaking algorithm.</w:t>
        <w:br/>
        <w:t>For example, COBOL is still strong in corporate data centers often on large mainframe computers, Fortran in engineering applications, scripting languages in Web development, and C in embedded software.</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Unified Modeling Language (UML) is a notation used for both the OOAD and MDA.</w:t>
        <w:br/>
        <w:t xml:space="preserve"> A similar technique used for database design is Entity-Relationship Modeling (ER Modeling).</w:t>
        <w:br/>
        <w:t xml:space="preserve"> Code-breaking algorithms have also existed for centuries.</w:t>
        <w:br/>
        <w:t>To produce machine code, the source code must either be compiled or transpiled.</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