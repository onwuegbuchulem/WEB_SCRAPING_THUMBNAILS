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As early as the 9th century, a programmable music sequencer was invented by the Persian Banu Musa brothers, who described an automated mechanical flute player in the Book of Ingenious Devices.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  <w:br/>
        <w:t>It is usually easier to code in "high-level" languages than in "low-level" ones.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Unreadable code often leads to bugs, inefficiencies, and duplicated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