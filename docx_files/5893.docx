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However, Charles Babbage had already written his first program for the Analytical Engine in 1837.</w:t>
        <w:br/>
        <w:t>A study found that a few simple readability transformations made code shorter and drastically reduced the time to understand it.</w:t>
        <w:br/>
        <w:t>One approach popular for requirements analysis is Use Case analysis.</w:t>
        <w:br/>
        <w:t>He gave the first description of cryptanalysis by frequency analysis, the earliest code-breaking algorithm.</w:t>
        <w:br/>
        <w:t>Scripting and breakpointing is also part of this process.</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