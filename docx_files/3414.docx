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In 1206, the Arab engineer Al-Jazari invented a programmable drum machine where a musical mechanical automaton could be made to play different rhythms and drum patterns, via pegs and cams.</w:t>
        <w:br/>
        <w:t>Scripting and breakpointing is also part of this process.</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For example, COBOL is still strong in corporate data centers often on large mainframe computers, Fortran in engineering applications, scripting languages in Web development, and C in embedded software.</w:t>
        <w:br/>
        <w:t xml:space="preserve"> Readability is important because programmers spend the majority of their time reading, trying to understand, reusing and modifying existing source code, rather than writing new source code.</w:t>
        <w:br/>
        <w:t>One approach popular for requirements analysis is Use Case analysis.</w:t>
        <w:br/>
        <w:t>Relatedly, software engineering combines engineering techniques and principles with software development.</w:t>
        <w:br/>
        <w:t>Also, specific user environment and usage history can make it difficult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