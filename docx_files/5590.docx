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text editors such as Emacs allow GDB to be invoked through them, to provide a visual environment.</w:t>
        <w:br/>
        <w:t>In the 9th century, the Arab mathematician Al-Kindi described a cryptographic algorithm for deciphering encrypted code, in A Manuscript on Deciphering Cryptographic Messages.</w:t>
        <w:br/>
        <w:t>Relatedly, software engineering combines engineering techniques and principles with software development.</w:t>
        <w:br/>
        <w:t>Unreadable code often leads to bugs, inefficiencies, and duplicated code.</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By the late 1960s, data storage devices and computer terminals became inexpensive enough that programs could be created by typing directly into the computers.</w:t>
        <w:br/>
        <w:t>They are the building blocks for all software, from the simplest applications to the most sophisticated ones.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