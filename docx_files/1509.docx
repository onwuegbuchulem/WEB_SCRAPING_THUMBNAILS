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Techniques like Code refactoring can enhance readability.</w:t>
        <w:br/>
        <w:t>Programming languages are essential for software development.</w:t>
        <w:br/>
        <w:t>Relatedly, software engineering combines engineering techniques and principles with software development.</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 xml:space="preserve"> After the bug is reproduced, the input of the program may need to be simplified to make it easier to debug.</w:t>
        <w:br/>
        <w:t xml:space="preserve"> Code-breaking algorithms have also existed for centuries.</w:t>
        <w:br/>
        <w:t>The Unified Modeling Language (UML) is a notation used for both the OOAD and MDA.</w:t>
        <w:br/>
        <w:t xml:space="preserve"> It is very difficult to determine what are the most popular modern programming languages.</w:t>
        <w:br/>
        <w:t xml:space="preserve"> Code-breaking algorithms have also existed for centuries.</w:t>
        <w:br/>
        <w:br/>
        <w:t>The first compiler related tool, the A-0 System, was developed in 1952 by Grace Hopper, who also coined the term 'compiler'.</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