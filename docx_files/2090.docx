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Transpiling on the other hand, takes the source-code from a high-level programming language and converts it into bytecode.</w:t>
        <w:br/>
        <w:t>Transpiling on the other hand, takes the source-code from a high-level programming language and converts it into bytecode.</w:t>
        <w:br/>
        <w:t>It affects the aspects of quality above, including portability, usability and most importantly maintainability.</w:t>
        <w:br/>
        <w:t>Some text editors such as Emacs allow GDB to be invoked through them, to provide a visual environment.</w:t>
        <w:br/>
        <w:t xml:space="preserve"> Programs were mostly entered using punched cards or paper tape.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