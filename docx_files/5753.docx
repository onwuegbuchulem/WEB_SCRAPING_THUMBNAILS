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There exist a lot of different approaches for each of those tasks.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 xml:space="preserve"> Programmable devices have existed for centuries.</w:t>
        <w:br/>
        <w:t>Many applications use a mix of several languages in their construction and use.</w:t>
        <w:br/>
        <w:t>Relatedly, software engineering combines engineering techniques and principles with software development.</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