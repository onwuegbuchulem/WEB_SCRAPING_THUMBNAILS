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One approach popular for requirements analysis is Use Case analysis.</w:t>
        <w:br/>
        <w:t>Relatedly, software engineering combines engineering techniques and principles with software development.</w:t>
        <w:br/>
        <w:t>Use of a static code analysis tool can help detect some possible problems.</w:t>
        <w:br/>
        <w:t>Assembly languages were soon developed that let the programmer specify instruction in a text format (e.g., ADD X, TOTAL), with abbreviations for each operation code and meaningful names for specifying addresses.</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There are many approaches to the Software development process.</w:t>
        <w:br/>
        <w:t>The purpose of programming is to find a sequence of instructions that will automate the performance of a task (which can be as complex as an operating system) on a computer, often for solving a given problem.</w:t>
        <w:br/>
        <w:t xml:space="preserve"> Code-breaking algorithms have also existed for centuries.</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 first step in most formal software development processes is requirements analysis, followed by testing to determine value modeling, implementation, and failure elimination (debugging).</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