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Programming languages are essential for software development.</w:t>
        <w:br/>
        <w:t>Use of a static code analysis tool can help detect some possible problems.</w:t>
        <w:br/>
        <w:t>Relatedly, software engineering combines engineering techniques and principles with software development.</w:t>
        <w:br/>
        <w:t>Many applications use a mix of several languages in their construction and use.</w:t>
        <w:br/>
        <w:t>Scripting and breakpointing is also part of this process.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a very important task in the software development process since having defects in a program can have significant consequences for its users.</w:t>
        <w:br/>
        <w:t xml:space="preserve"> Following a consistent programming style often helps readability.</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