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example, when a bug in a compiler can make it crash when parsing some large source file, a simplification of the test case that results in only few lines from the original source file can be sufficient to reproduce the same crash.</w:t>
        <w:br/>
        <w:t>The purpose of programming is to find a sequence of instructions that will automate the performance of a task (which can be as complex as an operating system) on a computer, often for solving a given problem.</w:t>
        <w:br/>
        <w:t>Also, those involved with software development may at times engage in reverse engineering, which is the practice of seeking to understand an existing program so as to re-implement its function in some way.</w:t>
        <w:br/>
        <w:t>Integrated development environments (IDEs) aim to integrate all such help.</w:t>
        <w:br/>
        <w:t>Some of these factors include:</w:t>
        <w:br/>
        <w:t xml:space="preserve"> The presentation aspects of this (such as indents, line breaks, color highlighting, and so on) are often handled by the source code editor, but the content aspects reflect the programmer's talent and skills.</w:t>
        <w:br/>
        <w:t>Many applications use a mix of several languages in their construction and use.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Text editors were also developed that allowed changes and corrections to be made much more easily than with punched cards.</w:t>
        <w:br/>
        <w:t>Techniques like Code refactoring can enhance readability.</w:t>
        <w:br/>
        <w:t>As early as the 9th century, a programmable music sequencer was invented by the Persian Banu Musa brothers, who described an automated mechanical flute player in the Book of Ingenious Devices.</w:t>
        <w:br/>
        <w:t>He gave the first description of cryptanalysis by frequency analysis, the earliest code-breaking algorithm.</w:t>
        <w:br/>
        <w:t>Proficient programming thus usually requires expertise in several different subjects, including knowledge of the application domain, specialized algorithms, and formal logic.</w:t>
        <w:br/>
        <w:t xml:space="preserve"> Following a consistent programming style often helps readability.</w:t>
        <w:br/>
        <w:t>One approach popular for requirements analysis is Use Case analysis.</w:t>
        <w:br/>
        <w:t>However, readability is more than just programming style.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