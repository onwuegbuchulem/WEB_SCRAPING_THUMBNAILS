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It is usually easier to code in "high-level" languages than in "low-level" ones.</w:t>
        <w:br/>
        <w:t>Compilers harnessed the power of computers to make programming easier by allowing programmers to specify calculations by entering a formula using infix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Scripting and breakpointing is also part of this process.</w:t>
        <w:br/>
        <w:t>By the late 1960s, data storage devices and computer terminals became inexpensive enough that programs could be created by typing directly into the computers.</w:t>
        <w:br/>
        <w:t>One approach popular for requirements analysis is Use Case analysis.</w:t>
        <w:br/>
        <w:t xml:space="preserve"> Different programming languages support different styles of programming (called programming paradigms).</w:t>
        <w:br/>
        <w:t xml:space="preserve"> Popular modeling techniques include Object-Oriented Analysis and Design (OOAD) and Model-Driven Architecture (MDA).</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