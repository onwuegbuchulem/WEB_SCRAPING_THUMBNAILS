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1801, the Jacquard loom could produce entirely different weaves by changing the "program" – a series of pasteboard cards with holes punched in them.</w:t>
        <w:br/>
        <w:t>Programming involves tasks such as analysis, generating algorithms, profiling algorithms' accuracy and resource consumption, and the implementation of algorithms (usually in a particular programming language, commonly referred to as coding).</w:t>
        <w:br/>
        <w:t>Unreadable code often leads to bugs, inefficiencies, and duplicated code.</w:t>
        <w:br/>
        <w:t>The following properties are among the most important:</w:t>
        <w:br/>
        <w:br/>
        <w:t xml:space="preserve"> In computer programming, readability refers to the ease with which a human reader can comprehend the purpose, control flow, and operation of source code.</w:t>
        <w:br/>
        <w:t>When debugging the problem in a GUI, the programmer can try to skip some user interaction from the original problem description and check if remaining actions are sufficient for bugs to appear.</w:t>
        <w:br/>
        <w:t>Use of a static code analysis tool can help detect some possible problems.</w:t>
        <w:br/>
        <w:t>There exist a lot of different approaches for each of those tasks.</w:t>
        <w:br/>
        <w:t>However, with the concept of the stored-program computer introduced in 1949, both programs and data were stored and manipulated in the same way in computer memory.</w:t>
        <w:br/>
        <w:t>For this purpose, algorithms are classified into orders using so-called Big O notation, which expresses resource use, such as execution time or memory consumption, in terms of the size of an input.</w:t>
        <w:br/>
        <w:t xml:space="preserve"> Popular modeling techniques include Object-Oriented Analysis and Design (OOAD) and Model-Driven Architecture (MDA).</w:t>
        <w:br/>
        <w:t xml:space="preserve"> Whatever the approach to development may be, the final program must satisfy some fundamental properties.</w:t>
        <w:br/>
        <w:t>The choice of language used is subject to many considerations, such as company policy, suitability to task, availability of third-party packages, or individual preference.</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Many factors, having little or nothing to do with the ability of the computer to efficiently compile and execute the code, contribute to readability.</w:t>
        <w:br/>
        <w:t>Proficient programming thus usually requires expertise in several different subjects, including knowledge of the application domain, specialized algorithms, and formal logic.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