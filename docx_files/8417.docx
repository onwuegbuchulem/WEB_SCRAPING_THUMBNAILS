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Transpiling on the other hand, takes the source-code from a high-level programming language and converts it into bytecode.</w:t>
        <w:br/>
        <w:t>The Unified Modeling Language (UML) is a notation used for both the OOAD and MDA.</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Many applications use a mix of several languages in their construction and use.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