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Following a consistent programming style often helps readability.</w:t>
        <w:br/>
        <w:t xml:space="preserve"> Whatever the approach to development may be, the final program must satisfy some fundamental properties.</w:t>
        <w:br/>
        <w:t>This is interpreted into machine code.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