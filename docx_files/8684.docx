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Use of a static code analysis tool can help detect some possible problems.</w:t>
        <w:br/>
        <w:t>As early as the 9th century, a programmable music sequencer was invented by the Persian Banu Musa brothers, who described an automated mechanical flute player in the Book of Ingenious Devices.</w:t>
        <w:br/>
        <w:t>A study found that a few simple readability transformations made code shorter and drastically reduced the time to understand it.</w:t>
        <w:br/>
        <w:t>However, because an assembly language is little more than a different notation for a machine language,  two machines with different instruction sets also have different assembly languages.</w:t>
        <w:br/>
        <w:t>Some of these factors include:</w:t>
        <w:br/>
        <w:t xml:space="preserve"> The presentation aspects of this (such as indents, line breaks, color highlighting, and so on) are often handled by the source code editor, but the content aspects reflect the programmer's talent and skills.</w:t>
        <w:br/>
        <w:t>In 1206, the Arab engineer Al-Jazari invented a programmable drum machine where a musical mechanical automaton could be made to play different rhythms and drum patterns, via pegs and cams.</w:t>
        <w:br/>
        <w:t>A study found that a few simple readability transformations made code shorter and drastically reduced the time to understand it.</w:t>
        <w:br/>
        <w:t>The choice of language used is subject to many considerations, such as company policy, suitability to task, availability of third-party packages, or individual preference.</w:t>
        <w:br/>
        <w:t>To produce machine code, the source code must either be compiled or transpiled.</w:t>
        <w:br/>
        <w:t xml:space="preserve"> The first computer program is generally dated to 1843, when mathematician Ada Lovelace published an algorithm to calculate a sequence of Bernoulli numbers, intended to be carried out by Charles Babbage's Analytical Engine.</w:t>
        <w:br/>
        <w:t xml:space="preserve"> Code-breaking algorithms have also existed for centuries.</w:t>
        <w:br/>
        <w:t xml:space="preserve"> Popular modeling techniques include Object-Oriented Analysis and Design (OOAD) and Model-Driven Architecture (MDA).</w:t>
        <w:br/>
        <w:t xml:space="preserve"> Some languages are very popular for particular kinds of applications, while some languages are regularly used to write many different kinds of applications.</w:t>
        <w:br/>
        <w:t xml:space="preserve"> Readability is important because programmers spend the majority of their time reading, trying to understand, reusing and modifying existing source code, rather than writing new source code.</w:t>
        <w:br/>
        <w:t>The source code of a program is written in one or more languages that are intelligible to programmers, rather than machine code, which is directly executed by the central processing unit.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