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exist a lot of different approaches for each of those tasks.</w:t>
        <w:br/>
        <w:t>Many applications use a mix of several languages in their construction and use.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For this purpose, algorithms are classified into orders using so-called Big O notation, which expresses resource use, such as execution time or memory consumption, in terms of the size of an input.</w:t>
        <w:br/>
        <w:t>There are many approaches to the Software development process.</w:t>
        <w:br/>
        <w:t xml:space="preserve"> Various visual programming languages have also been developed with the intent to resolve readability concerns by adopting non-traditional approaches to code structure and display.</w:t>
        <w:br/>
        <w:t>However, Charles Babbage had already written his first program for the Analytical Engine in 1837.</w:t>
        <w:br/>
        <w:t xml:space="preserve"> Programmable devices have existed for centuries.</w:t>
        <w:br/>
        <w:t>However, with the concept of the stored-program computer introduced in 1949, both programs and data were stored and manipulated in the same way in computer memory.</w:t>
        <w:br/>
        <w:t>This is interpreted into machine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