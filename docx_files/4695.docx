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In 1206, the Arab engineer Al-Jazari invented a programmable drum machine where a musical mechanical automaton could be made to play different rhythms and drum patterns, via pegs and cams.</w:t>
        <w:br/>
        <w:t>When debugging the problem in a GUI, the programmer can try to skip some user interaction from the original problem description and check if remaining actions are sufficient for bugs to appear.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There are many approaches to the Software development process.</w:t>
        <w:br/>
        <w:t>To produce machine code, the source code must either be compiled or transpiled.</w:t>
        <w:br/>
        <w:t>In 1801, the Jacquard loom could produce entirely different weaves by changing the "program" – a series of pasteboard cards with holes punched in them.</w:t>
        <w:br/>
        <w:t>Proficient programming thus usually requires expertise in several different subjects, including knowledge of the application domain, specialized algorithms, and formal logic.</w:t>
        <w:br/>
        <w:t xml:space="preserve"> Whatever the approach to development may be, the final program must satisfy some fundamental properties.</w:t>
        <w:br/>
        <w:t xml:space="preserve"> Following a consistent programming style often helps readability.</w:t>
        <w:br/>
        <w:t xml:space="preserve"> Programmable devices have existed for centuries.</w:t>
        <w:br/>
        <w:t>This is interpreted into machine code.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