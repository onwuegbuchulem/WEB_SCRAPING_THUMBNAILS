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They are the building blocks for all software, from the simplest applications to the most sophisticated ones.</w:t>
        <w:br/>
        <w:t>Compilers harnessed the power of computers to make programming easier by allowing programmers to specify calculations by entering a formula using infix notation.</w:t>
        <w:br/>
        <w:t>There are many approaches to the Software development process.</w:t>
        <w:br/>
        <w:t>He gave the first description of cryptanalysis by frequency analysis, the earliest code-breaking algorithm.</w:t>
        <w:br/>
        <w:t xml:space="preserve"> Different programming languages support different styles of programming (called programming paradigms).</w:t>
        <w:br/>
        <w:t>In the 9th century, the Arab mathematician Al-Kindi described a cryptographic algorithm for deciphering encrypted code, in A Manuscript on Deciphering Cryptographic Messages.</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