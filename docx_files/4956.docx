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The Unified Modeling Language (UML) is a notation used for both the OOAD and MDA.</w:t>
        <w:br/>
        <w:t xml:space="preserve"> Different programming languages support different styles of programming (called programming paradigms).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