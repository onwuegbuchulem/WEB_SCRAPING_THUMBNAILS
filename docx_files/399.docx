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The choice of language used is subject to many considerations, such as company policy, suitability to task, availability of third-party packages, or individual preference.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Charles Babbage had already written his first program for the Analytical Engine in 1837.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is usually easier to code in "high-level" languages than in "low-level"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Expert programmers are familiar with a variety of well-established algorithms and their respective complexities and use this knowledge to choose algorithms that are best suited to the circumstances.</w:t>
        <w:br/>
        <w:t>In the 9th century, the Arab mathematician Al-Kindi described a cryptographic algorithm for deciphering encrypted code, in A Manuscript on Deciphering Cryptographic Messages.</w:t>
        <w:br/>
        <w:t>Normally the first step in debugging is to attempt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After the bug is reproduced, the input of the program may need to be simplified to make it easier to debug.</w:t>
        <w:br/>
        <w:t>It is usually easier to code in "high-level" languages than in "low-level" ones.</w:t>
        <w:br/>
        <w:t>Transpiling on the other hand, takes the source-code from a high-level programming language and converts it into bytecode.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