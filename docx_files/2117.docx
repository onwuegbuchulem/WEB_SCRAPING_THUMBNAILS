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COBOL is still strong in corporate data centers often on large mainframe computers, Fortran in engineering applications, scripting languages in Web development, and C in embedded software.</w:t>
        <w:br/>
        <w:t>The source code of a program is written in one or more languages that are intelligible to programmers, rather than machine code, which is directly executed by the central processing unit.</w:t>
        <w:br/>
        <w:t>Text editors were also developed that allowed changes and corrections to be made much more easily than with punched cards.</w:t>
        <w:br/>
        <w:t>Relatedly, software engineering combines engineering techniques and principles with software development.</w:t>
        <w:br/>
        <w:t>They are the building blocks for all software, from the simplest applications to the most sophisticated ones.</w:t>
        <w:br/>
        <w:t>Also, those involved with software development may at times engage in reverse engineering, which is the practice of seeking to understand an existing program so as to re-implement its function in some way.</w:t>
        <w:br/>
        <w:t>The source code of a program is written in one or more languages that are intelligible to programmers, rather than machine code, which is directly executed by the central processing unit.</w:t>
        <w:br/>
        <w:t>Some text editors such as Emacs allow GDB to be invoked through them, to provide a visual environment.</w:t>
        <w:br/>
        <w:t>However, readability is more than just programming style.</w:t>
        <w:br/>
        <w:t>However, because an assembly language is little more than a different notation for a machine language,  two machines with different instruction sets also have different assembly languages.</w:t>
        <w:br/>
        <w:t>By the late 1960s, data storage devices and computer terminals became inexpensive enough that programs could be created by typing directly into the computers.</w:t>
        <w:br/>
        <w:t xml:space="preserve"> Programs were mostly entered using punched cards or paper tape.</w:t>
        <w:br/>
        <w:br/>
        <w:t xml:space="preserve"> Computer programming is the process of performing particular computations (or more generally, accomplishing specific computing results), usually by designing and building executable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