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Ideally, the programming language best suited for the task at hand will be selected.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Ideally, the programming language best suited for the task at hand will be selected.</w:t>
        <w:br/>
        <w:t>Integrated development environments (IDEs) aim to integrate all such help.</w:t>
        <w:br/>
        <w:t>Many factors, having little or nothing to do with the ability of the computer to efficiently compile and execute the code, contribute to readability.</w:t>
        <w:br/>
        <w:t xml:space="preserve"> In the 1880s, Herman Hollerith invented the concept of storing data in machine-readable form.</w:t>
        <w:br/>
        <w:t>As early as the 9th century, a programmable music sequencer was invented by the Persian Banu Musa brothers, who described an automated mechanical flute player in the Book of Ingenious Devices.</w:t>
        <w:br/>
        <w:t>The choice of language used is subject to many considerations, such as company policy, suitability to task, availability of third-party packages, or individual preference.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 study found that a few simple readability transformations made code shorter and drastically reduced the time to understand it.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It is very difficult to determine what are the most popular modern programming languages.</w:t>
        <w:br/>
        <w:t xml:space="preserve"> Code-breaking algorithms have also existed for centuries.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