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Use of a static code analysis tool can help detect some possible problems.</w:t>
        <w:br/>
        <w:t xml:space="preserve"> Allen Downey, in his book How To Think Like A Computer Scientist, writes:</w:t>
        <w:br/>
        <w:t xml:space="preserve"> Many computer languages provide a mechanism to call functions provided by shared libraries.</w:t>
        <w:br/>
        <w:t>Transpiling on the other hand, takes the source-code from a high-level programming language and converts it into bytecode.</w:t>
        <w:br/>
        <w:t>This is interpreted into machine code.</w:t>
        <w:br/>
        <w:br/>
        <w:t>The first compiler related tool, the A-0 System, was developed in 1952 by Grace Hopper, who also coined the term 'compiler'.</w:t>
        <w:br/>
        <w:t>One approach popular for requirements analysis is Use Case analysis.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