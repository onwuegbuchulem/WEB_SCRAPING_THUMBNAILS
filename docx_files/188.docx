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This is interpreted into machine code.</w:t>
        <w:br/>
        <w:t>Transpiling on the other hand, takes the source-code from a high-level programming language and converts it into bytecode.</w:t>
        <w:br/>
        <w:t>One approach popular for requirements analysis is Use Case analysis.</w:t>
        <w:br/>
        <w:t>One approach popular for requirements analysis is Use Case analysis.</w:t>
        <w:br/>
        <w:t>This is interpreted into machine code.</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A study found that a few simple readability transformations made code shorter and drastically reduced the time to understand it.</w:t>
        <w:br/>
        <w:t>Programming languages are essential for software development.</w:t>
        <w:br/>
        <w:t xml:space="preserve"> In the 1880s, Herman Hollerith invented the concept of storing data in machine-readable form.</w:t>
        <w:br/>
        <w:t xml:space="preserve"> Allen Downey, in his book How To Think Like A Computer Scientist, writes:</w:t>
        <w:br/>
        <w:t xml:space="preserve"> Many computer languages provide a mechanism to call functions provided by shared libraries.</w:t>
        <w:br/>
        <w:t>By the late 1960s, data storage devices and computer terminals became inexpensive enough that programs could be created by typing directly into the computers.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