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He gave the first description of cryptanalysis by frequency analysis, the earliest code-breaking algorithm.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Techniques like Code refactoring can enhance readability.</w:t>
        <w:br/>
        <w:t>There exist a lot of different approaches for each of those tasks.</w:t>
        <w:br/>
        <w:t>Many programmers use forms of Agile software development where the various stages of formal software development are more integrated together into short cycles that take a few weeks rather than years.</w:t>
        <w:br/>
        <w:t>Scripting and breakpointing is also part of this process.</w:t>
        <w:br/>
        <w:t xml:space="preserve"> It is very difficult to determine what are the most popular modern programming languages.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Text editors were also developed that allowed changes and corrections to be made much more easily than with punched cards.</w:t>
        <w:br/>
        <w:t>He gave the first description of cryptanalysis by frequency analysis, the earliest code-breaking algorithm.</w:t>
        <w:br/>
        <w:t xml:space="preserve"> In the 1880s, Herman Hollerith invented the concept of storing data in machine-readable form.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By the late 1960s, data storage devices and computer terminals became inexpensive enough that programs could be created by typing directly into the computers.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