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 1801, the Jacquard loom could produce entirely different weaves by changing the "program" – a series of pasteboard cards with holes punched in them.</w:t>
        <w:br/>
        <w:t>Trade-offs from this ideal involve finding enough programmers who know the language to build a team, the availability of compilers for that language, and the efficiency with which programs written in a given language execute.</w:t>
        <w:br/>
        <w:t>However, Charles Babbage had already written his first program for the Analytical Engine in 1837.</w:t>
        <w:br/>
        <w:t>For this purpose, algorithms are classified into orders using so-called Big O notation, which expresses resource use, such as execution time or memory consumption, in terms of the size of an input.</w:t>
        <w:br/>
        <w:t>As early as the 9th century, a programmable music sequencer was invented by the Persian Banu Musa brothers, who described an automated mechanical flute player in the Book of Ingenious Devices.</w:t>
        <w:br/>
        <w:t>Many applications use a mix of several languages in their construction and use.</w:t>
        <w:br/>
        <w:t>The source code of a program is written in one or more languages that are intelligible to programmers, rather than machine code, which is directly executed by the central processing unit.</w:t>
        <w:br/>
        <w:t>It affects the aspects of quality above, including portability, usability and most importantly maintainability.</w:t>
        <w:br/>
        <w:t>This is interpreted into machine code.</w:t>
        <w:br/>
        <w:t>Unreadable code often leads to bugs, inefficiencies, and duplicated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