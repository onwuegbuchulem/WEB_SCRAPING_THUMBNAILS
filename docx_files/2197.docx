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One approach popular for requirements analysis is Use Case analysis.</w:t>
        <w:br/>
        <w:t>Some text editors such as Emacs allow GDB to be invoked through them, to provide a visual environment.</w:t>
        <w:br/>
        <w:t xml:space="preserve"> Some languages are very popular for particular kinds of applications, while some languages are regularly used to write many different kinds of applications.</w:t>
        <w:br/>
        <w:t>Expert programmers are familiar with a variety of well-established algorithms and their respective complexities and use this knowledge to choose algorithms that are best suited to the circumstances.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