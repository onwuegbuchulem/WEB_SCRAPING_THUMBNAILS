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Relatedly, software engineering combines engineering techniques and principles with software development.</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Relatedly, software engineering combines engineering techniques and principles with software development.</w:t>
        <w:br/>
        <w:t xml:space="preserve"> Debugging is a very important task in the software development process since having defects in a program can have significant consequences for its users.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Different programming languages support different styles of programming (called programming paradigms).</w:t>
        <w:br/>
        <w:t>A study found that a few simple readability transformations made code shorter and drastically reduced the time to understand it.</w:t>
        <w:br/>
        <w:t>Integrated development environments (IDEs) aim to integrate all such help.</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