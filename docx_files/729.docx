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To produce machine code, the source code must either be compiled or transpiled.</w:t>
        <w:br/>
        <w:t>FORTRAN, the first widely used high-level language to have a functional implementation, came out in 1957, and many other languages were soon developed—in particular, COBOL aimed at commercial data processing, and Lisp for computer research.</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However, Charles Babbage had already written his first program for the Analytical Engine in 1837.</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