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To produce machine code, the source code must either be compiled or transpiled.</w:t>
        <w:br/>
        <w:t>It affects the aspects of quality above, including portability, usability and most importantly maintainability.</w:t>
        <w:br/>
        <w:t>Ideally, the programming language best suited for the task at hand will be selected.</w:t>
        <w:br/>
        <w:t>Scripting and breakpointing is also part of this process.</w:t>
        <w:br/>
        <w:t>As early as the 9th century, a programmable music sequencer was invented by the Persian Banu Musa brothers, who described an automated mechanical flute player in the Book of Ingenious Devices.</w:t>
        <w:br/>
        <w:t>There are many approaches to the Software development process.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