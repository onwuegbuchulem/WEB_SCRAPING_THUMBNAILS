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t>However, with the concept of the stored-program computer introduced in 1949, both programs and data were stored and manipulated in the same way in computer memory.</w:t>
        <w:br/>
        <w:t>Many programmers use forms of Agile software development where the various stages of formal software development are more integrated together into short cycles that take a few weeks rather than years.</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Trade-offs from this ideal involve finding enough programmers who know the language to build a team, the availability of compilers for that language, and the efficiency with which programs written in a given language execute.</w:t>
        <w:br/>
        <w:t>Many programmers use forms of Agile software development where the various stages of formal software development are more integrated together into short cycles that take a few weeks rather than years.</w:t>
        <w:br/>
        <w:t>The source code of a program is written in one or more languages that are intelligible to programmers, rather than machine code, which is directly executed by the central processing unit.</w:t>
        <w:br/>
        <w:t xml:space="preserve"> The first step in most formal software development processes is requirements analysis, followed by testing to determine value modeling, implementation, and failure elimination (debugging).</w:t>
        <w:br/>
        <w:t>There exist a lot of different approaches for each of those tasks.</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