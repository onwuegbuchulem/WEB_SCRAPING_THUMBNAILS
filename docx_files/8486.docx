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In the 9th century, the Arab mathematician Al-Kindi described a cryptographic algorithm for deciphering encrypted code, in A Manuscript on Deciphering Cryptographic Messages.</w:t>
        <w:br/>
        <w:t>However, with the concept of the stored-program computer introduced in 1949, both programs and data were stored and manipulated in the same way in computer memory.</w:t>
        <w:br/>
        <w:t>The purpose of programming is to find a sequence of instructions that will automate the performance of a task (which can be as complex as an operating system) on a computer, often for solving a given problem.</w:t>
        <w:br/>
        <w:t>The purpose of programming is to find a sequence of instructions that will automate the performance of a task (which can be as complex as an operating system) on a computer, often for solving a given problem.</w:t>
        <w:br/>
        <w:t>Languages form an approximate spectrum from "low-level" to "high-level"; "low-level" languages are typically more machine-oriented and faster to execute, whereas "high-level" languages are more abstract and easier to use but execute less quickly.</w:t>
        <w:br/>
        <w:t>Programming languages are essential for software development.</w:t>
        <w:br/>
        <w:t xml:space="preserve"> Debugging is often done with IDEs. Standalone debuggers like GDB are also used, and these often provide less of a visual environment, usually using a command line.</w:t>
        <w:br/>
        <w:t>Also, those involved with software development may at times engage in reverse engineering, which is the practice of seeking to understand an existing program so as to re-implement its function in some way.</w:t>
        <w:br/>
        <w:t>Also, those involved with software development may at times engage in reverse engineering, which is the practice of seeking to understand an existing program so as to re-implement its function in some way.</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