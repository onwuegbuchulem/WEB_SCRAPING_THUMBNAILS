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A study found that a few simple readability transformations made code shorter and drastically reduced the time to understand it.</w:t>
        <w:br/>
        <w:t>To produce machine code, the source code must either be compiled or transpiled.</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Implementation techniques include imperative languages (object-oriented or procedural), functional languages, and logic languages.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