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There are many approaches to the Software development process.</w:t>
        <w:b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When debugging the problem in a GUI, the programmer can try to skip some user interaction from the original problem description and check if remaining actions are sufficient for bugs to appear.</w:t>
        <w:br/>
        <w:t>When debugging the problem in a GUI, the programmer can try to skip some user interaction from the original problem description and check if remaining actions are sufficient for bugs to appear.</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 xml:space="preserve"> Popular modeling techniques include Object-Oriented Analysis and Design (OOAD) and Model-Driven Architecture (MDA).</w:t>
        <w:br/>
        <w:t xml:space="preserve"> High-level languages made the process of developing a program simpler and more understandable, and less bound to the underlying hardware.</w:t>
        <w:br/>
        <w:t>Provided the functions in a library follow the appropriate run-time conventions (e.g., method of passing arguments), then these functions may be written in any other language.</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