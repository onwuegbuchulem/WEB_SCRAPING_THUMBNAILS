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Transpiling on the other hand, takes the source-code from a high-level programming language and converts it into bytecode.</w:t>
        <w:br/>
        <w:t>This is interpreted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Text editors were also developed that allowed changes and corrections to be made much more easily than with punched cards.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