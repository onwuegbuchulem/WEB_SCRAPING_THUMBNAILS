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Use of a static code analysis tool can help detect some possible problems.</w:t>
        <w:br/>
        <w:t>They are the building blocks for all software, from the simplest applications to the most sophisticated ones.</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To produce machine code, the source code must either be compiled or transpiled.</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