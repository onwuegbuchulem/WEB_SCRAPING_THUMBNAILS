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There are many approaches to the Software development process.</w:t>
        <w:br/>
        <w:t>It is usually easier to code in "high-level" languages than in "low-level" ones.</w:t>
        <w:br/>
        <w:t xml:space="preserve"> Implementation techniques include imperative languages (object-oriented or procedural), functional languages, and logic languages.</w:t>
        <w:br/>
        <w:t>Some languages are more prone to some kinds of faults because their specification does not require compilers to perform as much checking as other languages.</w:t>
        <w:br/>
        <w:t xml:space="preserve"> Implementation techniques include imperative languages (object-oriented or procedural), functional languages, and logic languages.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  <w:br/>
        <w:t xml:space="preserve"> Computer programmers are those who write computer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