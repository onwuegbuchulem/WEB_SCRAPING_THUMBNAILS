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However, with the concept of the stored-program computer introduced in 1949, both programs and data were stored and manipulated in the same way in computer memory.</w:t>
        <w:br/>
        <w:t>This can be a non-trivial task, for example as with parallel processes or some unusual software bugs.</w:t>
        <w:br/>
        <w:t>For this purpose, algorithms are classified into orders using so-called Big O notation, which expresses resource use, such as execution time or memory consumption, in terms of the size of an input.</w:t>
        <w:br/>
        <w:t>Languages form an approximate spectrum from "low-level" to "high-level"; "low-level" languages are typically more machine-oriented and faster to execute, whereas "high-level" languages are more abstract and easier to use but execute less quickly.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Also, those involved with software development may at times engage in reverse engineering, which is the practice of seeking to understand an existing program so as to re-implement its function in some way.</w:t>
        <w:br/>
        <w:t>He gave the first description of cryptanalysis by frequency analysis, the earliest code-breaking algorithm.</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with the concept of the stored-program computer introduced in 1949, both programs and data were stored and manipulated in the same way in computer memory.</w:t>
        <w:br/>
        <w:t>When debugging the problem in a GUI, the programmer can try to skip some user interaction from the original problem description and check if remaining actions are sufficient for bugs to appear.</w:t>
        <w:br/>
        <w:t>This is interpreted into machine code.</w:t>
        <w:br/>
        <w:t>When debugging the problem in a GUI, the programmer can try to skip some user interaction from the original problem description and check if remaining actions are sufficient for bugs to appear.</w:t>
        <w:br/>
        <w:t>Text editors were also developed that allowed changes and corrections to be made much more easily than with punched cards.</w:t>
        <w:br/>
        <w:t xml:space="preserve"> Computer programmers are those who write computer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