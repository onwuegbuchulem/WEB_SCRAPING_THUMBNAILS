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Use of a static code analysis tool can help detect some possible problems.</w:t>
        <w:br/>
        <w:t>It is usually easier to code in "high-level" languages than in "low-level" ones.</w:t>
        <w:br/>
        <w:t>Many factors, having little or nothing to do with the ability of the computer to efficiently compile and execute the code, contribute to readability.</w:t>
        <w:br/>
        <w:t>However, readability is more than just programming style.</w:t>
        <w:br/>
        <w:t>Scripting and breakpointing is also part of this process.</w:t>
        <w:br/>
        <w:t>For this purpose, algorithms are classified into orders using so-called Big O notation, which expresses resource use, such as execution time or memory consumption, in terms of the size of an input.</w:t>
        <w:br/>
        <w:t>He gave the first description of cryptanalysis by frequency analysis, the earliest code-breaking algorithm.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Machine code was the language of early programs, written in the instruction set of the particular machine, often in binary notation.</w:t>
        <w:br/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can be a non-trivial task, for example as with parallel processes or some unusual software bugs.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