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Normally the first step in debugging is to attempt to reproduce the problem.</w:t>
        <w:br/>
        <w:t>In the 9th century, the Arab mathematician Al-Kindi described a cryptographic algorithm for deciphering encrypted code, in A Manuscript on Deciphering Cryptographic Messages.</w:t>
        <w:br/>
        <w:t>Some text editors such as Emacs allow GDB to be invoked through them, to provide a visual environment.</w:t>
        <w:br/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>The Unified Modeling Language (UML) is a notation used for both the OOAD and MDA.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