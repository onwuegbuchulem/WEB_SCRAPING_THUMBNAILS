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By the late 1960s, data storage devices and computer terminals became inexpensive enough that programs could be created by typing directly into the computers.</w:t>
        <w:br/>
        <w:t>Proficient programming thus usually requires expertise in several different subjects, including knowledge of the application domain, specialized algorithms, and formal logic.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Also, those involved with software development may at times engage in reverse engineering, which is the practice of seeking to understand an existing program so as to re-implement its function in some way.</w:t>
        <w:br/>
        <w:t>Transpiling on the other hand, takes the source-code from a high-level programming language and converts it into bytecode.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Relatedly, software engineering combines engineering techniques and principles with software development.</w:t>
        <w:br/>
        <w:t>It affects the aspects of quality above, including portability, usability and most importantly maintainability.</w:t>
        <w:br/>
        <w:t>It is usually easier to code in "high-level" languages than in "low-level" ones.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br/>
        <w:t>The first compiler related tool, the A-0 System, was developed in 1952 by Grace Hopper, who also coined the term 'compiler'.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Scripting and breakpointing is also part of this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