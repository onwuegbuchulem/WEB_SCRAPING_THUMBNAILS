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The Unified Modeling Language (UML) is a notation used for both the OOAD and MDA.</w:t>
        <w:br/>
        <w:t>It is usually easier to code in "high-level" languages than in "low-level" ones.</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 xml:space="preserve"> Various visual programming languages have also been developed with the intent to resolve readability concerns by adopting non-traditional approaches to code structure and display.</w:t>
        <w:br/>
        <w:t xml:space="preserve"> The first computer program is generally dated to 1843, when mathematician Ada Lovelace published an algorithm to calculate a sequence of Bernoulli numbers, intended to be carried out by Charles Babbage's Analytical Engine.</w:t>
        <w:br/>
        <w:t>Compiling takes the source code from a low-level programming language and converts it into machine code.</w:t>
        <w:br/>
        <w:t>There are many approaches to the Software development process.</w:t>
        <w:br/>
        <w:t xml:space="preserve"> Programs were mostly entered using punched cards or paper tape.</w:t>
        <w:br/>
        <w:t>Many factors, having little or nothing to do with the ability of the computer to efficiently compile and execute the code, contribute to readability.</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