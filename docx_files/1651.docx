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>Unreadable code often leads to bugs, inefficiencies, and duplicated code.</w:t>
        <w:br/>
        <w:t>A study found that a few simple readability transformations made code shorter and drastically reduced the time to understand it.</w:t>
        <w:br/>
        <w:t>In 1206, the Arab engineer Al-Jazari invented a programmable drum machine where a musical mechanical automaton could be made to play different rhythms and drum patterns, via pegs and cams.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Charles Babbage had already written his first program for the Analytical Engine in 1837.</w:t>
        <w:br/>
        <w:t>They are the building blocks for all software, from the simplest applications to the most sophisticated ones.</w:t>
        <w:br/>
        <w:t>As early as the 9th century, a programmable music sequencer was invented by the Persian Banu Musa brothers, who described an automated mechanical flute player in the Book of Ingenious Devices.</w:t>
        <w:br/>
        <w:t>Unreadable code often leads to bugs, inefficiencies, and duplicated code.</w:t>
        <w:br/>
        <w:t xml:space="preserve"> Debugging is often done with IDEs. Standalone debuggers like GDB are also used, and these often provide less of a visual environment, usually using a command line.</w:t>
        <w:br/>
        <w:t>The source code of a program is written in one or more languages that are intelligible to programmers, rather than machine code, which is directly executed by the central processing unit.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