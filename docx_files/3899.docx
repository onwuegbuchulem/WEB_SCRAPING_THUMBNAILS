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factors, having little or nothing to do with the ability of the computer to efficiently compile and execute the code, contribute to readability.</w:t>
        <w:br/>
        <w:t>By the late 1960s, data storage devices and computer terminals became inexpensive enough that programs could be created by typing directly into the computers.</w:t>
        <w:br/>
        <w:t>Use of a static code analysis tool can help detect some possible problems.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is interpreted into machine code.</w:t>
        <w:br/>
        <w:t>Relatedly, software engineering combines engineering techniques and principles with software development.</w:t>
        <w:br/>
        <w:t>He gave the first description of cryptanalysis by frequency analysis, the earliest code-breaking algorithm.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Trial-and-error/divide-and-conquer is needed: the programmer will try to remove some parts of the original test case and check if the problem still exists.</w:t>
        <w:br/>
        <w:t>For this purpose, algorithms are classified into orders using so-called Big O notation, which expresses resource use, such as execution time or memory consumption, in terms of the size of an input.</w:t>
        <w:br/>
        <w:t>For this purpose, algorithms are classified into orders using so-called Big O notation, which expresses resource use, such as execution time or memory consumption, in terms of the size of an input.</w:t>
        <w:br/>
        <w:t>They are the building blocks for all software, from the simplest applications to the most sophisticated ones.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