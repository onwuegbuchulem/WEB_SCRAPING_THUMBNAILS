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For this purpose, algorithms are classified into orders using so-called Big O notation, which expresses resource use, such as execution time or memory consumption, in terms of the size of an input.</w:t>
        <w:br/>
        <w:t>It affects the aspects of quality above, including portability, usability and most importantly maintainability.</w:t>
        <w:br/>
        <w:t>Normally the first step in debugging is to attempt to reproduce the problem.</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 xml:space="preserve"> Computer programming is the process of performing particular computations (or more generally, accomplishing specific computing results), usually by designing and building executable computer programs.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