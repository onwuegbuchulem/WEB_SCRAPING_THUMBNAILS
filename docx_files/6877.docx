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is usually easier to code in "high-level" languages than in "low-level" ones.</w:t>
        <w:br/>
        <w:t>The Unified Modeling Language (UML) is a notation used for both the OOAD and MDA.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specific user environment and usage history can make it difficult to reproduce the problem.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Techniques like Code refactoring can enhance readability.</w:t>
        <w:br/>
        <w:t>Some languages are more prone to some kinds of faults because their specification does not require compilers to perform as much checking as other languages.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