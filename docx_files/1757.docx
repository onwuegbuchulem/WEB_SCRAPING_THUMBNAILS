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Integrated development environments (IDEs) aim to integrate all such help.</w:t>
        <w:br/>
        <w:t>He gave the first description of cryptanalysis by frequency analysis, the earliest code-breaking algorithm.</w:t>
        <w:b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For this purpose, algorithms are classified into orders using so-called Big O notation, which expresses resource use, such as execution time or memory consumption, in terms of the size of an input.</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 xml:space="preserve"> The academic field and the engineering practice of computer programming are both largely concerned with discovering and implementing the most efficient algorithms for a given class of problems.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