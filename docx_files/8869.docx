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This is interpreted into machine code.</w:t>
        <w:br/>
        <w:t>This can be a non-trivial task, for example as with parallel processes or some unusual software bugs.</w:t>
        <w:br/>
        <w:t>Ideally, the programming language best suited for the task at hand will be selected.</w:t>
        <w:br/>
        <w:t>By the late 1960s, data storage devices and computer terminals became inexpensive enough that programs could be created by typing directly into the computers.</w:t>
        <w:br/>
        <w:t>In the 9th century, the Arab mathematician Al-Kindi described a cryptographic algorithm for deciphering encrypted code, in A Manuscript on Deciphering Cryptographic Messages.</w:t>
        <w:br/>
        <w:t>He gave the first description of cryptanalysis by frequency analysis, the earliest code-breaking algorithm.</w:t>
        <w:br/>
        <w:t>One approach popular for requirements analysis is Use Case analysis.</w:t>
        <w:br/>
        <w:t>Text editors were also developed that allowed changes and corrections to be made much more easily than with punched cards.</w:t>
        <w:br/>
        <w:t xml:space="preserve"> Whatever the approach to development may be, the final program must satisfy some fundamental properties.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Integrated development environments (IDEs) aim to integrate all such help.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