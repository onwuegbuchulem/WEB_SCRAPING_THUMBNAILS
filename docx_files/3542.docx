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They are the building blocks for all software, from the simplest applications to the most sophisticated ones.</w:t>
        <w:br/>
        <w:t>Techniques like Code refactoring can enhance readability.</w:t>
        <w:br/>
        <w:t>Many factors, having little or nothing to do with the ability of the computer to efficiently compile and execute the code, contribute to readability.</w:t>
        <w:br/>
        <w:t>However, Charles Babbage had already written his first program for the Analytical Engine in 1837.</w:t>
        <w:br/>
        <w:t xml:space="preserve"> Readability is important because programmers spend the majority of their time reading, trying to understand, reusing and modifying existing source code, rather than writing new source code.</w:t>
        <w:br/>
        <w:t xml:space="preserve"> Programmable devices have existed for centuries.</w:t>
        <w:br/>
        <w:t>Compiling takes the source code from a low-level programming language and converts it into machine code.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