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He gave the first description of cryptanalysis by frequency analysis, the earliest code-breaking algorithm.</w:t>
        <w:br/>
        <w:t>Techniques like Code refactoring can enhance readability.</w:t>
        <w:br/>
        <w:t>Assembly languages were soon developed that let the programmer specify instruction in a text format (e.g., ADD X, TOTAL), with abbreviations for each operation code and meaningful names for specifying addresses.</w:t>
        <w:br/>
        <w:t>Some of these factors include:</w:t>
        <w:br/>
        <w:t xml:space="preserve"> The presentation aspects of this (such as indents, line breaks, color highlighting, and so on) are often handled by the source code editor, but the content aspects reflect the programmer's talent and skills.</w:t>
        <w:br/>
        <w:t>There exist a lot of different approaches for each of those tasks.</w:t>
        <w:br/>
        <w:t>Many programmers use forms of Agile software development where the various stages of formal software development are more integrated together into short cycles that take a few weeks rather than years.</w:t>
        <w:br/>
        <w:t>Unreadable code often leads to bugs, inefficiencies, and duplicated code.</w:t>
        <w:br/>
        <w:t>Techniques like Code refactoring can enhance readability.</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The choice of language used is subject to many considerations, such as company policy, suitability to task, availability of third-party packages, or individual preference.</w:t>
        <w:br/>
        <w:t>For example, when a bug in a compiler can make it crash when parsing some large source file, a simplification of the test case that results in only few lines from the original source file can be sufficient to reproduce the same crash.</w:t>
        <w:br/>
        <w:t xml:space="preserve"> Debugging is a very important task in the software development process since having defects in a program can have significant consequences for its users.</w:t>
        <w:br/>
        <w:t xml:space="preserve"> Debugging is often done with IDEs. Standalone debuggers like GDB are also used, and these often provide less of a visual environment, usually using a command line.</w:t>
        <w:br/>
        <w:t xml:space="preserve"> Programmable devices have existed for centuries.</w:t>
        <w:br/>
        <w:t>Trade-offs from this ideal involve finding enough programmers who know the language to build a team, the availability of compilers for that language, and the efficiency with which programs written in a given language execute.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