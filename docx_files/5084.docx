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Compilers harnessed the power of computers to make programming easier by allowing programmers to specify calculations by entering a formula using infix notation.</w:t>
        <w:br/>
        <w:t>Use of a static code analysis tool can help detect some possible problems.</w:t>
        <w:br/>
        <w:t>A study found that a few simple readability transformations made code shorter and drastically reduced the time to understand it.</w:t>
        <w:br/>
        <w:t>Many applications use a mix of several languages in their construction and use.</w:t>
        <w:br/>
        <w:t>Transpiling on the other hand, takes the source-code from a high-level programming language and converts it into bytecode.</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Many factors, having little or nothing to do with the ability of the computer to efficiently compile and execute the code, contribute to readability.</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