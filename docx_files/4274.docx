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Ideally, the programming language best suited for the task at hand will be selected.</w:t>
        <w:br/>
        <w:t>Provided the functions in a library follow the appropriate run-time conventions (e.g., method of passing arguments), then these functions may be written in any other language.</w:t>
        <w:br/>
        <w:t>Unreadable code often leads to bugs, inefficiencies, and duplicated code.</w:t>
        <w:br/>
        <w:t>As early as the 9th century, a programmable music sequencer was invented by the Persian Banu Musa brothers, who described an automated mechanical flute player in the Book of Ingenious Devices.</w:t>
        <w:br/>
        <w:t>In 1206, the Arab engineer Al-Jazari invented a programmable drum machine where a musical mechanical automaton could be made to play different rhythms and drum patterns, via pegs and cams.</w:t>
        <w:br/>
        <w:t>However, readability is more than just programming style.</w:t>
        <w:br/>
        <w:t>As early as the 9th century, a programmable music sequencer was invented by the Persian Banu Musa brothers, who described an automated mechanical flute player in the Book of Ingenious Devices.</w:t>
        <w:br/>
        <w:t xml:space="preserve"> Implementation techniques include imperative languages (object-oriented or procedural), functional languages, and logic languages.</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