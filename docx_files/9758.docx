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Normally the first step in debugging is to attempt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