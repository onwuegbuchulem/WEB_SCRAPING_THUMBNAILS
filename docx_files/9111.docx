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Proficient programming thus usually requires expertise in several different subjects, including knowledge of the application domain, specialized algorithms, and formal logic.</w:t>
        <w:br/>
        <w:t>However, readability is more than just programming style.</w:t>
        <w:br/>
        <w:t>Provided the functions in a library follow the appropriate run-time conventions (e.g., method of passing arguments), then these functions may be written in any other language.</w:t>
        <w:br/>
        <w:t>By the late 1960s, data storage devices and computer terminals became inexpensive enough that programs could be created by typing directly into the computers.</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When debugging the problem in a GUI, the programmer can try to skip some user interaction from the original problem description and check if remaining actions are sufficient for bugs to appear.</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Programmable devices have existed for centuries.</w:t>
        <w:br/>
        <w:t>Also, specific user environment and usage history can make it difficult to reproduce the problem.</w:t>
        <w:br/>
        <w:t>Programming languages are essential for software development.</w:t>
        <w:br/>
        <w:t>Some text editors such as Emacs allow GDB to be invoked through them, to provide a visual environment.</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