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For this purpose, algorithms are classified into orders using so-called Big O notation, which expresses resource use, such as execution time or memory consumption, in terms of the size of an input.</w:t>
        <w:br/>
        <w:t>Use of a static code analysis tool can help detect some possible problems.</w:t>
        <w:br/>
        <w:t>To produce machine code, the source code must either be compiled or transpiled.</w:t>
        <w:br/>
        <w:t>Use of a static code analysis tool can help detect some possible problems.</w:t>
        <w:br/>
        <w:t>However, with the concept of the stored-program computer introduced in 1949, both programs and data were stored and manipulated in the same way in computer memory.</w:t>
        <w:br/>
        <w:t>To produce machine code, the source code must either be compiled or transpiled.</w:t>
        <w:br/>
        <w:t>Ideally, the programming language best suited for the task at hand will be selected.</w:t>
        <w:br/>
        <w:t>Compiling takes the source code from a low-level programming language and converts it into machine code.</w:t>
        <w:br/>
        <w:t>This is interpreted into machine code.</w:t>
        <w:br/>
        <w:t>Relatedly, software engineering combines engineering techniques and principles with software development.</w:t>
        <w:br/>
        <w:t>However, Charles Babbage had already written his first program for the Analytical Engine in 1837.</w:t>
        <w:br/>
        <w:t>Relatedly, software engineering combines engineering techniques and principles with software development.</w:t>
        <w:br/>
        <w:t xml:space="preserve"> The first computer program is generally dated to 1843, when mathematician Ada Lovelace published an algorithm to calculate a sequence of Bernoulli numbers, intended to be carried out by Charles Babbage's Analytical Engine.</w:t>
        <w:br/>
        <w:br/>
        <w:t>The first compiler related tool, the A-0 System, was developed in 1952 by Grace Hopper, who also coined the term 'compiler'.</w:t>
        <w:br/>
        <w:t xml:space="preserve"> The first step in most formal software development processes is requirements analysis, followed by testing to determine value modeling, implementation, and failure elimination (debugging).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