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Some languages are more prone to some kinds of faults because their specification does not require compilers to perform as much checking as other languages.</w:t>
        <w:br/>
        <w:t>However, readability is more than just programming style.</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The Unified Modeling Language (UML) is a notation used for both the OOAD and MDA.</w:t>
        <w:br/>
        <w:t>Relatedly, software engineering combines engineering techniques and principles with software development.</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 xml:space="preserve"> The first computer program is generally dated to 1843, when mathematician Ada Lovelace published an algorithm to calculate a sequence of Bernoulli numbers, intended to be carried out by Charles Babbage's Analytical Engine.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