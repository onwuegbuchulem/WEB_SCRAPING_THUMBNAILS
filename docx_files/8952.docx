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It affects the aspects of quality above, including portability, usability and most importantly maintainability.</w:t>
        <w:br/>
        <w:t>Use of a static code analysis tool can help detect some possible problems.</w:t>
        <w:br/>
        <w:t>Relatedly, software engineering combines engineering techniques and principles with software development.</w:t>
        <w:br/>
        <w:t>However, because an assembly language is little more than a different notation for a machine language,  two machines with different instruction sets also have different assembly languages.</w:t>
        <w:br/>
        <w:t>Proficient programming thus usually requires expertise in several different subjects, including knowledge of the application domain, specialized algorithms, and formal logic.</w:t>
        <w:br/>
        <w:t>However, readability is more than just programming style.</w:t>
        <w:br/>
        <w:t>A study found that a few simple readability transformations made code shorter and drastically reduced the time to understand it.</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Use of a static code analysis tool can help detect some possible problems.</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