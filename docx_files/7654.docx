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with the concept of the stored-program computer introduced in 1949, both programs and data were stored and manipulated in the same way in computer memory.</w:t>
        <w:br/>
        <w:t>When debugging the problem in a GUI, the programmer can try to skip some user interaction from the original problem description and check if remaining actions are sufficient for bugs to appear.</w:t>
        <w:br/>
        <w:t>In 1801, the Jacquard loom could produce entirely different weaves by changing the "program" – a series of pasteboard cards with holes punched in them.</w:t>
        <w:br/>
        <w:t>Expert programmers are familiar with a variety of well-established algorithms and their respective complexities and use this knowledge to choose algorithms that are best suited to the circumstances.</w:t>
        <w:br/>
        <w:t>They are the building blocks for all software, from the simplest applications to the most sophisticated ones.</w:t>
        <w:br/>
        <w:t>Also, those involved with software development may at times engage in reverse engineering, which is the practice of seeking to understand an existing program so as to re-implement its function in some way.</w:t>
        <w:br/>
        <w:t>Unreadable code often leads to bugs, inefficiencies, and duplicated code.</w:t>
        <w:br/>
        <w:t>Scripting and breakpointing is also part of this process.</w:t>
        <w:br/>
        <w:t>Unreadable code often leads to bugs, inefficiencies, and duplicated code.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Ideally, the programming language best suited for the task at hand will be selected.</w:t>
        <w:br/>
        <w:t>Also, those involved with software development may at times engage in reverse engineering, which is the practice of seeking to understand an existing program so as to re-implement its function in some way.</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