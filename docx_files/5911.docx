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Proficient programming thus usually requires expertise in several different subjects, including knowledge of the application domain, specialized algorithms, and formal logic.</w:t>
        <w:br/>
        <w:t>Unreadable code often leads to bugs, inefficiencies, and duplicated code.</w:t>
        <w:br/>
        <w:t>Ideally, the programming language best suited for the task at hand will be selected.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readability is more than just programming style.</w:t>
        <w:br/>
        <w:t>By the late 1960s, data storage devices and computer terminals became inexpensive enough that programs could be created by typing directly into the computers.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Provided the functions in a library follow the appropriate run-time conventions (e.g., method of passing arguments), then these functions may be written in any other language.</w:t>
        <w:br/>
        <w:t xml:space="preserve"> It is very difficult to determine what are the most popular modern programming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