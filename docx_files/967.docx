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Ideally, the programming language best suited for the task at hand will be selected.</w:t>
        <w:br/>
        <w:t>Also, those involved with software development may at times engage in reverse engineering, which is the practice of seeking to understand an existing program so as to re-implement its function in some way.</w:t>
        <w:br/>
        <w:t>In 1801, the Jacquard loom could produce entirely different weaves by changing the "program" – a series of pasteboard cards with holes punched in them.</w:t>
        <w:br/>
        <w:t>Transpiling on the other hand, takes the source-code from a high-level programming language and converts it into bytecode.</w:t>
        <w:br/>
        <w:t>However, Charles Babbage had already written his first program for the Analytical Engine in 1837.</w:t>
        <w:br/>
        <w:t>Some text editors such as Emacs allow GDB to be invoked through them, to provide a visual environment.</w:t>
        <w:br/>
        <w:t>Programming involves tasks such as analysis, generating algorithms, profiling algorithms' accuracy and resource consumption, and the implementation of algorithms (usually in a particular programming language, commonly referred to as coding).</w:t>
        <w:br/>
        <w:t>The choice of language used is subject to many considerations, such as company policy, suitability to task, availability of third-party packages, or individual preference.</w:t>
        <w:br/>
        <w:t>Trade-offs from this ideal involve finding enough programmers who know the language to build a team, the availability of compilers for that language, and the efficiency with which programs written in a given language execute.</w:t>
        <w:br/>
        <w:t>Some languages are more prone to some kinds of faults because their specification does not require compilers to perform as much checking as other languages.</w:t>
        <w:br/>
        <w:t>In 1801, the Jacquard loom could produce entirely different weaves by changing the "program" – a series of pasteboard cards with holes punched in them.</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Provided the functions in a library follow the appropriate run-time conventions (e.g., method of passing arguments), then these functions may be written in any other language.</w:t>
        <w:br/>
        <w:t>In the 9th century, the Arab mathematician Al-Kindi described a cryptographic algorithm for deciphering encrypted code, in A Manuscript on Deciphering Cryptographic Messages.</w:t>
        <w:br/>
        <w:t xml:space="preserve"> After the bug is reproduced, the input of the program may need to be simplified to make it easier to debug.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