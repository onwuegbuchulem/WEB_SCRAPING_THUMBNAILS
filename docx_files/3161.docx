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Some text editors such as Emacs allow GDB to be invoked through them, to provide a visual environment.</w:t>
        <w:br/>
        <w:t>The Unified Modeling Language (UML) is a notation used for both the OOAD and MDA.</w:t>
        <w:br/>
        <w:t>Use of a static code analysis tool can help detect some possible problems.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The source code of a program is written in one or more languages that are intelligible to programmers, rather than machine code, which is directly executed by the central processing unit.</w:t>
        <w:b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