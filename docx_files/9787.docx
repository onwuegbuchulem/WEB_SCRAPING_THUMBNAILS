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Proficient programming thus usually requires expertise in several different subjects, including knowledge of the application domain, specialized algorithms, and formal logic.</w:t>
        <w:br/>
        <w:t>This is interpreted into machine code.</w:t>
        <w:br/>
        <w:t>For this purpose, algorithms are classified into orders using so-called Big O notation, which expresses resource use, such as execution time or memory consumption, in terms of the size of an input.</w:t>
        <w:br/>
        <w:t>However, because an assembly language is little more than a different notation for a machine language,  two machines with different instruction sets also have different assembly languages.</w:t>
        <w:br/>
        <w:t>Use of a static code analysis tool can help detect some possible problems.</w:t>
        <w:br/>
        <w:t>Scripting and breakpointing is also part of this process.</w:t>
        <w:br/>
        <w:t>Ideally, the programming language best suited for the task at hand will be selected.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Trial-and-error/divide-and-conquer is needed: the programmer will try to remove some parts of the original test case and check if the problem still exists.</w:t>
        <w:br/>
        <w:t xml:space="preserve"> Computer programmers are those who write computer software.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He gave the first description of cryptanalysis by frequency analysis, the earliest code-breaking algorithm.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