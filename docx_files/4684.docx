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A study found that a few simple readability transformations made code shorter and drastically reduced the time to understand it.</w:t>
        <w:br/>
        <w:t>Unreadable code often leads to bugs, inefficiencies, and duplicated code.</w:t>
        <w:br/>
        <w:t>Transpiling on the other hand, takes the source-code from a high-level programming language and converts it into bytecode.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 xml:space="preserve"> High-level languages made the process of developing a program simpler and more understandable, and less bound to the underlying hardware.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Debugging is often done with IDEs. Standalone debuggers like GDB are also used, and these often provide less of a visual environment, usually using a command line.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