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For example, COBOL is still strong in corporate data centers often on large mainframe computers, Fortran in engineering applications, scripting languages in Web development, and C in embedded software.</w:t>
        <w:br/>
        <w:t>The source code of a program is written in one or more languages that are intelligible to programmers, rather than machine code, which is directly executed by the central processing unit.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However, readability is more than just programming style.</w:t>
        <w:br/>
        <w:t>Integrated development environments (IDEs) aim to integrate all such help.</w:t>
        <w:br/>
        <w:t>The Unified Modeling Language (UML) is a notation used for both the OOAD and MDA.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Programmable devices have existed for centuries.</w:t>
        <w:br/>
        <w:t>One approach popular for requirements analysis is Use Case analysis.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