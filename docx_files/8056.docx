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Expert programmers are familiar with a variety of well-established algorithms and their respective complexities and use this knowledge to choose algorithms that are best suited to the circumstances.</w:t>
        <w:br/>
        <w:t>Transpiling on the other hand, takes the source-code from a high-level programming language and converts it into bytecode.</w:t>
        <w:br/>
        <w:t>FORTRAN, the first widely used high-level language to have a functional implementation, came out in 1957, and many other languages were soon developed—in particular, COBOL aimed at commercial data processing, and Lisp for computer research.</w:t>
        <w:br/>
        <w:t>They are the building blocks for all software, from the simplest applications to the most sophisticated ones.</w:t>
        <w:br/>
        <w:t>Techniques like Code refactoring can enhance readability.</w:t>
        <w:br/>
        <w:t>Normally the first step in debugging is to attempt to reproduce the problem.</w:t>
        <w:br/>
        <w:t>FORTRAN, the first widely used high-level language to have a functional implementation, came out in 1957, and many other languages were soon developed—in particular, COBOL aimed at commercial data processing, and Lisp for computer research.</w:t>
        <w:br/>
        <w:t xml:space="preserve"> Allen Downey, in his book How To Think Like A Computer Scientist, writes:</w:t>
        <w:br/>
        <w:t xml:space="preserve"> Many computer languages provide a mechanism to call functions provided by shared libraries.</w:t>
        <w:br/>
        <w:t>Transpiling on the other hand, takes the source-code from a high-level programming language and converts it into bytecode.</w:t>
        <w:br/>
        <w:t>Also, specific user environment and usage history can make it difficult to reproduce the problem.</w:t>
        <w:br/>
        <w:t>Use of a static code analysis tool can help detect some possible problems.</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