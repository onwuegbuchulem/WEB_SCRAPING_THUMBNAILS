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A study found that a few simple readability transformations made code shorter and drastically reduced the time to understand it.</w:t>
        <w:br/>
        <w:t>To produce machine code, the source code must either be compiled or transpiled.</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br/>
        <w:t>The first compiler related tool, the A-0 System, was developed in 1952 by Grace Hopper, who also coined the term 'compiler'.</w:t>
        <w:br/>
        <w:t xml:space="preserve"> Different programming languages support different styles of programming (called programming paradigms).</w:t>
        <w:br/>
        <w:t xml:space="preserve"> Some languages are very popular for particular kinds of applications, while some languages are regularly used to write many different kinds of applications.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