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When debugging the problem in a GUI, the programmer can try to skip some user interaction from the original problem description and check if remaining actions are sufficient for bugs to appear.</w:t>
        <w:br/>
        <w:t>Some text editors such as Emacs allow GDB to be invoked through them, to provide a visual environment.</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br/>
        <w:t>As early as the 9th century, a programmable music sequencer was invented by the Persian Banu Musa brothers, who described an automated mechanical flute player in the Book of Ingenious Devices.</w:t>
        <w:br/>
        <w:t>There are many approaches to the Software development process.</w:t>
        <w:br/>
        <w:t>Scripting and breakpointing is also part of this process.</w:t>
        <w:br/>
        <w:t>Compilers harnessed the power of computers to make programming easier by allowing programmers to specify calculations by entering a formula using infix notation.</w:t>
        <w:br/>
        <w:t>In 1206, the Arab engineer Al-Jazari invented a programmable drum machine where a musical mechanical automaton could be made to play different rhythms and drum patterns, via pegs and cams.</w:t>
        <w:br/>
        <w:t>However, Charles Babbage had already written his first program for the Analytical Engine in 1837.</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