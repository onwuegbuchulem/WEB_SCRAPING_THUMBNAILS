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However, Charles Babbage had already written his first program for the Analytical Engine in 1837.</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There are many approaches to the Software development process.</w:t>
        <w:br/>
        <w:t>It affects the aspects of quality above, including portability, usability and most importantly maintainability.</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Machine code was the language of early programs, written in the instruction set of the particular machine, often in binary notation.</w:t>
        <w:br/>
        <w:t xml:space="preserve"> A similar technique used for database design is Entity-Relationship Modeling (ER Modeling).</w:t>
        <w:br/>
        <w:t>Normally the first step in debugging is to attempt to reproduce the problem.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