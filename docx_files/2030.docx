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It is usually easier to code in "high-level" languages than in "low-level" ones.</w:t>
        <w:br/>
        <w:t>Some of these factors include:</w:t>
        <w:br/>
        <w:t xml:space="preserve"> The presentation aspects of this (such as indents, line breaks, color highlighting, and so on) are often handled by the source code editor, but the content aspects reflect the programmer's talent and skills.</w:t>
        <w:br/>
        <w:t>Compilers harnessed the power of computers to make programming easier by allowing programmers to specify calculations by entering a formula using infix notation.</w:t>
        <w:br/>
        <w:t>Use of a static code analysis tool can help detect some possible problems.</w:t>
        <w:br/>
        <w:t>In 1801, the Jacquard loom could produce entirely different weaves by changing the "program" – a series of pasteboard cards with holes punched in them.</w:t>
        <w:br/>
        <w:t>The following properties are among the most important:</w:t>
        <w:br/>
        <w:br/>
        <w:t xml:space="preserve"> In computer programming, readability refers to the ease with which a human reader can comprehend the purpose, control flow, and operation of source code.</w:t>
        <w:br/>
        <w:t>Text editors were also developed that allowed changes and corrections to be made much more easily than with punched cards.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purpose of programming is to find a sequence of instructions that will automate the performance of a task (which can be as complex as an operating system) on a computer, often for solving a given problem.</w:t>
        <w:br/>
        <w:t>Also, those involved with software development may at times engage in reverse engineering, which is the practice of seeking to understand an existing program so as to re-implement its function in some way.</w:t>
        <w:br/>
        <w:t>In the 9th century, the Arab mathematician Al-Kindi described a cryptographic algorithm for deciphering encrypted code, in A Manuscript on Deciphering Cryptographic Messages.</w:t>
        <w:br/>
        <w:t xml:space="preserve"> Debugging is a very important task in the software development process since having defects in a program can have significant consequences for its users.</w:t>
        <w:br/>
        <w:t>Programming languages are essential for software development.</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