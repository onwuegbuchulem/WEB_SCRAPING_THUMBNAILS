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Provided the functions in a library follow the appropriate run-time conventions (e.g., method of passing arguments), then these functions may be written in any other language.</w:t>
        <w:br/>
        <w:t>FORTRAN, the first widely used high-level language to have a functional implementation, came out in 1957, and many other languages were soon developed—in particular, COBOL aimed at commercial data processing, and Lisp for computer research.</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To produce machine code, the source code must either be compiled or transpiled.</w:t>
        <w:br/>
        <w:t>This is interpreted into machine code.</w:t>
        <w:br/>
        <w:t>Some languages are more prone to some kinds of faults because their specification does not require compilers to perform as much checking as other languages.</w:t>
        <w:br/>
        <w:t>Many applications use a mix of several languages in their construction and use.</w:t>
        <w:br/>
        <w:t>Text editors were also developed that allowed changes and corrections to be made much more easily than with punched cards.</w:t>
        <w:br/>
        <w:t>Compilers harnessed the power of computers to make programming easier by allowing programmers to specify calculations by entering a formula using infix notation.</w:t>
        <w:br/>
        <w:t>Integrated development environments (IDEs) aim to integrate all such help.</w:t>
        <w:br/>
        <w:t xml:space="preserve"> Whatever the approach to development may be, the final program must satisfy some fundamental properties.</w:t>
        <w:br/>
        <w:t>Transpiling on the other hand, takes the source-code from a high-level programming language and converts it into bytecode.</w:t>
        <w:br/>
        <w:t>Unreadable code often leads to bugs, inefficiencies, and duplicated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