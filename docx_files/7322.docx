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Many factors, having little or nothing to do with the ability of the computer to efficiently compile and execute the code, contribute to readability.</w:t>
        <w:br/>
        <w:t>There exist a lot of different approaches for each of those tasks.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This is interpreted into machine code.</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br/>
        <w:t xml:space="preserve"> Readability is important because programmers spend the majority of their time reading, trying to understand, reusing and modifying existing source code, rather than writing new source code.</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