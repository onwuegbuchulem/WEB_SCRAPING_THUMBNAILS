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Normally the first step in debugging is to attempt to reproduce the problem.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 xml:space="preserve"> Programs were mostly entered using punched cards or paper tape.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