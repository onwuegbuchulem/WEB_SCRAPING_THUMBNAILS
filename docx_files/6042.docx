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In 1801, the Jacquard loom could produce entirely different weaves by changing the "program" – a series of pasteboard cards with holes punched in them.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is usually easier to code in "high-level" languages than in "low-level" ones.</w:t>
        <w:br/>
        <w:t>Provided the functions in a library follow the appropriate run-time conventions (e.g., method of passing arguments), then these functions may be written in any other language.</w:t>
        <w:br/>
        <w:t>Compiling takes the source code from a low-level programming language and converts it into machine code.</w:t>
        <w:br/>
        <w:t>Also, specific user environment and usage history can make it difficult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To produce machine code, the source code must either be compiled or transpiled.</w:t>
        <w:br/>
        <w:t>It is usually easier to code in "high-level" languages than in "low-level" ones.</w:t>
        <w:br/>
        <w:t>In 1801, the Jacquard loom could produce entirely different weaves by changing the "program" – a series of pasteboard cards with holes punched in them.</w:t>
        <w:br/>
        <w:t>Some text editors such as Emacs allow GDB to be invoked through them, to provide a visual environment.</w:t>
        <w:br/>
        <w:t>Provided the functions in a library follow the appropriate run-time conventions (e.g., method of passing arguments), then these functions may be written in any other language.</w:t>
        <w:br/>
        <w:t>Provided the functions in a library follow the appropriate run-time conventions (e.g., method of passing arguments), then these functions may be written in any other language.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