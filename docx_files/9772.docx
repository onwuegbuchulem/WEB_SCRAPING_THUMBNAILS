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They are the building blocks for all software, from the simplest applications to the most sophisticated ones.</w:t>
        <w:br/>
        <w:t>Normally the first step in debugging is to attempt to reproduce the problem.</w:t>
        <w:br/>
        <w:t>However, Charles Babbage had already written his first program for the Analytical Engine in 1837.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this purpose, algorithms are classified into orders using so-called Big O notation, which expresses resource use, such as execution time or memory consumption, in terms of the size of an input.</w:t>
        <w:br/>
        <w:t>To produce machine code, the source code must either be compiled or transpiled.</w:t>
        <w:br/>
        <w:t>However, readability is more than just programming style.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Debugging is a very important task in the software development process since having defects in a program can have significant consequences for its users.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Trial-and-error/divide-and-conquer is needed: the programmer will try to remove some parts of the original test case and check if the problem still exists.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