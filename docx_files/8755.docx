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However, readability is more than just programming style.</w:t>
        <w:br/>
        <w:t>Normally the first step in debugging is to attempt to reproduce the problem.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 similar technique used for database design is Entity-Relationship Modeling (ER Modeling).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