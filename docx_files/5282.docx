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In the 9th century, the Arab mathematician Al-Kindi described a cryptographic algorithm for deciphering encrypted code, in A Manuscript on Deciphering Cryptographic Messages.</w:t>
        <w:br/>
        <w:t>Also, specific user environment and usage history can make it difficult to reproduce the problem.</w:t>
        <w:br/>
        <w:t>Scripting and breakpointing is also part of this process.</w:t>
        <w:br/>
        <w:t>Some languages are more prone to some kinds of faults because their specification does not require compilers to perform as much checking as other languages.</w:t>
        <w:br/>
        <w:t>Programming languages are essential for software development.</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