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One approach popular for requirements analysis is Use Case analysis.</w:t>
        <w:br/>
        <w:t>It is usually easier to code in "high-level" languages than in "low-level" ones.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Also, specific user environment and usage history can make it difficult to reproduce the problem.</w:t>
        <w:br/>
        <w:t>In 1801, the Jacquard loom could produce entirely different weaves by changing the "program" – a series of pasteboard cards with holes punched in them.</w:t>
        <w:br/>
        <w:t>They are the building blocks for all software, from the simplest applications to the most sophisticated ones.</w:t>
        <w:br/>
        <w:t>There are many approaches to the Software development process.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 xml:space="preserve"> A similar technique used for database design is Entity-Relationship Modeling (ER Modeling).</w:t>
        <w:br/>
        <w:t xml:space="preserve"> Various visual programming languages have also been developed with the intent to resolve readability concerns by adopting non-traditional approaches to code structure and display.</w:t>
        <w:br/>
        <w:t>For example, COBOL is still strong in corporate data centers often on large mainframe computers, Fortran in engineering applications, scripting languages in Web development, and C in embedded software.</w:t>
        <w:br/>
        <w:t>Compilers harnessed the power of computers to make programming easier by allowing programmers to specify calculations by entering a formula using infix notation.</w:t>
        <w:br/>
        <w:t>This is interpreted into machine code.</w:t>
        <w:br/>
        <w:t xml:space="preserve"> Programmable devices have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