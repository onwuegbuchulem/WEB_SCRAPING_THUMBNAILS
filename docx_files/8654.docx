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because an assembly language is little more than a different notation for a machine language,  two machines with different instruction sets also have different assembly languages.</w:t>
        <w:br/>
        <w:t>Trial-and-error/divide-and-conquer is needed: the programmer will try to remove some parts of the original test case and check if the problem still exists.</w:t>
        <w:br/>
        <w:t>The following properties are among the most important:</w:t>
        <w:br/>
        <w:br/>
        <w:t xml:space="preserve"> In computer programming, readability refers to the ease with which a human reader can comprehend the purpose, control flow, and operation of source code.</w:t>
        <w:br/>
        <w:t>However, with the concept of the stored-program computer introduced in 1949, both programs and data were stored and manipulated in the same way in computer memory.</w:t>
        <w:br/>
        <w:t>The source code of a program is written in one or more languages that are intelligible to programmers, rather than machine code, which is directly executed by the central processing unit.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the 9th century, the Arab mathematician Al-Kindi described a cryptographic algorithm for deciphering encrypted code, in A Manuscript on Deciphering Cryptographic Messages.</w:t>
        <w:br/>
        <w:t>Trial-and-error/divide-and-conquer is needed: the programmer will try to remove some parts of the original test case and check if the problem still exists.</w:t>
        <w:br/>
        <w:t>It affects the aspects of quality above, including portability, usability and most importantly maintainability.</w:t>
        <w:br/>
        <w:t>Expert programmers are familiar with a variety of well-established algorithms and their respective complexities and use this knowledge to choose algorithms that are best suited to the circumstances.</w:t>
        <w:br/>
        <w:t>Many factors, having little or nothing to do with the ability of the computer to efficiently compile and execute the code, contribute to readability.</w:t>
        <w:br/>
        <w:t xml:space="preserve"> The first step in most formal software development processes is requirements analysis, followed by testing to determine value modeling, implementation, and failure elimination (debugging).</w:t>
        <w:br/>
        <w:t>The purpose of programming is to find a sequence of instructions that will automate the performance of a task (which can be as complex as an operating system) on a computer, often for solving a given problem.</w:t>
        <w:br/>
        <w:t xml:space="preserve"> Some languages are very popular for particular kinds of applications, while some languages are regularly used to write many different kinds of applications.</w:t>
        <w:br/>
        <w:t>This is interpreted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