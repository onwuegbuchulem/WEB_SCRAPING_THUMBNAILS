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Many factors, having little or nothing to do with the ability of the computer to efficiently compile and execute the code, contribute to readability.</w:t>
        <w:br/>
        <w:t>Unreadable code often leads to bugs, inefficiencies, and duplicated code.</w:t>
        <w:br/>
        <w:t>Proficient programming thus usually requires expertise in several different subjects, including knowledge of the application domain, specialized algorithms, and formal logic.</w:t>
        <w:br/>
        <w:t>Many programmers use forms of Agile software development where the various stages of formal software development are more integrated together into short cycles that take a few weeks rather than years.</w:t>
        <w:br/>
        <w:t>Proficient programming thus usually requires expertise in several different subjects, including knowledge of the application domain, specialized algorithms, and formal logic.</w:t>
        <w:br/>
        <w:t>However, readability is more than just programming style.</w:t>
        <w:br/>
        <w:t>Many programmers use forms of Agile software development where the various stages of formal software development are more integrated together into short cycles that take a few weeks rather than years.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Programmable devices have existed for centuries.</w:t>
        <w:br/>
        <w:t>Provided the functions in a library follow the appropriate run-time conventions (e.g., method of passing arguments), then these functions may be written in any other language.</w:t>
        <w:br/>
        <w:t>It is usually easier to code in "high-level" languages than in "low-level" ones.</w:t>
        <w:br/>
        <w:t>Integrated development environments (IDEs) aim to integrate all such help.</w:t>
        <w:br/>
        <w:t>A study found that a few simple readability transformations made code shorter and drastically reduced the time to understand it.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