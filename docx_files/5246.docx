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However, with the concept of the stored-program computer introduced in 1949, both programs and data were stored and manipulated in the same way in computer memory.</w:t>
        <w:br/>
        <w:t>Text editors were also developed that allowed changes and corrections to be made much more easily than with punched cards.</w:t>
        <w:br/>
        <w:t>Many programmers use forms of Agile software development where the various stages of formal software development are more integrated together into short cycles that take a few weeks rather than years.</w:t>
        <w:br/>
        <w:t>This is interpreted into machine code.</w:t>
        <w:br/>
        <w:t>Text editors were also developed that allowed changes and corrections to be made much more easily than with punched cards.</w:t>
        <w:br/>
        <w:t>By the late 1960s, data storage devices and computer terminals became inexpensive enough that programs could be created by typing directly into the computers.</w:t>
        <w:br/>
        <w:t>Text editors were also developed that allowed changes and corrections to be made much more easily than with punched cards.</w:t>
        <w:br/>
        <w:t>Unreadable code often leads to bugs, inefficiencies, and duplicated code.</w:t>
        <w:br/>
        <w:t xml:space="preserve"> Whatever the approach to development may be, the final program must satisfy some fundamental properties.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