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However, readability is more than just programming style.</w:t>
        <w:br/>
        <w:t>Use of a static code analysis tool can help detect some possible problems.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Use of a static code analysis tool can help detect some possible problems.</w:t>
        <w:br/>
        <w:t>One approach popular for requirements analysis is Use Case analysis.</w:t>
        <w:br/>
        <w:t>In the 9th century, the Arab mathematician Al-Kindi described a cryptographic algorithm for deciphering encrypted code, in A Manuscript on Deciphering Cryptographic Messages.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It is usually easier to code in "high-level" languages than in "low-level" ones.</w:t>
        <w:br/>
        <w:t>Scripting and breakpointing is also part of this process.</w:t>
        <w:br/>
        <w:t>Relatedly, software engineering combines engineering techniques and principles with software development.</w:t>
        <w:br/>
        <w:t xml:space="preserve"> It is very difficult to determine what are the most popular modern programming languages.</w:t>
        <w:br/>
        <w:t>Some languages are more prone to some kinds of faults because their specification does not require compilers to perform as much checking as other languages.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