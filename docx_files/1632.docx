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They are the building blocks for all software, from the simplest applications to the most sophisticated ones.</w:t>
        <w:br/>
        <w:t>As early as the 9th century, a programmable music sequencer was invented by the Persian Banu Musa brothers, who described an automated mechanical flute player in the Book of Ingenious Devices.</w:t>
        <w:br/>
        <w:t>A study found that a few simple readability transformations made code shorter and drastically reduced the time to understand it.</w:t>
        <w:br/>
        <w:t>The choice of language used is subject to many considerations, such as company policy, suitability to task, availability of third-party packages, or individual preference.</w:t>
        <w:br/>
        <w:t>When debugging the problem in a GUI, the programmer can try to skip some user interaction from the original problem description and check if remaining actions are sufficient for bugs to appear.</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Scripting and breakpointing is also part of this process.</w:t>
        <w:br/>
        <w:t xml:space="preserve"> Debugging is a very important task in the software development process since having defects in a program can have significant consequences for its users.</w:t>
        <w:br/>
        <w:t>However, because an assembly language is little more than a different notation for a machine language,  two machines with different instruction sets also have different assembly languages.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