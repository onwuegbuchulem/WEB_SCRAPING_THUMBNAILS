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FORTRAN, the first widely used high-level language to have a functional implementation, came out in 1957, and many other languages were soon developed—in particular, COBOL aimed at commercial data processing, and Lisp for computer research.</w:t>
        <w:br/>
        <w:t>Many applications use a mix of several languages in their construction and use.</w:t>
        <w:br/>
        <w:t>However, with the concept of the stored-program computer introduced in 1949, both programs and data were stored and manipulated in the same way in computer memory.</w:t>
        <w:br/>
        <w:t>Normally the first step in debugging is to attempt to reproduce the problem.</w:t>
        <w:br/>
        <w:t>For this purpose, algorithms are classified into orders using so-called Big O notation, which expresses resource use, such as execution time or memory consumption, in terms of the size of an input.</w:t>
        <w:br/>
        <w:t>Proficient programming thus usually requires expertise in several different subjects, including knowledge of the application domain, specialized algorithms, and formal logic.</w:t>
        <w:br/>
        <w:t>Many programmers use forms of Agile software development where the various stages of formal software development are more integrated together into short cycles that take a few weeks rather than years.</w:t>
        <w:br/>
        <w:t>Integrated development environments (IDEs) aim to integrate all such help.</w:t>
        <w:br/>
        <w:t xml:space="preserve"> Whatever the approach to development may be, the final program must satisfy some fundamental properties.</w:t>
        <w:br/>
        <w:t>Transpiling on the other hand, takes the source-code from a high-level programming language and converts it into bytecode.</w:t>
        <w:br/>
        <w:t>Assembly languages were soon developed that let the programmer specify instruction in a text format (e.g., ADD X, TOTAL), with abbreviations for each operation code and meaningful names for specifying addresses.</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