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Some text editors such as Emacs allow GDB to be invoked through them, to provide a visual environment.</w:t>
        <w:br/>
        <w:t>Transpiling on the other hand, takes the source-code from a high-level programming language and converts it into bytecode.</w:t>
        <w:br/>
        <w:t>FORTRAN, the first widely used high-level language to have a functional implementation, came out in 1957, and many other languages were soon developed—in particular, COBOL aimed at commercial data processing, and Lisp for computer research.</w:t>
        <w:br/>
        <w:t>In 1206, the Arab engineer Al-Jazari invented a programmable drum machine where a musical mechanical automaton could be made to play different rhythms and drum patterns, via pegs and cams.</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The Unified Modeling Language (UML) is a notation used for both the OOAD and MDA.</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Debugging is often done with IDEs. Standalone debuggers like GDB are also used, and these often provide less of a visual environment, usually using a command line.</w:t>
        <w:br/>
        <w:t xml:space="preserve"> The first step in most formal software development processes is requirements analysis, followed by testing to determine value modeling, implementation, and failure elimination (debugging).</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