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As early as the 9th century, a programmable music sequencer was invented by the Persian Banu Musa brothers, who described an automated mechanical flute player in the Book of Ingenious Devices.</w:t>
        <w:br/>
        <w:t xml:space="preserve"> Popular modeling techniques include Object-Oriented Analysis and Design (OOAD) and Model-Driven Architecture (MDA).</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Various visual programming languages have also been developed with the intent to resolve readability concerns by adopting non-traditional approaches to code structure and display.</w:t>
        <w:br/>
        <w:t xml:space="preserve"> A similar technique used for database design is Entity-Relationship Modeling (ER Modeling).</w:t>
        <w:br/>
        <w:t xml:space="preserve"> Programs were mostly entered using punched cards or paper tape.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