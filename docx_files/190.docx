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By the late 1960s, data storage devices and computer terminals became inexpensive enough that programs could be created by typing directly into the computers.</w:t>
        <w:br/>
        <w:t>They are the building blocks for all software, from the simplest applications to the most sophisticated ones.</w:t>
        <w:br/>
        <w:t>This is interpreted into machine code.</w:t>
        <w:br/>
        <w:t>Programming languages are essential for software development.</w:t>
        <w:br/>
        <w:t>This can be a non-trivial task, for example as with parallel processes or some unusual software bugs.</w:t>
        <w:br/>
        <w:t>Compiling takes the source code from a low-level programming language and converts it into machine code.</w:t>
        <w:br/>
        <w:t>Some languages are more prone to some kinds of faults because their specification does not require compilers to perform as much checking as other languages.</w:t>
        <w:br/>
        <w:t>Normally the first step in debugging is to attempt to reproduce the problem.</w:t>
        <w:br/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  <w:br/>
        <w:t>Unreadable code often leads to bugs, inefficiencies, and duplicated code.</w:t>
        <w:br/>
        <w:t xml:space="preserve"> Popular modeling techniques include Object-Oriented Analysis and Design (OOAD) and Model-Driven Architecture (MDA).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