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It affects the aspects of quality above, including portability, usability and most importantly maintainability.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Text editors were also developed that allowed changes and corrections to be made much more easily than with punched cards.</w:t>
        <w:br/>
        <w:t>The Unified Modeling Language (UML) is a notation used for both the OOAD and MDA.</w:t>
        <w:br/>
        <w:t>It is usually easier to code in "high-level" languages than in "low-level" ones.</w:t>
        <w:br/>
        <w:t>However, Charles Babbage had already written his first program for the Analytical Engine in 1837.</w:t>
        <w:br/>
        <w:t>Scripting and breakpointing is also part of this process.</w:t>
        <w:br/>
        <w:t>The choice of language used is subject to many considerations, such as company policy, suitability to task, availability of third-party packages, or individual preference.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It is usually easier to code in "high-level" languages than in "low-level" ones.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One approach popular for requirements analysis is Use Case analysis.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