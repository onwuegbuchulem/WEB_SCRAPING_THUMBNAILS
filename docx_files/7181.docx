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This is interpreted into machine code.</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There exist a lot of different approaches for each of those tasks.</w:t>
        <w:br/>
        <w:t>However, with the concept of the stored-program computer introduced in 1949, both programs and data were stored and manipulated in the same way in computer memory.</w:t>
        <w:br/>
        <w:t>There exist a lot of different approaches for each of those tasks.</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Provided the functions in a library follow the appropriate run-time conventions (e.g., method of passing arguments), then these functions may be written in any other language.</w:t>
        <w:br/>
        <w:t>Relatedly, software engineering combines engineering techniques and principles with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Compiling takes the source code from a low-level programming language and converts it into machine code.</w:t>
        <w:br/>
        <w:t>Unreadable code often leads to bugs, inefficiencies, and duplicated code.</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