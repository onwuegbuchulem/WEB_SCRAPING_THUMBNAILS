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is usually easier to code in "high-level" languages than in "low-level" ones.</w:t>
        <w:br/>
        <w:t>Techniques like Code refactoring can enhance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with the concept of the stored-program computer introduced in 1949, both programs and data were stored and manipulated in the same way in computer memory.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Provided the functions in a library follow the appropriate run-time conventions (e.g., method of passing arguments), then these functions may be written in any other language.</w:t>
        <w:br/>
        <w:t>They are the building blocks for all software, from the simplest applications to the most sophisticated ones.</w:t>
        <w:br/>
        <w:t>Provided the functions in a library follow the appropriate run-time conventions (e.g., method of passing arguments), then these functions may be written in any other language.</w:t>
        <w:br/>
        <w:t>By the late 1960s, data storage devices and computer terminals became inexpensive enough that programs could be created by typing directly into the computers.</w:t>
        <w:br/>
        <w:t xml:space="preserve"> A similar technique used for database design is Entity-Relationship Modeling (ER Modeling).</w:t>
        <w:br/>
        <w:t>Many applications use a mix of several languages in their construction and use.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