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They are the building blocks for all software, from the simplest applications to the most sophisticated ones.</w:t>
        <w:br/>
        <w:t>It affects the aspects of quality above, including portability, usability and most importantly maintainability.</w:t>
        <w:br/>
        <w:t>Techniques like Code refactoring can enhance readability.</w:t>
        <w:b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There exist a lot of different approaches for each of those tasks.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