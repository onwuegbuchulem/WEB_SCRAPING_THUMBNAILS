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Many factors, having little or nothing to do with the ability of the computer to efficiently compile and execute the code, contribute to readability.</w:t>
        <w:br/>
        <w:t>This is interpreted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Normally the first step in debugging is to attempt to reproduce the problem.</w:t>
        <w:br/>
        <w:t>However, because an assembly language is little more than a different notation for a machine language,  two machines with different instruction sets also have different assembly languages.</w:t>
        <w:br/>
        <w:t>It affects the aspects of quality above, including portability, usability and most importantly maintainability.</w:t>
        <w:br/>
        <w:t>The Unified Modeling Language (UML) is a notation used for both the OOAD and MDA.</w:t>
        <w:br/>
        <w:t>The source code of a program is written in one or more languages that are intelligible to programmers, rather than machine code, which is directly executed by the central processing unit.</w:t>
        <w:br/>
        <w:t>Integrated development environments (IDEs) aim to integrate all such help.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Code-breaking algorithms have also existed for centuries.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