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However, because an assembly language is little more than a different notation for a machine language,  two machines with different instruction sets also have different assembly languages.</w:t>
        <w:br/>
        <w:t>Provided the functions in a library follow the appropriate run-time conventions (e.g., method of passing arguments), then these functions may be written in any other language.</w:t>
        <w:br/>
        <w:t>This can be a non-trivial task, for example as with parallel processes or some unusual software bugs.</w:t>
        <w:br/>
        <w:t>Many factors, having little or nothing to do with the ability of the computer to efficiently compile and execute the code, contribute to readability.</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In 1801, the Jacquard loom could produce entirely different weaves by changing the "program" – a series of pasteboard cards with holes punched in them.</w:t>
        <w:br/>
        <w:t xml:space="preserve"> Readability is important because programmers spend the majority of their time reading, trying to understand, reusing and modifying existing source code, rather than writing new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