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Some text editors such as Emacs allow GDB to be invoked through them, to provide a visual environment.</w:t>
        <w:br/>
        <w:t>However, Charles Babbage had already written his first program for the Analytical Engine in 1837.</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 xml:space="preserve"> Code-breaking algorithms have also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