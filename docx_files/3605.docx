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In 1206, the Arab engineer Al-Jazari invented a programmable drum machine where a musical mechanical automaton could be made to play different rhythms and drum patterns, via pegs and cams.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To produce machine code, the source code must either be compiled or transpiled.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text editors such as Emacs allow GDB to be invoked through them, to provide a visual environment.</w:t>
        <w:br/>
        <w:t xml:space="preserve"> Code-breaking algorithms have also existed for centuries.</w:t>
        <w:br/>
        <w:t xml:space="preserve"> High-level languages made the process of developing a program simpler and more understandable, and less bound to the underlying hardware.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is usually easier to code in "high-level" languages than in "low-level"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