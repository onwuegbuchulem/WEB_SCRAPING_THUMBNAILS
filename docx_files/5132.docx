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It affects the aspects of quality above, including portability, usability and most importantly maintainability.</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One approach popular for requirements analysis is Use Case analysis.</w:t>
        <w:br/>
        <w:t>Normally the first step in debugging is to attempt to reproduce the problem.</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 xml:space="preserve"> Machine code was the language of early programs, written in the instruction set of the particular machine, often in binary notation.</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