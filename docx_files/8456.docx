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Integrated development environments (IDEs) aim to integrate all such help.</w:t>
        <w:br/>
        <w:t>Programming languages are essential for software development.</w:t>
        <w:br/>
        <w:t>Many factors, having little or nothing to do with the ability of the computer to efficiently compile and execute the code, contribute to readability.</w:t>
        <w:br/>
        <w:t>One approach popular for requirements analysis is Use Case analysis.</w:t>
        <w:br/>
        <w:t>It is usually easier to code in "high-level" languages than in "low-level" ones.</w:t>
        <w:br/>
        <w:t>There are many approaches to the Software development process.</w:t>
        <w:br/>
        <w:t>The Unified Modeling Language (UML) is a notation used for both the OOAD and MDA.</w:t>
        <w:br/>
        <w:t>Techniques like Code refactoring can enhance readability.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Some text editors such as Emacs allow GDB to be invoked through them, to provide a visual environment.</w:t>
        <w:br/>
        <w:t>However, Charles Babbage had already written his first program for the Analytical Engine in 1837.</w:t>
        <w:br/>
        <w:t>Transpiling on the other hand, takes the source-code from a high-level programming language and converts it into bytecode.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