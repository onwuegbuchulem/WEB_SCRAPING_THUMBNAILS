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One approach popular for requirements analysis is Use Case analysis.</w:t>
        <w:br/>
        <w:t>The Unified Modeling Language (UML) is a notation used for both the OOAD and MDA.</w:t>
        <w:br/>
        <w:t>Use of a static code analysis tool can help detect some possible problems.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 xml:space="preserve"> Debugging is a very important task in the software development process since having defects in a program can have significant consequences for its users.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After the bug is reproduced, the input of the program may need to be simplified to make it easier to debug.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