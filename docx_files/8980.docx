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Ideally, the programming language best suited for the task at hand will be selected.</w:t>
        <w:br/>
        <w:t>Many applications use a mix of several languages in their construction and use.</w:t>
        <w:br/>
        <w:t>The source code of a program is written in one or more languages that are intelligible to programmers, rather than machine code, which is directly executed by the central processing unit.</w:t>
        <w:br/>
        <w:t>Many factors, having little or nothing to do with the ability of the computer to efficiently compile and execute the code, contribute to readability.</w:t>
        <w:br/>
        <w:t>As early as the 9th century, a programmable music sequencer was invented by the Persian Banu Musa brothers, who described an automated mechanical flute player in the Book of Ingenious Devices.</w:t>
        <w:br/>
        <w:t>Provided the functions in a library follow the appropriate run-time conventions (e.g., method of passing arguments), then these functions may be written in any other language.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To produce machine code, the source code must either be compiled or transpiled.</w:t>
        <w:br/>
        <w:t>Also, specific user environment and usage history can make it difficult to reproduce the problem.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Techniques like Code refactoring can enhance readability.</w:t>
        <w:br/>
        <w:t>There exist a lot of different approaches for each of those tasks.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