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Proficient programming thus usually requires expertise in several different subjects, including knowledge of the application domain, specialized algorithms, and formal logic.</w:t>
        <w:br/>
        <w:t>The Unified Modeling Language (UML) is a notation used for both the OOAD and MDA.</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 xml:space="preserve"> Programmable devices have existed for centuries.</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