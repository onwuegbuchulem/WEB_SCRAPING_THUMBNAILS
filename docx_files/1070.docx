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To produce machine code, the source code must either be compiled or transpiled.</w:t>
        <w:br/>
        <w:t>They are the building blocks for all software, from the simplest applications to the most sophisticated ones.</w:t>
        <w:br/>
        <w:t>Programming languages are essential for software development.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because an assembly language is little more than a different notation for a machine language,  two machines with different instruction sets also have different assembly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choice of language used is subject to many considerations, such as company policy, suitability to task, availability of third-party packages, or individual preference.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Popular modeling techniques include Object-Oriented Analysis and Design (OOAD) and Model-Driven Architecture (MDA).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It affects the aspects of quality above, including portability, usability and most importantly maintainability.</w:t>
        <w:br/>
        <w:t>Many programmers use forms of Agile software development where the various stages of formal software development are more integrated together into short cycles that take a few weeks rather than years.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