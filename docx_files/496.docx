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br/>
        <w:t>He gave the first description of cryptanalysis by frequency analysis, the earliest code-breaking algorithm.</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Techniques like Code refactoring can enhance readability.</w:t>
        <w:br/>
        <w:t>Normally the first step in debugging is to attempt to reproduce the problem.</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