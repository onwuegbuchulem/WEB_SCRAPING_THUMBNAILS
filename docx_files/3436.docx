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In 1801, the Jacquard loom could produce entirely different weaves by changing the "program" – a series of pasteboard cards with holes punched in them.</w:t>
        <w:br/>
        <w:t>However, because an assembly language is little more than a different notation for a machine language,  two machines with different instruction sets also have different assembly languages.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There exist a lot of different approaches for each of those tasks.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It affects the aspects of quality above, including portability, usability and most importantly maintainability.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Integrated development environments (IDEs) aim to integrate all such help.</w:t>
        <w:br/>
        <w:t>This is interpreted into machine code.</w:t>
        <w:br/>
        <w:t xml:space="preserve"> It is very difficult to determine what are the most popular modern programming languages.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