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When debugging the problem in a GUI, the programmer can try to skip some user interaction from the original problem description and check if remaining actions are sufficient for bugs to appear.</w:t>
        <w:br/>
        <w:t>Ideally, the programming language best suited for the task at hand will be selected.</w:t>
        <w:br/>
        <w:t>Unreadable code often leads to bugs, inefficiencies, and duplicated code.</w:t>
        <w:br/>
        <w:t>In the 9th century, the Arab mathematician Al-Kindi described a cryptographic algorithm for deciphering encrypted code, in A Manuscript on Deciphering Cryptographic Messages.</w:t>
        <w:br/>
        <w:t>In 1801, the Jacquard loom could produce entirely different weaves by changing the "program" – a series of pasteboard cards with holes punched in them.</w:t>
        <w:br/>
        <w:t>The choice of language used is subject to many considerations, such as company policy, suitability to task, availability of third-party packages, or individual preference.</w:t>
        <w:br/>
        <w:t>Compilers harnessed the power of computers to make programming easier by allowing programmers to specify calculations by entering a formula using infix notation.</w:t>
        <w:br/>
        <w:t>He gave the first description of cryptanalysis by frequency analysis, the earliest code-breaking algorithm.</w:t>
        <w:br/>
        <w:t>When debugging the problem in a GUI, the programmer can try to skip some user interaction from the original problem description and check if remaining actions are sufficient for bugs to appear.</w:t>
        <w:br/>
        <w:t>For example, when a bug in a compiler can make it crash when parsing some large source file, a simplification of the test case that results in only few lines from the original source file can be sufficient to reproduce the same crash.</w:t>
        <w:br/>
        <w:t>However, Charles Babbage had already written his first program for the Analytical Engine in 1837.</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