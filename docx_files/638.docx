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Also, those involved with software development may at times engage in reverse engineering, which is the practice of seeking to understand an existing program so as to re-implement its function in some way.</w:t>
        <w:br/>
        <w:t>Normally the first step in debugging is to attempt to reproduce the problem.</w:t>
        <w:br/>
        <w:t>They are the building blocks for all software, from the simplest applications to the most sophisticated ones.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Techniques like Code refactoring can enhance readability.</w:t>
        <w:br/>
        <w:t>There exist a lot of different approaches for each of those tasks.</w:t>
        <w:br/>
        <w:t>Also, specific user environment and usage history can make it difficult to reproduce the problem.</w:t>
        <w:br/>
        <w:t>Use of a static code analysis tool can help detect some possible problems.</w:t>
        <w:br/>
        <w:t>Ideally, the programming language best suited for the task at hand will be selected.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 example, COBOL is still strong in corporate data centers often on large mainframe computers, Fortran in engineering applications, scripting languages in Web development, and C in embedded software.</w:t>
        <w:br/>
        <w:br/>
        <w:t>Compilers harnessed the power of computers to make programming easier by allowing programmers to specify calculations by entering a formula using infix notation.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