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readability is more than just programming style.</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 xml:space="preserve"> Code-breaking algorithms have also existed for centuries.</w:t>
        <w:br/>
        <w:t xml:space="preserve"> High-level languages made the process of developing a program simpler and more understandable, and less bound to the underlying hardware.</w:t>
        <w:br/>
        <w:t xml:space="preserve"> Debugging is often done with IDEs. Standalone debuggers like GDB are also used, and these often provide less of a visual environment, usually using a command line.</w:t>
        <w:br/>
        <w:t xml:space="preserve"> High-level languages made the process of developing a program simpler and more understandable, and less bound to the underlying hardware.</w:t>
        <w:br/>
        <w:t>To produce machine code, the source code must either be compiled or transpiled.</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