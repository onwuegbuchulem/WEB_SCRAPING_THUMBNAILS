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However, readability is more than just programming style.</w:t>
        <w:br/>
        <w:t>This is interpreted into machine code.</w:t>
        <w:br/>
        <w:t xml:space="preserve"> Implementation techniques include imperative languages (object-oriented or procedural), functional languages, and logic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Provided the functions in a library follow the appropriate run-time conventions (e.g., method of passing arguments), then these functions may be written in any other language.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