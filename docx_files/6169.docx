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Techniques like Code refactoring can enhance readability.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this purpose, algorithms are classified into orders using so-called Big O notation, which expresses resource use, such as execution time or memory consumption, in terms of the size of an input.</w:t>
        <w:br/>
        <w:t>It is usually easier to code in "high-level" languages than in "low-level" ones.</w:t>
        <w:br/>
        <w:t>However, Charles Babbage had already written his first program for the Analytical Engine in 1837.</w:t>
        <w:br/>
        <w:t>Relatedly, software engineering combines engineering techniques and principles with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Unified Modeling Language (UML) is a notation used for both the OOAD and MDA.</w:t>
        <w:br/>
        <w:t>In the 9th century, the Arab mathematician Al-Kindi described a cryptographic algorithm for deciphering encrypted code, in A Manuscript on Deciphering Cryptographic Messages.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This can be a non-trivial task, for example as with parallel processes or some unusual software bugs.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