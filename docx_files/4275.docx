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 gave the first description of cryptanalysis by frequency analysis, the earliest code-breaking algorithm.</w:t>
        <w:br/>
        <w:t>For example, COBOL is still strong in corporate data centers often on large mainframe computers, Fortran in engineering applications, scripting languages in Web development, and C in embedded software.</w:t>
        <w:br/>
        <w:t>The choice of language used is subject to many considerations, such as company policy, suitability to task, availability of third-party packages, or individual preference.</w:t>
        <w:br/>
        <w:t>It is usually easier to code in "high-level" languages than in "low-level" ones.</w:t>
        <w:br/>
        <w:t>In 1206, the Arab engineer Al-Jazari invented a programmable drum machine where a musical mechanical automaton could be made to play different rhythms and drum patterns, via pegs and cams.</w:t>
        <w:br/>
        <w:t>The choice of language used is subject to many considerations, such as company policy, suitability to task, availability of third-party packages, or individual preference.</w:t>
        <w:br/>
        <w:t>The choice of language used is subject to many considerations, such as company policy, suitability to task, availability of third-party packages, or individual preference.</w:t>
        <w:br/>
        <w:t>The source code of a program is written in one or more languages that are intelligible to programmers, rather than machine code, which is directly executed by the central processing unit.</w:t>
        <w:br/>
        <w:t>Normally the first step in debugging is to attempt to reproduce the problem.</w:t>
        <w:br/>
        <w:t>In the 9th century, the Arab mathematician Al-Kindi described a cryptographic algorithm for deciphering encrypted code, in A Manuscript on Deciphering Cryptographic Messages.</w:t>
        <w:br/>
        <w:t>It is usually easier to code in "high-level" languages than in "low-level" ones.</w:t>
        <w:br/>
        <w:t>Normally the first step in debugging is to attempt to reproduce the problem.</w:t>
        <w:br/>
        <w:t>Expert programmers are familiar with a variety of well-established algorithms and their respective complexities and use this knowledge to choose algorithms that are best suited to the circumstances.</w:t>
        <w:br/>
        <w:t>Compiling takes the source code from a low-level programming language and converts it into machine code.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