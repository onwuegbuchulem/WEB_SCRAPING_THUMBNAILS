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He gave the first description of cryptanalysis by frequency analysis, the earliest code-breaking algorithm.</w:t>
        <w:br/>
        <w:t>Many applications use a mix of several languages in their construction and use.</w:t>
        <w:br/>
        <w:t>One approach popular for requirements analysis is Use Case analysis.</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It is usually easier to code in "high-level" languages than in "low-level" ones.</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Also, specific user environment and usage history can make it difficult to reproduce the problem.</w:t>
        <w:br/>
        <w:t>Transpiling on the other hand, takes the source-code from a high-level programming language and converts it into bytecode.</w:t>
        <w:br/>
        <w:t xml:space="preserve"> Following a consistent programming style often helps readability.</w:t>
        <w:b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