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 following properties are among the most important:</w:t>
        <w:br/>
        <w:br/>
        <w:t xml:space="preserve"> In computer programming, readability refers to the ease with which a human reader can comprehend the purpose, control flow, and operation of source code.</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It is usually easier to code in "high-level" languages than in "low-level" ones.</w:t>
        <w:br/>
        <w:t>This is interpreted into machine code.</w:t>
        <w:b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