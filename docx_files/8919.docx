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For example, when a bug in a compiler can make it crash when parsing some large source file, a simplification of the test case that results in only few lines from the original source file can be sufficient to reproduce the same crash.</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However, readability is more than just programming style.</w:t>
        <w:br/>
        <w:t>This is interpreted into machine code.</w:t>
        <w:br/>
        <w:t>To produce machine code, the source code must either be compiled or transpiled.</w:t>
        <w:br/>
        <w:t>Text editors were also developed that allowed changes and corrections to be made much more easily than with punched cards.</w:t>
        <w:br/>
        <w:br/>
        <w:t>The first compiler related tool, the A-0 System, was developed in 1952 by Grace Hopper, who also coined the term 'compiler'.</w:t>
        <w:br/>
        <w:t xml:space="preserve"> Debugging is a very important task in the software development process since having defects in a program can have significant consequences for its users.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