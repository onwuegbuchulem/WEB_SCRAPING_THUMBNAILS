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Also, specific user environment and usage history can make it difficult to reproduce the problem.</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The choice of language used is subject to many considerations, such as company policy, suitability to task, availability of third-party packages, or individual preference.</w:t>
        <w:br/>
        <w:t>They are the building blocks for all software, from the simplest applications to the most sophisticated ones.</w:t>
        <w:br/>
        <w:t>In 1801, the Jacquard loom could produce entirely different weaves by changing the "program" – a series of pasteboard cards with holes punched in them.</w:t>
        <w:br/>
        <w:t>To produce machine code, the source code must either be compiled or transpiled.</w:t>
        <w:br/>
        <w:t>In 1206, the Arab engineer Al-Jazari invented a programmable drum machine where a musical mechanical automaton could be made to play different rhythms and drum patterns, via pegs and cams.</w:t>
        <w:br/>
        <w:t>Relatedly, software engineering combines engineering techniques and principles with software development.</w:t>
        <w:br/>
        <w:t>The choice of language used is subject to many considerations, such as company policy, suitability to task, availability of third-party packages, or individual preference.</w:t>
        <w:br/>
        <w:t>However, because an assembly language is little more than a different notation for a machine language,  two machines with different instruction sets also have different assembly languages.</w:t>
        <w:br/>
        <w:t>To produce machine code, the source code must either be compiled or transpiled.</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