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However, because an assembly language is little more than a different notation for a machine language,  two machines with different instruction sets also have different assembly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Scripting and breakpointing is also part of this process.</w:t>
        <w:br/>
        <w:t>Trial-and-error/divide-and-conquer is needed: the programmer will try to remove some parts of the original test case and check if the problem still exists.</w:t>
        <w:br/>
        <w:t>Ideally, the programming language best suited for the task at hand will be selected.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Machine code was the language of early programs, written in the instruction set of the particular machine, often in binary notation.</w:t>
        <w:br/>
        <w:t>Trial-and-error/divide-and-conquer is needed: the programmer will try to remove some parts of the original test case and check if the problem still exists.</w:t>
        <w:br/>
        <w:t xml:space="preserve"> Some languages are very popular for particular kinds of applications, while some languages are regularly used to write many different kinds of applications.</w:t>
        <w:br/>
        <w:t>In 1801, the Jacquard loom could produce entirely different weaves by changing the "program" – a series of pasteboard cards with holes punched in them.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