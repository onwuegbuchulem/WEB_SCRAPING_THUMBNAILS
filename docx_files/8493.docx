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 xml:space="preserve"> Various visual programming languages have also been developed with the intent to resolve readability concerns by adopting non-traditional approaches to code structure and display.</w:t>
        <w:br/>
        <w:t xml:space="preserve"> Popular modeling techniques include Object-Oriented Analysis and Design (OOAD) and Model-Driven Architecture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1206, the Arab engineer Al-Jazari invented a programmable drum machine where a musical mechanical automaton could be made to play different rhythms and drum patterns, via pegs and cams.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