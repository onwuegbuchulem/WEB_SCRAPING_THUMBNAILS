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Techniques like Code refactoring can enhance readability.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Relatedly, software engineering combines engineering techniques and principles with software development.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Many factors, having little or nothing to do with the ability of the computer to efficiently compile and execute the code, contribute to readability.</w:t>
        <w:br/>
        <w:t xml:space="preserve"> High-level languages made the process of developing a program simpler and more understandable, and less bound to the underlying hardware.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