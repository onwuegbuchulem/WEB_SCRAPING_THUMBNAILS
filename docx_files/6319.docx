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choice of language used is subject to many considerations, such as company policy, suitability to task, availability of third-party packages, or individual preference.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1206, the Arab engineer Al-Jazari invented a programmable drum machine where a musical mechanical automaton could be made to play different rhythms and drum patterns, via pegs and cams.</w:t>
        <w:br/>
        <w:t>To produce machine code, the source code must either be compiled or transpiled.</w:t>
        <w:br/>
        <w:t xml:space="preserve"> Some languages are very popular for particular kinds of applications, while some languages are regularly used to write many different kinds of applications.</w:t>
        <w:br/>
        <w:t>The source code of a program is written in one or more languages that are intelligible to programmers, rather than machine code, which is directly executed by the central processing unit.</w:t>
        <w:br/>
        <w:t>Ideally, the programming language best suited for the task at hand will be selected.</w:t>
        <w:br/>
        <w:t>There are many approaches to the Software development process.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Normally the first step in debugging is to attempt to reproduce the problem.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