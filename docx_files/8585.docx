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Techniques like Code refactoring can enhance readability.</w:t>
        <w:br/>
        <w:t>The source code of a program is written in one or more languages that are intelligible to programmers, rather than machine code, which is directly executed by the central processing unit.</w:t>
        <w:br/>
        <w:t>Transpiling on the other hand, takes the source-code from a high-level programming language and converts it into bytecode.</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