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Programming languages are essential for software development.</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 xml:space="preserve"> Popular modeling techniques include Object-Oriented Analysis and Design (OOAD) and Model-Driven Architecture (MDA).</w:t>
        <w:br/>
        <w:t>In 1801, the Jacquard loom could produce entirely different weaves by changing the "program" – a series of pasteboard cards with holes punched in them.</w:t>
        <w:br/>
        <w:t>Compiling takes the source code from a low-level programming language and converts it into machine code.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