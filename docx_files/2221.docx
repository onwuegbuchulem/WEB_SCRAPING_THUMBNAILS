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This can be a non-trivial task, for example as with parallel processes or some unusual software bugs.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One approach popular for requirements analysis is Use Case analysis.</w:t>
        <w:br/>
        <w:t>Trial-and-error/divide-and-conquer is needed: the programmer will try to remove some parts of the original test case and check if the problem still exists.</w:t>
        <w:br/>
        <w:t xml:space="preserve"> Debugging is often done with IDEs. Standalone debuggers like GDB are also used, and these often provide less of a visual environment, usually using a command line.</w:t>
        <w:br/>
        <w:t>Programming languages are essential for software development.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Various visual programming languages have also been developed with the intent to resolve readability concerns by adopting non-traditional approaches to code structure and display.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