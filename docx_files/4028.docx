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Transpiling on the other hand, takes the source-code from a high-level programming language and converts it into bytecode.</w:t>
        <w:br/>
        <w:t>For this purpose, algorithms are classified into orders using so-called Big O notation, which expresses resource use, such as execution time or memory consumption, in terms of the size of an input.</w:t>
        <w:br/>
        <w:t>Unreadable code often leads to bugs, inefficiencies, and duplicated code.</w:t>
        <w:br/>
        <w:t>Relatedly, software engineering combines engineering techniques and principles with software development.</w:t>
        <w:br/>
        <w:t>However, because an assembly language is little more than a different notation for a machine language,  two machines with different instruction sets also have different assembly languages.</w:t>
        <w:br/>
        <w:t>The following properties are among the most important:</w:t>
        <w:br/>
        <w:br/>
        <w:t xml:space="preserve"> In computer programming, readability refers to the ease with which a human reader can comprehend the purpose, control flow, and operation of source code.</w:t>
        <w:br/>
        <w:t>This can be a non-trivial task, for example as with parallel processes or some unusual software bugs.</w:t>
        <w:br/>
        <w:t>Compiling takes the source code from a low-level programming language and converts it into machine code.</w:t>
        <w:br/>
        <w:t>Unreadable code often leads to bugs, inefficiencies, and duplicated code.</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Transpiling on the other hand, takes the source-code from a high-level programming language and converts it into bytecode.</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