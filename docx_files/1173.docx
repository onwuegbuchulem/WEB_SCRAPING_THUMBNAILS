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Integrated development environments (IDEs) aim to integrate all such help.</w:t>
        <w:br/>
        <w:t>Scripting and breakpointing is also part of this process.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 xml:space="preserve"> Implementation techniques include imperative languages (object-oriented or procedural), functional languages, and logic languages.</w:t>
        <w:br/>
        <w:t>He gave the first description of cryptanalysis by frequency analysis, the earliest code-breaking algorithm.</w:t>
        <w:br/>
        <w:t xml:space="preserve"> Machine code was the language of early programs, written in the instruction set of the particular machine, often in binary notation.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