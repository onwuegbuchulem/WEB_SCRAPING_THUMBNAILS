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Unreadable code often leads to bugs, inefficiencies, and duplicated code.</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Programming languages are essential for software development.</w:t>
        <w:br/>
        <w:t>They are the building blocks for all software, from the simplest applications to the most sophisticated ones.</w:t>
        <w:br/>
        <w:t>One approach popular for requirements analysis is Use Case analysis.</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One approach popular for requirements analysis is Use Case analysis.</w:t>
        <w:br/>
        <w:t xml:space="preserve"> Programmable devices have existed for centuries.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