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He gave the first description of cryptanalysis by frequency analysis, the earliest code-breaking algorithm.</w:t>
        <w:br/>
        <w:t>One approach popular for requirements analysis is Use Case analysis.</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Implementation techniques include imperative languages (object-oriented or procedural), functional languages, and logic languages.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