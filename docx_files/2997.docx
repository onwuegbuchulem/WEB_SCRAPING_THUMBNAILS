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Text editors were also developed that allowed changes and corrections to be made much more easily than with punched cards.</w:t>
        <w:br/>
        <w:t>Also, specific user environment and usage history can make it difficult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 xml:space="preserve"> After the bug is reproduced, the input of the program may need to be simplified to make it easier to debug.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readability is more than just programming style.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