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One approach popular for requirements analysis is Use Case analysis.</w:t>
        <w:br/>
        <w:t>Programming involves tasks such as analysis, generating algorithms, profiling algorithms' accuracy and resource consumption, and the implementation of algorithms (usually in a particular programming language, commonly referred to as coding).</w:t>
        <w:br/>
        <w:t>It is usually easier to code in "high-level" languages than in "low-level" ones.</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 xml:space="preserve"> Some languages are very popular for particular kinds of applications, while some languages are regularly used to write many different kinds of applications.</w:t>
        <w:br/>
        <w:t>Many applications use a mix of several languages in their construction and use.</w:t>
        <w:br/>
        <w:t>He gave the first description of cryptanalysis by frequency analysis, the earliest code-breaking algorithm.</w:t>
        <w:br/>
        <w:t>However, readability is more than just programming style.</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