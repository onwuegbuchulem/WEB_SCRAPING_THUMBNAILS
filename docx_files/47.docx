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The choice of language used is subject to many considerations, such as company policy, suitability to task, availability of third-party packages, or individual preference.</w:t>
        <w:br/>
        <w:t>There are many approaches to the Software development process.</w:t>
        <w:br/>
        <w:t>In the 9th century, the Arab mathematician Al-Kindi described a cryptographic algorithm for deciphering encrypted code, in A Manuscript on Deciphering Cryptographic Messages.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 xml:space="preserve"> Machine code was the language of early programs, written in the instruction set of the particular machine, often in binary notation.</w:t>
        <w:br/>
        <w:t>Ideally, the programming language best suited for the task at hand will be selected.</w:t>
        <w:br/>
        <w:t>This can be a non-trivial task, for example as with parallel processes or some unusual software bugs.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