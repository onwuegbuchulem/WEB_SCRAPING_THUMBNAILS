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Also, those involved with software development may at times engage in reverse engineering, which is the practice of seeking to understand an existing program so as to re-implement its function in some way.</w:t>
        <w:br/>
        <w:t>Relatedly, software engineering combines engineering techniques and principles with software development.</w:t>
        <w:br/>
        <w:t>However, readability is more than just programming style.</w:t>
        <w:br/>
        <w:t>Also, specific user environment and usage history can make it difficult to reproduce the problem.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Integrated development environments (IDEs) aim to integrate all such help.</w:t>
        <w:br/>
        <w:t>Ideally, the programming language best suited for the task at hand will be selected.</w:t>
        <w:br/>
        <w:t>Trial-and-error/divide-and-conquer is needed: the programmer will try to remove some parts of the original test case and check if the problem still exists.</w:t>
        <w:br/>
        <w:t>Trial-and-error/divide-and-conquer is needed: the programmer will try to remove some parts of the original test case and check if the problem still exists.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However, Charles Babbage had already written his first program for the Analytical Engine in 1837.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It is very difficult to determine what are the most popular modern programming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