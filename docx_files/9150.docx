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They are the building blocks for all software, from the simplest applications to the most sophisticated ones.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However, readability is more than just programming style.</w:t>
        <w:br/>
        <w:t>Programming languages are essential for software development.</w:t>
        <w:br/>
        <w:t>By the late 1960s, data storage devices and computer terminals became inexpensive enough that programs could be created by typing directly into the computers.</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