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>To produce machine code, the source code must either be compiled or transpiled.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Scripting and breakpointing is also part of this process.</w:t>
        <w:br/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