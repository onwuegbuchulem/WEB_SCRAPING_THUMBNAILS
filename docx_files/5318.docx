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are the building blocks for all software, from the simplest applications to the most sophisticated ones.</w:t>
        <w:br/>
        <w:t>It is usually easier to code in "high-level" languages than in "low-level" ones.</w:t>
        <w:br/>
        <w:t>For example, COBOL is still strong in corporate data centers often on large mainframe computers, Fortran in engineering applications, scripting languages in Web development, and C in embedded software.</w:t>
        <w:br/>
        <w:t>Many factors, having little or nothing to do with the ability of the computer to efficiently compile and execute the code, contribute to readability.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He gave the first description of cryptanalysis by frequency analysis, the earliest code-breaking algorithm.</w:t>
        <w:br/>
        <w:t>When debugging the problem in a GUI, the programmer can try to skip some user interaction from the original problem description and check if remaining actions are sufficient for bugs to appear.</w:t>
        <w:br/>
        <w:t>In 1801, the Jacquard loom could produce entirely different weaves by changing the "program" – a series of pasteboard cards with holes punched in them.</w:t>
        <w:br/>
        <w:t>Integrated development environments (IDEs) aim to integrate all such help.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However, Charles Babbage had already written his first program for the Analytical Engine in 1837.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 xml:space="preserve"> Whatever the approach to development may be, the final program must satisfy some fundamental properties.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