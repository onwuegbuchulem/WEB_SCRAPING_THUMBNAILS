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Scripting and breakpointing is also part of this process.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One approach popular for requirements analysis is Use Case analysis.</w:t>
        <w:br/>
        <w:t>Unreadable code often leads to bugs, inefficiencies, and duplicated code.</w:t>
        <w:br/>
        <w:t>The Unified Modeling Language (UML) is a notation used for both the OOAD and MDA.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