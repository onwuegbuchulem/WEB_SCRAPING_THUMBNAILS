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Expert programmers are familiar with a variety of well-established algorithms and their respective complexities and use this knowledge to choose algorithms that are best suited to the circumstances.</w:t>
        <w:br/>
        <w:t>The choice of language used is subject to many considerations, such as company policy, suitability to task, availability of third-party packages, or individual preference.</w:t>
        <w:br/>
        <w:t>Languages form an approximate spectrum from "low-level" to "high-level"; "low-level" languages are typically more machine-oriented and faster to execute, whereas "high-level" languages are more abstract and easier to use but execute less quickly.</w:t>
        <w:br/>
        <w:t>Also, those involved with software development may at times engage in reverse engineering, which is the practice of seeking to understand an existing program so as to re-implement its function in some way.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A similar technique used for database design is Entity-Relationship Modeling (ER Modeling).</w:t>
        <w:br/>
        <w:t>The Unified Modeling Language (UML) is a notation used for both the OOAD and MDA.</w:t>
        <w:br/>
        <w:t xml:space="preserve"> Debugging is a very important task in the software development process since having defects in a program can have significant consequences for its users.</w:t>
        <w:br/>
        <w:t xml:space="preserve"> Different programming languages support different styles of programming (called programming paradigms).</w:t>
        <w:br/>
        <w:t>It is usually easier to code in "high-level" languages than in "low-level" ones.</w:t>
        <w:br/>
        <w:t>Relatedly, software engineering combines engineering techniques and principles with software development.</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