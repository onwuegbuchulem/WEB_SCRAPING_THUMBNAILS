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Some languages are more prone to some kinds of faults because their specification does not require compilers to perform as much checking as other languages.</w:t>
        <w:br/>
        <w:t>Integrated development environments (IDEs) aim to integrate all such help.</w:t>
        <w:br/>
        <w:t>It affects the aspects of quality above, including portability, usability and most importantly maintainability.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When debugging the problem in a GUI, the programmer can try to skip some user interaction from the original problem description and check if remaining actions are sufficient for bugs to appear.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are many approaches to the Software development process.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Expert programmers are familiar with a variety of well-established algorithms and their respective complexities and use this knowledge to choose algorithms that are best suited to the circumstances.</w:t>
        <w:br/>
        <w:t>In the 9th century, the Arab mathematician Al-Kindi described a cryptographic algorithm for deciphering encrypted code, in A Manuscript on Deciphering Cryptographic Messages.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is usually easier to code in "high-level" languages than in "low-level" ones.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