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text editors such as Emacs allow GDB to be invoked through them, to provide a visual environment.</w:t>
        <w:br/>
        <w:t>For example, when a bug in a compiler can make it crash when parsing some large source file, a simplification of the test case that results in only few lines from the original source file can be sufficient to reproduce the same crash.</w:t>
        <w:br/>
        <w:t>Scripting and breakpointing is also part of this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Integrated development environments (IDEs) aim to integrate all such help.</w:t>
        <w:br/>
        <w:t>Integrated development environments (IDEs) aim to integrate all such help.</w:t>
        <w:br/>
        <w:t>Unreadable code often leads to bugs, inefficiencies, and duplicated code.</w:t>
        <w:br/>
        <w:t>FORTRAN, the first widely used high-level language to have a functional implementation, came out in 1957, and many other languages were soon developed—in particular, COBOL aimed at commercial data processing, and Lisp for computer research.</w:t>
        <w:br/>
        <w:t>Programming involves tasks such as analysis, generating algorithms, profiling algorithms' accuracy and resource consumption, and the implementation of algorithms (usually in a particular programming language, commonly referred to as coding).</w:t>
        <w:br/>
        <w:t>Unreadable code often leads to bugs, inefficiencies, and duplicated code.</w:t>
        <w:br/>
        <w:t>Programming involves tasks such as analysis, generating algorithms, profiling algorithms' accuracy and resource consumption, and the implementation of algorithms (usually in a particular programming language, commonly referred to as coding).</w:t>
        <w:br/>
        <w:t>However, because an assembly language is little more than a different notation for a machine language,  two machines with different instruction sets also have different assembly languages.</w:t>
        <w:br/>
        <w:t>The Unified Modeling Language (UML) is a notation used for both the OOAD and MDA.</w:t>
        <w:br/>
        <w:t>Integrated development environments (IDEs) aim to integrate all such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