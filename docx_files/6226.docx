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Relatedly, software engineering combines engineering techniques and principles with software development.</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It is usually easier to code in "high-level" languages than in "low-level" ones.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 xml:space="preserve"> Implementation techniques include imperative languages (object-oriented or procedural), functional languages, and logic languages.</w:t>
        <w:br/>
        <w:t>He gave the first description of cryptanalysis by frequency analysis, the earliest code-breaking algorithm.</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