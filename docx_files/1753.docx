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One approach popular for requirements analysis is Use Case analysis.</w:t>
        <w:br/>
        <w:t>Normally the first step in debugging is to attempt to reproduce the problem.</w:t>
        <w:br/>
        <w:t>There exist a lot of different approaches for each of those tasks.</w:t>
        <w:br/>
        <w:t>It is usually easier to code in "high-level" languages than in "low-level" ones.</w:t>
        <w:br/>
        <w:t>However, readability is more than just programming style.</w:t>
        <w:br/>
        <w:t xml:space="preserve"> Implementation techniques include imperative languages (object-oriented or procedural), functional languages, and logic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Ideally, the programming language best suited for the task at hand will be selected.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