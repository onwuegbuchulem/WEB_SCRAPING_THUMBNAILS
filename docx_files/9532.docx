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Many factors, having little or nothing to do with the ability of the computer to efficiently compile and execute the code, contribute to readability.</w:t>
        <w:br/>
        <w:t>Unreadable code often leads to bugs, inefficiencies, and duplicated code.</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 xml:space="preserve"> Programmable devices have existed for centuries.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 xml:space="preserve"> A similar technique used for database design is Entity-Relationship Modeling (ER Modeling).</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