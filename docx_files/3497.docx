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Relatedly, software engineering combines engineering techniques and principles with software development.</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is interpreted into machine code.</w:t>
        <w:br/>
        <w:t>Also, specific user environment and usage history can make it difficult to reproduce the problem.</w:t>
        <w:br/>
        <w:t>As early as the 9th century, a programmable music sequencer was invented by the Persian Banu Musa brothers, who described an automated mechanical flute player in the Book of Ingenious Devices.</w:t>
        <w:br/>
        <w:t>It affects the aspects of quality above, including portability, usability and most importantly maintainability.</w:t>
        <w:br/>
        <w:t>To produce machine code, the source code must either be compiled or transpiled.</w:t>
        <w:br/>
        <w:t>Techniques like Code refactoring can enhance readability.</w:t>
        <w:br/>
        <w:t>Many programmers use forms of Agile software development where the various stages of formal software development are more integrated together into short cycles that take a few weeks rather than years.</w:t>
        <w:br/>
        <w:t>This can be a non-trivial task, for example as with parallel processes or some unusual software bugs.</w:t>
        <w:br/>
        <w:t>Provided the functions in a library follow the appropriate run-time conventions (e.g., method of passing arguments), then these functions may be written in any other language.</w:t>
        <w:br/>
        <w:t>Programming involves tasks such as analysis, generating algorithms, profiling algorithms' accuracy and resource consumption, and the implementation of algorithms (usually in a particular programming language, commonly referred to as coding).</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