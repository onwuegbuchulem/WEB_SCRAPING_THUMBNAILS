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Trial-and-error/divide-and-conquer is needed: the programmer will try to remove some parts of the original test case and check if the problem still exists.</w:t>
        <w:br/>
        <w:t>Techniques like Code refactoring can enhance readability.</w:t>
        <w:br/>
        <w:t>There are many approaches to the Software development process.</w:t>
        <w:br/>
        <w:t>Expert programmers are familiar with a variety of well-established algorithms and their respective complexities and use this knowledge to choose algorithms that are best suited to the circumstances.</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Expert programmers are familiar with a variety of well-established algorithms and their respective complexities and use this knowledge to choose algorithms that are best suited to the circumstances.</w:t>
        <w:br/>
        <w:t xml:space="preserve"> After the bug is reproduced, the input of the program may need to be simplified to make it easier to debug.</w:t>
        <w:br/>
        <w:t>However, with the concept of the stored-program computer introduced in 1949, both programs and data were stored and manipulated in the same way in computer memory.</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