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Techniques like Code refactoring can enhance readability.</w:t>
        <w:br/>
        <w:t>Use of a static code analysis tool can help detect some possible problems.</w:t>
        <w:br/>
        <w:t>They are the building blocks for all software, from the simplest applications to the most sophisticated ones.</w:t>
        <w:br/>
        <w:t>Normally the first step in debugging is to attempt to reproduce the problem.</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Debugging is a very important task in the software development process since having defects in a program can have significant consequences for its users.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