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Many applications use a mix of several languages in their construction and use.</w:t>
        <w:br/>
        <w:t>Also, specific user environment and usage history can make it difficult to reproduce the problem.</w:t>
        <w:br/>
        <w:t>This can be a non-trivial task, for example as with parallel processes or some unusual software bugs.</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Following a consistent programming style often helps readability.</w:t>
        <w:br/>
        <w:t>He gave the first description of cryptanalysis by frequency analysis, the earliest code-breaking algorithm.</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