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Programming involves tasks such as analysis, generating algorithms, profiling algorithms' accuracy and resource consumption, and the implementation of algorithms (usually in a particular programming language, commonly referred to as coding).</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Compiling takes the source code from a low-level programming language and converts it into machine code.</w:t>
        <w:br/>
        <w:t>Trade-offs from this ideal involve finding enough programmers who know the language to build a team, the availability of compilers for that language, and the efficiency with which programs written in a given language execute.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Code-breaking algorithms have also existed for centuries.</w:t>
        <w:br/>
        <w:t>Trial-and-error/divide-and-conquer is needed: the programmer will try to remove some parts of the original test case and check if the problem still exists.</w:t>
        <w:br/>
        <w:t xml:space="preserve"> Popular modeling techniques include Object-Oriented Analysis and Design (OOAD) and Model-Driven Architecture (MDA).</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