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Normally the first step in debugging is to attempt to reproduce the problem.</w:t>
        <w:br/>
        <w:t>However, Charles Babbage had already written his first program for the Analytical Engine in 1837.</w:t>
        <w:br/>
        <w:t>Many applications use a mix of several languages in their construction and use.</w:t>
        <w:br/>
        <w:t>One approach popular for requirements analysis is Use Case analysis.</w:t>
        <w:br/>
        <w:t>This is interpreted into machine code.</w:t>
        <w:br/>
        <w:t>Proficient programming thus usually requires expertise in several different subjects, including knowledge of the application domain, specialized algorithms, and formal logic.</w:t>
        <w:br/>
        <w:t>Proficient programming thus usually requires expertise in several different subjects, including knowledge of the application domain, specialized algorithms, and formal logic.</w:t>
        <w:br/>
        <w:t>Ideally, the programming language best suited for the task at hand will be selected.</w:t>
        <w:br/>
        <w:t>Programming languages are essential for software development.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The choice of language used is subject to many considerations, such as company policy, suitability to task, availability of third-party packages, or individual preference.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