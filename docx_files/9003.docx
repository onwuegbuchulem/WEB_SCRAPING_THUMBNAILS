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There exist a lot of different approaches for each of those tasks.</w:t>
        <w:br/>
        <w:t>However, readability is more than just programming style.</w:t>
        <w:br/>
        <w:t xml:space="preserve"> Whatever the approach to development may be, the final program must satisfy some fundamental properties.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It is very difficult to determine what are the most popular modern programming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