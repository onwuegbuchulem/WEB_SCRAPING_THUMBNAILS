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 xml:space="preserve"> Computer programmers are those who write computer software.</w:t>
        <w:br/>
        <w:t>It affects the aspects of quality above, including portability, usability and most importantly maintainability.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