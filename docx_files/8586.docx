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Normally the first step in debugging is to attempt to reproduce the problem.</w:t>
        <w:br/>
        <w:t>Scripting and breakpointing is also part of this process.</w:t>
        <w:br/>
        <w:t>However, Charles Babbage had already written his first program for the Analytical Engine in 1837.</w:t>
        <w:br/>
        <w:t>Many factors, having little or nothing to do with the ability of the computer to efficiently compile and execute the code, contribute to readability.</w:t>
        <w:br/>
        <w:t>Normally the first step in debugging is to attempt to reproduce the problem.</w:t>
        <w:br/>
        <w:t>This is interpreted into machine code.</w:t>
        <w:br/>
        <w:t>Scripting and breakpointing is also part of this process.</w:t>
        <w:br/>
        <w:t>The Unified Modeling Language (UML) is a notation used for both the OOAD and MDA.</w:t>
        <w:br/>
        <w:t>Many factors, having little or nothing to do with the ability of the computer to efficiently compile and execute the code, contribute to readability.</w:t>
        <w:br/>
        <w:t>The source code of a program is written in one or more languages that are intelligible to programmers, rather than machine code, which is directly executed by the central processing unit.</w:t>
        <w:br/>
        <w:t>Some text editors such as Emacs allow GDB to be invoked through them, to provide a visual environment.</w:t>
        <w:br/>
        <w:t>Compilers harnessed the power of computers to make programming easier by allowing programmers to specify calculations by entering a formula using infix notation.</w:t>
        <w:br/>
        <w:t>The Unified Modeling Language (UML) is a notation used for both the OOAD and MDA.</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br/>
        <w:t xml:space="preserve"> Computer programming is the process of performing particular computations (or more generally, accomplishing specific computing results), usually by designing and building executable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