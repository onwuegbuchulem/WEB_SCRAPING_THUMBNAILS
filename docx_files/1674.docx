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This is interpreted into machine code.</w:t>
        <w:br/>
        <w:t>However, with the concept of the stored-program computer introduced in 1949, both programs and data were stored and manipulated in the same way in computer memory.</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However, because an assembly language is little more than a different notation for a machine language,  two machines with different instruction sets also have different assembly languages.</w:t>
        <w:br/>
        <w:t>Scripting and breakpointing is also part of this process.</w:t>
        <w:br/>
        <w:t>Some text editors such as Emacs allow GDB to be invoked through them, to provide a visual environment.</w:t>
        <w:br/>
        <w:t>One approach popular for requirements analysis is Use Case analysis.</w:t>
        <w:br/>
        <w:t>Trial-and-error/divide-and-conquer is needed: the programmer will try to remove some parts of the original test case and check if the problem still exists.</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