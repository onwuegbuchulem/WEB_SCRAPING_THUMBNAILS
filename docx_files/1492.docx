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One approach popular for requirements analysis is Use Case analysis.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Unreadable code often leads to bugs, inefficiencies, and duplicated code.</w:t>
        <w:br/>
        <w:t>It is usually easier to code in "high-level" languages than in "low-level" ones.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 xml:space="preserve"> Implementation techniques include imperative languages (object-oriented or procedural), functional languages, and logic languages.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