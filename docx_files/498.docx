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Trade-offs from this ideal involve finding enough programmers who know the language to build a team, the availability of compilers for that language, and the efficiency with which programs written in a given language execute.</w:t>
        <w:br/>
        <w:t>Integrated development environments (IDEs) aim to integrate all such help.</w:t>
        <w:br/>
        <w:t>Trial-and-error/divide-and-conquer is needed: the programmer will try to remove some parts of the original test case and check if the problem still exists.</w:t>
        <w:br/>
        <w:t>The purpose of programming is to find a sequence of instructions that will automate the performance of a task (which can be as complex as an operating system) on a computer, often for solving a given problem.</w:t>
        <w:br/>
        <w:t>Some languages are more prone to some kinds of faults because their specification does not require compilers to perform as much checking as other languages.</w:t>
        <w:br/>
        <w:t>It affects the aspects of quality above, including portability, usability and most importantly maintainability.</w:t>
        <w:br/>
        <w:t>When debugging the problem in a GUI, the programmer can try to skip some user interaction from the original problem description and check if remaining actions are sufficient for bugs to appear.</w:t>
        <w:br/>
        <w:t>The source code of a program is written in one or more languages that are intelligible to programmers, rather than machine code, which is directly executed by the central processing unit.</w:t>
        <w:br/>
        <w:t>Ideally, the programming language best suited for the task at hand will be selected.</w:t>
        <w:br/>
        <w:t>A study found that a few simple readability transformations made code shorter and drastically reduced the time to understand it.</w:t>
        <w:br/>
        <w:t>Provided the functions in a library follow the appropriate run-time conventions (e.g., method of passing arguments), then these functions may be written in any other language.</w:t>
        <w:br/>
        <w:t>Compiling takes the source code from a low-level programming language and converts it into machine code.</w:t>
        <w:br/>
        <w:t>Ideally, the programming language best suited for the task at hand will be selected.</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