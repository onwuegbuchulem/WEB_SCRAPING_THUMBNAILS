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 xml:space="preserve"> Tasks accompanying and related to programming include testing, debugging, source code maintenance, implementation of build systems, and management of derived artifacts, such as the machine code of computer programs.</w:t>
        <w:br/>
        <w:t xml:space="preserve"> Some languages are very popular for particular kinds of applications, while some languages are regularly used to write many different kinds of applications.</w:t>
        <w:br/>
        <w:t>Assembly languages were soon developed that let the programmer specify instruction in a text format (e.g., ADD X, TOTAL), with abbreviations for each operation code and meaningful names for specifying addresses.</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