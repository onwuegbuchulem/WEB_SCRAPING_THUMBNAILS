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Many applications use a mix of several languages in their construction and use.</w:t>
        <w:br/>
        <w:t>In 1801, the Jacquard loom could produce entirely different weaves by changing the "program" – a series of pasteboard cards with holes punched in them.</w:t>
        <w:br/>
        <w:t>However, with the concept of the stored-program computer introduced in 1949, both programs and data were stored and manipulated in the same way in computer memory.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There exist a lot of different approaches for each of those tasks.</w:t>
        <w:br/>
        <w:t>For this purpose, algorithms are classified into orders using so-called Big O notation, which expresses resource use, such as execution time or memory consumption, in terms of the size of an input.</w:t>
        <w:br/>
        <w:t>Transpiling on the other hand, takes the source-code from a high-level programming language and converts it into bytecode.</w:t>
        <w:br/>
        <w:t xml:space="preserve"> Programmable devices have existed for centuries.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To produce machine code, the source code must either be compiled or transpiled.</w:t>
        <w:br/>
        <w:t>Many programmers use forms of Agile software development where the various stages of formal software development are more integrated together into short cycles that take a few weeks rather than years.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