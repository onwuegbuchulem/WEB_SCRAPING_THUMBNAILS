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To produce machine code, the source code must either be compiled or transpiled.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Programmable devices have existed for centuries.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COBOL is still strong in corporate data centers often on large mainframe computers, Fortran in engineering applications, scripting languages in Web development, and C in embedded software.</w:t>
        <w:br/>
        <w:t>One approach popular for requirements analysis is Use Case analysis.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