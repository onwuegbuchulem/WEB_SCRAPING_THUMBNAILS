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Text editors were also developed that allowed changes and corrections to be made much more easily than with punched cards.</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Relatedly, software engineering combines engineering techniques and principles with software development.</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There are many approaches to the Software development process.</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