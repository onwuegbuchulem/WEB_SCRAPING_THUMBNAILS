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Normally the first step in debugging is to attempt to reproduce the problem.</w:t>
        <w:br/>
        <w:t>However, Charles Babbage had already written his first program for the Analytical Engine in 1837.</w:t>
        <w:br/>
        <w:t>Text editors were also developed that allowed changes and corrections to be made much more easily than with punched cards.</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 xml:space="preserve"> It is very difficult to determine what are the most popular modern programming languages.</w:t>
        <w:br/>
        <w:t>Text editors were also developed that allowed changes and corrections to be made much more easily than with punched cards.</w:t>
        <w:br/>
        <w:t xml:space="preserve"> Code-breaking algorithms have also existed for centuries.</w:t>
        <w:br/>
        <w:t>For example, COBOL is still strong in corporate data centers often on large mainframe computers, Fortran in engineering applications, scripting languages in Web development, and C in embedded software.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