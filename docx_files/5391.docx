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Proficient programming thus usually requires expertise in several different subjects, including knowledge of the application domain, specialized algorithms, and formal logic.</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affects the aspects of quality above, including portability, usability and most importantly maintainability.</w:t>
        <w:br/>
        <w:t>Use of a static code analysis tool can help detect some possible problems.</w:t>
        <w:br/>
        <w:t>Scripting and breakpointing is also part of this process.</w:t>
        <w:br/>
        <w:t>Many applications use a mix of several languages in their construction and use.</w:t>
        <w:br/>
        <w:t>However, readability is more than just programming style.</w:t>
        <w:br/>
        <w:t>Many factors, having little or nothing to do with the ability of the computer to efficiently compile and execute the code, contribute to readability.</w:t>
        <w:br/>
        <w:t>By the late 1960s, data storage devices and computer terminals became inexpensive enough that programs could be created by typing directly into the computers.</w:t>
        <w:br/>
        <w:t xml:space="preserve"> Computer programmers are those who write computer software.</w:t>
        <w:br/>
        <w:t>Some languages are more prone to some kinds of faults because their specification does not require compilers to perform as much checking as other languages.</w:t>
        <w:br/>
        <w:t>Use of a static code analysis tool can help detect some possible problems.</w:t>
        <w:br/>
        <w:t xml:space="preserve"> Various visual programming languages have also been developed with the intent to resolve readability concerns by adopting non-traditional approaches to code structure and display.</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