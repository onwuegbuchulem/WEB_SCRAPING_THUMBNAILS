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Integrated development environments (IDEs) aim to integrate all such help.</w:t>
        <w:br/>
        <w:t>This is interpreted into machine code.</w:t>
        <w:br/>
        <w:t>However, because an assembly language is little more than a different notation for a machine language,  two machines with different instruction sets also have different assembly languages.</w:t>
        <w:br/>
        <w:t>Integrated development environments (IDEs) aim to integrate all such help.</w:t>
        <w:br/>
        <w:t>One approach popular for requirements analysis is Use Case analysis.</w:t>
        <w:br/>
        <w:t>Some languages are more prone to some kinds of faults because their specification does not require compilers to perform as much checking as other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He gave the first description of cryptanalysis by frequency analysis, the earliest code-breaking algorithm.</w:t>
        <w:br/>
        <w:t>Many programmers use forms of Agile software development where the various stages of formal software development are more integrated together into short cycles that take a few weeks rather than years.</w:t>
        <w:br/>
        <w:t>Trial-and-error/divide-and-conquer is needed: the programmer will try to remove some parts of the original test case and check if the problem still exists.</w:t>
        <w:br/>
        <w:t>To produce machine code, the source code must either be compiled or transpiled.</w:t>
        <w:br/>
        <w:t>One approach popular for requirements analysis is Use Case analysis.</w:t>
        <w:br/>
        <w:t xml:space="preserve"> Different programming languages support different styles of programming (called programming paradigms).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