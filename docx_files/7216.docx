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This is interpreted into machine code.</w:t>
        <w:br/>
        <w:t>For example, when a bug in a compiler can make it crash when parsing some large source file, a simplification of the test case that results in only few lines from the original source file can be sufficient to reproduce the same crash.</w:t>
        <w:br/>
        <w:t>For example, COBOL is still strong in corporate data centers often on large mainframe computers, Fortran in engineering applications, scripting languages in Web development, and C in embedded software.</w:t>
        <w:br/>
        <w:t>Compilers harnessed the power of computers to make programming easier by allowing programmers to specify calculations by entering a formula using infix notation.</w:t>
        <w:br/>
        <w:t>As early as the 9th century, a programmable music sequencer was invented by the Persian Banu Musa brothers, who described an automated mechanical flute player in the Book of Ingenious Devices.</w:t>
        <w:br/>
        <w:t>Ideally, the programming language best suited for the task at hand will be selected.</w:t>
        <w:br/>
        <w:t>Also, specific user environment and usage history can make it difficult to reproduce the problem.</w:t>
        <w:br/>
        <w:t>It is usually easier to code in "high-level" languages than in "low-level" ones.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Relatedly, software engineering combines engineering techniques and principles with software development.</w:t>
        <w:br/>
        <w:t>However, with the concept of the stored-program computer introduced in 1949, both programs and data were stored and manipulated in the same way in computer memory.</w:t>
        <w:br/>
        <w:t>It affects the aspects of quality above, including portability, usability and most importantly maintainability.</w:t>
        <w:br/>
        <w:t>The Unified Modeling Language (UML) is a notation used for both the OOAD and MDA.</w:t>
        <w:br/>
        <w:t>Transpiling on the other hand, takes the source-code from a high-level programming language and converts it into bytecode.</w:t>
        <w:br/>
        <w:t>In 1801, the Jacquard loom could produce entirely different weaves by changing the "program" – a series of pasteboard cards with holes punched in them.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