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By the late 1960s, data storage devices and computer terminals became inexpensive enough that programs could be created by typing directly into the computers.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Some languages are very popular for particular kinds of applications, while some languages are regularly used to write many different kinds of applications.</w:t>
        <w:br/>
        <w:t>Trial-and-error/divide-and-conquer is needed: the programmer will try to remove some parts of the original test case and check if the problem still exists.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