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In the 9th century, the Arab mathematician Al-Kindi described a cryptographic algorithm for deciphering encrypted code, in A Manuscript on Deciphering Cryptographic Messages.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However, Charles Babbage had already written his first program for the Analytical Engine in 1837.</w:t>
        <w:br/>
        <w:t>There exist a lot of different approaches for each of those tasks.</w:t>
        <w:br/>
        <w:t>To produce machine code, the source code must either be compiled or transpiled.</w:t>
        <w:br/>
        <w:t>Also, specific user environment and usage history can make it difficult to reproduce the problem.</w:t>
        <w:br/>
        <w:t>The Unified Modeling Language (UML) is a notation used for both the OOAD and MDA.</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