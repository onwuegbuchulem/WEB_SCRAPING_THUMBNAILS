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FORTRAN, the first widely used high-level language to have a functional implementation, came out in 1957, and many other languages were soon developed—in particular, COBOL aimed at commercial data processing, and Lisp for computer research.</w:t>
        <w:br/>
        <w:t>For this purpose, algorithms are classified into orders using so-called Big O notation, which expresses resource use, such as execution time or memory consumption, in terms of the size of an input.</w:t>
        <w:br/>
        <w:t>The following properties are among the most important:</w:t>
        <w:br/>
        <w:br/>
        <w:t xml:space="preserve"> In computer programming, readability refers to the ease with which a human reader can comprehend the purpose, control flow, and operation of source code.</w:t>
        <w:br/>
        <w:t>For example, when a bug in a compiler can make it crash when parsing some large source file, a simplification of the test case that results in only few lines from the original source file can be sufficient to reproduce the same crash.</w:t>
        <w:br/>
        <w:t>In the 9th century, the Arab mathematician Al-Kindi described a cryptographic algorithm for deciphering encrypted code, in A Manuscript on Deciphering Cryptographic Messages.</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br/>
        <w:t>Use of a static code analysis tool can help detect some possible problems.</w:t>
        <w:br/>
        <w:t>For example, when a bug in a compiler can make it crash when parsing some large source file, a simplification of the test case that results in only few lines from the original source file can be sufficient to reproduce the same crash.</w:t>
        <w:br/>
        <w:t>He gave the first description of cryptanalysis by frequency analysis, the earliest code-breaking algorithm.</w:t>
        <w:br/>
        <w:t>Relatedly, software engineering combines engineering techniques and principles with software development.</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