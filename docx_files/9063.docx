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br/>
        <w:t>Techniques like Code refactoring can enhance readability.</w:t>
        <w:br/>
        <w:t>One approach popular for requirements analysis is Use Case analysis.</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