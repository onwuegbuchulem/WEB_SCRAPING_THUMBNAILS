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 study found that a few simple readability transformations made code shorter and drastically reduced the time to understand 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Compiling takes the source code from a low-level programming language and converts it into machine code.</w:t>
        <w:br/>
        <w:t>The source code of a program is written in one or more languages that are intelligible to programmers, rather than machine code, which is directly executed by the central processing unit.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br/>
        <w:t xml:space="preserve"> A similar technique used for database design is Entity-Relationship Modeling (ER Modeling).</w:t>
        <w:br/>
        <w:t xml:space="preserve"> Whatever the approach to development may be, the final program must satisfy some fundamental properties.</w:t>
        <w:br/>
        <w:t xml:space="preserve"> Computer programmers are those who write computer software.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