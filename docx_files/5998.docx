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They are the building blocks for all software, from the simplest applications to the most sophisticated ones.</w:t>
        <w:br/>
        <w:t>There are many approaches to the Software development process.</w:t>
        <w:br/>
        <w:t>To produce machine code, the source code must either be compiled or transpiled.</w:t>
        <w:br/>
        <w:t>One approach popular for requirements analysis is Use Case analysis.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Compilers harnessed the power of computers to make programming easier by allowing programmers to specify calculations by entering a formula using infix notation.</w:t>
        <w:br/>
        <w:t>Unreadable code often leads to bugs, inefficiencies, and duplicated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Use of a static code analysis tool can help detect some possible problems.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It is usually easier to code in "high-level" languages than in "low-level" ones.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