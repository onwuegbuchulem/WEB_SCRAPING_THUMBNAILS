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Techniques like Code refactoring can enhance readability.</w:t>
        <w:br/>
        <w:t>Also, those involved with software development may at times engage in reverse engineering, which is the practice of seeking to understand an existing program so as to re-implement its function in some way.</w:t>
        <w:br/>
        <w:t>Scripting and breakpointing is also part of this process.</w:t>
        <w:br/>
        <w:t>Also, those involved with software development may at times engage in reverse engineering, which is the practice of seeking to understand an existing program so as to re-implement its function in some way.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This is interpreted into machine code.</w:t>
        <w:br/>
        <w:t>He gave the first description of cryptanalysis by frequency analysis, the earliest code-breaking algorithm.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 Unified Modeling Language (UML) is a notation used for both the OOAD and MDA.</w:t>
        <w:br/>
        <w:t>For this purpose, algorithms are classified into orders using so-called Big O notation, which expresses resource use, such as execution time or memory consumption, in terms of the size of an input.</w:t>
        <w:br/>
        <w:t>This can be a non-trivial task, for example as with parallel processes or some unusual software bugs.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>There exist a lot of different approaches for each of those tasks.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