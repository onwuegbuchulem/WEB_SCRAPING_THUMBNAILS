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Text editors were also developed that allowed changes and corrections to be made much more easily than with punched cards.</w:t>
        <w:br/>
        <w:t>Techniques like Code refactoring can enhance readability.</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Computer programmers are those who write computer software.</w:t>
        <w:br/>
        <w:t>This is interpreted into machine code.</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