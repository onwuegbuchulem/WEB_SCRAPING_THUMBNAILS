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Some text editors such as Emacs allow GDB to be invoked through them, to provide a visual environment.</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When debugging the problem in a GUI, the programmer can try to skip some user interaction from the original problem description and check if remaining actions are sufficient for bugs to appear.</w:t>
        <w:br/>
        <w:t>This can be a non-trivial task, for example as with parallel processes or some unusual software bugs.</w:t>
        <w:br/>
        <w:t>Also, those involved with software development may at times engage in reverse engineering, which is the practice of seeking to understand an existing program so as to re-implement its function in some way.</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