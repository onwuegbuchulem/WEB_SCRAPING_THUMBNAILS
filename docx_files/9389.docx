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Provided the functions in a library follow the appropriate run-time conventions (e.g., method of passing arguments), then these functions may be written in any other language.</w:t>
        <w:br/>
        <w:t>Relatedly, software engineering combines engineering techniques and principles with software development.</w:t>
        <w:br/>
        <w:t>Provided the functions in a library follow the appropriate run-time conventions (e.g., method of passing arguments), then these functions may be written in any other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exist a lot of different approaches for each of those tasks.</w:t>
        <w:br/>
        <w:t>Many programmers use forms of Agile software development where the various stages of formal software development are more integrated together into short cycles that take a few weeks rather than years.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Provided the functions in a library follow the appropriate run-time conventions (e.g., method of passing arguments), then these functions may be written in any other language.</w:t>
        <w:br/>
        <w:t>They are the building blocks for all software, from the simplest applications to the most sophisticated ones.</w:t>
        <w:br/>
        <w:t>However, because an assembly language is little more than a different notation for a machine language,  two machines with different instruction sets also have different assembly languages.</w:t>
        <w:br/>
        <w:t>It is usually easier to code in "high-level" languages than in "low-level" ones.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It affects the aspects of quality above, including portability, usability and most importantly maintainability.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