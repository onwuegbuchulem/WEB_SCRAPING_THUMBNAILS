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It affects the aspects of quality above, including portability, usability and most importantly maintainability.</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Some text editors such as Emacs allow GDB to be invoked through them, to provide a visual environment.</w:t>
        <w:br/>
        <w:t>There exist a lot of different approaches for each of those tasks.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