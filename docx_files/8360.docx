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br/>
        <w:t xml:space="preserve"> Programmable devices have existed for centuries.</w:t>
        <w:br/>
        <w:t xml:space="preserve"> Programmable devices have existed for centuries.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