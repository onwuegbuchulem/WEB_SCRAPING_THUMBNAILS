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There are many approaches to the Software development process.</w:t>
        <w:br/>
        <w:t>To produce machine code, the source code must either be compiled or transpiled.</w:t>
        <w:br/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Code-breaking algorithms have also existed for centuries.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