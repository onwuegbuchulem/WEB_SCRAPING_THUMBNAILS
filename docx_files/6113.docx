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When debugging the problem in a GUI, the programmer can try to skip some user interaction from the original problem description and check if remaining actions are sufficient for bugs to appear.</w:t>
        <w:br/>
        <w:t>Integrated development environments (IDEs) aim to integrate all such help.</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 xml:space="preserve"> The academic field and the engineering practice of computer programming are both largely concerned with discovering and implementing the most efficient algorithms for a given class of problems.</w:t>
        <w:br/>
        <w:br/>
        <w:t xml:space="preserve"> Computer programming is the process of performing particular computations (or more generally, accomplishing specific computing results), usually by designing and building executable computer programs.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 xml:space="preserve"> In the 1880s, Herman Hollerith invented the concept of storing data in machine-readable form.</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