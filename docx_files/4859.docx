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Expert programmers are familiar with a variety of well-established algorithms and their respective complexities and use this knowledge to choose algorithms that are best suited to the circumstances.</w:t>
        <w:br/>
        <w:t>When debugging the problem in a GUI, the programmer can try to skip some user interaction from the original problem description and check if remaining actions are sufficient for bugs to appear.</w:t>
        <w:br/>
        <w:t>However, Charles Babbage had already written his first program for the Analytical Engine in 1837.</w:t>
        <w:br/>
        <w:t>When debugging the problem in a GUI, the programmer can try to skip some user interaction from the original problem description and check if remaining actions are sufficient for bugs to appear.</w:t>
        <w:br/>
        <w:t>It affects the aspects of quality above, including portability, usability and most importantly maintainability.</w:t>
        <w:br/>
        <w:t>As early as the 9th century, a programmable music sequencer was invented by the Persian Banu Musa brothers, who described an automated mechanical flute player in the Book of Ingenious Devices.</w:t>
        <w:br/>
        <w:t>As early as the 9th century, a programmable music sequencer was invented by the Persian Banu Musa brothers, who described an automated mechanical flute player in the Book of Ingenious Devices.</w:t>
        <w:br/>
        <w:t>Proficient programming thus usually requires expertise in several different subjects, including knowledge of the application domain, specialized algorithms, and formal logic.</w:t>
        <w:br/>
        <w:t>There exist a lot of different approaches for each of those tasks.</w:t>
        <w:br/>
        <w:t>Many applications use a mix of several languages in their construction and use.</w:t>
        <w:br/>
        <w:t>Proficient programming thus usually requires expertise in several different subjects, including knowledge of the application domain, specialized algorithms, and formal logic.</w:t>
        <w:br/>
        <w:t>Techniques like Code refactoring can enhance readability.</w:t>
        <w:br/>
        <w:t>It is usually easier to code in "high-level" languages than in "low-level" ones.</w:t>
        <w:br/>
        <w:t>Many programmers use forms of Agile software development where the various stages of formal software development are more integrated together into short cycles that take a few weeks rather than years.</w:t>
        <w:br/>
        <w:t>In the 9th century, the Arab mathematician Al-Kindi described a cryptographic algorithm for deciphering encrypted code, in A Manuscript on Deciphering Cryptographic Messages.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