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Some text editors such as Emacs allow GDB to be invoked through them, to provide a visual environment.</w:t>
        <w:br/>
        <w:t>Expert programmers are familiar with a variety of well-established algorithms and their respective complexities and use this knowledge to choose algorithms that are best suited to the circumstances.</w:t>
        <w:br/>
        <w:t>Scripting and breakpointing is also part of this process.</w:t>
        <w:br/>
        <w:t>When debugging the problem in a GUI, the programmer can try to skip some user interaction from the original problem description and check if remaining actions are sufficient for bugs to appear.</w:t>
        <w:br/>
        <w:t>However, readability is more than just programming style.</w:t>
        <w:br/>
        <w:t>One approach popular for requirements analysis is Use Case analysis.</w:t>
        <w:br/>
        <w:t>Proficient programming thus usually requires expertise in several different subjects, including knowledge of the application domain, specialized algorithms, and formal logic.</w:t>
        <w:br/>
        <w:t>Many factors, having little or nothing to do with the ability of the computer to efficiently compile and execute the code, contribute to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It affects the aspects of quality above, including portability, usability and most importantly maintainability.</w:t>
        <w:br/>
        <w:t xml:space="preserve"> Whatever the approach to development may be, the final program must satisfy some fundamental properties.</w:t>
        <w:br/>
        <w:t xml:space="preserve"> Implementation techniques include imperative languages (object-oriented or procedural), functional languages, and logic languages.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