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A study found that a few simple readability transformations made code shorter and drastically reduced the time to understand it.</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It affects the aspects of quality above, including portability, usability and most importantly maintainability.</w:t>
        <w:br/>
        <w:t xml:space="preserve"> The first step in most formal software development processes is requirements analysis, followed by testing to determine value modeling, implementation, and failure elimination (debugging).</w:t>
        <w:br/>
        <w:t xml:space="preserve"> Readability is important because programmers spend the majority of their time reading, trying to understand, reusing and modifying existing source code, rather than writing new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