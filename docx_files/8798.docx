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One approach popular for requirements analysis is Use Case analysis.</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 xml:space="preserve"> The academic field and the engineering practice of computer programming are both largely concerned with discovering and implementing the most efficient algorithms for a given class of problems.</w:t>
        <w:br/>
        <w:t xml:space="preserve"> The first step in most formal software development processes is requirements analysis, followed by testing to determine value modeling, implementation, and failure elimination (debugging).</w:t>
        <w:br/>
        <w:t>Trade-offs from this ideal involve finding enough programmers who know the language to build a team, the availability of compilers for that language, and the efficiency with which programs written in a given language execute.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