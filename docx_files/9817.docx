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Provided the functions in a library follow the appropriate run-time conventions (e.g., method of passing arguments), then these functions may be written in any other language.</w:t>
        <w:br/>
        <w:t>Techniques like Code refactoring can enhance readability.</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br/>
        <w:t>This is interpreted into machine code.</w:t>
        <w:br/>
        <w:t xml:space="preserve"> Debugging is often done with IDEs. Standalone debuggers like GDB are also used, and these often provide less of a visual environment, usually using a command line.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