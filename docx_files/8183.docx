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 xml:space="preserve"> Debugging is a very important task in the software development process since having defects in a program can have significant consequences for its users.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Allen Downey, in his book How To Think Like A Computer Scientist, writes:</w:t>
        <w:br/>
        <w:t xml:space="preserve"> Many computer languages provide a mechanism to call functions provided by shared libraries.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