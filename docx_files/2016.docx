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There are many approaches to the Software development process.</w:t>
        <w:br/>
        <w:t>Transpiling on the other hand, takes the source-code from a high-level programming language and converts it into bytecode.</w:t>
        <w:br/>
        <w:t>Also, those involved with software development may at times engage in reverse engineering, which is the practice of seeking to understand an existing program so as to re-implement its function in some way.</w:t>
        <w:br/>
        <w:t>In 1206, the Arab engineer Al-Jazari invented a programmable drum machine where a musical mechanical automaton could be made to play different rhythms and drum patterns, via pegs and cams.</w:t>
        <w:br/>
        <w:t>Also, specific user environment and usage history can make it difficult to reproduce the problem.</w:t>
        <w:br/>
        <w:t>Trial-and-error/divide-and-conquer is needed: the programmer will try to remove some parts of the original test case and check if the problem still exists.</w:t>
        <w:br/>
        <w:t>Relatedly, software engineering combines engineering techniques and principles with software development.</w:t>
        <w:br/>
        <w:t>Relatedly, software engineering combines engineering techniques and principles with software development.</w:t>
        <w:br/>
        <w:t>A study found that a few simple readability transformations made code shorter and drastically reduced the time to understand it.</w:t>
        <w:br/>
        <w:t>It affects the aspects of quality above, including portability, usability and most importantly maintainability.</w:t>
        <w:br/>
        <w:t>Also, those involved with software development may at times engage in reverse engineering, which is the practice of seeking to understand an existing program so as to re-implement its function in some way.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Some languages are more prone to some kinds of faults because their specification does not require compilers to perform as much checking as other languages.</w:t>
        <w:br/>
        <w:t>Programming languages are essential for software development.</w:t>
        <w:br/>
        <w:t>Assembly languages were soon developed that let the programmer specify instruction in a text format (e.g., ADD X, TOTAL), with abbreviations for each operation code and meaningful names for specifying addresses.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