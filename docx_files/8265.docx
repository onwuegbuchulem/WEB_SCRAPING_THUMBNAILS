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br/>
        <w:t>He gave the first description of cryptanalysis by frequency analysis, the earliest code-breaking algorithm.</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In the 9th century, the Arab mathematician Al-Kindi described a cryptographic algorithm for deciphering encrypted code, in A Manuscript on Deciphering Cryptographic Messages.</w:t>
        <w:br/>
        <w:t>However, Charles Babbage had already written his first program for the Analytical Engine in 1837.</w:t>
        <w:br/>
        <w:t>The following properties are among the most important:</w:t>
        <w:br/>
        <w:br/>
        <w:t xml:space="preserve"> In computer programming, readability refers to the ease with which a human reader can comprehend the purpose, control flow, and operation of source code.</w:t>
        <w:br/>
        <w:t>In 1801, the Jacquard loom could produce entirely different weaves by changing the "program" – a series of pasteboard cards with holes punched in them.</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