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applications use a mix of several languages in their construction and use.</w:t>
        <w:br/>
        <w:t>Also, those involved with software development may at times engage in reverse engineering, which is the practice of seeking to understand an existing program so as to re-implement its function in some way.</w:t>
        <w:br/>
        <w:t>However, with the concept of the stored-program computer introduced in 1949, both programs and data were stored and manipulated in the same way in computer memory.</w:t>
        <w:br/>
        <w:t>Also, those involved with software development may at times engage in reverse engineering, which is the practice of seeking to understand an existing program so as to re-implement its function in some way.</w:t>
        <w:br/>
        <w:t>FORTRAN, the first widely used high-level language to have a functional implementation, came out in 1957, and many other languages were soon developed—in particular, COBOL aimed at commercial data processing, and Lisp for computer research.</w:t>
        <w:br/>
        <w:t>Some of these factors include:</w:t>
        <w:br/>
        <w:t xml:space="preserve"> The presentation aspects of this (such as indents, line breaks, color highlighting, and so on) are often handled by the source code editor, but the content aspects reflect the programmer's talent and skills.</w:t>
        <w:br/>
        <w:t>Techniques like Code refactoring can enhance readability.</w:t>
        <w:br/>
        <w:t>The purpose of programming is to find a sequence of instructions that will automate the performance of a task (which can be as complex as an operating system) on a computer, often for solving a given problem.</w:t>
        <w:br/>
        <w:t>However, with the concept of the stored-program computer introduced in 1949, both programs and data were stored and manipulated in the same way in computer memory.</w:t>
        <w:br/>
        <w:t>FORTRAN, the first widely used high-level language to have a functional implementation, came out in 1957, and many other languages were soon developed—in particular, COBOL aimed at commercial data processing, and Lisp for computer research.</w:t>
        <w:br/>
        <w:t>Transpiling on the other hand, takes the source-code from a high-level programming language and converts it into bytecode.</w:t>
        <w:br/>
        <w:t xml:space="preserve"> Code-breaking algorithms have also existed for centuries.</w:t>
        <w:br/>
        <w:t xml:space="preserve"> The first computer program is generally dated to 1843, when mathematician Ada Lovelace published an algorithm to calculate a sequence of Bernoulli numbers, intended to be carried out by Charles Babbage's Analytical Engine.</w:t>
        <w:br/>
        <w:t xml:space="preserve"> A similar technique used for database design is Entity-Relationship Modeling (ER Modeling).</w:t>
        <w:br/>
        <w:t>However, Charles Babbage had already written his first program for the Analytical Engine in 1837.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