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Provided the functions in a library follow the appropriate run-time conventions (e.g., method of passing arguments), then these functions may be written in any other language.</w:t>
        <w:br/>
        <w:t>Proficient programming thus usually requires expertise in several different subjects, including knowledge of the application domain, specialized algorithms, and formal logic.</w:t>
        <w:br/>
        <w:t>One approach popular for requirements analysis is Use Case analysis.</w:t>
        <w:br/>
        <w:t>Compiling takes the source code from a low-level programming language and converts it into machine code.</w:t>
        <w:br/>
        <w:t>Many programmers use forms of Agile software development where the various stages of formal software development are more integrated together into short cycles that take a few weeks rather than years.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However, Charles Babbage had already written his first program for the Analytical Engine in 1837.</w:t>
        <w:br/>
        <w:br/>
        <w:t>The first compiler related tool, the A-0 System, was developed in 1952 by Grace Hopper, who also coined the term 'compiler'.</w:t>
        <w:br/>
        <w:t xml:space="preserve"> Whatever the approach to development may be, the final program must satisfy some fundamental properties.</w:t>
        <w:br/>
        <w:t>For this purpose, algorithms are classified into orders using so-called Big O notation, which expresses resource use, such as execution time or memory consumption, in terms of the size of an input.</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