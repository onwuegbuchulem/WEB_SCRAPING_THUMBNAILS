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This is interpreted into machine code.</w:t>
        <w:br/>
        <w:t>It is usually easier to code in "high-level" languages than in "low-level" ones.</w:t>
        <w:br/>
        <w:t>One approach popular for requirements analysis is Use Case analysis.</w:t>
        <w:br/>
        <w:t xml:space="preserve"> A similar technique used for database design is Entity-Relationship Modeling (ER Modeling).</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Ideally, the programming language best suited for the task at hand will be selected.</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