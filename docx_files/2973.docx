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A study found that a few simple readability transformations made code shorter and drastically reduced the time to understand it.</w:t>
        <w:br/>
        <w:t>Compiling takes the source code from a low-level programming language and converts it into machine code.</w:t>
        <w:br/>
        <w:t>Some text editors such as Emacs allow GDB to be invoked through them, to provide a visual environment.</w:t>
        <w:br/>
        <w:t>Some text editors such as Emacs allow GDB to be invoked through them, to provide a visual environment.</w:t>
        <w:br/>
        <w:t>Techniques like Code refactoring can enhance readability.</w:t>
        <w:br/>
        <w:t>Unreadable code often leads to bugs, inefficiencies, and duplicated code.</w:t>
        <w:br/>
        <w:t>In the 9th century, the Arab mathematician Al-Kindi described a cryptographic algorithm for deciphering encrypted code, in A Manuscript on Deciphering Cryptographic Messages.</w:t>
        <w:br/>
        <w:t>Many programmers use forms of Agile software development where the various stages of formal software development are more integrated together into short cycles that take a few weeks rather than years.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Compiling takes the source code from a low-level programming language and converts it into machine code.</w:t>
        <w:br/>
        <w:t>However, because an assembly language is little more than a different notation for a machine language,  two machines with different instruction sets also have different assembly languages.</w:t>
        <w:br/>
        <w:t>However, because an assembly language is little more than a different notation for a machine language,  two machines with different instruction sets also have different assembly languages.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