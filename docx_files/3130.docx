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affects the aspects of quality above, including portability, usability and most importantly maintainability.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Ideally, the programming language best suited for the task at hand will be selected.</w:t>
        <w:br/>
        <w:t>In 1801, the Jacquard loom could produce entirely different weaves by changing the "program" – a series of pasteboard cards with holes punched in them.</w:t>
        <w:br/>
        <w:t>Expert programmers are familiar with a variety of well-established algorithms and their respective complexities and use this knowledge to choose algorithms that are best suited to the circumstances.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