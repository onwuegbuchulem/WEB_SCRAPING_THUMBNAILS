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FORTRAN, the first widely used high-level language to have a functional implementation, came out in 1957, and many other languages were soon developed—in particular, COBOL aimed at commercial data processing, and Lisp for computer research.</w:t>
        <w:br/>
        <w:t>Assembly languages were soon developed that let the programmer specify instruction in a text format (e.g., ADD X, TOTAL), with abbreviations for each operation code and meaningful names for specifying addresses.</w:t>
        <w:br/>
        <w:t>This is interpreted into machine code.</w:t>
        <w:br/>
        <w:t>It affects the aspects of quality above, including portability, usability and most importantly maintainability.</w:t>
        <w:br/>
        <w:t>For example, when a bug in a compiler can make it crash when parsing some large source file, a simplification of the test case that results in only few lines from the original source file can be sufficient to reproduce the same crash.</w:t>
        <w:br/>
        <w:t>One approach popular for requirements analysis is Use Case analysis.</w:t>
        <w:br/>
        <w:t>For this purpose, algorithms are classified into orders using so-called Big O notation, which expresses resource use, such as execution time or memory consumption, in terms of the size of an input.</w:t>
        <w:br/>
        <w:t>One approach popular for requirements analysis is Use Case analysis.</w:t>
        <w:br/>
        <w:t>Also, those involved with software development may at times engage in reverse engineering, which is the practice of seeking to understand an existing program so as to re-implement its function in some way.</w:t>
        <w:br/>
        <w:t>They are the building blocks for all software, from the simplest applications to the most sophisticated ones.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In 1206, the Arab engineer Al-Jazari invented a programmable drum machine where a musical mechanical automaton could be made to play different rhythms and drum patterns, via pegs and cams.</w:t>
        <w:br/>
        <w:t xml:space="preserve"> Code-breaking algorithms have also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