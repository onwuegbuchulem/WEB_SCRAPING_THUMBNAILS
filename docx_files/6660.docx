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They are the building blocks for all software, from the simplest applications to the most sophisticated ones.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 xml:space="preserve"> Popular modeling techniques include Object-Oriented Analysis and Design (OOAD) and Model-Driven Architecture (MDA).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