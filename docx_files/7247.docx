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Unreadable code often leads to bugs, inefficiencies, and duplicated code.</w:t>
        <w:br/>
        <w:t>Also, specific user environment and usage history can make it difficult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