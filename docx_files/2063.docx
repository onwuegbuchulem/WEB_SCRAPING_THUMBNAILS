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To produce machine code, the source code must either be compiled or transpiled.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They are the building blocks for all software, from the simplest applications to the most sophisticated ones.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br/>
        <w:t>This can be a non-trivial task, for example as with parallel processes or some unusual software bugs.</w:t>
        <w:br/>
        <w:t xml:space="preserve"> Whatever the approach to development may be, the final program must satisfy some fundamental properties.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