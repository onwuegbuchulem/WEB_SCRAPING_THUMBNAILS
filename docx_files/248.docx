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To produce machine code, the source code must either be compiled or transpiled.</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Integrated development environments (IDEs) aim to integrate all such help.</w:t>
        <w:br/>
        <w:t>However, because an assembly language is little more than a different notation for a machine language,  two machines with different instruction sets also have different assembly languages.</w:t>
        <w:br/>
        <w:t>Proficient programming thus usually requires expertise in several different subjects, including knowledge of the application domain, specialized algorithms, and formal logic.</w:t>
        <w:br/>
        <w:t>Trial-and-error/divide-and-conquer is needed: the programmer will try to remove some parts of the original test case and check if the problem still exists.</w:t>
        <w:br/>
        <w:t>In 1801, the Jacquard loom could produce entirely different weaves by changing the "program" – a series of pasteboard cards with holes punched in them.</w:t>
        <w:br/>
        <w:t>The source code of a program is written in one or more languages that are intelligible to programmers, rather than machine code, which is directly executed by the central processing unit.</w:t>
        <w:br/>
        <w:t>In 1801, the Jacquard loom could produce entirely different weaves by changing the "program" – a series of pasteboard cards with holes punched in them.</w:t>
        <w:br/>
        <w:t>There exist a lot of different approaches for each of those tasks.</w:t>
        <w:br/>
        <w:t>Relatedly, software engineering combines engineering techniques and principles with software development.</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