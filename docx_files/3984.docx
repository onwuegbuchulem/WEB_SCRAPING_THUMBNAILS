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Relatedly, software engineering combines engineering techniques and principles with software development.</w:t>
        <w:br/>
        <w:t>Proficient programming thus usually requires expertise in several different subjects, including knowledge of the application domain, specialized algorithms, and formal logic.</w:t>
        <w:br/>
        <w:t>There are many approaches to the Software development process.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are many approaches to the Software development process.</w:t>
        <w:br/>
        <w:t>Relatedly, software engineering combines engineering techniques and principles with software development.</w:t>
        <w:br/>
        <w:t>Relatedly, software engineering combines engineering techniques and principles with software development.</w:t>
        <w:br/>
        <w:t>He gave the first description of cryptanalysis by frequency analysis, the earliest code-breaking algorithm.</w:t>
        <w:br/>
        <w:t xml:space="preserve"> After the bug is reproduced, the input of the program may need to be simplified to make it easier to debug.</w:t>
        <w:br/>
        <w:t>The following properties are among the most important:</w:t>
        <w:br/>
        <w:br/>
        <w:t xml:space="preserve"> In computer programming, readability refers to the ease with which a human reader can comprehend the purpose, control flow, and operation of source code.</w:t>
        <w:br/>
        <w:t>Transpiling on the other hand, takes the source-code from a high-level programming language and converts it into bytecode.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Some languages are very popular for particular kinds of applications, while some languages are regularly used to write many different kinds of applications.</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