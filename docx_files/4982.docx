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Programming languages are essential for software development.</w:t>
        <w:br/>
        <w:t>Text editors were also developed that allowed changes and corrections to be made much more easily than with punched cards.</w:t>
        <w:br/>
        <w:t>Relatedly, software engineering combines engineering techniques and principles with software development.</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This is interpreted into machine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