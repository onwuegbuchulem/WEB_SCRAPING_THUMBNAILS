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A study found that a few simple readability transformations made code shorter and drastically reduced the time to understand it.</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br/>
        <w:t>This can be a non-trivial task, for example as with parallel processes or some unusual software bugs.</w:t>
        <w:br/>
        <w:t xml:space="preserve"> Popular modeling techniques include Object-Oriented Analysis and Design (OOAD) and Model-Driven Architecture (MDA).</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