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For example, COBOL is still strong in corporate data centers often on large mainframe computers, Fortran in engineering applications, scripting languages in Web development, and C in embedded software.</w:t>
        <w:br/>
        <w:t>They are the building blocks for all software, from the simplest applications to the most sophisticated ones.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