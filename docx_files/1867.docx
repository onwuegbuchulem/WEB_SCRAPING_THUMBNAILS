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The purpose of programming is to find a sequence of instructions that will automate the performance of a task (which can be as complex as an operating system) on a computer, often for solving a given problem.</w:t>
        <w:br/>
        <w:t>Techniques like Code refactoring can enhance readability.</w:t>
        <w:br/>
        <w:t>However, because an assembly language is little more than a different notation for a machine language,  two machines with different instruction sets also have different assembly languages.</w:t>
        <w:br/>
        <w:t>Many factors, having little or nothing to do with the ability of the computer to efficiently compile and execute the code, contribute to readability.</w:t>
        <w:br/>
        <w:t>Some text editors such as Emacs allow GDB to be invoked through them, to provide a visual environment.</w:t>
        <w:br/>
        <w:t>One approach popular for requirements analysis is Use Case analysis.</w:t>
        <w:br/>
        <w:t>Relatedly, software engineering combines engineering techniques and principles with software development.</w:t>
        <w:br/>
        <w:t>Text editors were also developed that allowed changes and corrections to be made much more easily than with punched cards.</w:t>
        <w:br/>
        <w:t>It affects the aspects of quality above, including portability, usability and most importantly maintainability.</w:t>
        <w:br/>
        <w:t>This can be a non-trivial task, for example as with parallel processes or some unusual software bugs.</w:t>
        <w:br/>
        <w:t xml:space="preserve"> Debugging is a very important task in the software development process since having defects in a program can have significant consequences for its users.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purpose of programming is to find a sequence of instructions that will automate the performance of a task (which can be as complex as an operating system) on a computer, often for solving a given problem.</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