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In 1206, the Arab engineer Al-Jazari invented a programmable drum machine where a musical mechanical automaton could be made to play different rhythms and drum patterns, via pegs and cams.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Scripting and breakpointing is also part of this process.</w:t>
        <w:br/>
        <w:t>They are the building blocks for all software, from the simplest applications to the most sophisticated ones.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Also, specific user environment and usage history can make it difficult to reproduce the problem.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