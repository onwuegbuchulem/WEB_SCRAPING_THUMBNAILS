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In 1801, the Jacquard loom could produce entirely different weaves by changing the "program" – a series of pasteboard cards with holes punched in them.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source code of a program is written in one or more languages that are intelligible to programmers, rather than machine code, which is directly executed by the central processing unit.</w:t>
        <w:br/>
        <w:t>Many applications use a mix of several languages in their construction and use.</w:t>
        <w:br/>
        <w:t>One approach popular for requirements analysis is Use Case analysis.</w:t>
        <w:br/>
        <w:t>Expert programmers are familiar with a variety of well-established algorithms and their respective complexities and use this knowledge to choose algorithms that are best suited to the circumstances.</w:t>
        <w:br/>
        <w:t>Use of a static code analysis tool can help detect some possible problems.</w:t>
        <w:br/>
        <w:t>There exist a lot of different approaches for each of those tasks.</w:t>
        <w:br/>
        <w:t>In the 9th century, the Arab mathematician Al-Kindi described a cryptographic algorithm for deciphering encrypted code, in A Manuscript on Deciphering Cryptographic Messages.</w:t>
        <w:br/>
        <w:t>The choice of language used is subject to many considerations, such as company policy, suitability to task, availability of third-party packages, or individual preference.</w:t>
        <w:br/>
        <w:t>Provided the functions in a library follow the appropriate run-time conventions (e.g., method of passing arguments), then these functions may be written in any other language.</w:t>
        <w:br/>
        <w:t>It affects the aspects of quality above, including portability, usability and most importantly maintainability.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