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However, because an assembly language is little more than a different notation for a machine language,  two machines with different instruction sets also have different assembly languages.</w:t>
        <w:br/>
        <w:t>Integrated development environments (IDEs) aim to integrate all such help.</w:t>
        <w:br/>
        <w:t>Unreadable code often leads to bugs, inefficiencies, and duplicated code.</w:t>
        <w:br/>
        <w:t>Ideally, the programming language best suited for the task at hand will be selected.</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However, Charles Babbage had already written his first program for the Analytical Engine in 1837.</w:t>
        <w:br/>
        <w:t>Programming languages are essential for software development.</w:t>
        <w:br/>
        <w:t>There are many approaches to the Software development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