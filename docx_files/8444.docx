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It is usually easier to code in "high-level" languages than in "low-level" ones.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Popular modeling techniques include Object-Oriented Analysis and Design (OOAD) and Model-Driven Architecture (MDA).</w:t>
        <w:br/>
        <w:t>Compilers harnessed the power of computers to make programming easier by allowing programmers to specify calculations by entering a formula using infix notation.</w:t>
        <w:br/>
        <w:t xml:space="preserve"> A similar technique used for database design is Entity-Relationship Modeling (ER Modeling).</w:t>
        <w:br/>
        <w:t>In the 9th century, the Arab mathematician Al-Kindi described a cryptographic algorithm for deciphering encrypted code, in A Manuscript on Deciphering Cryptographic Messages.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