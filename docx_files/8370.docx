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To produce machine code, the source code must either be compiled or transpiled.</w:t>
        <w:br/>
        <w:t>Proficient programming thus usually requires expertise in several different subjects, including knowledge of the application domain, specialized algorithms, and formal logic.</w:t>
        <w:br/>
        <w:t>Compiling takes the source code from a low-level programming language and converts it into machine code.</w:t>
        <w:br/>
        <w:t>Many applications use a mix of several languages in their construction and use.</w:t>
        <w:br/>
        <w:t>Proficient programming thus usually requires expertise in several different subjects, including knowledge of the application domain, specialized algorithms, and formal logic.</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Programming involves tasks such as analysis, generating algorithms, profiling algorithms' accuracy and resource consumption, and the implementation of algorithms (usually in a particular programming language, commonly referred to as coding).</w:t>
        <w:br/>
        <w:t>It is usually easier to code in "high-level" languages than in "low-level" ones.</w:t>
        <w:br/>
        <w:t>This is interpreted into machine code.</w:t>
        <w:br/>
        <w:t>It is usually easier to code in "high-level" languages than in "low-level" ones.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