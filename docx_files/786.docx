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  <w:br/>
        <w:t>In 1206, the Arab engineer Al-Jazari invented a programmable drum machine where a musical mechanical automaton could be made to play different rhythms and drum patterns, via pegs and cams.</w:t>
        <w:br/>
        <w:t>Expert programmers are familiar with a variety of well-established algorithms and their respective complexities and use this knowledge to choose algorithms that are best suited to the circumstances.</w:t>
        <w:br/>
        <w:t>He gave the first description of cryptanalysis by frequency analysis, the earliest code-breaking algorithm.</w:t>
        <w:br/>
        <w:t>Relatedly, software engineering combines engineering techniques and principles with software development.</w:t>
        <w:br/>
        <w:t>Many factors, having little or nothing to do with the ability of the computer to efficiently compile and execute the code, contribute to readability.</w:t>
        <w:br/>
        <w:t>The Unified Modeling Language (UML) is a notation used for both the OOAD and MDA.</w:t>
        <w:br/>
        <w:t>This can be a non-trivial task, for example as with parallel processes or some unusual software bugs.</w:t>
        <w:br/>
        <w:t>To produce machine code, the source code must either be compiled or transpiled.</w:t>
        <w:br/>
        <w:t xml:space="preserve"> Some languages are very popular for particular kinds of applications, while some languages are regularly used to write many different kinds of applications.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