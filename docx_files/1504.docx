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Ideally, the programming language best suited for the task at hand will be selected.</w:t>
        <w:br/>
        <w:t>For this purpose, algorithms are classified into orders using so-called Big O notation, which expresses resource use, such as execution time or memory consumption, in terms of the size of an input.</w:t>
        <w:br/>
        <w:t>It is usually easier to code in "high-level" languages than in "low-level" ones.</w:t>
        <w:br/>
        <w:t>Also, specific user environment and usage history can make it difficult to reproduce the problem.</w:t>
        <w:br/>
        <w:t>Some text editors such as Emacs allow GDB to be invoked through them, to provide a visual environment.</w:t>
        <w:br/>
        <w:t>Use of a static code analysis tool can help detect some possible problems.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Many programmers use forms of Agile software development where the various stages of formal software development are more integrated together into short cycles that take a few weeks rather than years.</w:t>
        <w:br/>
        <w:t>They are the building blocks for all software, from the simplest applications to the most sophisticated ones.</w:t>
        <w:br/>
        <w:t>It affects the aspects of quality above, including portability, usability and most importantly maintainability.</w:t>
        <w:br/>
        <w:t>In the 9th century, the Arab mathematician Al-Kindi described a cryptographic algorithm for deciphering encrypted code, in A Manuscript on Deciphering Cryptographic Messages.</w:t>
        <w:br/>
        <w:t>Programming languages are essential for software development.</w:t>
        <w:br/>
        <w:t>Ideally, the programming language best suited for the task at hand will be selected.</w:t>
        <w:br/>
        <w:t xml:space="preserve"> Different programming languages support different styles of programming (called programming paradigms).</w:t>
        <w:br/>
        <w:t xml:space="preserve"> Different programming languages support different styles of programming (called programming paradigms).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