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To produce machine code, the source code must either be compiled or transpiled.</w:t>
        <w:br/>
        <w:t>For example, COBOL is still strong in corporate data centers often on large mainframe computers, Fortran in engineering applications, scripting languages in Web development, and C in embedded software.</w:t>
        <w:br/>
        <w:t>In 1206, the Arab engineer Al-Jazari invented a programmable drum machine where a musical mechanical automaton could be made to play different rhythms and drum patterns, via pegs and cams.</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Many factors, having little or nothing to do with the ability of the computer to efficiently compile and execute the code, contribute to readability.</w:t>
        <w:br/>
        <w:t>Languages form an approximate spectrum from "low-level" to "high-level"; "low-level" languages are typically more machine-oriented and faster to execute, whereas "high-level" languages are more abstract and easier to use but execute less quickly.</w:t>
        <w:br/>
        <w:t>Compilers harnessed the power of computers to make programming easier by allowing programmers to specify calculations by entering a formula using infix notation.</w:t>
        <w:br/>
        <w:t xml:space="preserve"> The academic field and the engineering practice of computer programming are both largely concerned with discovering and implementing the most efficient algorithms for a given class of problems.</w:t>
        <w:br/>
        <w:t>However, with the concept of the stored-program computer introduced in 1949, both programs and data were stored and manipulated in the same way in computer memory.</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