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However, Charles Babbage had already written his first program for the Analytical Engine in 1837.</w:t>
        <w:br/>
        <w:t>There are many approaches to the Software development process.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They are the building blocks for all software, from the simplest applications to the most sophisticated ones.</w:t>
        <w:br/>
        <w:t>For this purpose, algorithms are classified into orders using so-called Big O notation, which expresses resource use, such as execution time or memory consumption, in terms of the size of an input.</w:t>
        <w:br/>
        <w:t>Compiling takes the source code from a low-level programming language and converts it into machine 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 xml:space="preserve"> Machine code was the language of early programs, written in the instruction set of the particular machine, often in binary notation.</w:t>
        <w:br/>
        <w:t>As early as the 9th century, a programmable music sequencer was invented by the Persian Banu Musa brothers, who described an automated mechanical flute player in the Book of Ingenious Devices.</w:t>
        <w:br/>
        <w:t>Programming languages are essential for software development.</w:t>
        <w:br/>
        <w:t>Provided the functions in a library follow the appropriate run-time conventions (e.g., method of passing arguments), then these functions may be written in any other language.</w:t>
        <w:br/>
        <w:t>Programming languages are essential for software development.</w:t>
        <w:br/>
        <w:t>Provided the functions in a library follow the appropriate run-time conventions (e.g., method of passing arguments), then these functions may be written in any other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