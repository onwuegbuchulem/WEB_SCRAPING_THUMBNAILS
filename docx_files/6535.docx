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They are the building blocks for all software, from the simplest applications to the most sophisticated ones.</w:t>
        <w:br/>
        <w:t>Programming languages are essential for software development.</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br/>
        <w:t>This is interpreted into machine code.</w:t>
        <w:br/>
        <w:t>In 1206, the Arab engineer Al-Jazari invented a programmable drum machine where a musical mechanical automaton could be made to play different rhythms and drum patterns, via pegs and cams.</w:t>
        <w:br/>
        <w:t xml:space="preserve"> A similar technique used for database design is Entity-Relationship Modeling (ER Modeling).</w:t>
        <w:br/>
        <w:t xml:space="preserve"> In the 1880s, Herman Hollerith invented the concept of storing data in machine-readable form.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