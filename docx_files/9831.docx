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approach popular for requirements analysis is Use Case analysis.</w:t>
        <w:br/>
        <w:t>A study found that a few simple readability transformations made code shorter and drastically reduced the time to understand it.</w:t>
        <w:br/>
        <w:t>However, Charles Babbage had already written his first program for the Analytical Engine in 1837.</w:t>
        <w:br/>
        <w:t>Compiling takes the source code from a low-level programming language and converts it into machine code.</w:t>
        <w:br/>
        <w:t>Integrated development environments (IDEs) aim to integrate all such help.</w:t>
        <w:br/>
        <w:t>In the 9th century, the Arab mathematician Al-Kindi described a cryptographic algorithm for deciphering encrypted code, in A Manuscript on Deciphering Cryptographic Messages.</w:t>
        <w:br/>
        <w:t>In 1206, the Arab engineer Al-Jazari invented a programmable drum machine where a musical mechanical automaton could be made to play different rhythms and drum patterns, via pegs and cams.</w:t>
        <w:br/>
        <w:t>In the 9th century, the Arab mathematician Al-Kindi described a cryptographic algorithm for deciphering encrypted code, in A Manuscript on Deciphering Cryptographic Messages.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Some text editors such as Emacs allow GDB to be invoked through them, to provide a visual environment.</w:t>
        <w:br/>
        <w:t>This can be a non-trivial task, for example as with parallel processes or some unusual software bugs.</w:t>
        <w:br/>
        <w:t>Normally the first step in debugging is to attempt to reproduce the problem.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Also, those involved with software development may at times engage in reverse engineering, which is the practice of seeking to understand an existing program so as to re-implement its function in some way.</w:t>
        <w:br/>
        <w:t xml:space="preserve"> After the bug is reproduced, the input of the program may need to be simplified to make it easier to debug.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