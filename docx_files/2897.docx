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However, because an assembly language is little more than a different notation for a machine language,  two machines with different instruction sets also have different assembly languages.</w:t>
        <w:br/>
        <w:t>Relatedly, software engineering combines engineering techniques and principles with software development.</w:t>
        <w:br/>
        <w:t>By the late 1960s, data storage devices and computer terminals became inexpensive enough that programs could be created by typing directly into the computers.</w:t>
        <w:br/>
        <w:t>As early as the 9th century, a programmable music sequencer was invented by the Persian Banu Musa brothers, who described an automated mechanical flute player in the Book of Ingenious Devices.</w:t>
        <w:br/>
        <w:t>Scripting and breakpointing is also part of this process.</w:t>
        <w:br/>
        <w:t>Compiling takes the source code from a low-level programming language and converts it into machine code.</w:t>
        <w:br/>
        <w:t>The source code of a program is written in one or more languages that are intelligible to programmers, rather than machine code, which is directly executed by the central processing unit.</w:t>
        <w:br/>
        <w:t>Transpiling on the other hand, takes the source-code from a high-level programming language and converts it into bytecode.</w:t>
        <w:br/>
        <w:t>Scripting and breakpointing is also part of this process.</w:t>
        <w:br/>
        <w:t>Some text editors such as Emacs allow GDB to be invoked through them, to provide a visual environment.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Unified Modeling Language (UML) is a notation used for both the OOAD and MDA.</w:t>
        <w:br/>
        <w:t>Provided the functions in a library follow the appropriate run-time conventions (e.g., method of passing arguments), then these functions may be written in any other language.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