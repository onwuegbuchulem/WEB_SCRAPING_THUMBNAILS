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Compilers harnessed the power of computers to make programming easier by allowing programmers to specify calculations by entering a formula using infix notation.</w:t>
        <w:br/>
        <w:t>Some text editors such as Emacs allow GDB to be invoked through them, to provide a visual environment.</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One approach popular for requirements analysis is Use Case analysis.</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Some text editors such as Emacs allow GDB to be invoked through them, to provide a visual environment.</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