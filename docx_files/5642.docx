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Techniques like Code refactoring can enhance readability.</w:t>
        <w:br/>
        <w:t>Many applications use a mix of several languages in their construction and use.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Proficient programming thus usually requires expertise in several different subjects, including knowledge of the application domain, specialized algorithms, and formal logic.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with the concept of the stored-program computer introduced in 1949, both programs and data were stored and manipulated in the same way in computer memory.</w:t>
        <w:br/>
        <w:t>Proficient programming thus usually requires expertise in several different subjects, including knowledge of the application domain, specialized algorithms, and formal logic.</w:t>
        <w:br/>
        <w:t>However, with the concept of the stored-program computer introduced in 1949, both programs and data were stored and manipulated in the same way in computer memory.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It affects the aspects of quality above, including portability, usability and most importantly maintainability.</w:t>
        <w:br/>
        <w:t xml:space="preserve"> Code-breaking algorithms have also existed for centuries.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