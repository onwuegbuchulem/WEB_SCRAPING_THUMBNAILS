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Compilers harnessed the power of computers to make programming easier by allowing programmers to specify calculations by entering a formula using infix notation.</w:t>
        <w:br/>
        <w:t>There exist a lot of different approaches for each of those tasks.</w:t>
        <w:br/>
        <w:t>In 1206, the Arab engineer Al-Jazari invented a programmable drum machine where a musical mechanical automaton could be made to play different rhythms and drum patterns, via pegs and cams.</w:t>
        <w:br/>
        <w:t>Proficient programming thus usually requires expertise in several different subjects, including knowledge of the application domain, specialized algorithms, and formal logic.</w:t>
        <w:br/>
        <w:t>Expert programmers are familiar with a variety of well-established algorithms and their respective complexities and use this knowledge to choose algorithms that are best suited to the circumstances.</w:t>
        <w:br/>
        <w:t>FORTRAN, the first widely used high-level language to have a functional implementation, came out in 1957, and many other languages were soon developed—in particular, COBOL aimed at commercial data processing, and Lisp for computer research.</w:t>
        <w:br/>
        <w:t>Many factors, having little or nothing to do with the ability of the computer to efficiently compile and execute the code, contribute to readability.</w:t>
        <w:br/>
        <w:t>As early as the 9th century, a programmable music sequencer was invented by the Persian Banu Musa brothers, who described an automated mechanical flute player in the Book of Ingenious Devices.</w:t>
        <w:br/>
        <w:t>Many applications use a mix of several languages in their construction and use.</w:t>
        <w:br/>
        <w:t>The purpose of programming is to find a sequence of instructions that will automate the performance of a task (which can be as complex as an operating system) on a computer, often for solving a given problem.</w:t>
        <w:br/>
        <w:t>When debugging the problem in a GUI, the programmer can try to skip some user interaction from the original problem description and check if remaining actions are sufficient for bugs to appear.</w:t>
        <w:br/>
        <w:t>Some of these factors include:</w:t>
        <w:br/>
        <w:t xml:space="preserve"> The presentation aspects of this (such as indents, line breaks, color highlighting, and so on) are often handled by the source code editor, but the content aspects reflect the programmer's talent and skills.</w:t>
        <w:br/>
        <w:t>Trade-offs from this ideal involve finding enough programmers who know the language to build a team, the availability of compilers for that language, and the efficiency with which programs written in a given language execute.</w:t>
        <w:br/>
        <w:t>Ideally, the programming language best suited for the task at hand will be selected.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