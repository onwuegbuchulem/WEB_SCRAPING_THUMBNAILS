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Programming languages are essential for software development.</w:t>
        <w:br/>
        <w:t>However, readability is more than just programming style.</w:t>
        <w:br/>
        <w:t>In the 9th century, the Arab mathematician Al-Kindi described a cryptographic algorithm for deciphering encrypted code, in A Manuscript on Deciphering Cryptographic Messages.</w:t>
        <w:br/>
        <w:t>Expert programmers are familiar with a variety of well-established algorithms and their respective complexities and use this knowledge to choose algorithms that are best suited to the circumstances.</w:t>
        <w:br/>
        <w:t>The Unified Modeling Language (UML) is a notation used for both the OOAD and MDA.</w:t>
        <w:br/>
        <w:t>Unreadable code often leads to bugs, inefficiencies, and duplicated code.</w:t>
        <w:br/>
        <w:t>Relatedly, software engineering combines engineering techniques and principles with software development.</w:t>
        <w:br/>
        <w:t xml:space="preserve"> The first computer program is generally dated to 1843, when mathematician Ada Lovelace published an algorithm to calculate a sequence of Bernoulli numbers, intended to be carried out by Charles Babbage's Analytical Engine.</w:t>
        <w:br/>
        <w:t>A study found that a few simple readability transformations made code shorter and drastically reduced the time to understand it.</w:t>
        <w:br/>
        <w:t xml:space="preserve"> Debugging is a very important task in the software development process since having defects in a program can have significant consequences for its users.</w:t>
        <w:br/>
        <w:t>Also, specific user environment and usage history can make it difficult to reproduce the problem.</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