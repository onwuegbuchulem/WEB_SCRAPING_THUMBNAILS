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They are the building blocks for all software, from the simplest applications to the most sophisticated ones.</w:t>
        <w:br/>
        <w:t>One approach popular for requirements analysis is Use Case analysis.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t>It is usually easier to code in "high-level" languages than in "low-level" ones.</w:t>
        <w:br/>
        <w:t>To produce machine code, the source code must either be compiled or transpiled.</w:t>
        <w:br/>
        <w:t>For example, COBOL is still strong in corporate data centers often on large mainframe computers, Fortran in engineering applications, scripting languages in Web development, and C in embedded software.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 xml:space="preserve"> After the bug is reproduced, the input of the program may need to be simplified to make it easier to debug.</w:t>
        <w:br/>
        <w:t>To produce machine code, the source code must either be compiled or transpiled.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High-level languages made the process of developing a program simpler and more understandable, and less bound to the underlying hardware.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