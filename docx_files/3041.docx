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The following properties are among the most important:</w:t>
        <w:br/>
        <w:br/>
        <w:t xml:space="preserve"> In computer programming, readability refers to the ease with which a human reader can comprehend the purpose, control flow, and operation of source code.</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Relatedly, software engineering combines engineering techniques and principles with software development.</w:t>
        <w:br/>
        <w:t>There are many approaches to the Software development process.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 xml:space="preserve"> The first computer program is generally dated to 1843, when mathematician Ada Lovelace published an algorithm to calculate a sequence of Bernoulli numbers, intended to be carried out by Charles Babbage's Analytical Engine.</w:t>
        <w:br/>
        <w:br/>
        <w:t>The first compiler related tool, the A-0 System, was developed in 1952 by Grace Hopper, who also coined the term 'compiler'.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