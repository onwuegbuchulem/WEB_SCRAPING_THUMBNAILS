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Some languages are more prone to some kinds of faults because their specification does not require compilers to perform as much checking as other languages.</w:t>
        <w:br/>
        <w:t>However, Charles Babbage had already written his first program for the Analytical Engine in 1837.</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Programs were mostly entered using punched cards or paper tape.</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