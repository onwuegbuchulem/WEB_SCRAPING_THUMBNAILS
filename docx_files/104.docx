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is usually easier to code in "high-level" languages than in "low-level" ones.</w:t>
        <w:br/>
        <w:t>Scripting and breakpointing is also part of this process.</w:t>
        <w:br/>
        <w:t>Unreadable code often leads to bugs, inefficiencies, and duplicated code.</w:t>
        <w:br/>
        <w:t>Relatedly, software engineering combines engineering techniques and principles with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>Provided the functions in a library follow the appropriate run-time conventions (e.g., method of passing arguments), then these functions may be written in any other language.</w:t>
        <w:br/>
        <w:t>However, readability is more than just programming style.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There exist a lot of different approaches for each of those tasks.</w:t>
        <w:br/>
        <w:t>This is interpreted into machine code.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