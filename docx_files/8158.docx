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The choice of language used is subject to many considerations, such as company policy, suitability to task, availability of third-party packages, or individual preference.</w:t>
        <w:br/>
        <w:t>The Unified Modeling Language (UML) is a notation used for both the OOAD and MDA.</w:t>
        <w:br/>
        <w:t>By the late 1960s, data storage devices and computer terminals became inexpensive enough that programs could be created by typing directly into the computers.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It is usually easier to code in "high-level" languages than in "low-level" ones.</w:t>
        <w:br/>
        <w:t>This is interpreted into machine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Text editors were also developed that allowed changes and corrections to be made much more easily than with punched cards.</w:t>
        <w:br/>
        <w:t>Many applications use a mix of several languages in their construction and use.</w:t>
        <w:br/>
        <w:t>The Unified Modeling Language (UML) is a notation used for both the OOAD and MDA.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Unreadable code often leads to bugs, inefficiencies, and duplicated code.</w:t>
        <w:br/>
        <w:t>Proficient programming thus usually requires expertise in several different subjects, including knowledge of the application domain, specialized algorithms, and formal logic.</w:t>
        <w:br/>
        <w:t xml:space="preserve"> After the bug is reproduced, the input of the program may need to be simplified to make it easier to debug.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