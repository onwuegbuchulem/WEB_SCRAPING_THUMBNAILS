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It affects the aspects of quality above, including portability, usability and most importantly maintainability.</w:t>
        <w:br/>
        <w:t>Text editors were also developed that allowed changes and corrections to be made much more easily than with punched cards.</w:t>
        <w:br/>
        <w:t>There exist a lot of different approaches for each of those tasks.</w:t>
        <w:br/>
        <w:t>For example, COBOL is still strong in corporate data centers often on large mainframe computers, Fortran in engineering applications, scripting languages in Web development, and C in embedded software.</w:t>
        <w:br/>
        <w:t>Relatedly, software engineering combines engineering techniques and principles with software development.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Use of a static code analysis tool can help detect some possible problems.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