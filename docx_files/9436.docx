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Relatedly, software engineering combines engineering techniques and principles with software development.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Normally the first step in debugging is to attempt to reproduce the problem.</w:t>
        <w:br/>
        <w:t>Many applications use a mix of several languages in their construction and use.</w:t>
        <w:br/>
        <w:t>Techniques like Code refactoring can enhance readability.</w:t>
        <w:br/>
        <w:t>The choice of language used is subject to many considerations, such as company policy, suitability to task, availability of third-party packages, or individual preference.</w:t>
        <w:br/>
        <w:t>As early as the 9th century, a programmable music sequencer was invented by the Persian Banu Musa brothers, who described an automated mechanical flute player in the Book of Ingenious Devices.</w:t>
        <w:br/>
        <w:t>Many programmers use forms of Agile software development where the various stages of formal software development are more integrated together into short cycles that take a few weeks rather than years.</w:t>
        <w:br/>
        <w:t>It affects the aspects of quality above, including portability, usability and most importantly maintainability.</w:t>
        <w:br/>
        <w:t>Many factors, having little or nothing to do with the ability of the computer to efficiently compile and execute the code, contribute to readability.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To produce machine code, the source code must either be compiled or transpiled.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