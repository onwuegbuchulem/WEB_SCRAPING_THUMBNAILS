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Relatedly, software engineering combines engineering techniques and principles with software development.</w:t>
        <w:br/>
        <w:t>Relatedly, software engineering combines engineering techniques and principles with software development.</w:t>
        <w:br/>
        <w:t>It affects the aspects of quality above, including portability, usability and most importantly maintainability.</w:t>
        <w:br/>
        <w:t>One approach popular for requirements analysis is Use Case analysis.</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 xml:space="preserve"> Machine code was the language of early programs, written in the instruction set of the particular machine, often in binary notation.</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