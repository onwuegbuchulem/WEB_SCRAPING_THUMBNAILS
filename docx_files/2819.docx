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The choice of language used is subject to many considerations, such as company policy, suitability to task, availability of third-party packages, or individual preference.</w:t>
        <w:br/>
        <w:t>They are the building blocks for all software, from the simplest applications to the most sophisticated ones.</w:t>
        <w:br/>
        <w:t>Integrated development environments (IDEs) aim to integrate all such help.</w:t>
        <w:br/>
        <w:t>Many applications use a mix of several languages in their construction and use.</w:t>
        <w:br/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Compiling takes the source code from a low-level programming language and converts it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A similar technique used for database design is Entity-Relationship Modeling (ER Modeling).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Ideally, the programming language best suited for the task at hand will be selected.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