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However, Charles Babbage had already written his first program for the Analytical Engine in 1837.</w:t>
        <w:br/>
        <w:t>This can be a non-trivial task, for example as with parallel processes or some unusual software bugs.</w:t>
        <w:br/>
        <w:t>He gave the first description of cryptanalysis by frequency analysis, the earliest code-breaking algorithm.</w:t>
        <w:br/>
        <w:t>Trial-and-error/divide-and-conquer is needed: the programmer will try to remove some parts of the original test case and check if the problem still exists.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COBOL is still strong in corporate data centers often on large mainframe computers, Fortran in engineering applications, scripting languages in Web development, and C in embedded software.</w:t>
        <w:br/>
        <w:t>Transpiling on the other hand, takes the source-code from a high-level programming language and converts it into bytecode.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Programming languages are essential for software development.</w:t>
        <w:br/>
        <w:t>For this purpose, algorithms are classified into orders using so-called Big O notation, which expresses resource use, such as execution time or memory consumption, in terms of the size of an input.</w:t>
        <w:br/>
        <w:t>There exist a lot of different approaches for each of those tasks.</w:t>
        <w:br/>
        <w:t xml:space="preserve"> Various visual programming languages have also been developed with the intent to resolve readability concerns by adopting non-traditional approaches to code structure and display.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