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He gave the first description of cryptanalysis by frequency analysis, the earliest code-breaking algorithm.</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There exist a lot of different approaches for each of those tasks.</w:t>
        <w:br/>
        <w:t xml:space="preserve"> It is very difficult to determine what are the most popular modern programming languages.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