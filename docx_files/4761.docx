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However, Charles Babbage had already written his first program for the Analytical Engine in 1837.</w:t>
        <w:br/>
        <w:t xml:space="preserve"> Popular modeling techniques include Object-Oriented Analysis and Design (OOAD) and Model-Driven Architecture (MDA).</w:t>
        <w:br/>
        <w:t xml:space="preserve"> It is very difficult to determine what are the most popular modern programming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