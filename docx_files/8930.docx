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One approach popular for requirements analysis is Use Case analysis.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1801, the Jacquard loom could produce entirely different weaves by changing the "program" – a series of pasteboard cards with holes punched in them.</w:t>
        <w:br/>
        <w:t>Scripting and breakpointing is also part of this process.</w:t>
        <w:br/>
        <w:t>When debugging the problem in a GUI, the programmer can try to skip some user interaction from the original problem description and check if remaining actions are sufficient for bugs to appear.</w:t>
        <w:br/>
        <w:t>The following properties are among the most important:</w:t>
        <w:br/>
        <w:br/>
        <w:t xml:space="preserve"> In computer programming, readability refers to the ease with which a human reader can comprehend the purpose, control flow, and operation of source code.</w:t>
        <w:br/>
        <w:t>The source code of a program is written in one or more languages that are intelligible to programmers, rather than machine code, which is directly executed by the central processing unit.</w:t>
        <w:br/>
        <w:t>Many programmers use forms of Agile software development where the various stages of formal software development are more integrated together into short cycles that take a few weeks rather than years.</w:t>
        <w:br/>
        <w:t>To produce machine code, the source code must either be compiled or transpiled.</w:t>
        <w:br/>
        <w:t>For example, when a bug in a compiler can make it crash when parsing some large source file, a simplification of the test case that results in only few lines from the original source file can be sufficient to reproduce the same crash.</w:t>
        <w:br/>
        <w:t>There are many approaches to the Software development process.</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