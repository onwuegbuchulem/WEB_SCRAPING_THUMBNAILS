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  <w:br/>
        <w:t>This is interpreted into machine code.</w:t>
        <w:br/>
        <w:t>A study found that a few simple readability transformations made code shorter and drastically reduced the time to understand it.</w:t>
        <w:br/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t>Integrated development environments (IDEs) aim to integrate all such help.</w:t>
        <w:br/>
        <w:t xml:space="preserve"> Following a consistent programming style often helps readability.</w:t>
        <w:br/>
        <w:t>Relatedly, software engineering combines engineering techniques and principles with software development.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