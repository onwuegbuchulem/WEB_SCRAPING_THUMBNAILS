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Many factors, having little or nothing to do with the ability of the computer to efficiently compile and execute the code, contribute to readability.</w:t>
        <w:br/>
        <w:t>Techniques like Code refactoring can enhance readability.</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To produce machine code, the source code must either be compiled or transpiled.</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