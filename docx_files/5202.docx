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Also, those involved with software development may at times engage in reverse engineering, which is the practice of seeking to understand an existing program so as to re-implement its function in some way.</w:t>
        <w:br/>
        <w:t xml:space="preserve"> Programs were mostly entered using punched cards or paper tape.</w:t>
        <w:br/>
        <w:t xml:space="preserve"> Debugging is often done with IDEs. Standalone debuggers like GDB are also used, and these often provide less of a visual environment, usually using a command line.</w:t>
        <w:br/>
        <w:t xml:space="preserve"> Allen Downey, in his book How To Think Like A Computer Scientist, writes:</w:t>
        <w:br/>
        <w:t xml:space="preserve"> Many computer languages provide a mechanism to call functions provided by shared libraries.</w:t>
        <w:br/>
        <w:br/>
        <w:t>The first compiler related tool, the A-0 System, was developed in 1952 by Grace Hopper, who also coined the term 'compiler'.</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