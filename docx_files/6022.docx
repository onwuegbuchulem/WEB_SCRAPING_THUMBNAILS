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Transpiling on the other hand, takes the source-code from a high-level programming language and converts it into bytecode.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Provided the functions in a library follow the appropriate run-time conventions (e.g., method of passing arguments), then these functions may be written in any other language.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Techniques like Code refactoring can enhance readability.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Machine code was the language of early programs, written in the instruction set of the particular machine, often in binary notation.</w:t>
        <w:br/>
        <w:t xml:space="preserve"> Implementation techniques include imperative languages (object-oriented or procedural), functional languages, and logic languages.</w:t>
        <w:br/>
        <w:t>However, with the concept of the stored-program computer introduced in 1949, both programs and data were stored and manipulated in the same way in computer memory.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