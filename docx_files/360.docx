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Unreadable code often leads to bugs, inefficiencies, and duplicated code.</w:t>
        <w:br/>
        <w:t>In 1801, the Jacquard loom could produce entirely different weaves by changing the "program" – a series of pasteboard cards with holes punched in them.</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br/>
        <w:t>Transpiling on the other hand, takes the source-code from a high-level programming language and converts it into bytecode.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 academic field and the engineering practice of computer programming are both largely concerned with discovering and implementing the most efficient algorithms for a given class of problems.</w:t>
        <w:br/>
        <w:t xml:space="preserve"> After the bug is reproduced, the input of the program may need to be simplified to make it easier to debug.</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