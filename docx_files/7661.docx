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factors, having little or nothing to do with the ability of the computer to efficiently compile and execute the code, contribute to readability.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Normally the first step in debugging is to attempt to reproduce the problem.</w:t>
        <w:br/>
        <w:t>It is usually easier to code in "high-level" languages than in "low-level" ones.</w:t>
        <w:br/>
        <w:t>However, Charles Babbage had already written his first program for the Analytical Engine in 1837.</w:t>
        <w:br/>
        <w:t>Normally the first step in debugging is to attempt to reproduce the problem.</w:t>
        <w:br/>
        <w:t xml:space="preserve"> Popular modeling techniques include Object-Oriented Analysis and Design (OOAD) and Model-Driven Architecture (MDA).</w:t>
        <w:br/>
        <w:t xml:space="preserve"> Whatever the approach to development may be, the final program must satisfy some fundamental properties.</w:t>
        <w:br/>
        <w:t>For example, COBOL is still strong in corporate data centers often on large mainframe computers, Fortran in engineering applications, scripting languages in Web development, and C in embedded software.</w:t>
        <w:br/>
        <w:t>By the late 1960s, data storage devices and computer terminals became inexpensive enough that programs could be created by typing directly into the computers.</w:t>
        <w:br/>
        <w:t>Some languages are more prone to some kinds of faults because their specification does not require compilers to perform as much checking as other languages.</w:t>
        <w:br/>
        <w:t xml:space="preserve"> Different programming languages support different styles of programming (called programming paradigms).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