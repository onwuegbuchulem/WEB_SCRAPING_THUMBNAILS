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He gave the first description of cryptanalysis by frequency analysis, the earliest code-breaking algorithm.</w:t>
        <w:br/>
        <w:t>Ideally, the programming language best suited for the task at hand will be selected.</w:t>
        <w:br/>
        <w:t>For this purpose, algorithms are classified into orders using so-called Big O notation, which expresses resource use, such as execution time or memory consumption, in terms of the size of an input.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Compiling takes the source code from a low-level programming language and converts it into machine code.</w:t>
        <w:br/>
        <w:t>Programming involves tasks such as analysis, generating algorithms, profiling algorithms' accuracy and resource consumption, and the implementation of algorithms (usually in a particular programming language, commonly referred to as coding).</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Following a consistent programming style often helps readability.</w:t>
        <w:br/>
        <w:t>Normally the first step in debugging is to attempt to reproduce the problem.</w:t>
        <w:br/>
        <w:t>Techniques like Code refactoring can enhance readability.</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