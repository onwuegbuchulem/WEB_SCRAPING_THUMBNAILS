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Many applications use a mix of several languages in their construction and use.</w:t>
        <w:br/>
        <w:t>Unreadable code often leads to bugs, inefficiencies, and duplicated code.</w:t>
        <w:br/>
        <w:t>Techniques like Code refactoring can enhance readability.</w:t>
        <w:br/>
        <w:t>However, with the concept of the stored-program computer introduced in 1949, both programs and data were stored and manipulated in the same way in computer memory.</w:t>
        <w:br/>
        <w:t>In 1206, the Arab engineer Al-Jazari invented a programmable drum machine where a musical mechanical automaton could be made to play different rhythms and drum patterns, via pegs and cams.</w:t>
        <w:br/>
        <w:t>Also, specific user environment and usage history can make it difficult to reproduce the problem.</w:t>
        <w:br/>
        <w:t>It is usually easier to code in "high-level" languages than in "low-level" ones.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Charles Babbage had already written his first program for the Analytical Engine in 1837.</w:t>
        <w:br/>
        <w:t>This can be a non-trivial task, for example as with parallel processes or some unusual software bugs.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Expert programmers are familiar with a variety of well-established algorithms and their respective complexities and use this knowledge to choose algorithms that are best suited to the circumstances.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