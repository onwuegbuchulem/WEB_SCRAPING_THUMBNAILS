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Text editors were also developed that allowed changes and corrections to be made much more easily than with punched cards.</w:t>
        <w:br/>
        <w:t>There are many approaches to the Software development process.</w:t>
        <w:br/>
        <w:t>Compiling takes the source code from a low-level programming language and converts it into machine code.</w:t>
        <w:br/>
        <w:t>However, Charles Babbage had already written his first program for the Analytical Engine in 1837.</w:t>
        <w:br/>
        <w:t>Also, specific user environment and usage history can make it difficult to reproduce the problem.</w:t>
        <w:br/>
        <w:t>The purpose of programming is to find a sequence of instructions that will automate the performance of a task (which can be as complex as an operating system) on a computer, often for solving a given problem.</w:t>
        <w:br/>
        <w:t>Some text editors such as Emacs allow GDB to be invoked through them, to provide a visual environment.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br/>
        <w:t>Techniques like Code refactoring can enhance readability.</w:t>
        <w:br/>
        <w:t>FORTRAN, the first widely used high-level language to have a functional implementation, came out in 1957, and many other languages were soon developed—in particular, COBOL aimed at commercial data processing, and Lisp for computer research.</w:t>
        <w:br/>
        <w:t>This is interpreted into machine code.</w:t>
        <w:br/>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