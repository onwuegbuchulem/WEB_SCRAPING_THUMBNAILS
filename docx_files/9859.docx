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This can be a non-trivial task, for example as with parallel processes or some unusual software bugs.</w:t>
        <w:br/>
        <w:t>One approach popular for requirements analysis is Use Case analysis.</w:t>
        <w:br/>
        <w:t>It is usually easier to code in "high-level" languages than in "low-level" ones.</w:t>
        <w:br/>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