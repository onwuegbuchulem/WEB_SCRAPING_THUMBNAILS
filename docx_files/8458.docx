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Compiling takes the source code from a low-level programming language and converts it into machine code.</w:t>
        <w:br/>
        <w:t>Relatedly, software engineering combines engineering techniques and principles with software development.</w:t>
        <w:br/>
        <w:t>Integrated development environments (IDEs) aim to integrate all such help.</w:t>
        <w:br/>
        <w:t>Programming languages are essential for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Trial-and-error/divide-and-conquer is needed: the programmer will try to remove some parts of the original test case and check if the problem still exists.</w:t>
        <w:br/>
        <w:t>Transpiling on the other hand, takes the source-code from a high-level programming language and converts it into bytecode.</w:t>
        <w:br/>
        <w:t>A study found that a few simple readability transformations made code shorter and drastically reduced the time to understand it.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Unreadable code often leads to bugs, inefficiencies, and duplicated code.</w:t>
        <w:br/>
        <w:t>However, readability is more than just programming style.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