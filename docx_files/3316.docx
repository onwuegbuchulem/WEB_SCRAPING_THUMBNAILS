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By the late 1960s, data storage devices and computer terminals became inexpensive enough that programs could be created by typing directly into the computers.</w:t>
        <w:br/>
        <w:t>There are many approaches to the Software development process.</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 xml:space="preserve"> Following a consistent programming style often helps readability.</w:t>
        <w:br/>
        <w:t xml:space="preserve"> The academic field and the engineering practice of computer programming are both largely concerned with discovering and implementing the most efficient algorithms for a given class of problems.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Programs were mostly entered using punched cards or paper tape.</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