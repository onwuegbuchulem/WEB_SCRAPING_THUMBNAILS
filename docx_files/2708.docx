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They are the building blocks for all software, from the simplest applications to the most sophisticated ones.</w:t>
        <w:br/>
        <w:t>Techniques like Code refactoring can enhance readability.</w:t>
        <w:br/>
        <w:t>A study found that a few simple readability transformations made code shorter and drastically reduced the time to understand it.</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 xml:space="preserve"> Programs were mostly entered using punched cards or paper tape.</w:t>
        <w:br/>
        <w:t xml:space="preserve"> Following a consistent programming style often helps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