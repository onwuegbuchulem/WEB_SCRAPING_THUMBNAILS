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Unreadable code often leads to bugs, inefficiencies, and duplicated code.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can be a non-trivial task, for example as with parallel processes or some unusual software bugs.</w:t>
        <w:br/>
        <w:t>However, with the concept of the stored-program computer introduced in 1949, both programs and data were stored and manipulated in the same way in computer memory.</w:t>
        <w:br/>
        <w:t xml:space="preserve"> Various visual programming languages have also been developed with the intent to resolve readability concerns by adopting non-traditional approaches to code structure and display.</w:t>
        <w:br/>
        <w:t>In the 9th century, the Arab mathematician Al-Kindi described a cryptographic algorithm for deciphering encrypted code, in A Manuscript on Deciphering Cryptographic Messages.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