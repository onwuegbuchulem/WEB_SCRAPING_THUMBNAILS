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Compilers harnessed the power of computers to make programming easier by allowing programmers to specify calculations by entering a formula using infix notation.</w:t>
        <w:br/>
        <w:t>They are the building blocks for all software, from the simplest applications to the most sophisticated ones.</w:t>
        <w:br/>
        <w:t>By the late 1960s, data storage devices and computer terminals became inexpensive enough that programs could be created by typing directly into the computers.</w:t>
        <w:br/>
        <w:t>Many applications use a mix of several languages in their construction and use.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source code of a program is written in one or more languages that are intelligible to programmers, rather than machine code, which is directly executed by the central processing unit.</w:t>
        <w:br/>
        <w:t>Ideally, the programming language best suited for the task at hand will be selected.</w:t>
        <w:br/>
        <w:t>This can be a non-trivial task, for example as with parallel processes or some unusual software bugs.</w:t>
        <w:br/>
        <w:t>They are the building blocks for all software, from the simplest applications to the most sophisticated ones.</w:t>
        <w:br/>
        <w:t>Ideally, the programming language best suited for the task at hand will be selected.</w:t>
        <w:br/>
        <w:t xml:space="preserve"> Whatever the approach to development may be, the final program must satisfy some fundamental properties.</w:t>
        <w:br/>
        <w:t>Normally the first step in debugging is to attempt to reproduce the problem.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