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Relatedly, software engineering combines engineering techniques and principles with software development.</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This is interpreted into machine code.</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 xml:space="preserve"> It is very difficult to determine what are the most popular modern programming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