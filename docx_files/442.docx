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There are many approaches to the Software development process.</w:t>
        <w:br/>
        <w:t>Scripting and breakpointing is also part of this process.</w:t>
        <w:br/>
        <w:t>In the 9th century, the Arab mathematician Al-Kindi described a cryptographic algorithm for deciphering encrypted code, in A Manuscript on Deciphering Cryptographic Messages.</w:t>
        <w:br/>
        <w:t>As early as the 9th century, a programmable music sequencer was invented by the Persian Banu Musa brothers, who described an automated mechanical flute player in the Book of Ingenious Devices.</w:t>
        <w:br/>
        <w:t>By the late 1960s, data storage devices and computer terminals became inexpensive enough that programs could be created by typing directly into the computers.</w:t>
        <w:br/>
        <w:t>Expert programmers are familiar with a variety of well-established algorithms and their respective complexities and use this knowledge to choose algorithms that are best suited to the circumstances.</w:t>
        <w:br/>
        <w:t>Techniques like Code refactoring can enhance readability.</w:t>
        <w:br/>
        <w:t>Text editors were also developed that allowed changes and corrections to be made much more easily than with punched cards.</w:t>
        <w:br/>
        <w:t>They are the building blocks for all software, from the simplest applications to the most sophisticated ones.</w:t>
        <w:br/>
        <w:t>Many applications use a mix of several languages in their construction and use.</w:t>
        <w:br/>
        <w:t>Text editors were also developed that allowed changes and corrections to be made much more easily than with punched cards.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