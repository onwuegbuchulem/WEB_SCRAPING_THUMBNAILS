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Use of a static code analysis tool can help detect some possible problems.</w:t>
        <w:br/>
        <w:t>Integrated development environments (IDEs) aim to integrate all such help.</w:t>
        <w:br/>
        <w:t>Techniques like Code refactoring can enhance readability.</w:t>
        <w:br/>
        <w:t>Also, those involved with software development may at times engage in reverse engineering, which is the practice of seeking to understand an existing program so as to re-implement its function in some way.</w:t>
        <w:br/>
        <w:t>This is interpreted into machine code.</w:t>
        <w:br/>
        <w:t>The Unified Modeling Language (UML) is a notation used for both the OOAD and MDA.</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