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Some text editors such as Emacs allow GDB to be invoked through them, to provide a visual environment.</w:t>
        <w:br/>
        <w:t>Compilers harnessed the power of computers to make programming easier by allowing programmers to specify calculations by entering a formula using infix notation.</w:t>
        <w:br/>
        <w:t>Compiling takes the source code from a low-level programming language and converts it into machine code.</w:t>
        <w:br/>
        <w:t>The Unified Modeling Language (UML) is a notation used for both the OOAD and MDA.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To produce machine code, the source code must either be compiled or transpiled.</w:t>
        <w:br/>
        <w:t>There are many approaches to the Software development process.</w:t>
        <w:br/>
        <w:t xml:space="preserve"> Following a consistent programming style often helps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 the 9th century, the Arab mathematician Al-Kindi described a cryptographic algorithm for deciphering encrypted code, in A Manuscript on Deciphering Cryptographic Messages.</w:t>
        <w:br/>
        <w:t>For this purpose, algorithms are classified into orders using so-called Big O notation, which expresses resource use, such as execution time or memory consumption, in terms of the size of an input.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choice of language used is subject to many considerations, such as company policy, suitability to task, availability of third-party packages, or individual preference.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