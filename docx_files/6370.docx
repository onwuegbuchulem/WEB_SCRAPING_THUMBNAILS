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By the late 1960s, data storage devices and computer terminals became inexpensive enough that programs could be created by typing directly into the computers.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Use of a static code analysis tool can help detect some possible problems.</w:t>
        <w:br/>
        <w:t>Integrated development environments (IDEs) aim to integrate all such help.</w:t>
        <w:br/>
        <w:t>Relatedly, software engineering combines engineering techniques and principles with software development.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>They are the building blocks for all software, from the simplest applications to the most sophisticated ones.</w:t>
        <w:br/>
        <w:t>There are many approaches to the Software development process.</w:t>
        <w:br/>
        <w:t>Techniques like Code refactoring can enhance readability.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