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To produce machine code, the source code must either be compiled or transpiled.</w:t>
        <w:br/>
        <w:t>It affects the aspects of quality above, including portability, usability and most importantly maintainability.</w:t>
        <w:br/>
        <w:t>For this purpose, algorithms are classified into orders using so-called Big O notation, which expresses resource use, such as execution time or memory consumption, in terms of the size of an input.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