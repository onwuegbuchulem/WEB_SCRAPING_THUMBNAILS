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9th century, the Arab mathematician Al-Kindi described a cryptographic algorithm for deciphering encrypted code, in A Manuscript on Deciphering Cryptographic Messages.</w:t>
        <w:br/>
        <w:t>Also, those involved with software development may at times engage in reverse engineering, which is the practice of seeking to understand an existing program so as to re-implement its function in some way.</w:t>
        <w:br/>
        <w:t>Also, specific user environment and usage history can make it difficult to reproduce the problem.</w:t>
        <w:br/>
        <w:t>Programming languages are essential for software development.</w:t>
        <w:br/>
        <w:t>In the 9th century, the Arab mathematician Al-Kindi described a cryptographic algorithm for deciphering encrypted code, in A Manuscript on Deciphering Cryptographic Messages.</w:t>
        <w:br/>
        <w:t>To produce machine code, the source code must either be compiled or transpiled.</w:t>
        <w:br/>
        <w:t>However, Charles Babbage had already written his first program for the Analytical Engine in 1837.</w:t>
        <w:br/>
        <w:t>Some text editors such as Emacs allow GDB to be invoked through them, to provide a visual environment.</w:t>
        <w:br/>
        <w:t>In 1801, the Jacquard loom could produce entirely different weaves by changing the "program" – a series of pasteboard cards with holes punched in them.</w:t>
        <w:br/>
        <w:t xml:space="preserve"> Machine code was the language of early programs, written in the instruction set of the particular machine, often in binary notation.</w:t>
        <w:br/>
        <w:t>The choice of language used is subject to many considerations, such as company policy, suitability to task, availability of third-party packages, or individual preference.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However, Charles Babbage had already written his first program for the Analytical Engine in 1837.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br/>
        <w:t>The first compiler related tool, the A-0 System, was developed in 1952 by Grace Hopper, who also coined the term 'compiler'.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