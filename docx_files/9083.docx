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are many approaches to the Software development process.</w:t>
        <w:br/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>It is usually easier to code in "high-level" languages than in "low-level" ones.</w:t>
        <w:br/>
        <w:t>Relatedly, software engineering combines engineering techniques and principles with software development.</w:t>
        <w:br/>
        <w:t>This can be a non-trivial task, for example as with parallel processes or some unusual software bugs.</w:t>
        <w:br/>
        <w:t>Many programmers use forms of Agile software development where the various stages of formal software development are more integrated together into short cycles that take a few weeks rather than years.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Implementation techniques include imperative languages (object-oriented or procedural), functional languages, and logic languages.</w:t>
        <w:br/>
        <w:t>It is usually easier to code in "high-level" languages than in "low-level"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