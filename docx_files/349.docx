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Programming involves tasks such as analysis, generating algorithms, profiling algorithms' accuracy and resource consumption, and the implementation of algorithms (usually in a particular programming language, commonly referred to as coding).</w:t>
        <w:br/>
        <w:t>Also, specific user environment and usage history can make it difficult to reproduce the problem.</w:t>
        <w:br/>
        <w:t>Relatedly, software engineering combines engineering techniques and principles with software development.</w:t>
        <w:br/>
        <w:t>Many applications use a mix of several languages in their construction and use.</w:t>
        <w:br/>
        <w:t>Normally the first step in debugging is to attempt to reproduce the problem.</w:t>
        <w:br/>
        <w:t>Some languages are more prone to some kinds of faults because their specification does not require compilers to perform as much checking as other languages.</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br/>
        <w:t>Normally the first step in debugging is to attempt to reproduce the problem.</w:t>
        <w:br/>
        <w:t>When debugging the problem in a GUI, the programmer can try to skip some user interaction from the original problem description and check if remaining actions are sufficient for bugs to appear.</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