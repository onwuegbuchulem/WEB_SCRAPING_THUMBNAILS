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 study found that a few simple readability transformations made code shorter and drastically reduced the time to understand it.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Many factors, having little or nothing to do with the ability of the computer to efficiently compile and execute the code, contribute to readability.</w:t>
        <w:br/>
        <w:t>For this purpose, algorithms are classified into orders using so-called Big O notation, which expresses resource use, such as execution time or memory consumption, in terms of the size of an input.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As early as the 9th century, a programmable music sequencer was invented by the Persian Banu Musa brothers, who described an automated mechanical flute player in the Book of Ingenious Devices.</w:t>
        <w:br/>
        <w:t>They are the building blocks for all software, from the simplest applications to the most sophisticated ones.</w:t>
        <w:br/>
        <w:t>As early as the 9th century, a programmable music sequencer was invented by the Persian Banu Musa brothers, who described an automated mechanical flute player in the Book of Ingenious Devices.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To produce machine code, the source code must either be compiled or transpiled.</w:t>
        <w:br/>
        <w:t>Proficient programming thus usually requires expertise in several different subjects, including knowledge of the application domain, specialized algorithms, and formal logic.</w:t>
        <w:br/>
        <w:t>There are many approaches to the Software development process.</w:t>
        <w:br/>
        <w:t>Scripting and breakpointing is also part of this process.</w:t>
        <w:br/>
        <w:t>Relatedly, software engineering combines engineering techniques and principles with software development.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