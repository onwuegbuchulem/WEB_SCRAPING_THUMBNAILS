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Trade-offs from this ideal involve finding enough programmers who know the language to build a team, the availability of compilers for that language, and the efficiency with which programs written in a given language execute.</w:t>
        <w:br/>
        <w:t xml:space="preserve"> Some languages are very popular for particular kinds of applications, while some languages are regularly used to write many different kinds of applications.</w:t>
        <w:br/>
        <w:t>The following properties are among the most important:</w:t>
        <w:br/>
        <w:br/>
        <w:t xml:space="preserve"> In computer programming, readability refers to the ease with which a human reader can comprehend the purpose, control flow, and operation of source code.</w:t>
        <w:br/>
        <w:t>Text editors were also developed that allowed changes and corrections to be made much more easily than with punched cards.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