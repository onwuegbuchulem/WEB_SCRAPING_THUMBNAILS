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In 1206, the Arab engineer Al-Jazari invented a programmable drum machine where a musical mechanical automaton could be made to play different rhythms and drum patterns, via pegs and cams.</w:t>
        <w:br/>
        <w:t>Text editors were also developed that allowed changes and corrections to be made much more easily than with punched cards.</w:t>
        <w:b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Compiling takes the source code from a low-level programming language and converts it into machine code.</w:t>
        <w:br/>
        <w:t>This is interpreted into machine code.</w:t>
        <w:br/>
        <w:t>When debugging the problem in a GUI, the programmer can try to skip some user interaction from the original problem description and check if remaining actions are sufficient for bugs to appear.</w:t>
        <w:br/>
        <w:t>Unreadable code often leads to bugs, inefficiencies, and duplicated code.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