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Integrated development environments (IDEs) aim to integrate all such help.</w:t>
        <w:br/>
        <w:t xml:space="preserve"> Computer programmers are those who write computer software.</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Implementation techniques include imperative languages (object-oriented or procedural), functional languages, and logic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