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The Unified Modeling Language (UML) is a notation used for both the OOAD and MDA.</w:t>
        <w:br/>
        <w:t>One approach popular for requirements analysis is Use Case analysis.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Compilers harnessed the power of computers to make programming easier by allowing programmers to specify calculations by entering a formula using infix notation.</w:t>
        <w:br/>
        <w:t>Some text editors such as Emacs allow GDB to be invoked through them, to provide a visual environment.</w:t>
        <w:br/>
        <w:t>Scripting and breakpointing is also part of this process.</w:t>
        <w:br/>
        <w:t>There are many approaches to the Software development process.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