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By the late 1960s, data storage devices and computer terminals became inexpensive enough that programs could be created by typing directly into the computers.</w:t>
        <w:br/>
        <w:t>A study found that a few simple readability transformations made code shorter and drastically reduced the time to understand it.</w:t>
        <w:br/>
        <w:t>Also, specific user environment and usage history can make it difficult to reproduce the problem.</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There exist a lot of different approaches for each of those tasks.</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The purpose of programming is to find a sequence of instructions that will automate the performance of a task (which can be as complex as an operating system) on a computer, often for solving a given problem.</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