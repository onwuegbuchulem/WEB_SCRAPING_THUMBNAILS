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By the late 1960s, data storage devices and computer terminals became inexpensive enough that programs could be created by typing directly into the computers.</w:t>
        <w:br/>
        <w:t>The Unified Modeling Language (UML) is a notation used for both the OOAD and MDA.</w:t>
        <w:br/>
        <w:t>He gave the first description of cryptanalysis by frequency analysis, the earliest code-breaking algorithm.</w:t>
        <w:br/>
        <w:t>Provided the functions in a library follow the appropriate run-time conventions (e.g., method of passing arguments), then these functions may be written in any other language.</w:t>
        <w:br/>
        <w:t>This can be a non-trivial task, for example as with parallel processes or some unusual software bugs.</w:t>
        <w:br/>
        <w:t>He gave the first description of cryptanalysis by frequency analysis, the earliest code-breaking algorithm.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This can be a non-trivial task, for example as with parallel processes or some unusual software bugs.</w:t>
        <w:br/>
        <w:t>Compiling takes the source code from a low-level programming language and converts it into machine code.</w:t>
        <w:br/>
        <w:t>There exist a lot of different approaches for each of those tasks.</w:t>
        <w:br/>
        <w:t xml:space="preserve"> Following a consistent programming style often helps readability.</w:t>
        <w:br/>
        <w:t>As early as the 9th century, a programmable music sequencer was invented by the Persian Banu Musa brothers, who described an automated mechanical flute player in the Book of Ingenious Devices.</w:t>
        <w:br/>
        <w:t xml:space="preserve"> Different programming languages support different styles of programming (called programming paradigms).</w:t>
        <w:br/>
        <w:t>Use of a static code analysis tool can help detect some possible problems.</w:t>
        <w:br/>
        <w:t>Integrated development environments (IDEs) aim to integrate all such help.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