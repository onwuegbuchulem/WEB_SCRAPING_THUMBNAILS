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One approach popular for requirements analysis is Use Case analysis.</w:t>
        <w:br/>
        <w:t>There are many approaches to the Software development process.</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