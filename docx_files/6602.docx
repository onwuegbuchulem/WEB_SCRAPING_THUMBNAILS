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 xml:space="preserve"> Various visual programming languages have also been developed with the intent to resolve readability concerns by adopting non-traditional approaches to code structure and display.</w:t>
        <w:br/>
        <w:t>For example, COBOL is still strong in corporate data centers often on large mainframe computers, Fortran in engineering applications, scripting languages in Web development, and C in embedded software.</w:t>
        <w:br/>
        <w:t>As early as the 9th century, a programmable music sequencer was invented by the Persian Banu Musa brothers, who described an automated mechanical flute player in the Book of Ingenious Devices.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