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Unified Modeling Language (UML) is a notation used for both the OOAD and MDA.</w:t>
        <w:br/>
        <w:t>Some languages are more prone to some kinds of faults because their specification does not require compilers to perform as much checking as other languages.</w:t>
        <w:br/>
        <w:t>This is interpreted into machine code.</w:t>
        <w:br/>
        <w:t>Scripting and breakpointing is also part of this process.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Compilers harnessed the power of computers to make programming easier by allowing programmers to specify calculations by entering a formula using infix notation.</w:t>
        <w:br/>
        <w:t>Relatedly, software engineering combines engineering techniques and principles with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Also, specific user environment and usage history can make it difficult to reproduce the problem.</w:t>
        <w:br/>
        <w:t>He gave the first description of cryptanalysis by frequency analysis, the earliest code-breaking algorithm.</w:t>
        <w:br/>
        <w:t>However, because an assembly language is little more than a different notation for a machine language,  two machines with different instruction sets also have different assembly languages.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