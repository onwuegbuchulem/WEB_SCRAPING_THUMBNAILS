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Unreadable code often leads to bugs, inefficiencies, and duplicated 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However, with the concept of the stored-program computer introduced in 1949, both programs and data were stored and manipulated in the same way in computer memory.</w:t>
        <w:br/>
        <w:t>This can be a non-trivial task, for example as with parallel processes or some unusual software bugs.</w:t>
        <w:br/>
        <w:t>However, readability is more than just programming style.</w:t>
        <w:br/>
        <w:t>It is usually easier to code in "high-level" languages than in "low-level" ones.</w:t>
        <w:br/>
        <w:t>However, readability is more than just programming style.</w:t>
        <w:br/>
        <w:t>They are the building blocks for all software, from the simplest applications to the most sophisticated ones.</w:t>
        <w:br/>
        <w:t>Unreadable code often leads to bugs, inefficiencies, and duplicated code.</w:t>
        <w:br/>
        <w:t>Many factors, having little or nothing to do with the ability of the computer to efficiently compile and execute the code, contribute to readability.</w:t>
        <w:br/>
        <w:t>Trial-and-error/divide-and-conquer is needed: the programmer will try to remove some parts of the original test case and check if the problem still exists.</w:t>
        <w:br/>
        <w:t>The choice of language used is subject to many considerations, such as company policy, suitability to task, availability of third-party packages, or individual preference.</w:t>
        <w:br/>
        <w:t>It is usually easier to code in "high-level" languages than in "low-level" ones.</w:t>
        <w:br/>
        <w:t>The Unified Modeling Language (UML) is a notation used for both the OOAD and MDA.</w:t>
        <w:br/>
        <w:t xml:space="preserve"> High-level languages made the process of developing a program simpler and more understandable, and less bound to the underlying hardware.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