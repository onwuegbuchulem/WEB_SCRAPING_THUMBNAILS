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However, readability is more than just programming style.</w:t>
        <w:br/>
        <w:t>Ideally, the programming language best suited for the task at hand will be selected.</w:t>
        <w:br/>
        <w:t>Proficient programming thus usually requires expertise in several different subjects, including knowledge of the application domain, specialized algorithms, and formal logic.</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