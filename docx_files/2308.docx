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Also, specific user environment and usage history can make it difficult to reproduce the problem.</w:t>
        <w:br/>
        <w:t>Text editors were also developed that allowed changes and corrections to be made much more easily than with punched cards.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the 9th century, the Arab mathematician Al-Kindi described a cryptographic algorithm for deciphering encrypted code, in A Manuscript on Deciphering Cryptographic Messages.</w:t>
        <w:br/>
        <w:t>This is interpreted into machine code.</w:t>
        <w:br/>
        <w:t>There exist a lot of different approaches for each of those tasks.</w:t>
        <w:br/>
        <w:t>Many applications use a mix of several languages in their construction and use.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Expert programmers are familiar with a variety of well-established algorithms and their respective complexities and use this knowledge to choose algorithms that are best suited to the circumstances.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