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Provided the functions in a library follow the appropriate run-time conventions (e.g., method of passing arguments), then these functions may be written in any other language.</w:t>
        <w:br/>
        <w:t>However, readability is more than just programming style.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Unreadable code often leads to bugs, inefficiencies, and duplicated code.</w:t>
        <w:br/>
        <w:t>Compiling takes the source code from a low-level programming language and converts it into machine code.</w:t>
        <w:br/>
        <w:t>In 1206, the Arab engineer Al-Jazari invented a programmable drum machine where a musical mechanical automaton could be made to play different rhythms and drum patterns, via pegs and cams.</w:t>
        <w:br/>
        <w:t>Many factors, having little or nothing to do with the ability of the computer to efficiently compile and execute the code, contribute to readability.</w:t>
        <w:br/>
        <w:t>However, Charles Babbage had already written his first program for the Analytical Engine in 1837.</w:t>
        <w:br/>
        <w:t>Techniques like Code refactoring can enhance readability.</w:t>
        <w:br/>
        <w:t>For example, COBOL is still strong in corporate data centers often on large mainframe computers, Fortran in engineering applications, scripting languages in Web development, and C in embedded software.</w:t>
        <w:br/>
        <w:t>Compilers harnessed the power of computers to make programming easier by allowing programmers to specify calculations by entering a formula using infix notation.</w:t>
        <w:br/>
        <w:t>Relatedly, software engineering combines engineering techniques and principles with software development.</w:t>
        <w:br/>
        <w:t>However, readability is more than just programming style.</w:t>
        <w:br/>
        <w:t>One approach popular for requirements analysis is Use Case analysis.</w:t>
        <w:br/>
        <w:t>The source code of a program is written in one or more languages that are intelligible to programmers, rather than machine code, which is directly executed by the central processing unit.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