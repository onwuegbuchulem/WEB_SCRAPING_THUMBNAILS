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Programming languages are essential for software development.</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Transpiling on the other hand, takes the source-code from a high-level programming language and converts it into bytecode.</w:t>
        <w:br/>
        <w:t xml:space="preserve"> Code-breaking algorithms have also existed for centuries.</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 xml:space="preserve"> Programmable devices have existed for centuries.</w:t>
        <w:br/>
        <w:t>He gave the first description of cryptanalysis by frequency analysis, the earliest code-breaking algorithm.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