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The first compiler related tool, the A-0 System, was developed in 1952 by Grace Hopper, who also coined the term 'compiler'.</w:t>
        <w:br/>
        <w:t>Normally the first step in debugging is to attempt to reproduce the problem.</w:t>
        <w:br/>
        <w:t>Programming languages are essential for software development.</w:t>
        <w:br/>
        <w:t>This can be a non-trivial task, for example as with parallel processes or some unusual software bugs.</w:t>
        <w:br/>
        <w:t xml:space="preserve"> The first step in most formal software development processes is requirements analysis, followed by testing to determine value modeling, implementation, and failure elimination (debugging).</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