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To produce machine code, the source code must either be compiled or transpiled.</w:t>
        <w:br/>
        <w:t>Normally the first step in debugging is to attempt to reproduce the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He gave the first description of cryptanalysis by frequency analysis, the earliest code-breaking algorithm.</w:t>
        <w:br/>
        <w:t xml:space="preserve"> Machine code was the language of early programs, written in the instruction set of the particular machine, often in binary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