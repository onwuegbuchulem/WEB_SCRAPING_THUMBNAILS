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There exist a lot of different approaches for each of those tasks.</w:t>
        <w:br/>
        <w:t>As early as the 9th century, a programmable music sequencer was invented by the Persian Banu Musa brothers, who described an automated mechanical flute player in the Book of Ingenious Devices.</w:t>
        <w:br/>
        <w:t>Also, specific user environment and usage history can make it difficult to reproduce the problem.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languages are more prone to some kinds of faults because their specification does not require compilers to perform as much checking as other languages.</w:t>
        <w:br/>
        <w:t>Some of these factors include:</w:t>
        <w:br/>
        <w:t xml:space="preserve"> The presentation aspects of this (such as indents, line breaks, color highlighting, and so on) are often handled by the source code editor, but the content aspects reflect the programmer's talent and skills.</w:t>
        <w:br/>
        <w:t>For example, COBOL is still strong in corporate data centers often on large mainframe computers, Fortran in engineering applications, scripting languages in Web development, and C in embedded software.</w:t>
        <w:br/>
        <w:t>It is usually easier to code in "high-level" languages than in "low-level" ones.</w:t>
        <w:br/>
        <w:t>The choice of language used is subject to many considerations, such as company policy, suitability to task, availability of third-party packages, or individual preference.</w:t>
        <w:br/>
        <w:t>There are many approaches to the Software development process.</w:t>
        <w:br/>
        <w:t xml:space="preserve"> The first step in most formal software development processes is requirements analysis, followed by testing to determine value modeling, implementation, and failure elimination (debugging).</w:t>
        <w:br/>
        <w:t>Scripting and breakpointing is also part of this process.</w:t>
        <w:br/>
        <w:t>One approach popular for requirements analysis is Use Case analysis.</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