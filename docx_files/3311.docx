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Trial-and-error/divide-and-conquer is needed: the programmer will try to remove some parts of the original test case and check if the problem still exists.</w:t>
        <w:br/>
        <w:t>However, with the concept of the stored-program computer introduced in 1949, both programs and data were stored and manipulated in the same way in computer memory.</w:t>
        <w:br/>
        <w:t>In 1801, the Jacquard loom could produce entirely different weaves by changing the "program" – a series of pasteboard cards with holes punched in them.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Scripting and breakpointing is also part of this process.</w:t>
        <w:br/>
        <w:t>As early as the 9th century, a programmable music sequencer was invented by the Persian Banu Musa brothers, who described an automated mechanical flute player in the Book of Ingenious Devices.</w:t>
        <w:br/>
        <w:t>Transpiling on the other hand, takes the source-code from a high-level programming language and converts it into bytecode.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There exist a lot of different approaches for each of those tasks.</w:t>
        <w:br/>
        <w:t>Trial-and-error/divide-and-conquer is needed: the programmer will try to remove some parts of the original test case and check if the problem still exists.</w:t>
        <w:br/>
        <w:t>Relatedly, software engineering combines engineering techniques and principles with software development.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