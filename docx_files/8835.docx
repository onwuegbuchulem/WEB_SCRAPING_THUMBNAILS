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There exist a lot of different approaches for each of those tasks.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with the concept of the stored-program computer introduced in 1949, both programs and data were stored and manipulated in the same way in computer memory.</w:t>
        <w:br/>
        <w:t>However, with the concept of the stored-program computer introduced in 1949, both programs and data were stored and manipulated in the same way in computer memory.</w:t>
        <w:br/>
        <w:t>This can be a non-trivial task, for example as with parallel processes or some unusual software bugs.</w:t>
        <w:br/>
        <w:t>Relatedly, software engineering combines engineering techniques and principles with software development.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>A study found that a few simple readability transformations made code shorter and drastically reduced the time to understand it.</w:t>
        <w:br/>
        <w:t>Use of a static code analysis tool can help detect some possible problems.</w:t>
        <w:br/>
        <w:t>Integrated development environments (IDEs) aim to integrate all such help.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