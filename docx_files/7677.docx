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However, Charles Babbage had already written his first program for the Analytical Engine in 1837.</w:t>
        <w:br/>
        <w:t>Many applications use a mix of several languages in their construction and use.</w:t>
        <w:br/>
        <w:t>This is interpreted into machine code.</w:t>
        <w:br/>
        <w:t xml:space="preserve"> Debugging is a very important task in the software development process since having defects in a program can have significant consequences for its users.</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 xml:space="preserve"> Programmable devices have existed for centuries.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