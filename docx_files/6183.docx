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because an assembly language is little more than a different notation for a machine language,  two machines with different instruction sets also have different assembly languages.</w:t>
        <w:br/>
        <w:t>However, because an assembly language is little more than a different notation for a machine language,  two machines with different instruction sets also have different assembly languages.</w:t>
        <w:br/>
        <w:t>It affects the aspects of quality above, including portability, usability and most importantly maintainability.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choice of language used is subject to many considerations, such as company policy, suitability to task, availability of third-party packages, or individual preference.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High-level languages made the process of developing a program simpler and more understandable, and less bound to the underlying hardware.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applications use a mix of several languages in their construction and use.</w:t>
        <w:br/>
        <w:t>When debugging the problem in a GUI, the programmer can try to skip some user interaction from the original problem description and check if remaining actions are sufficient for bugs to appear.</w:t>
        <w:br/>
        <w:t>Some languages are more prone to some kinds of faults because their specification does not require compilers to perform as much checking as other languages.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