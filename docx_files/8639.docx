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Relatedly, software engineering combines engineering techniques and principles with software development.</w:t>
        <w:br/>
        <w:t>It affects the aspects of quality above, including portability, usability and most importantly maintainability.</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This can be a non-trivial task, for example as with parallel processes or some unusual software bugs.</w:t>
        <w:br/>
        <w:t xml:space="preserve"> A similar technique used for database design is Entity-Relationship Modeling (ER Modeling).</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