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br/>
        <w:t>There exist a lot of different approaches for each of those tasks.</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However, readability is more than just programming style.</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Tasks accompanying and related to programming include testing, debugging, source code maintenance, implementation of build systems, and management of derived artifacts, such as the machine code of computer programs.</w:t>
        <w:br/>
        <w:t>This can be a non-trivial task, for example as with parallel processes or some unusual software bugs.</w:t>
        <w:br/>
        <w:t xml:space="preserve"> Machine code was the language of early programs, written in the instruction set of the particular machine, often in binary notation.</w:t>
        <w:br/>
        <w:t>In 1206, the Arab engineer Al-Jazari invented a programmable drum machine where a musical mechanical automaton could be made to play different rhythms and drum patterns, via pegs and cams.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