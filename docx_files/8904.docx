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Some languages are more prone to some kinds of faults because their specification does not require compilers to perform as much checking as other languages.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because an assembly language is little more than a different notation for a machine language,  two machines with different instruction sets also have different assembly languages.</w:t>
        <w:br/>
        <w:t>Programming languages are essential for software development.</w:t>
        <w:br/>
        <w:t>Many factors, having little or nothing to do with the ability of the computer to efficiently compile and execute the code, contribute to readability.</w:t>
        <w:br/>
        <w:t>Ideally, the programming language best suited for the task at hand will be selected.</w:t>
        <w:br/>
        <w:t>To produce machine code, the source code must either be compiled or transpiled.</w:t>
        <w:br/>
        <w:t>Use of a static code analysis tool can help detect some possible problems.</w:t>
        <w:br/>
        <w:t>The source code of a program is written in one or more languages that are intelligible to programmers, rather than machine code, which is directly executed by the central processing unit.</w:t>
        <w:br/>
        <w:t>Use of a static code analysis tool can help detect some possible problems.</w:t>
        <w:br/>
        <w:t>Relatedly, software engineering combines engineering techniques and principles with software development.</w:t>
        <w:br/>
        <w:t xml:space="preserve"> Debugging is a very important task in the software development process since having defects in a program can have significant consequences for its users.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Some languages are more prone to some kinds of faults because their specification does not require compilers to perform as much checking as other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