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are many approaches to the Software development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One approach popular for requirements analysis is Use Case analysis.</w:t>
        <w:br/>
        <w:t>Normally the first step in debugging is to attempt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>To produce machine code, the source code must either be compiled or transpiled.</w:t>
        <w:br/>
        <w:t>This is interpreted into machine code.</w:t>
        <w:br/>
        <w:t>There exist a lot of different approaches for each of those tasks.</w:t>
        <w:br/>
        <w:t>Some text editors such as Emacs allow GDB to be invoked through them, to provide a visual environment.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