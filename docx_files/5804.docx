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Compilers harnessed the power of computers to make programming easier by allowing programmers to specify calculations by entering a formula using infix notation.</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The Unified Modeling Language (UML) is a notation used for both the OOAD and MDA.</w:t>
        <w:br/>
        <w:t>Many factors, having little or nothing to do with the ability of the computer to efficiently compile and execute the code, contribute to readability.</w:t>
        <w:br/>
        <w:t>Many factors, having little or nothing to do with the ability of the computer to efficiently compile and execute the code, contribute to readability.</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