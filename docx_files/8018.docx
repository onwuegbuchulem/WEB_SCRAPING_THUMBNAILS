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Some of these factors include:</w:t>
        <w:br/>
        <w:t xml:space="preserve"> The presentation aspects of this (such as indents, line breaks, color highlighting, and so on) are often handled by the source code editor, but the content aspects reflect the programmer's talent and skills.</w:t>
        <w:br/>
        <w:t>When debugging the problem in a GUI, the programmer can try to skip some user interaction from the original problem description and check if remaining actions are sufficient for bugs to appear.</w:t>
        <w:br/>
        <w:t>In 1206, the Arab engineer Al-Jazari invented a programmable drum machine where a musical mechanical automaton could be made to play different rhythms and drum patterns, via pegs and cams.</w:t>
        <w:br/>
        <w:t>Use of a static code analysis tool can help detect some possible problems.</w:t>
        <w:br/>
        <w:t>There exist a lot of different approaches for each of those tasks.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They are the building blocks for all software, from the simplest applications to the most sophisticated ones.</w:t>
        <w:br/>
        <w:t>In 1206, the Arab engineer Al-Jazari invented a programmable drum machine where a musical mechanical automaton could be made to play different rhythms and drum patterns, via pegs and cams.</w:t>
        <w:br/>
        <w:t>There are many approaches to the Software development process.</w:t>
        <w:br/>
        <w:t>Some languages are more prone to some kinds of faults because their specification does not require compilers to perform as much checking as other languages.</w:t>
        <w:br/>
        <w:t>There exist a lot of different approaches for each of those tasks.</w:t>
        <w:br/>
        <w:t>Relatedly, software engineering combines engineering techniques and principles with software development.</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