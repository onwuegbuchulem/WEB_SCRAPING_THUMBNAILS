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To produce machine code, the source code must either be compiled or transpiled.</w:t>
        <w:br/>
        <w:t>Proficient programming thus usually requires expertise in several different subjects, including knowledge of the application domain, specialized algorithms, and formal logic.</w:t>
        <w:br/>
        <w:t>He gave the first description of cryptanalysis by frequency analysis, the earliest code-breaking algorithm.</w:t>
        <w:br/>
        <w:t>The Unified Modeling Language (UML) is a notation used for both the OOAD and MDA.</w:t>
        <w:br/>
        <w:t>As early as the 9th century, a programmable music sequencer was invented by the Persian Banu Musa brothers, who described an automated mechanical flute player in the Book of Ingenious Devices.</w:t>
        <w:br/>
        <w:t>Compilers harnessed the power of computers to make programming easier by allowing programmers to specify calculations by entering a formula using infix notation.</w:t>
        <w:br/>
        <w:t>In 1801, the Jacquard loom could produce entirely different weaves by changing the "program" – a series of pasteboard cards with holes punched in them.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languages are more prone to some kinds of faults because their specification does not require compilers to perform as much checking as other languages.</w:t>
        <w:br/>
        <w:t>They are the building blocks for all software, from the simplest applications to the most sophisticated ones.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Ideally, the programming language best suited for the task at hand will be selected.</w:t>
        <w:br/>
        <w:t>However, readability is more than just programming style.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