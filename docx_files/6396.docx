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can be a non-trivial task, for example as with parallel processes or some unusual software bugs.</w:t>
        <w:br/>
        <w:t>There are many approaches to the Software development process.</w:t>
        <w:br/>
        <w:t>Integrated development environments (IDEs) aim to integrate all such help.</w:t>
        <w:br/>
        <w:t>Relatedly, software engineering combines engineering techniques and principles with software development.</w:t>
        <w:br/>
        <w:t>Compilers harnessed the power of computers to make programming easier by allowing programmers to specify calculations by entering a formula using infix notation.</w:t>
        <w:br/>
        <w:t>Normally the first step in debugging is to attempt to reproduce the problem.</w:t>
        <w:br/>
        <w:t>However, with the concept of the stored-program computer introduced in 1949, both programs and data were stored and manipulated in the same way in computer memory.</w:t>
        <w:br/>
        <w:t>In 1206, the Arab engineer Al-Jazari invented a programmable drum machine where a musical mechanical automaton could be made to play different rhythms and drum patterns, via pegs and cams.</w:t>
        <w:br/>
        <w:t>This can be a non-trivial task, for example as with parallel processes or some unusual software bugs.</w:t>
        <w:br/>
        <w:t>In the 9th century, the Arab mathematician Al-Kindi described a cryptographic algorithm for deciphering encrypted code, in A Manuscript on Deciphering Cryptographic Messages.</w:t>
        <w:br/>
        <w:t>In 1206, the Arab engineer Al-Jazari invented a programmable drum machine where a musical mechanical automaton could be made to play different rhythms and drum patterns, via pegs and cams.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Proficient programming thus usually requires expertise in several different subjects, including knowledge of the application domain, specialized algorithms, and formal logic.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>However, with the concept of the stored-program computer introduced in 1949, both programs and data were stored and manipulated in the same way in computer memory.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