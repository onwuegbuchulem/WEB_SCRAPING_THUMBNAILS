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It is usually easier to code in "high-level" languages than in "low-level" ones.</w:t>
        <w:br/>
        <w:t>For example, COBOL is still strong in corporate data centers often on large mainframe computers, Fortran in engineering applications, scripting languages in Web development, and C in embedded software.</w:t>
        <w:br/>
        <w:t>As early as the 9th century, a programmable music sequencer was invented by the Persian Banu Musa brothers, who described an automated mechanical flute player in the Book of Ingenious Devices.</w:t>
        <w:br/>
        <w:t>In 1206, the Arab engineer Al-Jazari invented a programmable drum machine where a musical mechanical automaton could be made to play different rhythms and drum patterns, via pegs and cams.</w:t>
        <w:br/>
        <w:t>Some languages are more prone to some kinds of faults because their specification does not require compilers to perform as much checking as other languages.</w:t>
        <w:br/>
        <w:t>Transpiling on the other hand, takes the source-code from a high-level programming language and converts it into bytecode.</w:t>
        <w:br/>
        <w:t>Techniques like Code refactoring can enhance readability.</w:t>
        <w:br/>
        <w:t>Trial-and-error/divide-and-conquer is needed: the programmer will try to remove some parts of the original test case and check if the problem still exists.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1801, the Jacquard loom could produce entirely different weaves by changing the "program" – a series of pasteboard cards with holes punched in them.</w:t>
        <w:br/>
        <w:t>Relatedly, software engineering combines engineering techniques and principles with software development.</w:t>
        <w:br/>
        <w:t>Unreadable code often leads to bugs, inefficiencies, and duplicated code.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