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However, with the concept of the stored-program computer introduced in 1949, both programs and data were stored and manipulated in the same way in computer memory.</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When debugging the problem in a GUI, the programmer can try to skip some user interaction from the original problem description and check if remaining actions are sufficient for bugs to appear.</w:t>
        <w:b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 xml:space="preserve"> High-level languages made the process of developing a program simpler and more understandable, and less bound to the underlying hardware.</w:t>
        <w:br/>
        <w:t xml:space="preserve"> The academic field and the engineering practice of computer programming are both largely concerned with discovering and implementing the most efficient algorithms for a given class of problems.</w:t>
        <w:br/>
        <w:t>Some text editors such as Emacs allow GDB to be invoked through them, to provide a visual environment.</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