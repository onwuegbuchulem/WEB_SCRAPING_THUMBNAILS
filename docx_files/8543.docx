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Also, specific user environment and usage history can make it difficult to reproduce the problem.</w:t>
        <w:br/>
        <w:t>Also, specific user environment and usage history can make it difficult to reproduce the problem.</w:t>
        <w:br/>
        <w:t>The choice of language used is subject to many considerations, such as company policy, suitability to task, availability of third-party packages, or individual preference.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To produce machine code, the source code must either be compiled or transpiled.</w:t>
        <w:br/>
        <w:t>However, with the concept of the stored-program computer introduced in 1949, both programs and data were stored and manipulated in the same way in computer memory.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Also, specific user environment and usage history can make it difficult to reproduce the problem.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Integrated development environments (IDEs) aim to integrate all such help.</w:t>
        <w:br/>
        <w:t>It is usually easier to code in "high-level" languages than in "low-level" ones.</w:t>
        <w:br/>
        <w:t xml:space="preserve"> Popular modeling techniques include Object-Oriented Analysis and Design (OOAD) and Model-Driven Architecture (MDA).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