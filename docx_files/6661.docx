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A study found that a few simple readability transformations made code shorter and drastically reduced the time to understand it.</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Some text editors such as Emacs allow GDB to be invoked through them, to provide a visual environment.</w:t>
        <w:br/>
        <w:t xml:space="preserve"> The first step in most formal software development processes is requirements analysis, followed by testing to determine value modeling, implementation, and failure elimination (debugging).</w:t>
        <w:br/>
        <w:t>For this purpose, algorithms are classified into orders using so-called Big O notation, which expresses resource use, such as execution time or memory consumption, in terms of the size of an input.</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