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with the concept of the stored-program computer introduced in 1949, both programs and data were stored and manipulated in the same way in computer memory.</w:t>
        <w:br/>
        <w:t>They are the building blocks for all software, from the simplest applications to the most sophisticated ones.</w:t>
        <w:br/>
        <w:t>The source code of a program is written in one or more languages that are intelligible to programmers, rather than machine code, which is directly executed by the central processing unit.</w:t>
        <w:br/>
        <w:t>Use of a static code analysis tool can help detect some possible problems.</w:t>
        <w:br/>
        <w:t>There exist a lot of different approaches for each of those tasks.</w:t>
        <w:br/>
        <w:t>Many factors, having little or nothing to do with the ability of the computer to efficiently compile and execute the code, contribute to readability.</w:t>
        <w:br/>
        <w:t>However, readability is more than just programming style.</w:t>
        <w:br/>
        <w:t>Many factors, having little or nothing to do with the ability of the computer to efficiently compile and execute the code, contribute to readability.</w:t>
        <w:br/>
        <w:t xml:space="preserve"> In the 1880s, Herman Hollerith invented the concept of storing data in machine-readable form.</w:t>
        <w:br/>
        <w:t>Relatedly, software engineering combines engineering techniques and principles with software development.</w:t>
        <w:br/>
        <w:t>Ideally, the programming language best suited for the task at hand will be selected.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