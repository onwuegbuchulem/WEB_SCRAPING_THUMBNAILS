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By the late 1960s, data storage devices and computer terminals became inexpensive enough that programs could be created by typing directly into the computers.</w:t>
        <w:br/>
        <w:t>However, with the concept of the stored-program computer introduced in 1949, both programs and data were stored and manipulated in the same way in computer memory.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br/>
        <w:t>Scripting and breakpointing is also part of this process.</w:t>
        <w:br/>
        <w:t xml:space="preserve"> Different programming languages support different styles of programming (called programming paradigms).</w:t>
        <w:br/>
        <w:t xml:space="preserve"> Tasks accompanying and related to programming include testing, debugging, source code maintenance, implementation of build systems, and management of derived artifacts, such as the machine code of computer programs.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