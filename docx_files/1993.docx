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Ideally, the programming language best suited for the task at hand will be selected.</w:t>
        <w:br/>
        <w:t>Proficient programming thus usually requires expertise in several different subjects, including knowledge of the application domain, specialized algorithms, and formal logic.</w:t>
        <w:br/>
        <w:t>Integrated development environments (IDEs) aim to integrate all such help.</w:t>
        <w:br/>
        <w:t>However, because an assembly language is little more than a different notation for a machine language,  two machines with different instruction sets also have different assembly languages.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Compilers harnessed the power of computers to make programming easier by allowing programmers to specify calculations by entering a formula using infix notation.</w:t>
        <w:br/>
        <w:t>The source code of a program is written in one or more languages that are intelligible to programmers, rather than machine code, which is directly executed by the central processing unit.</w:t>
        <w:br/>
        <w:t>Many programmers use forms of Agile software development where the various stages of formal software development are more integrated together into short cycles that take a few weeks rather than years.</w:t>
        <w:br/>
        <w:t>Some languages are more prone to some kinds of faults because their specification does not require compilers to perform as much checking as other languages.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It is usually easier to code in "high-level" languages than in "low-level" ones.</w:t>
        <w:br/>
        <w:t>A study found that a few simple readability transformations made code shorter and drastically reduced the time to understand it.</w:t>
        <w:br/>
        <w:t>Text editors were also developed that allowed changes and corrections to be made much more easily than with punched cards.</w:t>
        <w:br/>
        <w:t xml:space="preserve"> In the 1880s, Herman Hollerith invented the concept of storing data in machine-readable form.</w:t>
        <w:br/>
        <w:t>Relatedly, software engineering combines engineering techniques and principles with software development.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