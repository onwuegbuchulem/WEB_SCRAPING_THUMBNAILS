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Compiling takes the source code from a low-level programming language and converts it into machine code.</w:t>
        <w:b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 xml:space="preserve"> Debugging is a very important task in the software development process since having defects in a program can have significant consequences for its users.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