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As early as the 9th century, a programmable music sequencer was invented by the Persian Banu Musa brothers, who described an automated mechanical flute player in the Book of Ingenious Devices.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Ideally, the programming language best suited for the task at hand will be selected.</w:t>
        <w:br/>
        <w:t>For example, COBOL is still strong in corporate data centers often on large mainframe computers, Fortran in engineering applications, scripting languages in Web development, and C in embedded software.</w:t>
        <w:br/>
        <w:t>Also, specific user environment and usage history can make it difficult to reproduce the problem.</w:t>
        <w:br/>
        <w:t>It affects the aspects of quality above, including portability, usability and most importantly maintainability.</w:t>
        <w:br/>
        <w:t>Unreadable code often leads to bugs, inefficiencies, and duplicated code.</w:t>
        <w:br/>
        <w:t>Normally the first step in debugging is to attempt to reproduce the problem.</w:t>
        <w:br/>
        <w:t>Ideally, the programming language best suited for the task at hand will be selected.</w:t>
        <w:br/>
        <w:br/>
        <w:t>The first compiler related tool, the A-0 System, was developed in 1952 by Grace Hopper, who also coined the term 'compiler'.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