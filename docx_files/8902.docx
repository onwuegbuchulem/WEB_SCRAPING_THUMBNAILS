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One approach popular for requirements analysis is Use Case analysis.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Scripting and breakpointing is also part of this process.</w:t>
        <w:br/>
        <w:t>One approach popular for requirements analysis is Use Case analysis.</w:t>
        <w:br/>
        <w:t>As early as the 9th century, a programmable music sequencer was invented by the Persian Banu Musa brothers, who described an automated mechanical flute player in the Book of Ingenious Devices.</w:t>
        <w:br/>
        <w:t>By the late 1960s, data storage devices and computer terminals became inexpensive enough that programs could be created by typing directly into the computers.</w:t>
        <w:br/>
        <w:t>The source code of a program is written in one or more languages that are intelligible to programmers, rather than machine code, which is directly executed by the central processing unit.</w:t>
        <w:br/>
        <w:t>Also, specific user environment and usage history can make it difficult to reproduce the problem.</w:t>
        <w:br/>
        <w:t>Unreadable code often leads to bugs, inefficiencies, and duplicated code.</w:t>
        <w:br/>
        <w:t>Also, specific user environment and usage history can make it difficult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