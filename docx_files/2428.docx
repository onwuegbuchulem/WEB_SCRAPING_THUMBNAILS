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In 1206, the Arab engineer Al-Jazari invented a programmable drum machine where a musical mechanical automaton could be made to play different rhythms and drum patterns, via pegs and cams.</w:t>
        <w:br/>
        <w:t>Programming languages are essential for software development.</w:t>
        <w:br/>
        <w:t>Provided the functions in a library follow the appropriate run-time conventions (e.g., method of passing arguments), then these functions may be written in any other language.</w:t>
        <w:br/>
        <w:t>By the late 1960s, data storage devices and computer terminals became inexpensive enough that programs could be created by typing directly into the computers.</w:t>
        <w:br/>
        <w:t>There exist a lot of different approaches for each of those tasks.</w:t>
        <w:br/>
        <w:t>Unreadable code often leads to bugs, inefficiencies, and duplicated code.</w:t>
        <w:br/>
        <w:t>The Unified Modeling Language (UML) is a notation used for both the OOAD and MDA.</w:t>
        <w:br/>
        <w:t>Transpiling on the other hand, takes the source-code from a high-level programming language and converts it into bytecode.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Programs were mostly entered using punched cards or paper tape.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Also, specific user environment and usage history can make it difficult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