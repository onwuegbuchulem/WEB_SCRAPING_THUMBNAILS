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this purpose, algorithms are classified into orders using so-called Big O notation, which expresses resource use, such as execution time or memory consumption, in terms of the size of an input.</w:t>
        <w:br/>
        <w:t>Compiling takes the source code from a low-level programming language and converts it into machine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source code of a program is written in one or more languages that are intelligible to programmers, rather than machine code, which is directly executed by the central processing unit.</w:t>
        <w:br/>
        <w:t>However, readability is more than just programming style.</w:t>
        <w:br/>
        <w:t>For this purpose, algorithms are classified into orders using so-called Big O notation, which expresses resource use, such as execution time or memory consumption, in terms of the size of an input.</w:t>
        <w:br/>
        <w:t>Scripting and breakpointing is also part of this process.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There exist a lot of different approaches for each of those tasks.</w:t>
        <w:br/>
        <w:t>Provided the functions in a library follow the appropriate run-time conventions (e.g., method of passing arguments), then these functions may be written in any other language.</w:t>
        <w:br/>
        <w:t>As early as the 9th century, a programmable music sequencer was invented by the Persian Banu Musa brothers, who described an automated mechanical flute player in the Book of Ingenious Devices.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