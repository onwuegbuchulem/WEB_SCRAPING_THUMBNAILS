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Use of a static code analysis tool can help detect some possible problems.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 xml:space="preserve"> Following a consistent programming style often helps readability.</w:t>
        <w:br/>
        <w:t xml:space="preserve"> Allen Downey, in his book How To Think Like A Computer Scientist, writes:</w:t>
        <w:br/>
        <w:t xml:space="preserve"> Many computer languages provide a mechanism to call functions provided by shared libraries.</w:t>
        <w:br/>
        <w:t>However, with the concept of the stored-program computer introduced in 1949, both programs and data were stored and manipulated in the same way in computer memory.</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