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Assembly languages were soon developed that let the programmer specify instruction in a text format (e.g., ADD X, TOTAL), with abbreviations for each operation code and meaningful names for specifying addresses.</w:t>
        <w:br/>
        <w:t xml:space="preserve"> Programs were mostly entered using punched cards or paper tape.</w:t>
        <w:br/>
        <w:t>Some text editors such as Emacs allow GDB to be invoked through them, to provide a visual environment.</w:t>
        <w:br/>
        <w:t>It affects the aspects of quality above, including portability, usability and most importantly maintainability.</w:t>
        <w:br/>
        <w:t xml:space="preserve"> Programmable devices have existed for centuries.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