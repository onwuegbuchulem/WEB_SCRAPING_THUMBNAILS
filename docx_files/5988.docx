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Unreadable code often leads to bugs, inefficiencies, and duplicated code.</w:t>
        <w:br/>
        <w:t>Many factors, having little or nothing to do with the ability of the computer to efficiently compile and execute the code, contribute to readability.</w:t>
        <w:br/>
        <w:t>Scripting and breakpointing is also part of this process.</w:t>
        <w:br/>
        <w:t>Trial-and-error/divide-and-conquer is needed: the programmer will try to remove some parts of the original test case and check if the problem still exists.</w:t>
        <w:br/>
        <w:t>Techniques like Code refactoring can enhance readability.</w:t>
        <w:br/>
        <w:t>Programming languages are essential for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When debugging the problem in a GUI, the programmer can try to skip some user interaction from the original problem description and check if remaining actions are sufficient for bugs to appear.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