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The following properties are among the most important:</w:t>
        <w:br/>
        <w:br/>
        <w:t xml:space="preserve"> In computer programming, readability refers to the ease with which a human reader can comprehend the purpose, control flow, and operation of source code.</w:t>
        <w:br/>
        <w:t>However, readability is more than just programming style.</w:t>
        <w:br/>
        <w:t>The purpose of programming is to find a sequence of instructions that will automate the performance of a task (which can be as complex as an operating system) on a computer, often for solving a given problem.</w:t>
        <w:br/>
        <w:t>Assembly languages were soon developed that let the programmer specify instruction in a text format (e.g., ADD X, TOTAL), with abbreviations for each operation code and meaningful names for specifying addresses.</w:t>
        <w:br/>
        <w:t>Languages form an approximate spectrum from "low-level" to "high-level"; "low-level" languages are typically more machine-oriented and faster to execute, whereas "high-level" languages are more abstract and easier to use but execute less quickly.</w:t>
        <w:br/>
        <w:t>This can be a non-trivial task, for example as with parallel processes or some unusual software bugs.</w:t>
        <w:br/>
        <w:t>This is interpreted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br/>
        <w:t>This is interpreted into machine code.</w:t>
        <w:br/>
        <w:t>There are many approaches to the Software development process.</w:t>
        <w:br/>
        <w:t>This can be a non-trivial task, for example as with parallel processes or some unusual software bugs.</w:t>
        <w:br/>
        <w:t>As early as the 9th century, a programmable music sequencer was invented by the Persian Banu Musa brothers, who described an automated mechanical flute player in the Book of Ingenious Devices.</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