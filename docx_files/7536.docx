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It is usually easier to code in "high-level" languages than in "low-level" ones.</w:t>
        <w:br/>
        <w:t>Normally the first step in debugging is to attempt to reproduce the problem.</w:t>
        <w:br/>
        <w:t xml:space="preserve"> Implementation techniques include imperative languages (object-oriented or procedural), functional languages, and logic languages.</w:t>
        <w:br/>
        <w:t xml:space="preserve"> Code-breaking algorithms have also existed for centuries.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