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This is interpreted into machine code.</w:t>
        <w:br/>
        <w:t>One approach popular for requirements analysis is Use Case analysis.</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 xml:space="preserve"> It is very difficult to determine what are the most popular modern programming languages.</w:t>
        <w:br/>
        <w:t xml:space="preserve"> Various visual programming languages have also been developed with the intent to resolve readability concerns by adopting non-traditional approaches to code structure and display.</w:t>
        <w:br/>
        <w:t xml:space="preserve"> Implementation techniques include imperative languages (object-oriented or procedural), functional languages, and logic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