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following properties are among the most important:</w:t>
        <w:br/>
        <w:br/>
        <w:t xml:space="preserve"> In computer programming, readability refers to the ease with which a human reader can comprehend the purpose, control flow, and operation of source code.</w:t>
        <w:br/>
        <w:t>Programming involves tasks such as analysis, generating algorithms, profiling algorithms' accuracy and resource consumption, and the implementation of algorithms (usually in a particular programming language, commonly referred to as coding).</w:t>
        <w:br/>
        <w:t>Some text editors such as Emacs allow GDB to be invoked through them, to provide a visual environment.</w:t>
        <w:br/>
        <w:t>Normally the first step in debugging is to attempt to reproduce the problem.</w:t>
        <w:br/>
        <w:t>Proficient programming thus usually requires expertise in several different subjects, including knowledge of the application domain, specialized algorithms, and formal logic.</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A similar technique used for database design is Entity-Relationship Modeling (ER Modeling).</w:t>
        <w:br/>
        <w:t>Proficient programming thus usually requires expertise in several different subjects, including knowledge of the application domain, specialized algorithms, and formal logic.</w:t>
        <w:br/>
        <w:t xml:space="preserve"> It is very difficult to determine what are the most popular modern programming languages.</w:t>
        <w:br/>
        <w:t>Ideally, the programming language best suited for the task at hand will be selected.</w:t>
        <w:br/>
        <w:t>Also, specific user environment and usage history can make it difficult to reproduce the problem.</w:t>
        <w:br/>
        <w:t xml:space="preserve"> Popular modeling techniques include Object-Oriented Analysis and Design (OOAD) and Model-Driven Architecture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