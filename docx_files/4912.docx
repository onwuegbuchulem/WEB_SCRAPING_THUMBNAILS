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By the late 1960s, data storage devices and computer terminals became inexpensive enough that programs could be created by typing directly into the computers.</w:t>
        <w:b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Some text editors such as Emacs allow GDB to be invoked through them, to provide a visual environment.</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However, readability is more than just programming style.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