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To produce machine code, the source code must either be compiled or transpiled.</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Some text editors such as Emacs allow GDB to be invoked through them, to provide a visual environment.</w:t>
        <w:br/>
        <w:t>However, readability is more than just programming style.</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