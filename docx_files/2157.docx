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Use of a static code analysis tool can help detect some possible problems.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Tasks accompanying and related to programming include testing, debugging, source code maintenance, implementation of build systems, and management of derived artifacts, such as the machine code of computer programs.</w:t>
        <w:br/>
        <w:t>Trial-and-error/divide-and-conquer is needed: the programmer will try to remove some parts of the original test case and check if the problem still exists.</w:t>
        <w:br/>
        <w:t xml:space="preserve"> After the bug is reproduced, the input of the program may need to be simplified to make it easier to debug.</w:t>
        <w:br/>
        <w:t xml:space="preserve"> Computer programmers are those who write computer software.</w:t>
        <w:br/>
        <w:t xml:space="preserve"> Computer programmers are those who write computer software.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