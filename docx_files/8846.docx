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He gave the first description of cryptanalysis by frequency analysis, the earliest code-breaking algorithm.</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br/>
        <w:t>However, readability is more than just programming style.</w:t>
        <w:br/>
        <w:t>Transpiling on the other hand, takes the source-code from a high-level programming language and converts it into bytecode.</w:t>
        <w:br/>
        <w:t>Relatedly, software engineering combines engineering techniques and principles with software development.</w:t>
        <w:br/>
        <w:t>By the late 1960s, data storage devices and computer terminals became inexpensive enough that programs could be created by typing directly into the computers.</w:t>
        <w:br/>
        <w:t>A study found that a few simple readability transformations made code shorter and drastically reduced the time to understand it.</w:t>
        <w:br/>
        <w:t>Trade-offs from this ideal involve finding enough programmers who know the language to build a team, the availability of compilers for that language, and the efficiency with which programs written in a given language execute.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