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 xml:space="preserve"> Debugging is a very important task in the software development process since having defects in a program can have significant consequences for its users.</w:t>
        <w:br/>
        <w:t>However, Charles Babbage had already written his first program for the Analytical Engine in 1837.</w:t>
        <w:br/>
        <w:t xml:space="preserve"> High-level languages made the process of developing a program simpler and more understandable, and less bound to the underlying hardware.</w:t>
        <w:br/>
        <w:t xml:space="preserve"> Programmable devices have existed for centuries.</w:t>
        <w:br/>
        <w:t>There are many approaches to the Software development process.</w:t>
        <w:br/>
        <w:t xml:space="preserve"> High-level languages made the process of developing a program simpler and more understandable, and less bound to the underlying hardware.</w:t>
        <w:br/>
        <w:t>A study found that a few simple readability transformations made code shorter and drastically reduced the time to understand it.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