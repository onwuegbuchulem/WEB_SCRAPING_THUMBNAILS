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Normally the first step in debugging is to attempt to reproduce the problem.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Scripting and breakpointing is also part of this process.</w:t>
        <w:br/>
        <w:t>One approach popular for requirements analysis is Use Case analysis.</w:t>
        <w:br/>
        <w:t>Also, those involved with software development may at times engage in reverse engineering, which is the practice of seeking to understand an existing program so as to re-implement its function in some way.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 study found that a few simple readability transformations made code shorter and drastically reduced the time to understand it.</w:t>
        <w:br/>
        <w:t>Also, specific user environment and usage history can make it difficult to reproduce the problem.</w:t>
        <w:br/>
        <w:t>One approach popular for requirements analysis is Use Case analysis.</w:t>
        <w:br/>
        <w:t>Transpiling on the other hand, takes the source-code from a high-level programming language and converts it into bytecode.</w:t>
        <w:br/>
        <w:t>Some languages are more prone to some kinds of faults because their specification does not require compilers to perform as much checking as other languages.</w:t>
        <w:br/>
        <w:t>Compilers harnessed the power of computers to make programming easier by allowing programmers to specify calculations by entering a formula using infix notation.</w:t>
        <w:br/>
        <w:t>They are the building blocks for all software, from the simplest applications to the most sophisticated ones.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