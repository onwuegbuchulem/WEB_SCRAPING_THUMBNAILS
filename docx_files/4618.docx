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Programming languages are essential for software development.</w:t>
        <w:br/>
        <w:t>However, Charles Babbage had already written his first program for the Analytical Engine in 1837.</w:t>
        <w:br/>
        <w:t>Integrated development environments (IDEs) aim to integrate all such help.</w:t>
        <w:br/>
        <w:t>Programming languages are essential for software development.</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