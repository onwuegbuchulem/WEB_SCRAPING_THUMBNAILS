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Many programmers use forms of Agile software development where the various stages of formal software development are more integrated together into short cycles that take a few weeks rather than years.</w:t>
        <w:br/>
        <w:t>There exist a lot of different approaches for each of those tasks.</w:t>
        <w:br/>
        <w:t>He gave the first description of cryptanalysis by frequency analysis, the earliest code-breaking algorithm.</w:t>
        <w:br/>
        <w:t>It affects the aspects of quality above, including portability, usability and most importantly maintainability.</w:t>
        <w:br/>
        <w:t>Unreadable code often leads to bugs, inefficiencies, and duplicated code.</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