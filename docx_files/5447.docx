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There are many approaches to the Software development process.</w:t>
        <w:br/>
        <w:t>Many factors, having little or nothing to do with the ability of the computer to efficiently compile and execute the code, contribute to readability.</w:t>
        <w:br/>
        <w:t>In 1801, the Jacquard loom could produce entirely different weaves by changing the "program" – a series of pasteboard cards with holes punched in them.</w:t>
        <w:br/>
        <w:t>For example, COBOL is still strong in corporate data centers often on large mainframe computers, Fortran in engineering applications, scripting languages in Web development, and C in embedded software.</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