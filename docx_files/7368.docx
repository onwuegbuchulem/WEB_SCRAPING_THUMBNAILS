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Scripting and breakpointing is also part of this process.</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Also, specific user environment and usage history can make it difficult to reproduce the problem.</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Some text editors such as Emacs allow GDB to be invoked through them, to provide a visual environment.</w:t>
        <w:br/>
        <w:t xml:space="preserve"> Following a consistent programming style often helps readability.</w:t>
        <w:br/>
        <w:br/>
        <w:t xml:space="preserve"> Computer programming is the process of performing particular computations (or more generally, accomplishing specific computing results), usually by designing and building executable computer programs.</w:t>
        <w:br/>
        <w:t>However, readability is more than just programming style.</w:t>
        <w:br/>
        <w:t>Provided the functions in a library follow the appropriate run-time conventions (e.g., method of passing arguments), then these functions may be written in any other language.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