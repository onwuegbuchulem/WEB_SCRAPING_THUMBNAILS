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Compiling takes the source code from a low-level programming language and converts it into machine code.</w:t>
        <w:br/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  <w:br/>
        <w:t>As early as the 9th century, a programmable music sequencer was invented by the Persian Banu Musa brothers, who described an automated mechanical flute player in the Book of Ingenious Devices.</w:t>
        <w:br/>
        <w:t>Relatedly, software engineering combines engineering techniques and principles with software development.</w:t>
        <w:br/>
        <w:t>It is usually easier to code in "high-level" languages than in "low-level"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Various visual programming languages have also been developed with the intent to resolve readability concerns by adopting non-traditional approaches to code structure and display.</w:t>
        <w:br/>
        <w:t>For example, COBOL is still strong in corporate data centers often on large mainframe computers, Fortran in engineering applications, scripting languages in Web development, and C in embedded software.</w:t>
        <w:br/>
        <w:t>This can be a non-trivial task, for example as with parallel processes or some unusual software bugs.</w:t>
        <w:br/>
        <w:t>Many applications use a mix of several languages in their construction and use.</w:t>
        <w:br/>
        <w:t>This is interpreted into machine code.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