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Relatedly, software engineering combines engineering techniques and principles with software development.</w:t>
        <w:br/>
        <w:t xml:space="preserve"> Programmable devices have existed for centuries.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