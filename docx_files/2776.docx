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By the late 1960s, data storage devices and computer terminals became inexpensive enough that programs could be created by typing directly into the computers.</w:t>
        <w:br/>
        <w:t>In the 9th century, the Arab mathematician Al-Kindi described a cryptographic algorithm for deciphering encrypted code, in A Manuscript on Deciphering Cryptographic Messages.</w:t>
        <w:br/>
        <w:t>Expert programmers are familiar with a variety of well-established algorithms and their respective complexities and use this knowledge to choose algorithms that are best suited to the circumstances.</w:t>
        <w:br/>
        <w:t>Also, those involved with software development may at times engage in reverse engineering, which is the practice of seeking to understand an existing program so as to re-implement its function in some way.</w:t>
        <w:br/>
        <w:t>Text editors were also developed that allowed changes and corrections to be made much more easily than with punched cards.</w:t>
        <w:br/>
        <w:t>Techniques like Code refactoring can enhance readability.</w:t>
        <w:br/>
        <w:t>The source code of a program is written in one or more languages that are intelligible to programmers, rather than machine code, which is directly executed by the central processing unit.</w:t>
        <w:br/>
        <w:t>Also, those involved with software development may at times engage in reverse engineering, which is the practice of seeking to understand an existing program so as to re-implement its function in some way.</w:t>
        <w:br/>
        <w:t>Some text editors such as Emacs allow GDB to be invoked through them, to provide a visual environment.</w:t>
        <w:br/>
        <w:t xml:space="preserve"> Various visual programming languages have also been developed with the intent to resolve readability concerns by adopting non-traditional approaches to code structure and display.</w:t>
        <w:br/>
        <w:t xml:space="preserve"> The first step in most formal software development processes is requirements analysis, followed by testing to determine value modeling, implementation, and failure elimination (debugging).</w:t>
        <w:br/>
        <w:t>However, because an assembly language is little more than a different notation for a machine language,  two machines with different instruction sets also have different assembly languages.</w:t>
        <w:br/>
        <w:t>This can be a non-trivial task, for example as with parallel processes or some unusual software bugs.</w:t>
        <w:br/>
        <w:t>Also, specific user environment and usage history can make it difficult to reproduce the problem.</w:t>
        <w:br/>
        <w:t>Trial-and-error/divide-and-conquer is needed: the programmer will try to remove some parts of the original test case and check if the problem still exists.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