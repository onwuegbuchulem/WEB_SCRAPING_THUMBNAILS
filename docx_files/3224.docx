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Ideally, the programming language best suited for the task at hand will be selected.</w:t>
        <w:br/>
        <w:t xml:space="preserve"> Implementation techniques include imperative languages (object-oriented or procedural), functional languages, and logic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In the 1880s, Herman Hollerith invented the concept of storing data in machine-readable form.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