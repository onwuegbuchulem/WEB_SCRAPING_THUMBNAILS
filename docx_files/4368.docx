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Programming languages are essential for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the 9th century, the Arab mathematician Al-Kindi described a cryptographic algorithm for deciphering encrypted code, in A Manuscript on Deciphering Cryptographic Messages.</w:t>
        <w:br/>
        <w:t>Relatedly, software engineering combines engineering techniques and principles with software development.</w:t>
        <w:br/>
        <w:t>One approach popular for requirements analysis is Use Case analysis.</w:t>
        <w:br/>
        <w:t>It is usually easier to code in "high-level" languages than in "low-level" ones.</w:t>
        <w:br/>
        <w:t>Integrated development environments (IDEs) aim to integrate all such help.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There are many approaches to the Software development process.</w:t>
        <w:br/>
        <w:t xml:space="preserve"> In the 1880s, Herman Hollerith invented the concept of storing data in machine-readable form.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affects the aspects of quality above, including portability, usability and most importantly maintainability.</w:t>
        <w:br/>
        <w:t>The choice of language used is subject to many considerations, such as company policy, suitability to task, availability of third-party packages, or individual preference.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