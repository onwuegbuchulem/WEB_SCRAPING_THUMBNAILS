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t>There exist a lot of different approaches for each of those tasks.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readability is more than just programming style.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Normally the first step in debugging is to attempt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Text editors were also developed that allowed changes and corrections to be made much more easily than with punched cards.</w:t>
        <w:br/>
        <w:t xml:space="preserve"> Whatever the approach to development may be, the final program must satisfy some fundamental properties.</w:t>
        <w:br/>
        <w:t>This can be a non-trivial task, for example as with parallel processes or some unusual software bugs.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