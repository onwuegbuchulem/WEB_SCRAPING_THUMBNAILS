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 xml:space="preserve"> It is very difficult to determine what are the most popular modern programming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br/>
        <w:t xml:space="preserve"> Programs were mostly entered using punched cards or paper tape.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