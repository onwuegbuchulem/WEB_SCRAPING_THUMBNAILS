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Languages form an approximate spectrum from "low-level" to "high-level"; "low-level" languages are typically more machine-oriented and faster to execute, whereas "high-level" languages are more abstract and easier to use but execute less quickly.</w:t>
        <w:br/>
        <w:t>Programming languages are essential for software development.</w:t>
        <w:br/>
        <w:t>In the 9th century, the Arab mathematician Al-Kindi described a cryptographic algorithm for deciphering encrypted code, in A Manuscript on Deciphering Cryptographic Messages.</w:t>
        <w:br/>
        <w:t>It affects the aspects of quality above, including portability, usability and most importantly maintainability.</w:t>
        <w:br/>
        <w:t>For example, COBOL is still strong in corporate data centers often on large mainframe computers, Fortran in engineering applications, scripting languages in Web development, and C in embedded software.</w:t>
        <w:br/>
        <w:t>Relatedly, software engineering combines engineering techniques and principles with software development.</w:t>
        <w:br/>
        <w:t>Provided the functions in a library follow the appropriate run-time conventions (e.g., method of passing arguments), then these functions may be written in any other language.</w:t>
        <w:br/>
        <w:t>Use of a static code analysis tool can help detect some possible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Trade-offs from this ideal involve finding enough programmers who know the language to build a team, the availability of compilers for that language, and the efficiency with which programs written in a given language execute.</w:t>
        <w:br/>
        <w:t>The following properties are among the most important:</w:t>
        <w:br/>
        <w:br/>
        <w:t xml:space="preserve"> In computer programming, readability refers to the ease with which a human reader can comprehend the purpose, control flow, and operation of source code.</w:t>
        <w:br/>
        <w:t xml:space="preserve"> Code-breaking algorithms have also existed for centuries.</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