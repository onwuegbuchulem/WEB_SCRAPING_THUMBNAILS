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Programming languages are essential for software development.</w:t>
        <w:br/>
        <w:t>However, readability is more than just programming style.</w:t>
        <w:br/>
        <w:t>To produce machine code, the source code must either be compiled or transpiled.</w:t>
        <w:br/>
        <w:t>One approach popular for requirements analysis is Use Case analysis.</w:t>
        <w:br/>
        <w:t>Ideally, the programming language best suited for the task at hand will be selected.</w:t>
        <w:br/>
        <w:t>By the late 1960s, data storage devices and computer terminals became inexpensive enough that programs could be created by typing directly into the computers.</w:t>
        <w:br/>
        <w:t>Also, those involved with software development may at times engage in reverse engineering, which is the practice of seeking to understand an existing program so as to re-implement its function in some way.</w:t>
        <w:br/>
        <w:t xml:space="preserve"> Programmable devices have existed for centuries.</w:t>
        <w:br/>
        <w:t xml:space="preserve"> A similar technique used for database design is Entity-Relationship Modeling (ER Modeling).</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