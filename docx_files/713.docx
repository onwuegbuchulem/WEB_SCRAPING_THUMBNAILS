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>In 1206, the Arab engineer Al-Jazari invented a programmable drum machine where a musical mechanical automaton could be made to play different rhythms and drum patterns, via pegs and cams.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choice of language used is subject to many considerations, such as company policy, suitability to task, availability of third-party packages, or individual preference.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