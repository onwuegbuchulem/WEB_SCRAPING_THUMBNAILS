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He gave the first description of cryptanalysis by frequency analysis, the earliest code-breaking algorithm.</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This can be a non-trivial task, for example as with parallel processes or some unusual software bugs.</w:t>
        <w:br/>
        <w:t>Trade-offs from this ideal involve finding enough programmers who know the language to build a team, the availability of compilers for that language, and the efficiency with which programs written in a given language execute.</w:t>
        <w:br/>
        <w:t>As early as the 9th century, a programmable music sequencer was invented by the Persian Banu Musa brothers, who described an automated mechanical flute player in the Book of Ingenious Devices.</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Text editors were also developed that allowed changes and corrections to be made much more easily than with punched cards.</w:t>
        <w:br/>
        <w:t xml:space="preserve"> Debugging is often done with IDEs. Standalone debuggers like GDB are also used, and these often provide less of a visual environment, usually using a command line.</w:t>
        <w:br/>
        <w:t>There exist a lot of different approaches for each of those tasks.</w:t>
        <w:br/>
        <w:t xml:space="preserve"> Debugging is often done with IDEs. Standalone debuggers like GDB are also used, and these often provide less of a visual environment, usually using a command line.</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