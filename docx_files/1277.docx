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This can be a non-trivial task, for example as with parallel processes or some unusual software bugs.</w:t>
        <w:br/>
        <w:t>Some languages are more prone to some kinds of faults because their specification does not require compilers to perform as much checking as other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Ideally, the programming language best suited for the task at hand will be selected.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is interpreted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readability is more than just programming style.</w:t>
        <w:br/>
        <w:t>However, readability is more than just programming style.</w:t>
        <w:br/>
        <w:t>Transpiling on the other hand, takes the source-code from a high-level programming language and converts it into bytecode.</w:t>
        <w:br/>
        <w:t>One approach popular for requirements analysis is Use Case analysis.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Some languages are very popular for particular kinds of applications, while some languages are regularly used to write many different kinds of applications.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