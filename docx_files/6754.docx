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For this purpose, algorithms are classified into orders using so-called Big O notation, which expresses resource use, such as execution time or memory consumption, in terms of the size of an input.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Also, specific user environment and usage history can make it difficult to reproduce the problem.</w:t>
        <w:br/>
        <w:t>Unreadable code often leads to bugs, inefficiencies, and duplicated code.</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Debugging is a very important task in the software development process since having defects in a program can have significant consequences for its users.</w:t>
        <w:br/>
        <w:br/>
        <w:t>Expert programmers are familiar with a variety of well-established algorithms and their respective complexities and use this knowledge to choose algorithms that are best suited to the circumstances.</w:t>
        <w:br/>
        <w:t>Programming languages are essential for software development.</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