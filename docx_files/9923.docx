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Unreadable code often leads to bugs, inefficiencies, and duplicated code.</w:t>
        <w:br/>
        <w:t>This is interpreted into machine code.</w:t>
        <w:br/>
        <w:t>Unreadable code often leads to bugs, inefficiencies, and duplicated code.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As early as the 9th century, a programmable music sequencer was invented by the Persian Banu Musa brothers, who described an automated mechanical flute player in the Book of Ingenious Devices.</w:t>
        <w:br/>
        <w:t>In 1206, the Arab engineer Al-Jazari invented a programmable drum machine where a musical mechanical automaton could be made to play different rhythms and drum patterns, via pegs and cams.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Some languages are more prone to some kinds of faults because their specification does not require compilers to perform as much checking as other languages.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