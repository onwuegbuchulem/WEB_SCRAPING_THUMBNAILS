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Trial-and-error/divide-and-conquer is needed: the programmer will try to remove some parts of the original test case and check if the problem still exists.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Unified Modeling Language (UML) is a notation used for both the OOAD and MDA.</w:t>
        <w:br/>
        <w:t>To produce machine code, the source code must either be compiled or transpiled.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One approach popular for requirements analysis is Use Case analysis.</w:t>
        <w:br/>
        <w:t>However, with the concept of the stored-program computer introduced in 1949, both programs and data were stored and manipulated in the same way in computer memory.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Following a consistent programming style often helps readability.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