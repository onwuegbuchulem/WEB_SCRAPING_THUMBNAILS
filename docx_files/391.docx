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Use of a static code analysis tool can help detect some possible problems.</w:t>
        <w:br/>
        <w:t>By the late 1960s, data storage devices and computer terminals became inexpensive enough that programs could be created by typing directly into the computers.</w:t>
        <w:br/>
        <w:t>Techniques like Code refactoring can enhance readability.</w:t>
        <w:br/>
        <w:t>Ideally, the programming language best suited for the task at hand will be selected.</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 xml:space="preserve"> Debugging is often done with IDEs. Standalone debuggers like GDB are also used, and these often provide less of a visual environment, usually using a command line.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There exist a lot of different approaches for each of those tasks.</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