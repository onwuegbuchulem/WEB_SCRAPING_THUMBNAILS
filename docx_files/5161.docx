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Text editors were also developed that allowed changes and corrections to be made much more easily than with punched cards.</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However, Charles Babbage had already written his first program for the Analytical Engine in 1837.</w:t>
        <w:br/>
        <w:t>Many applications use a mix of several languages in their construction and use.</w:t>
        <w:br/>
        <w:t>The purpose of programming is to find a sequence of instructions that will automate the performance of a task (which can be as complex as an operating system) on a computer, often for solving a given problem.</w:t>
        <w:br/>
        <w:t>Assembly languages were soon developed that let the programmer specify instruction in a text format (e.g., ADD X, TOTAL), with abbreviations for each operation code and meaningful names for specifying addresses.</w:t>
        <w:br/>
        <w:t>They are the building blocks for all software, from the simplest applications to the most sophisticated ones.</w:t>
        <w:br/>
        <w:t>Many applications use a mix of several languages in their construction and use.</w:t>
        <w:br/>
        <w:t xml:space="preserve"> Various visual programming languages have also been developed with the intent to resolve readability concerns by adopting non-traditional approaches to code structure and display.</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