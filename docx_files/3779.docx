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To produce machine code, the source code must either be compiled or transpiled.</w:t>
        <w:br/>
        <w:t>They are the building blocks for all software, from the simplest applications to the most sophisticated ones.</w:t>
        <w:br/>
        <w:t>Trial-and-error/divide-and-conquer is needed: the programmer will try to remove some parts of the original test case and check if the problem still exists.</w:t>
        <w:br/>
        <w:t>However, because an assembly language is little more than a different notation for a machine language,  two machines with different instruction sets also have different assembly languages.</w:t>
        <w:br/>
        <w:t>There exist a lot of different approaches for each of those tasks.</w:t>
        <w:br/>
        <w:t>Trial-and-error/divide-and-conquer is needed: the programmer will try to remove some parts of the original test case and check if the problem still exists.</w:t>
        <w:br/>
        <w:t>Many programmers use forms of Agile software development where the various stages of formal software development are more integrated together into short cycles that take a few weeks rather than years.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He gave the first description of cryptanalysis by frequency analysis, the earliest code-breaking algorithm.</w:t>
        <w:br/>
        <w:t>It is usually easier to code in "high-level" languages than in "low-level" ones.</w:t>
        <w:br/>
        <w:t>This is interpreted into machine code.</w:t>
        <w:br/>
        <w:t>Ideally, the programming language best suited for the task at hand will be selected.</w:t>
        <w:br/>
        <w:t>However, Charles Babbage had already written his first program for the Analytical Engine in 1837.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