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languages are essential for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High-level languages made the process of developing a program simpler and more understandable, and less bound to the underlying hardware.</w:t>
        <w:br/>
        <w:t>Many factors, having little or nothing to do with the ability of the computer to efficiently compile and execute the code, contribute to readability.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