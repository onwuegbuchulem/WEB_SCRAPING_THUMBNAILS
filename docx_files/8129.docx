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In 1206, the Arab engineer Al-Jazari invented a programmable drum machine where a musical mechanical automaton could be made to play different rhythms and drum patterns, via pegs and cams.</w:t>
        <w:br/>
        <w:t>It is usually easier to code in "high-level" languages than in "low-level" ones.</w:t>
        <w:br/>
        <w:t>Programming languages are essential for software development.</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Techniques like Code refactoring can enhance readability.</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