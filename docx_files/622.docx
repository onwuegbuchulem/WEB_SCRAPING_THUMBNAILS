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The Unified Modeling Language (UML) is a notation used for both the OOAD and MDA.</w:t>
        <w:br/>
        <w:t>Also, specific user environment and usage history can make it difficult to reproduce the problem.</w:t>
        <w:br/>
        <w:t>This is interpreted into machine code.</w:t>
        <w:br/>
        <w:t>Also, those involved with software development may at times engage in reverse engineering, which is the practice of seeking to understand an existing program so as to re-implement its function in some way.</w:t>
        <w:br/>
        <w:t xml:space="preserve"> After the bug is reproduced, the input of the program may need to be simplified to make it easier to debug.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The first compiler related tool, the A-0 System, was developed in 1952 by Grace Hopper, who also coined the term 'compiler'.</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