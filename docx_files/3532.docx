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 study found that a few simple readability transformations made code shorter and drastically reduced the time to understand it.</w:t>
        <w:br/>
        <w:t>One approach popular for requirements analysis is Use Case analysis.</w:t>
        <w:br/>
        <w:t>Relatedly, software engineering combines engineering techniques and principles with software development.</w:t>
        <w:br/>
        <w:t>To produce machine code, the source code must either be compiled or transpiled.</w:t>
        <w:br/>
        <w:t>He gave the first description of cryptanalysis by frequency analysis, the earliest code-breaking algorithm.</w:t>
        <w:br/>
        <w:t xml:space="preserve"> It is very difficult to determine what are the most popular modern programming languages.</w:t>
        <w:br/>
        <w:t>This is interpreted into machine code.</w:t>
        <w:br/>
        <w:t>The source code of a program is written in one or more languages that are intelligible to programmers, rather than machine code, which is directly executed by the central processing unit.</w:t>
        <w:br/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