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For example, COBOL is still strong in corporate data centers often on large mainframe computers, Fortran in engineering applications, scripting languages in Web development, and C in embedded software.</w:t>
        <w:br/>
        <w:t>Some languages are more prone to some kinds of faults because their specification does not require compilers to perform as much checking as other languages.</w:t>
        <w:br/>
        <w:t>However, Charles Babbage had already written his first program for the Analytical Engine in 1837.</w:t>
        <w:br/>
        <w:t>Many programmers use forms of Agile software development where the various stages of formal software development are more integrated together into short cycles that take a few weeks rather than years.</w:t>
        <w:br/>
        <w:t>Some of these factors include:</w:t>
        <w:br/>
        <w:t xml:space="preserve"> The presentation aspects of this (such as indents, line breaks, color highlighting, and so on) are often handled by the source code editor, but the content aspects reflect the programmer's talent and skills.</w:t>
        <w:br/>
        <w:t>There exist a lot of different approaches for each of those tasks.</w:t>
        <w:br/>
        <w:t>Many programmers use forms of Agile software development where the various stages of formal software development are more integrated together into short cycles that take a few weeks rather than years.</w:t>
        <w:br/>
        <w:t xml:space="preserve"> Programs were mostly entered using punched cards or paper tape.</w:t>
        <w:br/>
        <w:t xml:space="preserve"> Following a consistent programming style often helps readability.</w:t>
        <w:br/>
        <w:t>There are many approaches to the Software development process.</w:t>
        <w:br/>
        <w:t xml:space="preserve"> It is very difficult to determine what are the most popular modern programming languages.</w:t>
        <w:br/>
        <w:t xml:space="preserve"> Implementation techniques include imperative languages (object-oriented or procedural), functional languages, and logic languages.</w:t>
        <w:br/>
        <w:t>There exist a lot of different approaches for each of those tasks.</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