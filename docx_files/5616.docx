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Text editors were also developed that allowed changes and corrections to be made much more easily than with punched cards.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Use of a static code analysis tool can help detect some possible problems.</w:t>
        <w:br/>
        <w:t>In 1801, the Jacquard loom could produce entirely different weaves by changing the "program" – a series of pasteboard cards with holes punched in them.</w:t>
        <w:br/>
        <w:t>There exist a lot of different approaches for each of those tasks.</w:t>
        <w:br/>
        <w:t>Scripting and breakpointing is also part of this process.</w:t>
        <w:br/>
        <w:t>One approach popular for requirements analysis is Use Case analysis.</w:t>
        <w:br/>
        <w:t>However, readability is more than just programming style.</w:t>
        <w:br/>
        <w:t>A study found that a few simple readability transformations made code shorter and drastically reduced the time to understand it.</w:t>
        <w:br/>
        <w:t xml:space="preserve"> Computer programmers are those who write computer software.</w:t>
        <w:br/>
        <w:t>Scripting and breakpointing is also part of this process.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