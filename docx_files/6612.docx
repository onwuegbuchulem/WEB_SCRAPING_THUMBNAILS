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One approach popular for requirements analysis is Use Case analysis.</w:t>
        <w:br/>
        <w:t>Normally the first step in debugging is to attempt to reproduce the problem.</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br/>
        <w:t>Trial-and-error/divide-and-conquer is needed: the programmer will try to remove some parts of the original test case and check if the problem still exists.</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Some text editors such as Emacs allow GDB to be invoked through them, to provide a visual environment.</w:t>
        <w:br/>
        <w:t>He gave the first description of cryptanalysis by frequency analysis, the earliest code-breaking algorithm.</w:t>
        <w:br/>
        <w:t>Normally the first step in debugging is to attempt to reproduce the problem.</w:t>
        <w:br/>
        <w:t>The Unified Modeling Language (UML) is a notation used for both the OOAD and MDA.</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