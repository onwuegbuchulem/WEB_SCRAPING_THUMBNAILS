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In the 9th century, the Arab mathematician Al-Kindi described a cryptographic algorithm for deciphering encrypted code, in A Manuscript on Deciphering Cryptographic Messages.</w:t>
        <w:br/>
        <w:t>Unreadable code often leads to bugs, inefficiencies, and duplicated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FORTRAN, the first widely used high-level language to have a functional implementation, came out in 1957, and many other languages were soon developed—in particular, COBOL aimed at commercial data processing, and Lisp for computer research.</w:t>
        <w:br/>
        <w:t>Relatedly, software engineering combines engineering techniques and principles with software development.</w:t>
        <w:br/>
        <w:t>Unreadable code often leads to bugs, inefficiencies, and duplicated code.</w:t>
        <w:br/>
        <w:t>When debugging the problem in a GUI, the programmer can try to skip some user interaction from the original problem description and check if remaining actions are sufficient for bugs to appear.</w:t>
        <w:br/>
        <w:t>Languages form an approximate spectrum from "low-level" to "high-level"; "low-level" languages are typically more machine-oriented and faster to execute, whereas "high-level" languages are more abstract and easier to use but execute less quickly.</w:t>
        <w:br/>
        <w:t xml:space="preserve"> Programmable devices have existed for centuries.</w:t>
        <w:br/>
        <w:t>The following properties are among the most important:</w:t>
        <w:br/>
        <w:br/>
        <w:t xml:space="preserve"> In computer programming, readability refers to the ease with which a human reader can comprehend the purpose, control flow, and operation of source code.</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