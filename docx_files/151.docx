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High-level languages made the process of developing a program simpler and more understandable, and less bound to the underlying hardware.</w:t>
        <w:br/>
        <w:t>For this purpose, algorithms are classified into orders using so-called Big O notation, which expresses resource use, such as execution time or memory consumption, in terms of the size of an input.</w:t>
        <w:br/>
        <w:t xml:space="preserve"> Debugging is often done with IDEs. Standalone debuggers like GDB are also used, and these often provide less of a visual environment, usually using a command line.</w:t>
        <w:br/>
        <w:t>It affects the aspects of quality above, including portability, usability and most importantly maintainability.</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