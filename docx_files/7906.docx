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Unreadable code often leads to bugs, inefficiencies, and duplicated code.</w:t>
        <w:br/>
        <w:t>There exist a lot of different approaches for each of those tasks.</w:t>
        <w:br/>
        <w:t>Proficient programming thus usually requires expertise in several different subjects, including knowledge of the application domain, specialized algorithms, and formal logic.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There are many approaches to the Software development process.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br/>
        <w:t>The first compiler related tool, the A-0 System, was developed in 1952 by Grace Hopper, who also coined the term 'compiler'.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