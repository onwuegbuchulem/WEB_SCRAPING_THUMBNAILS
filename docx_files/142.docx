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Normally the first step in debugging is to attempt to reproduce the problem.</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It affects the aspects of quality above, including portability, usability and most importantly maintainability.</w:t>
        <w:br/>
        <w:t xml:space="preserve"> Computer programmers are those who write computer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Whatever the approach to development may be, the final program must satisfy some fundamental properties.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