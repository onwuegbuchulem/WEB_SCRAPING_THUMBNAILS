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There exist a lot of different approaches for each of those tasks.</w:t>
        <w:br/>
        <w:t>There exist a lot of different approaches for each of those tasks.</w:t>
        <w:br/>
        <w:t>There exist a lot of different approaches for each of those tasks.</w:t>
        <w:br/>
        <w:t>As early as the 9th century, a programmable music sequencer was invented by the Persian Banu Musa brothers, who described an automated mechanical flute player in the Book of Ingenious Devices.</w:t>
        <w:br/>
        <w:t xml:space="preserve"> Readability is important because programmers spend the majority of their time reading, trying to understand, reusing and modifying existing source code, rather than writing new source code.</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