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following properties are among the most important:</w:t>
        <w:br/>
        <w:br/>
        <w:t xml:space="preserve"> In computer programming, readability refers to the ease with which a human reader can comprehend the purpose, control flow, and operation of source code.</w:t>
        <w:br/>
        <w:t>Assembly languages were soon developed that let the programmer specify instruction in a text format (e.g., ADD X, TOTAL), with abbreviations for each operation code and meaningful names for specifying addresses.</w:t>
        <w:br/>
        <w:t>Compiling takes the source code from a low-level programming language and converts it into machine 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He gave the first description of cryptanalysis by frequency analysis, the earliest code-breaking algorithm.</w:t>
        <w:br/>
        <w:t>The following properties are among the most important:</w:t>
        <w:br/>
        <w:br/>
        <w:t xml:space="preserve"> In computer programming, readability refers to the ease with which a human reader can comprehend the purpose, control flow, and operation of source code.</w:t>
        <w:br/>
        <w:t>Transpiling on the other hand, takes the source-code from a high-level programming language and converts it into bytecode.</w:t>
        <w:br/>
        <w:t>Expert programmers are familiar with a variety of well-established algorithms and their respective complexities and use this knowledge to choose algorithms that are best suited to the circumstances.</w:t>
        <w:br/>
        <w:t>Scripting and breakpointing is also part of this process.</w:t>
        <w:br/>
        <w:t>This can be a non-trivial task, for example as with parallel processes or some unusual software bugs.</w:t>
        <w:br/>
        <w:t>Provided the functions in a library follow the appropriate run-time conventions (e.g., method of passing arguments), then these functions may be written in any other language.</w:t>
        <w:br/>
        <w:t>Unreadable code often leads to bugs, inefficiencies, and duplicated code.</w:t>
        <w:br/>
        <w:t>He gave the first description of cryptanalysis by frequency analysis, the earliest code-breaking algorithm.</w:t>
        <w:br/>
        <w:t xml:space="preserve"> Machine code was the language of early programs, written in the instruction set of the particular machine, often in binary notation.</w:t>
        <w:br/>
        <w:t>When debugging the problem in a GUI, the programmer can try to skip some user interaction from the original problem description and check if remaining actions are sufficient for bugs to appear.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