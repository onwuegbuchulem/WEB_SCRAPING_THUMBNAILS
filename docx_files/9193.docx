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specific user environment and usage history can make it difficult to reproduce the problem.</w:t>
        <w:br/>
        <w:t>He gave the first description of cryptanalysis by frequency analysis, the earliest code-breaking algorithm.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Trial-and-error/divide-and-conquer is needed: the programmer will try to remove some parts of the original test case and check if the problem still exists.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A similar technique used for database design is Entity-Relationship Modeling (ER Modeling).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Relatedly, software engineering combines engineering techniques and principles with software development.</w:t>
        <w:br/>
        <w:t xml:space="preserve"> In the 1880s, Herman Hollerith invented the concept of storing data in machine-readable form.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