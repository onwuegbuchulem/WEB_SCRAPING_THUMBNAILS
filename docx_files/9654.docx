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However, Charles Babbage had already written his first program for the Analytical Engine in 1837.</w:t>
        <w:br/>
        <w:t>Relatedly, software engineering combines engineering techniques and principles with software development.</w:t>
        <w:br/>
        <w:t>Ideally, the programming language best suited for the task at hand will be selected.</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br/>
        <w:t xml:space="preserve"> Allen Downey, in his book How To Think Like A Computer Scientist, writes:</w:t>
        <w:br/>
        <w:t xml:space="preserve"> Many computer languages provide a mechanism to call functions provided by shared libraries.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