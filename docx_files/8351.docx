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Also, specific user environment and usage history can make it difficult to reproduce the problem.</w:t>
        <w:br/>
        <w:t>Techniques like Code refactoring can enhance readability.</w:t>
        <w:br/>
        <w:t>Proficient programming thus usually requires expertise in several different subjects, including knowledge of the application domain, specialized algorithms, and formal logic.</w:t>
        <w:br/>
        <w:t>However, readability is more than just programming style.</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However, because an assembly language is little more than a different notation for a machine language,  two machines with different instruction sets also have different assembly languages.</w:t>
        <w:br/>
        <w:br/>
        <w:t xml:space="preserve"> Computer programming is the process of performing particular computations (or more generally, accomplishing specific computing results), usually by designing and building executable computer programs.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