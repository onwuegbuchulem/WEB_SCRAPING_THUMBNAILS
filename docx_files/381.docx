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However, readability is more than just programming style.</w:t>
        <w:br/>
        <w:t>Use of a static code analysis tool can help detect some possible problems.</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 xml:space="preserve"> Various visual programming languages have also been developed with the intent to resolve readability concerns by adopting non-traditional approaches to code structure and display.</w:t>
        <w:br/>
        <w:t>One approach popular for requirements analysis is Use Case analysis.</w:t>
        <w:br/>
        <w:t xml:space="preserve"> The first computer program is generally dated to 1843, when mathematician Ada Lovelace published an algorithm to calculate a sequence of Bernoulli numbers, intended to be carried out by Charles Babbage's Analytical Engine.</w:t>
        <w:br/>
        <w:t xml:space="preserve"> Various visual programming languages have also been developed with the intent to resolve readability concerns by adopting non-traditional approaches to code structure and display.</w:t>
        <w:br/>
        <w:t>Many factors, having little or nothing to do with the ability of the computer to efficiently compile and execute the code, contribute to readability.</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