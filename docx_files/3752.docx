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There exist a lot of different approaches for each of those tasks.</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However, Charles Babbage had already written his first program for the Analytical Engine in 1837.</w:t>
        <w:br/>
        <w:t>Normally the first step in debugging is to attempt to reproduce the problem.</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 xml:space="preserve"> In the 1880s, Herman Hollerith invented the concept of storing data in machine-readable form.</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