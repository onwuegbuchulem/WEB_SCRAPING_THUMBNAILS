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Compilers harnessed the power of computers to make programming easier by allowing programmers to specify calculations by entering a formula using infix notation.</w:t>
        <w:br/>
        <w:t>Provided the functions in a library follow the appropriate run-time conventions (e.g., method of passing arguments), then these functions may be written in any other language.</w:t>
        <w:br/>
        <w:t>As early as the 9th century, a programmable music sequencer was invented by the Persian Banu Musa brothers, who described an automated mechanical flute player in the Book of Ingenious Devices.</w:t>
        <w:br/>
        <w:t>Use of a static code analysis tool can help detect some possible problems.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By the late 1960s, data storage devices and computer terminals became inexpensive enough that programs could be created by typing directly into the computers.</w:t>
        <w:br/>
        <w:t>Proficient programming thus usually requires expertise in several different subjects, including knowledge of the application domain, specialized algorithms, and formal logic.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Programmable devices have existed for centuries.</w:t>
        <w:br/>
        <w:t xml:space="preserve"> Machine code was the language of early programs, written in the instruction set of the particular machine, often in binary notation.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Techniques like Code refactoring can enhance readability.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