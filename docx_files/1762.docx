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Programming languages are essential for software development.</w:t>
        <w:br/>
        <w:t>Also, specific user environment and usage history can make it difficult to reproduce the problem.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He gave the first description of cryptanalysis by frequency analysis, the earliest code-breaking algorithm.</w:t>
        <w:br/>
        <w:t>Some text editors such as Emacs allow GDB to be invoked through them, to provide a visual environment.</w:t>
        <w:br/>
        <w:t>Ideally, the programming language best suited for the task at hand will be selected.</w:t>
        <w:br/>
        <w:t>The choice of language used is subject to many considerations, such as company policy, suitability to task, availability of third-party packages, or individual preference.</w:t>
        <w:br/>
        <w:t>This can be a non-trivial task, for example as with parallel processes or some unusual software bugs.</w:t>
        <w:br/>
        <w:t>Also, those involved with software development may at times engage in reverse engineering, which is the practice of seeking to understand an existing program so as to re-implement its function in some way.</w:t>
        <w:br/>
        <w:t>Compilers harnessed the power of computers to make programming easier by allowing programmers to specify calculations by entering a formula using infix notation.</w:t>
        <w:br/>
        <w:t xml:space="preserve"> Some languages are very popular for particular kinds of applications, while some languages are regularly used to write many different kinds of applications.</w:t>
        <w:br/>
        <w:t>To produce machine code, the source code must either be compiled or transpiled.</w:t>
        <w:br/>
        <w:t>By the late 1960s, data storage devices and computer terminals became inexpensive enough that programs could be created by typing directly into the computers.</w:t>
        <w:br/>
        <w:t>Trial-and-error/divide-and-conquer is needed: the programmer will try to remove some parts of the original test case and check if the problem still exists.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