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A study found that a few simple readability transformations made code shorter and drastically reduced the time to understand 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  <w:br/>
        <w:t>However, because an assembly language is little more than a different notation for a machine language,  two machines with different instruction sets also have different assembly languages.</w:t>
        <w:br/>
        <w:t>Unreadable code often leads to bugs, inefficiencies, and duplicated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One approach popular for requirements analysis is Use Case analysis.</w:t>
        <w:br/>
        <w:t xml:space="preserve"> Implementation techniques include imperative languages (object-oriented or procedural), functional languages, and logic languages.</w:t>
        <w:br/>
        <w:t xml:space="preserve"> After the bug is reproduced, the input of the program may need to be simplified to make it easier to debug.</w:t>
        <w:br/>
        <w:br/>
        <w:t>The first compiler related tool, the A-0 System, was developed in 1952 by Grace Hopper, who also coined the term 'compiler'.</w:t>
        <w:br/>
        <w:br/>
        <w:t>The first compiler related tool, the A-0 System, was developed in 1952 by Grace Hopper, who also coined the term 'compiler'.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