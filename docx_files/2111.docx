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There are many approaches to the Software development process.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This can be a non-trivial task, for example as with parallel processes or some unusual software bugs.</w:t>
        <w:br/>
        <w:t>However, because an assembly language is little more than a different notation for a machine language,  two machines with different instruction sets also have different assembly languages.</w:t>
        <w:br/>
        <w:t>Compiling takes the source code from a low-level programming language and converts it into machine code.</w:t>
        <w:br/>
        <w:t>However, Charles Babbage had already written his first program for the Analytical Engine in 1837.</w:t>
        <w:br/>
        <w:br/>
        <w:t xml:space="preserve"> Programs were mostly entered using punched cards or paper tape.</w:t>
        <w:br/>
        <w:t xml:space="preserve"> Following a consistent programming style often helps readability.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Implementation techniques include imperative languages (object-oriented or procedural), functional languages, and logic languages.</w:t>
        <w:br/>
        <w:t>In the 9th century, the Arab mathematician Al-Kindi described a cryptographic algorithm for deciphering encrypted code, in A Manuscript on Deciphering Cryptographic Messages.</w:t>
        <w:br/>
        <w:t>Ideally, the programming language best suited for the task at hand will be selected.</w:t>
        <w:br/>
        <w:t>Transpiling on the other hand, takes the source-code from a high-level programming language and converts it into bytecode.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