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They are the building blocks for all software, from the simplest applications to the most sophisticated ones.</w:t>
        <w:br/>
        <w:t>When debugging the problem in a GUI, the programmer can try to skip some user interaction from the original problem description and check if remaining actions are sufficient for bugs to appear.</w:t>
        <w:br/>
        <w:t>Proficient programming thus usually requires expertise in several different subjects, including knowledge of the application domain, specialized algorithms, and formal logic.</w:t>
        <w:br/>
        <w:t>Proficient programming thus usually requires expertise in several different subjects, including knowledge of the application domain, specialized algorithms, and formal logic.</w:t>
        <w:br/>
        <w:t>The choice of language used is subject to many considerations, such as company policy, suitability to task, availability of third-party packages, or individual preference.</w:t>
        <w:br/>
        <w:t>He gave the first description of cryptanalysis by frequency analysis, the earliest code-breaking algorithm.</w:t>
        <w:br/>
        <w:t>As early as the 9th century, a programmable music sequencer was invented by the Persian Banu Musa brothers, who described an automated mechanical flute player in the Book of Ingenious Devices.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Some languages are more prone to some kinds of faults because their specification does not require compilers to perform as much checking as other languages.</w:t>
        <w:br/>
        <w:t xml:space="preserve"> Whatever the approach to development may be, the final program must satisfy some fundamental properties.</w:t>
        <w:br/>
        <w:t xml:space="preserve"> It is very difficult to determine what are the most popular modern programming languages.</w:t>
        <w:br/>
        <w:t>This can be a non-trivial task, for example as with parallel processes or some unusual software bugs.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