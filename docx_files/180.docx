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Use of a static code analysis tool can help detect some possible problems.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 xml:space="preserve"> Programmable devices have existed for centuries.</w:t>
        <w:br/>
        <w:t xml:space="preserve"> Popular modeling techniques include Object-Oriented Analysis and Design (OOAD) and Model-Driven Architecture (MDA).</w:t>
        <w:br/>
        <w:t xml:space="preserve"> Allen Downey, in his book How To Think Like A Computer Scientist, writes:</w:t>
        <w:br/>
        <w:t xml:space="preserve"> Many computer languages provide a mechanism to call functions provided by shared libraries.</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