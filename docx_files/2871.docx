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However, with the concept of the stored-program computer introduced in 1949, both programs and data were stored and manipulated in the same way in computer memory.</w:t>
        <w:br/>
        <w:t>Use of a static code analysis tool can help detect some possible problems.</w:t>
        <w:br/>
        <w:t xml:space="preserve"> Programs were mostly entered using punched cards or paper tape.</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