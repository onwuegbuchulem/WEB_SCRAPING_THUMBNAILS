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The Unified Modeling Language (UML) is a notation used for both the OOAD and MDA.</w:t>
        <w:br/>
        <w:t>Ideally, the programming language best suited for the task at hand will be selected.</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Techniques like Code refactoring can enhance readability.</w:t>
        <w:br/>
        <w:t>In 1801, the Jacquard loom could produce entirely different weaves by changing the "program" – a series of pasteboard cards with holes punched in them.</w:t>
        <w:br/>
        <w:br/>
        <w:t xml:space="preserve"> Computer programming is the process of performing particular computations (or more generally, accomplishing specific computing results), usually by designing and building executable computer programs.</w:t>
        <w:br/>
        <w:t xml:space="preserve"> It is very difficult to determine what are the most popular modern programming languages.</w:t>
        <w:br/>
        <w:t xml:space="preserve"> Machine code was the language of early programs, written in the instruction set of the particular machine, often in binary notation.</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