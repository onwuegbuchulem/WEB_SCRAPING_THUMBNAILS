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Techniques like Code refactoring can enhance readability.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Techniques like Code refactoring can enhance readability.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 study found that a few simple readability transformations made code shorter and drastically reduced the time to understand it.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 study found that a few simple readability transformations made code shorter and drastically reduced the time to understand it.</w:t>
        <w:br/>
        <w:t>Text editors were also developed that allowed changes and corrections to be made much more easily than with punched cards.</w:t>
        <w:br/>
        <w:t>Ideally, the programming language best suited for the task at hand will be selected.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To produce machine code, the source code must either be compiled or transpiled.</w:t>
        <w:br/>
        <w:t>There exist a lot of different approaches for each of those tasks.</w:t>
        <w:br/>
        <w:t>One approach popular for requirements analysis is Use Case analysis.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