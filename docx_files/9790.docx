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Many programmers use forms of Agile software development where the various stages of formal software development are more integrated together into short cycles that take a few weeks rather than years.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Relatedly, software engineering combines engineering techniques and principles with software development.</w:t>
        <w:br/>
        <w:t>For this purpose, algorithms are classified into orders using so-called Big O notation, which expresses resource use, such as execution time or memory consumption, in terms of the size of an input.</w:t>
        <w:br/>
        <w:t>Some of these factors include:</w:t>
        <w:br/>
        <w:t xml:space="preserve"> The presentation aspects of this (such as indents, line breaks, color highlighting, and so on) are often handled by the source code editor, but the content aspects reflect the programmer's talent and skills.</w:t>
        <w:br/>
        <w:t>Compiling takes the source code from a low-level programming language and converts it into machine code.</w:t>
        <w:br/>
        <w:t>However, with the concept of the stored-program computer introduced in 1949, both programs and data were stored and manipulated in the same way in computer memory.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Expert programmers are familiar with a variety of well-established algorithms and their respective complexities and use this knowledge to choose algorithms that are best suited to the circumstances.</w:t>
        <w:br/>
        <w:t>Transpiling on the other hand, takes the source-code from a high-level programming language and converts it into bytecode.</w:t>
        <w:br/>
        <w:t xml:space="preserve"> Debugging is a very important task in the software development process since having defects in a program can have significant consequences for its users.</w:t>
        <w:br/>
        <w:t xml:space="preserve"> Implementation techniques include imperative languages (object-oriented or procedural), functional languages, and logic languages.</w:t>
        <w:br/>
        <w:t>Also, those involved with software development may at times engage in reverse engineering, which is the practice of seeking to understand an existing program so as to re-implement its function in some way.</w:t>
        <w:br/>
        <w:t xml:space="preserve"> Different programming languages support different styles of programming (called programming paradigms).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