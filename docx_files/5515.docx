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By the late 1960s, data storage devices and computer terminals became inexpensive enough that programs could be created by typing directly into the computers.</w:t>
        <w:br/>
        <w:t>This can be a non-trivial task, for example as with parallel processes or some unusual software bugs.</w:t>
        <w:br/>
        <w:t>However, Charles Babbage had already written his first program for the Analytical Engine in 1837.</w:t>
        <w:br/>
        <w:t>Many factors, having little or nothing to do with the ability of the computer to efficiently compile and execute the code, contribute to readability.</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Programming involves tasks such as analysis, generating algorithms, profiling algorithms' accuracy and resource consumption, and the implementation of algorithms (usually in a particular programming language, commonly referred to as coding).</w:t>
        <w:br/>
        <w:t xml:space="preserve"> Programmable devices have existed for centuries.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