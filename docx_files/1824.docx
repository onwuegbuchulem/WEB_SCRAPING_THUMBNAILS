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However, readability is more than just programming style.</w:t>
        <w:br/>
        <w:t>By the late 1960s, data storage devices and computer terminals became inexpensive enough that programs could be created by typing directly into the computers.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  <w:br/>
        <w:t>There exist a lot of different approaches for each of those tasks.</w:t>
        <w:br/>
        <w:t>It is usually easier to code in "high-level" languages than in "low-level" ones.</w:t>
        <w:br/>
        <w:t xml:space="preserve"> Programmable devices have existed for centuries.</w:t>
        <w:br/>
        <w:br/>
        <w:t>The first compiler related tool, the A-0 System, was developed in 1952 by Grace Hopper, who also coined the term 'compiler'.</w:t>
        <w:br/>
        <w:t xml:space="preserve"> In the 1880s, Herman Hollerith invented the concept of storing data in machine-readable form.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