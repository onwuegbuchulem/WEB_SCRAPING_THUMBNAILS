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Transpiling on the other hand, takes the source-code from a high-level programming language and converts it into bytecode.</w:t>
        <w:br/>
        <w:t xml:space="preserve"> The first step in most formal software development processes is requirements analysis, followed by testing to determine value modeling, implementation, and failure elimination (debugging).</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Some languages are more prone to some kinds of faults because their specification does not require compilers to perform as much checking as other languages.</w:t>
        <w:br/>
        <w:t xml:space="preserve"> Code-breaking algorithms have also existed for centuries.</w:t>
        <w:br/>
        <w:t xml:space="preserve"> Popular modeling techniques include Object-Oriented Analysis and Design (OOAD) and Model-Driven Architecture (MDA).</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