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However, with the concept of the stored-program computer introduced in 1949, both programs and data were stored and manipulated in the same way in computer memory.</w:t>
        <w:br/>
        <w:t>In the 9th century, the Arab mathematician Al-Kindi described a cryptographic algorithm for deciphering encrypted code, in A Manuscript on Deciphering Cryptographic Messages.</w:t>
        <w:br/>
        <w:t>For this purpose, algorithms are classified into orders using so-called Big O notation, which expresses resource use, such as execution time or memory consumption, in terms of the size of an input.</w:t>
        <w:br/>
        <w:t>Many programmers use forms of Agile software development where the various stages of formal software development are more integrated together into short cycles that take a few weeks rather than years.</w:t>
        <w:br/>
        <w:t>Also, specific user environment and usage history can make it difficult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To produce machine code, the source code must either be compiled or transpiled.</w:t>
        <w:br/>
        <w:t>Programming languages are essential for software development.</w:t>
        <w:br/>
        <w:t xml:space="preserve"> Popular modeling techniques include Object-Oriented Analysis and Design (OOAD) and Model-Driven Architecture (MDA).</w:t>
        <w:br/>
        <w:t>He gave the first description of cryptanalysis by frequency analysis, the earliest code-breaking algorithm.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