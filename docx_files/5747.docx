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A study found that a few simple readability transformations made code shorter and drastically reduced the time to understand it.</w:t>
        <w:br/>
        <w:t>Compiling takes the source code from a low-level programming language and converts it into machine code.</w:t>
        <w:br/>
        <w:t>Programming involves tasks such as analysis, generating algorithms, profiling algorithms' accuracy and resource consumption, and the implementation of algorithms (usually in a particular programming language, commonly referred to as coding).</w:t>
        <w:br/>
        <w:t>Compiling takes the source code from a low-level programming language and converts it into machine code.</w:t>
        <w:br/>
        <w:t>For example, when a bug in a compiler can make it crash when parsing some large source file, a simplification of the test case that results in only few lines from the original source file can be sufficient to reproduce the same crash.</w:t>
        <w:br/>
        <w:t>For this purpose, algorithms are classified into orders using so-called Big O notation, which expresses resource use, such as execution time or memory consumption, in terms of the size of an input.</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Use of a static code analysis tool can help detect some possible problems.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Some languages are very popular for particular kinds of applications, while some languages are regularly used to write many different kinds of applications.</w:t>
        <w:br/>
        <w:t>Some languages are more prone to some kinds of faults because their specification does not require compilers to perform as much checking as other languages.</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