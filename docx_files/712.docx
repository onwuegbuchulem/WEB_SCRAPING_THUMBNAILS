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However, Charles Babbage had already written his first program for the Analytical Engine in 1837.</w:t>
        <w:br/>
        <w:t>Scripting and breakpointing is also part of this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They are the building blocks for all software, from the simplest applications to the most sophisticated ones.</w:t>
        <w:br/>
        <w:t xml:space="preserve"> Whatever the approach to development may be, the final program must satisfy some fundamental properties.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 xml:space="preserve"> Computer programmers are those who write computer software.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