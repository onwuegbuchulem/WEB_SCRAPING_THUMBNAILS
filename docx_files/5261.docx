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Proficient programming thus usually requires expertise in several different subjects, including knowledge of the application domain, specialized algorithms, and formal logic.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>Compiling takes the source code from a low-level programming language and converts it into machine code.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the 9th century, the Arab mathematician Al-Kindi described a cryptographic algorithm for deciphering encrypted code, in A Manuscript on Deciphering Cryptographic Messages.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Techniques like Code refactoring can enhance readability.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