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He gave the first description of cryptanalysis by frequency analysis, the earliest code-breaking algorithm.</w:t>
        <w:br/>
        <w:t>They are the building blocks for all software, from the simplest applications to the most sophisticated ones.</w:t>
        <w:br/>
        <w:t>This is interpreted into machine code.</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Many programmers use forms of Agile software development where the various stages of formal software development are more integrated together into short cycles that take a few weeks rather than years.</w:t>
        <w:br/>
        <w:t xml:space="preserve"> Debugging is a very important task in the software development process since having defects in a program can have significant consequences for its users.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Programmable devices have existed for centuries.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