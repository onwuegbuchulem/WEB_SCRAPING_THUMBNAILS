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To produce machine code, the source code must either be compiled or transpiled.</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There are many approaches to the Software development process.</w:t>
        <w:br/>
        <w:t xml:space="preserve"> The first step in most formal software development processes is requirements analysis, followed by testing to determine value modeling, implementation, and failure elimination (debugging).</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