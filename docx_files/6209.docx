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languages are essential for software development.</w:t>
        <w:br/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 xml:space="preserve"> Some languages are very popular for particular kinds of applications, while some languages are regularly used to write many different kinds of applications.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Debugging is a very important task in the software development process since having defects in a program can have significant consequences for its users.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