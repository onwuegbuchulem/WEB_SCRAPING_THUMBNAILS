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Techniques like Code refactoring can enhance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 xml:space="preserve"> Machine code was the language of early programs, written in the instruction set of the particular machine, often in binary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COBOL is still strong in corporate data centers often on large mainframe computers, Fortran in engineering applications, scripting languages in Web development, and C in embedded software.</w:t>
        <w:br/>
        <w:t>Some languages are more prone to some kinds of faults because their specification does not require compilers to perform as much checking as other languages.</w:t>
        <w:br/>
        <w:t xml:space="preserve"> The first computer program is generally dated to 1843, when mathematician Ada Lovelace published an algorithm to calculate a sequence of Bernoulli numbers, intended to be carried out by Charles Babbage's Analytical Engine.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