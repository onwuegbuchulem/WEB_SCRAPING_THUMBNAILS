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Scripting and breakpointing is also part of this process.</w:t>
        <w:br/>
        <w:t>However, readability is more than just programming style.</w:t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Provided the functions in a library follow the appropriate run-time conventions (e.g., method of passing arguments), then these functions may be written in any other language.</w:t>
        <w:br/>
        <w:t xml:space="preserve"> Programs were mostly entered using punched cards or paper tape.</w:t>
        <w:br/>
        <w:br/>
        <w:t>The first compiler related tool, the A-0 System, was developed in 1952 by Grace Hopper, who also coined the term 'compiler'.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