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There exist a lot of different approaches for each of those tasks.</w:t>
        <w:br/>
        <w:t>Some text editors such as Emacs allow GDB to be invoked through them, to provide a visual environment.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Ideally, the programming language best suited for the task at hand will be selected.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Various visual programming languages have also been developed with the intent to resolve readability concerns by adopting non-traditional approaches to code structure and display.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