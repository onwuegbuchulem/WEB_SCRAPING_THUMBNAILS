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In 1206, the Arab engineer Al-Jazari invented a programmable drum machine where a musical mechanical automaton could be made to play different rhythms and drum patterns, via pegs and cams.</w:t>
        <w:br/>
        <w:t>It is usually easier to code in "high-level" languages than in "low-level" ones.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Many applications use a mix of several languages in their construction and use.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In 1206, the Arab engineer Al-Jazari invented a programmable drum machine where a musical mechanical automaton could be made to play different rhythms and drum patterns, via pegs and cams.</w:t>
        <w:br/>
        <w:t>In the 9th century, the Arab mathematician Al-Kindi described a cryptographic algorithm for deciphering encrypted code, in A Manuscript on Deciphering Cryptographic Messages.</w:t>
        <w:br/>
        <w:t>Also, those involved with software development may at times engage in reverse engineering, which is the practice of seeking to understand an existing program so as to re-implement its function in some way.</w:t>
        <w:br/>
        <w:t>Programming languages are essential for software development.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 xml:space="preserve"> The first step in most formal software development processes is requirements analysis, followed by testing to determine value modeling, implementation, and failure elimination (debugging).</w:t>
        <w:br/>
        <w:t>They are the building blocks for all software, from the simplest applications to the most sophisticated ones.</w:t>
        <w:br/>
        <w:t xml:space="preserve"> The first step in most formal software development processes is requirements analysis, followed by testing to determine value modeling, implementation, and failure elimination (debugging).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