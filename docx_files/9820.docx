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Programming languages are essential for software development.</w:t>
        <w:br/>
        <w:t>Unreadable code often leads to bugs, inefficiencies, and duplicated code.</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 xml:space="preserve"> Following a consistent programming style often helps readability.</w:t>
        <w:br/>
        <w:t xml:space="preserve"> Implementation techniques include imperative languages (object-oriented or procedural), functional languages, and logic languages.</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