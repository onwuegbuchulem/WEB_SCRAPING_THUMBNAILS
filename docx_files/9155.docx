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There are many approaches to the Software development process.</w:t>
        <w:br/>
        <w:t>Techniques like Code refactoring can enhance readability.</w:t>
        <w:br/>
        <w:t>He gave the first description of cryptanalysis by frequency analysis, the earliest code-breaking algorithm.</w:t>
        <w:br/>
        <w:t>The purpose of programming is to find a sequence of instructions that will automate the performance of a task (which can be as complex as an operating system) on a computer, often for solving a given problem.</w:t>
        <w:br/>
        <w:t>Use of a static code analysis tool can help detect some possible problems.</w:t>
        <w:br/>
        <w:t>However, because an assembly language is little more than a different notation for a machine language,  two machines with different instruction sets also have different assembly languages.</w:t>
        <w:br/>
        <w:t>When debugging the problem in a GUI, the programmer can try to skip some user interaction from the original problem description and check if remaining actions are sufficient for bugs to appear.</w:t>
        <w:br/>
        <w:t>Use of a static code analysis tool can help detect some possible problems.</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applications use a mix of several languages in their construction and use.</w:t>
        <w:br/>
        <w:t xml:space="preserve"> Code-breaking algorithms have also existed for centuries.</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