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He gave the first description of cryptanalysis by frequency analysis, the earliest code-breaking algorithm.</w:t>
        <w:br/>
        <w:t>Compiling takes the source code from a low-level programming language and converts it into machine code.</w:t>
        <w:br/>
        <w:t>A study found that a few simple readability transformations made code shorter and drastically reduced the time to understand it.</w:t>
        <w:br/>
        <w:t>Provided the functions in a library follow the appropriate run-time conventions (e.g., method of passing arguments), then these functions may be written in any other language.</w:t>
        <w:br/>
        <w:t>The choice of language used is subject to many considerations, such as company policy, suitability to task, availability of third-party packages, or individual preference.</w:t>
        <w:br/>
        <w:t>However, with the concept of the stored-program computer introduced in 1949, both programs and data were stored and manipulated in the same way in computer memory.</w:t>
        <w:br/>
        <w:t>It affects the aspects of quality above, including portability, usability and most importantly maintainability.</w:t>
        <w:br/>
        <w:t>It is usually easier to code in "high-level" languages than in "low-level" ones.</w:t>
        <w:br/>
        <w:t>Also, those involved with software development may at times engage in reverse engineering, which is the practice of seeking to understand an existing program so as to re-implement its function in some way.</w:t>
        <w:br/>
        <w:t>Languages form an approximate spectrum from "low-level" to "high-level"; "low-level" languages are typically more machine-oriented and faster to execute, whereas "high-level" languages are more abstract and easier to use but execute less quickly.</w:t>
        <w:br/>
        <w:t>Some languages are more prone to some kinds of faults because their specification does not require compilers to perform as much checking as other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Text editors were also developed that allowed changes and corrections to be made much more easily than with punched cards.</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