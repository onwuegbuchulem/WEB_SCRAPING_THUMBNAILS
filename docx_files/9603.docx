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Scripting and breakpointing is also part of this process.</w:t>
        <w:br/>
        <w:t>However, readability is more than just programming style.</w:t>
        <w:br/>
        <w:t>To produce machine code, the source code must either be compiled or transpiled.</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 xml:space="preserve"> Computer programmers are those who write computer software.</w:t>
        <w:br/>
        <w:t>It is usually easier to code in "high-level" languages than in "low-level" ones.</w:t>
        <w:br/>
        <w:t>Some text editors such as Emacs allow GDB to be invoked through them, to provide a visual environment.</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