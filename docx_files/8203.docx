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languages are essential for software development.</w:t>
        <w:br/>
        <w:t>Compilers harnessed the power of computers to make programming easier by allowing programmers to specify calculations by entering a formula using infix notation.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 xml:space="preserve"> Debugging is a very important task in the software development process since having defects in a program can have significant consequences for its users.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