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Compiling takes the source code from a low-level programming language and converts it into machine code.</w:t>
        <w:br/>
        <w:t>Normally the first step in debugging is to attempt to reproduce the problem.</w:t>
        <w:br/>
        <w:t>In 1801, the Jacquard loom could produce entirely different weaves by changing the "program" – a series of pasteboard cards with holes punched in them.</w:t>
        <w:br/>
        <w:t>Many programmers use forms of Agile software development where the various stages of formal software development are more integrated together into short cycles that take a few weeks rather than years.</w:t>
        <w:br/>
        <w:t>Transpiling on the other hand, takes the source-code from a high-level programming language and converts it into bytecode.</w:t>
        <w:br/>
        <w:t>Transpiling on the other hand, takes the source-code from a high-level programming language and converts it into bytecode.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Proficient programming thus usually requires expertise in several different subjects, including knowledge of the application domain, specialized algorithms, and formal logic.</w:t>
        <w:br/>
        <w:t>Also, those involved with software development may at times engage in reverse engineering, which is the practice of seeking to understand an existing program so as to re-implement its function in some way.</w:t>
        <w:br/>
        <w:t>Programming languages are essential for software development.</w:t>
        <w:br/>
        <w:t xml:space="preserve"> Some languages are very popular for particular kinds of applications, while some languages are regularly used to write many different kinds of applications.</w:t>
        <w:br/>
        <w:t xml:space="preserve"> Implementation techniques include imperative languages (object-oriented or procedural), functional languages, and logic languages.</w:t>
        <w:br/>
        <w:t xml:space="preserve"> The first step in most formal software development processes is requirements analysis, followed by testing to determine value modeling, implementation, and failure elimination (debugging).</w:t>
        <w:br/>
        <w:t>Text editors were also developed that allowed changes and corrections to be made much more easily than with punched cards.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