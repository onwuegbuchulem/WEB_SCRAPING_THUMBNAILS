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example, COBOL is still strong in corporate data centers often on large mainframe computers, Fortran in engineering applications, scripting languages in Web development, and C in embedded software.</w:t>
        <w:br/>
        <w:t>As early as the 9th century, a programmable music sequencer was invented by the Persian Banu Musa brothers, who described an automated mechanical flute player in the Book of Ingenious Devices.</w:t>
        <w:br/>
        <w:t>Compilers harnessed the power of computers to make programming easier by allowing programmers to specify calculations by entering a formula using infix notation.</w:t>
        <w:br/>
        <w:t>Ideally, the programming language best suited for the task at hand will be selected.</w:t>
        <w:br/>
        <w:t>By the late 1960s, data storage devices and computer terminals became inexpensive enough that programs could be created by typing directly into the computers.</w:t>
        <w:br/>
        <w:t>In the 9th century, the Arab mathematician Al-Kindi described a cryptographic algorithm for deciphering encrypted code, in A Manuscript on Deciphering Cryptographic Messages.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Integrated development environments (IDEs) aim to integrate all such help.</w:t>
        <w:br/>
        <w:t>There are many approaches to the Software development process.</w:t>
        <w:br/>
        <w:t>Scripting and breakpointing is also part of this process.</w:t>
        <w:br/>
        <w:t>Many applications use a mix of several languages in their construction and use.</w:t>
        <w:br/>
        <w:t xml:space="preserve"> The first step in most formal software development processes is requirements analysis, followed by testing to determine value modeling, implementation, and failure elimination (debugging).</w:t>
        <w:br/>
        <w:t>There exist a lot of different approaches for each of those tasks.</w:t>
        <w:br/>
        <w:t>There exist a lot of different approaches for each of those tasks.</w:t>
        <w:br/>
        <w:t xml:space="preserve"> Some languages are very popular for particular kinds of applications, while some languages are regularly used to write many different kinds of applications.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