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Some text editors such as Emacs allow GDB to be invoked through them, to provide a visual environment.</w:t>
        <w:br/>
        <w:t>Compilers harnessed the power of computers to make programming easier by allowing programmers to specify calculations by entering a formula using infix notation.</w:t>
        <w:br/>
        <w:t>Compiling takes the source code from a low-level programming language and converts it into machine code.</w:t>
        <w:br/>
        <w:t>Proficient programming thus usually requires expertise in several different subjects, including knowledge of the application domain, specialized algorithms, and formal logic.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>Compilers harnessed the power of computers to make programming easier by allowing programmers to specify calculations by entering a formula using infix notation.</w:t>
        <w:br/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Different programming languages support different styles of programming (called programming paradigms).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