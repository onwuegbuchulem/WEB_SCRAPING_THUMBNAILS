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This is interpreted into machine code.</w:t>
        <w:br/>
        <w:t>It is usually easier to code in "high-level" languages than in "low-level" ones.</w:t>
        <w:b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Ideally, the programming language best suited for the task at hand will be selected.</w:t>
        <w:br/>
        <w:t>They are the building blocks for all software, from the simplest applications to the most sophisticated ones.</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 xml:space="preserve"> Computer programmers are those who write computer software.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