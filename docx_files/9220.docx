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Trial-and-error/divide-and-conquer is needed: the programmer will try to remove some parts of the original test case and check if the problem still exists.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When debugging the problem in a GUI, the programmer can try to skip some user interaction from the original problem description and check if remaining actions are sufficient for bugs to appear.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because an assembly language is little more than a different notation for a machine language,  two machines with different instruction sets also have different assembly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this purpose, algorithms are classified into orders using so-called Big O notation, which expresses resource use, such as execution time or memory consumption, in terms of the size of an input.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Some languages are more prone to some kinds of faults because their specification does not require compilers to perform as much checking as other languages.</w:t>
        <w:br/>
        <w:t>This can be a non-trivial task, for example as with parallel processes or some unusual software bugs.</w:t>
        <w:br/>
        <w:t>Scripting and breakpointing is also part of this process.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Unreadable code often leads to bugs, inefficiencies, and duplicated code.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