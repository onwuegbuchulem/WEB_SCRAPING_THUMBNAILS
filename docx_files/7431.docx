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languages are essential for software development.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Proficient programming thus usually requires expertise in several different subjects, including knowledge of the application domain, specialized algorithms, and formal logic.</w:t>
        <w:br/>
        <w:t xml:space="preserve"> Popular modeling techniques include Object-Oriented Analysis and Design (OOAD) and Model-Driven Architecture (MDA).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 xml:space="preserve"> Implementation techniques include imperative languages (object-oriented or procedural), functional languages, and logic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