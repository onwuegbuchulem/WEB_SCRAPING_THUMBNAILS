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Trial-and-error/divide-and-conquer is needed: the programmer will try to remove some parts of the original test case and check if the problem still exists.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>It is usually easier to code in "high-level" languages than in "low-level"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He gave the first description of cryptanalysis by frequency analysis, the earliest code-breaking algorithm.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