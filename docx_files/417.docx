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Ideally, the programming language best suited for the task at hand will be selected.</w:t>
        <w:br/>
        <w:t>This can be a non-trivial task, for example as with parallel processes or some unusual software bugs.</w:t>
        <w:br/>
        <w:t>Many factors, having little or nothing to do with the ability of the computer to efficiently compile and execute the code, contribute to readability.</w:t>
        <w:br/>
        <w:t>Trial-and-error/divide-and-conquer is needed: the programmer will try to remove some parts of the original test case and check if the problem still exists.</w:t>
        <w:br/>
        <w:t>They are the building blocks for all software, from the simplest applications to the most sophisticated ones.</w:t>
        <w:br/>
        <w:t>There are many approaches to the Software development process.</w:t>
        <w:br/>
        <w:t>Unreadable code often leads to bugs, inefficiencies, and duplicated code.</w:t>
        <w:br/>
        <w:t>This can be a non-trivial task, for example as with parallel processes or some unusual software bugs.</w:t>
        <w:br/>
        <w:t>It affects the aspects of quality above, including portability, usability and most importantly maintainability.</w:t>
        <w:br/>
        <w:t>Transpiling on the other hand, takes the source-code from a high-level programming language and converts it into bytecode.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this purpose, algorithms are classified into orders using so-called Big O notation, which expresses resource use, such as execution time or memory consumption, in terms of the size of an input.</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