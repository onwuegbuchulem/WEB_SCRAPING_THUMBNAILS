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The Unified Modeling Language (UML) is a notation used for both the OOAD and MDA.</w:t>
        <w:br/>
        <w:t>Also, specific user environment and usage history can make it difficult to reproduce the problem.</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 xml:space="preserve"> Tasks accompanying and related to programming include testing, debugging, source code maintenance, implementation of build systems, and management of derived artifacts, such as the machine code of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