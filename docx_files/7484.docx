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Text editors were also developed that allowed changes and corrections to be made much more easily than with punched cards.</w:t>
        <w:br/>
        <w:t>Scripting and breakpointing is also part of this process.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There are many approaches to the Software development process.</w:t>
        <w:br/>
        <w:t>There are many approaches to the Software development process.</w:t>
        <w:br/>
        <w:t>When debugging the problem in a GUI, the programmer can try to skip some user interaction from the original problem description and check if remaining actions are sufficient for bugs to appear.</w:t>
        <w:br/>
        <w:t>Many factors, having little or nothing to do with the ability of the computer to efficiently compile and execute the code, contribute to readability.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There exist a lot of different approaches for each of those tasks.</w:t>
        <w:br/>
        <w:t>There are many approaches to the Software development process.</w:t>
        <w:br/>
        <w:t>Expert programmers are familiar with a variety of well-established algorithms and their respective complexities and use this knowledge to choose algorithms that are best suited to the circumstances.</w:t>
        <w:br/>
        <w:t>A study found that a few simple readability transformations made code shorter and drastically reduced the time to understand 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