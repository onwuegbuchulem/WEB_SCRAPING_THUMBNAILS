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However, because an assembly language is little more than a different notation for a machine language,  two machines with different instruction sets also have different assembly languages.</w:t>
        <w:br/>
        <w:t>Many factors, having little or nothing to do with the ability of the computer to efficiently compile and execute the code, contribute to readability.</w:t>
        <w:br/>
        <w:t>This is interpreted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Proficient programming thus usually requires expertise in several different subjects, including knowledge of the application domain, specialized algorithms, and formal logic.</w:t>
        <w:br/>
        <w:t>Techniques like Code refactoring can enhance readability.</w:t>
        <w:br/>
        <w:t>Many factors, having little or nothing to do with the ability of the computer to efficiently compile and execute the code, contribute to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Compilers harnessed the power of computers to make programming easier by allowing programmers to specify calculations by entering a formula using infix notation.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readability is more than just programming style.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