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br/>
        <w:t>Many applications use a mix of several languages in their construction and use.</w:t>
        <w:br/>
        <w:t xml:space="preserve"> The first computer program is generally dated to 1843, when mathematician Ada Lovelace published an algorithm to calculate a sequence of Bernoulli numbers, intended to be carried out by Charles Babbage's Analytical Engine.</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