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text editors such as Emacs allow GDB to be invoked through them, to provide a visual environment.</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Programming languages are essential for software development.</w:t>
        <w:br/>
        <w:t>Unreadable code often leads to bugs, inefficiencies, and duplicated code.</w:t>
        <w:br/>
        <w:t>For example, when a bug in a compiler can make it crash when parsing some large source file, a simplification of the test case that results in only few lines from the original source file can be sufficient to reproduce the same crash.</w:t>
        <w:br/>
        <w:t>In the 9th century, the Arab mathematician Al-Kindi described a cryptographic algorithm for deciphering encrypted code, in A Manuscript on Deciphering Cryptographic Messages.</w:t>
        <w:br/>
        <w:t xml:space="preserve"> The first step in most formal software development processes is requirements analysis, followed by testing to determine value modeling, implementation, and failure elimination (debugging).</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