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are many approaches to the Software development process.</w:t>
        <w:br/>
        <w:t>Text editors were also developed that allowed changes and corrections to be made much more easily than with punched cards.</w:t>
        <w:br/>
        <w:t>Techniques like Code refactoring can enhance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Unreadable code often leads to bugs, inefficiencies, and duplicated code.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specific user environment and usage history can make it difficult to reproduce the problem.</w:t>
        <w:br/>
        <w:t xml:space="preserve"> A similar technique used for database design is Entity-Relationship Modeling (ER Modeling).</w:t>
        <w:br/>
        <w:t>A study found that a few simple readability transformations made code shorter and drastically reduced the time to understand it.</w:t>
        <w:br/>
        <w:t>Some languages are more prone to some kinds of faults because their specification does not require compilers to perform as much checking as other languages.</w:t>
        <w:br/>
        <w:t xml:space="preserve"> In the 1880s, Herman Hollerith invented the concept of storing data in machine-readable form.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