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It affects the aspects of quality above, including portability, usability and most importantly maintainability.</w:t>
        <w:br/>
        <w:t>A study found that a few simple readability transformations made code shorter and drastically reduced the time to understand it.</w:t>
        <w:br/>
        <w:t>For example, COBOL is still strong in corporate data centers often on large mainframe computers, Fortran in engineering applications, scripting languages in Web development, and C in embedded software.</w:t>
        <w:br/>
        <w:t>Relatedly, software engineering combines engineering techniques and principles with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choice of language used is subject to many considerations, such as company policy, suitability to task, availability of third-party packages, or individual preference.</w:t>
        <w:br/>
        <w:t>However, readability is more than just programming style.</w:t>
        <w:br/>
        <w:t xml:space="preserve"> Different programming languages support different styles of programming (called programming paradigms).</w:t>
        <w:br/>
        <w:t>Text editors were also developed that allowed changes and corrections to be made much more easily than with punched cards.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Machine code was the language of early programs, written in the instruction set of the particular machine, often in binary notation.</w:t>
        <w:br/>
        <w:t>Many factors, having little or nothing to do with the ability of the computer to efficiently compile and execute the code, contribute to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