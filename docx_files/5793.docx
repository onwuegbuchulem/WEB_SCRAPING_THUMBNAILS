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Also, specific user environment and usage history can make it difficult to reproduce the problem.</w:t>
        <w:br/>
        <w:t>However, Charles Babbage had already written his first program for the Analytical Engine in 1837.</w:t>
        <w:br/>
        <w:t>The Unified Modeling Language (UML) is a notation used for both the OOAD and MDA.</w:t>
        <w:br/>
        <w:t>Normally the first step in debugging is to attempt to reproduce the problem.</w:t>
        <w:br/>
        <w:br/>
        <w:t>The first compiler related tool, the A-0 System, was developed in 1952 by Grace Hopper, who also coined the term 'compiler'.</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