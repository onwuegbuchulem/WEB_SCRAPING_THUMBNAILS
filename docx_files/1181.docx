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 xml:space="preserve"> Whatever the approach to development may be, the final program must satisfy some fundamental properties.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 xml:space="preserve"> Programs were mostly entered using punched cards or paper tape.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