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The purpose of programming is to find a sequence of instructions that will automate the performance of a task (which can be as complex as an operating system) on a computer, often for solving a given problem.</w:t>
        <w:br/>
        <w:t>By the late 1960s, data storage devices and computer terminals became inexpensive enough that programs could be created by typing directly into the computers.</w:t>
        <w:br/>
        <w:t>Assembly languages were soon developed that let the programmer specify instruction in a text format (e.g., ADD X, TOTAL), with abbreviations for each operation code and meaningful names for specifying addresses.</w:t>
        <w:br/>
        <w:t>In 1801, the Jacquard loom could produce entirely different weaves by changing the "program" – a series of pasteboard cards with holes punched in them.</w:t>
        <w:br/>
        <w:t>Ideally, the programming language best suited for the task at hand will be selected.</w:t>
        <w:br/>
        <w:t>The Unified Modeling Language (UML) is a notation used for both the OOAD and MDA.</w:t>
        <w:br/>
        <w:t>Some of these factors include:</w:t>
        <w:br/>
        <w:t xml:space="preserve"> The presentation aspects of this (such as indents, line breaks, color highlighting, and so on) are often handled by the source code editor, but the content aspects reflect the programmer's talent and skills.</w:t>
        <w:br/>
        <w:t>Scripting and breakpointing is also part of this process.</w:t>
        <w:br/>
        <w:t>Trial-and-error/divide-and-conquer is needed: the programmer will try to remove some parts of the original test case and check if the problem still exists.</w:t>
        <w:br/>
        <w:t>They are the building blocks for all software, from the simplest applications to the most sophisticated ones.</w:t>
        <w:br/>
        <w:t>Unreadable code often leads to bugs, inefficiencies, and duplicated code.</w:t>
        <w:br/>
        <w:t>Unreadable code often leads to bugs, inefficiencies, and duplicated code.</w:t>
        <w:br/>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