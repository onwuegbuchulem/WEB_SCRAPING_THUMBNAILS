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However, Charles Babbage had already written his first program for the Analytical Engine in 1837.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Relatedly, software engineering combines engineering techniques and principles with software development.</w:t>
        <w:br/>
        <w:t xml:space="preserve"> Implementation techniques include imperative languages (object-oriented or procedural), functional languages, and logic languages.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