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Some text editors such as Emacs allow GDB to be invoked through them, to provide a visual environment.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To produce machine code, the source code must either be compiled or transpiled.</w:t>
        <w:br/>
        <w:t>Use of a static code analysis tool can help detect some possible problems.</w:t>
        <w:br/>
        <w:t>The Unified Modeling Language (UML) is a notation used for both the OOAD and MDA.</w:t>
        <w:br/>
        <w:t>Many applications use a mix of several languages in their construction and use.</w:t>
        <w:br/>
        <w:t>To produce machine code, the source code must either be compiled or transpiled.</w:t>
        <w:br/>
        <w:t>Many programmers use forms of Agile software development where the various stages of formal software development are more integrated together into short cycles that take a few weeks rather than years.</w:t>
        <w:br/>
        <w:t>Use of a static code analysis tool can help detect some possible problems.</w:t>
        <w:br/>
        <w:t>The choice of language used is subject to many considerations, such as company policy, suitability to task, availability of third-party packages, or individual preference.</w:t>
        <w:br/>
        <w:t>Many factors, having little or nothing to do with the ability of the computer to efficiently compile and execute the code, contribute to readability.</w:t>
        <w:br/>
        <w:t>The choice of language used is subject to many considerations, such as company policy, suitability to task, availability of third-party packages, or individual preference.</w:t>
        <w:br/>
        <w:t xml:space="preserve"> Machine code was the language of early programs, written in the instruction set of the particular machine, often in binary notation.</w:t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