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 xml:space="preserve"> A similar technique used for database design is Entity-Relationship Modeling (ER Modeling).</w:t>
        <w:br/>
        <w:t xml:space="preserve"> Whatever the approach to development may be, the final program must satisfy some fundamental properties.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