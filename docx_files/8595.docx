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Integrated development environments (IDEs) aim to integrate all such help.</w:t>
        <w:br/>
        <w:t>To produce machine code, the source code must either be compiled or transpiled.</w:t>
        <w:br/>
        <w:t>The choice of language used is subject to many considerations, such as company policy, suitability to task, availability of third-party packages, or individual preference.</w:t>
        <w:br/>
        <w:t>Relatedly, software engineering combines engineering techniques and principles with software development.</w:t>
        <w:br/>
        <w:t>Integrated development environments (IDEs) aim to integrate all such help.</w:t>
        <w:br/>
        <w:t>There are many approaches to the Software development process.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This can be a non-trivial task, for example as with parallel processes or some unusual software bugs.</w:t>
        <w:br/>
        <w:t>However, readability is more than just programming style.</w:t>
        <w:br/>
        <w:t>Provided the functions in a library follow the appropriate run-time conventions (e.g., method of passing arguments), then these functions may be written in any other language.</w:t>
        <w:br/>
        <w:t>They are the building blocks for all software, from the simplest applications to the most sophisticated ones.</w:t>
        <w:br/>
        <w:t xml:space="preserve"> Programs were mostly entered using punched cards or paper tape.</w:t>
        <w:br/>
        <w:t>This is interpreted into machine code.</w:t>
        <w:br/>
        <w:t>There are many approaches to the Software development process.</w:t>
        <w:br/>
        <w:t>However, because an assembly language is little more than a different notation for a machine language,  two machines with different instruction sets also have different assembly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