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Trial-and-error/divide-and-conquer is needed: the programmer will try to remove some parts of the original test case and check if the problem still exists.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Expert programmers are familiar with a variety of well-established algorithms and their respective complexities and use this knowledge to choose algorithms that are best suited to the circumstances.</w:t>
        <w:br/>
        <w:t>Integrated development environments (IDEs) aim to integrate all such help.</w:t>
        <w:br/>
        <w:t>The choice of language used is subject to many considerations, such as company policy, suitability to task, availability of third-party packages, or individual preference.</w:t>
        <w:br/>
        <w:t>It affects the aspects of quality above, including portability, usability and most importantly maintainability.</w:t>
        <w:br/>
        <w:t>Unreadable code often leads to bugs, inefficiencies, and duplicated code.</w:t>
        <w:br/>
        <w:t>In 1206, the Arab engineer Al-Jazari invented a programmable drum machine where a musical mechanical automaton could be made to play different rhythms and drum patterns, via pegs and cams.</w:t>
        <w:br/>
        <w:t>However, readability is more than just programming style.</w:t>
        <w:br/>
        <w:t>One approach popular for requirements analysis is Use Case analysis.</w:t>
        <w:br/>
        <w:t>He gave the first description of cryptanalysis by frequency analysis, the earliest code-breaking algorithm.</w:t>
        <w:br/>
        <w:t>A study found that a few simple readability transformations made code shorter and drastically reduced the time to understand it.</w:t>
        <w:br/>
        <w:t>Use of a static code analysis tool can help detect some possible problems.</w:t>
        <w:br/>
        <w:t xml:space="preserve"> Following a consistent programming style often helps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