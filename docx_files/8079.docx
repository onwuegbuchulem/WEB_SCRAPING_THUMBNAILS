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Techniques like Code refactoring can enhance readability.</w:t>
        <w:br/>
        <w:t>Use of a static code analysis tool can help detect some possible problems.</w:t>
        <w:br/>
        <w:t>Proficient programming thus usually requires expertise in several different subjects, including knowledge of the application domain, specialized algorithms, and formal logic.</w:t>
        <w:br/>
        <w:t>Compilers harnessed the power of computers to make programming easier by allowing programmers to specify calculations by entering a formula using infix notation.</w:t>
        <w:br/>
        <w:t>Many applications use a mix of several languages in their construction and use.</w:t>
        <w:br/>
        <w:t>Many factors, having little or nothing to do with the ability of the computer to efficiently compile and execute the code, contribute to readability.</w:t>
        <w:br/>
        <w:t>The choice of language used is subject to many considerations, such as company policy, suitability to task, availability of third-party packages, or individual preference.</w:t>
        <w:br/>
        <w:t>Relatedly, software engineering combines engineering techniques and principles with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Techniques like Code refactoring can enhance readability.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High-level languages made the process of developing a program simpler and more understandable, and less bound to the underlying hardware.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