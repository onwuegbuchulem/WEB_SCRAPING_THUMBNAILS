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Compiling takes the source code from a low-level programming language and converts it into machine code.</w:t>
        <w:br/>
        <w:t>However, with the concept of the stored-program computer introduced in 1949, both programs and data were stored and manipulated in the same way in computer memory.</w:t>
        <w:br/>
        <w:t>Unreadable code often leads to bugs, inefficiencies, and duplicated code.</w:t>
        <w:br/>
        <w:t>However, Charles Babbage had already written his first program for the Analytical Engine in 1837.</w:t>
        <w:br/>
        <w:t>Many programmers use forms of Agile software development where the various stages of formal software development are more integrated together into short cycles that take a few weeks rather than years.</w:t>
        <w:br/>
        <w:t>The choice of language used is subject to many considerations, such as company policy, suitability to task, availability of third-party packages, or individual preference.</w:t>
        <w:br/>
        <w:t>Relatedly, software engineering combines engineering techniques and principles with software development.</w:t>
        <w:br/>
        <w:t>A study found that a few simple readability transformations made code shorter and drastically reduced the time to understand it.</w:t>
        <w:br/>
        <w:t>Some languages are more prone to some kinds of faults because their specification does not require compilers to perform as much checking as other languages.</w:t>
        <w:br/>
        <w:t>By the late 1960s, data storage devices and computer terminals became inexpensive enough that programs could be created by typing directly into the computers.</w:t>
        <w:br/>
        <w:t>Programming involves tasks such as analysis, generating algorithms, profiling algorithms' accuracy and resource consumption, and the implementation of algorithms (usually in a particular programming language, commonly referred to as coding).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Provided the functions in a library follow the appropriate run-time conventions (e.g., method of passing arguments), then these functions may be written in any other language.</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