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A study found that a few simple readability transformations made code shorter and drastically reduced the time to understand it.</w:t>
        <w:br/>
        <w:t>They are the building blocks for all software, from the simplest applications to the most sophisticated ones.</w:t>
        <w:br/>
        <w:t>Expert programmers are familiar with a variety of well-established algorithms and their respective complexities and use this knowledge to choose algorithms that are best suited to the circumstances.</w:t>
        <w:br/>
        <w:t>Compiling takes the source code from a low-level programming language and converts it into machine code.</w:t>
        <w:br/>
        <w:t xml:space="preserve"> Code-breaking algorithms have also existed for centuries.</w:t>
        <w:br/>
        <w:t>Trade-offs from this ideal involve finding enough programmers who know the language to build a team, the availability of compilers for that language, and the efficiency with which programs written in a given language execute.</w:t>
        <w:br/>
        <w:t>By the late 1960s, data storage devices and computer terminals became inexpensive enough that programs could be created by typing directly into the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