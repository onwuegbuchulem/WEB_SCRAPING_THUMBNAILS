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Techniques like Code refactoring can enhance readability.</w:t>
        <w:br/>
        <w:t>However, with the concept of the stored-program computer introduced in 1949, both programs and data were stored and manipulated in the same way in computer memory.</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 xml:space="preserve"> Some languages are very popular for particular kinds of applications, while some languages are regularly used to write many different kinds of applications.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 xml:space="preserve"> Machine code was the language of early programs, written in the instruction set of the particular machine, often in binary notation.</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