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He gave the first description of cryptanalysis by frequency analysis, the earliest code-breaking algorithm.</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To produce machine code, the source code must either be compiled or transpiled.</w:t>
        <w:br/>
        <w:t>However, Charles Babbage had already written his first program for the Analytical Engine in 1837.</w:t>
        <w:br/>
        <w:t xml:space="preserve"> Some languages are very popular for particular kinds of applications, while some languages are regularly used to write many different kinds of applications.</w:t>
        <w:br/>
        <w:t xml:space="preserve"> In the 1880s, Herman Hollerith invented the concept of storing data in machine-readable form.</w:t>
        <w:br/>
        <w:t xml:space="preserve"> Different programming languages support different styles of programming (called programming paradigms).</w:t>
        <w:b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 xml:space="preserve"> Implementation techniques include imperative languages (object-oriented or procedural), functional languages, and logic languages.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