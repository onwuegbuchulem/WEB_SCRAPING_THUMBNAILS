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By the late 1960s, data storage devices and computer terminals became inexpensive enough that programs could be created by typing directly into the computers.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the 9th century, the Arab mathematician Al-Kindi described a cryptographic algorithm for deciphering encrypted code, in A Manuscript on Deciphering Cryptographic Messages.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Ideally, the programming language best suited for the task at hand will be selected.</w:t>
        <w:br/>
        <w:t>Programming languages are essential for software development.</w:t>
        <w:br/>
        <w:t>Ideally, the programming language best suited for the task at hand will be selected.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the 9th century, the Arab mathematician Al-Kindi described a cryptographic algorithm for deciphering encrypted code, in A Manuscript on Deciphering Cryptographic Messages.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This can be a non-trivial task, for example as with parallel processes or some unusual software bugs.</w:t>
        <w:br/>
        <w:t>Compilers harnessed the power of computers to make programming easier by allowing programmers to specify calculations by entering a formula using infix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