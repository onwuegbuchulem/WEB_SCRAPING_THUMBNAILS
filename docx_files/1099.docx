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This is interpreted into machine code.</w:t>
        <w:br/>
        <w:t>Integrated development environments (IDEs) aim to integrate all such help.</w:t>
        <w:br/>
        <w:t xml:space="preserve"> Whatever the approach to development may be, the final program must satisfy some fundamental properties.</w:t>
        <w:br/>
        <w:t xml:space="preserve"> Readability is important because programmers spend the majority of their time reading, trying to understand, reusing and modifying existing source code, rather than writing new source code.</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