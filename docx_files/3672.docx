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The Unified Modeling Language (UML) is a notation used for both the OOAD and MDA.</w:t>
        <w:br/>
        <w:t>In the 9th century, the Arab mathematician Al-Kindi described a cryptographic algorithm for deciphering encrypted code, in A Manuscript on Deciphering Cryptographic Messages.</w:t>
        <w:br/>
        <w:t>One approach popular for requirements analysis is Use Case analysis.</w:t>
        <w:br/>
        <w:t>Techniques like Code refactoring can enhance readability.</w:t>
        <w:br/>
        <w:t>There are many approaches to the Software development process.</w:t>
        <w:br/>
        <w:t>Some text editors such as Emacs allow GDB to be invoked through them, to provide a visual environment.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 xml:space="preserve"> It is very difficult to determine what are the most popular modern programming languages.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