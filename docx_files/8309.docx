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There exist a lot of different approaches for each of those tasks.</w:t>
        <w:br/>
        <w:t>Compiling takes the source code from a low-level programming language and converts it into machine code.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