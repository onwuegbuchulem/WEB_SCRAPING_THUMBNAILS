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Trade-offs from this ideal involve finding enough programmers who know the language to build a team, the availability of compilers for that language, and the efficiency with which programs written in a given language execute.</w:t>
        <w:br/>
        <w:t>He gave the first description of cryptanalysis by frequency analysis, the earliest code-breaking algorithm.</w:t>
        <w:br/>
        <w:t>Integrated development environments (IDEs) aim to integrate all such help.</w:t>
        <w:br/>
        <w:t>Assembly languages were soon developed that let the programmer specify instruction in a text format (e.g., ADD X, TOTAL), with abbreviations for each operation code and meaningful names for specifying addresses.</w:t>
        <w:br/>
        <w:t>Text editors were also developed that allowed changes and corrections to be made much more easily than with punched cards.</w:t>
        <w:br/>
        <w:t>However, with the concept of the stored-program computer introduced in 1949, both programs and data were stored and manipulated in the same way in computer memory.</w:t>
        <w:br/>
        <w:t>For this purpose, algorithms are classified into orders using so-called Big O notation, which expresses resource use, such as execution time or memory consumption, in terms of the size of an input.</w:t>
        <w:br/>
        <w:t>There exist a lot of different approaches for each of those tasks.</w:t>
        <w:br/>
        <w:t>Proficient programming thus usually requires expertise in several different subjects, including knowledge of the application domain, specialized algorithms, and formal logic.</w:t>
        <w:br/>
        <w:t xml:space="preserve"> Debugging is often done with IDEs. Standalone debuggers like GDB are also used, and these often provide less of a visual environment, usually using a command line.</w:t>
        <w:br/>
        <w:t>For this purpose, algorithms are classified into orders using so-called Big O notation, which expresses resource use, such as execution time or memory consumption, in terms of the size of an input.</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