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FORTRAN, the first widely used high-level language to have a functional implementation, came out in 1957, and many other languages were soon developed—in particular, COBOL aimed at commercial data processing, and Lisp for computer research.</w:t>
        <w:br/>
        <w:t>Scripting and breakpointing is also part of this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br/>
        <w:t>For example, when a bug in a compiler can make it crash when parsing some large source file, a simplification of the test case that results in only few lines from the original source file can be sufficient to reproduce the same crash.</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Allen Downey, in his book How To Think Like A Computer Scientist, writes:</w:t>
        <w:br/>
        <w:t xml:space="preserve"> Many computer languages provide a mechanism to call functions provided by shared libraries.</w:t>
        <w:br/>
        <w:t>Trade-offs from this ideal involve finding enough programmers who know the language to build a team, the availability of compilers for that language, and the efficiency with which programs written in a given language execute.</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Different programming languages support different styles of programming (called programming paradigms).</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