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FORTRAN, the first widely used high-level language to have a functional implementation, came out in 1957, and many other languages were soon developed—in particular, COBOL aimed at commercial data processing, and Lisp for computer research.</w:t>
        <w:br/>
        <w:t>However, readability is more than just programming style.</w:t>
        <w:br/>
        <w:t>Integrated development environments (IDEs) aim to integrate all such help.</w:t>
        <w:br/>
        <w:t>However, readability is more than just programming style.</w:t>
        <w:br/>
        <w:t>The Unified Modeling Language (UML) is a notation used for both the OOAD and MDA.</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this purpose, algorithms are classified into orders using so-called Big O notation, which expresses resource use, such as execution time or memory consumption, in terms of the size of an input.</w:t>
        <w:br/>
        <w:t>Normally the first step in debugging is to attempt to reproduce the problem.</w:t>
        <w:br/>
        <w:t>Also, those involved with software development may at times engage in reverse engineering, which is the practice of seeking to understand an existing program so as to re-implement its function in some way.</w:t>
        <w:br/>
        <w:t>They are the building blocks for all software, from the simplest applications to the most sophisticated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By the late 1960s, data storage devices and computer terminals became inexpensive enough that programs could be created by typing directly into the computers.</w:t>
        <w:br/>
        <w:t>One approach popular for requirements analysis is Use Case analysis.</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