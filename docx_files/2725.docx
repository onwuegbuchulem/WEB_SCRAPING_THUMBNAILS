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Programmable devices have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