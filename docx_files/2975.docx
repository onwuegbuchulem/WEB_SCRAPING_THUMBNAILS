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1206, the Arab engineer Al-Jazari invented a programmable drum machine where a musical mechanical automaton could be made to play different rhythms and drum patterns, via pegs and cams.</w:t>
        <w:br/>
        <w:t>Proficient programming thus usually requires expertise in several different subjects, including knowledge of the application domain, specialized algorithms, and formal logic.</w:t>
        <w:br/>
        <w:t>It is usually easier to code in "high-level" languages than in "low-level" ones.</w:t>
        <w:br/>
        <w:t>However, readability is more than just programming style.</w:t>
        <w:br/>
        <w:t>As early as the 9th century, a programmable music sequencer was invented by the Persian Banu Musa brothers, who described an automated mechanical flute player in the Book of Ingenious Devices.</w:t>
        <w:br/>
        <w:t>For example, COBOL is still strong in corporate data centers often on large mainframe computers, Fortran in engineering applications, scripting languages in Web development, and C in embedded software.</w:t>
        <w:br/>
        <w:t>Integrated development environments (IDEs) aim to integrate all such help.</w:t>
        <w:br/>
        <w:t>As early as the 9th century, a programmable music sequencer was invented by the Persian Banu Musa brothers, who described an automated mechanical flute player in the Book of Ingenious Devices.</w:t>
        <w:br/>
        <w:t>Some text editors such as Emacs allow GDB to be invoked through them, to provide a visual environment.</w:t>
        <w:br/>
        <w:t>Use of a static code analysis tool can help detect some possible problems.</w:t>
        <w:br/>
        <w:t>The source code of a program is written in one or more languages that are intelligible to programmers, rather than machine code, which is directly executed by the central processing unit.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It affects the aspects of quality above, including portability, usability and most importantly maintainability.</w:t>
        <w:br/>
        <w:t>Also, those involved with software development may at times engage in reverse engineering, which is the practice of seeking to understand an existing program so as to re-implement its function in some way.</w:t>
        <w:br/>
        <w:t>Also, those involved with software development may at times engage in reverse engineering, which is the practice of seeking to understand an existing program so as to re-implement its function in some way.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