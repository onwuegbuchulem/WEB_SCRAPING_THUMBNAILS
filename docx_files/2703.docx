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When debugging the problem in a GUI, the programmer can try to skip some user interaction from the original problem description and check if remaining actions are sufficient for bugs to appear.</w:t>
        <w:br/>
        <w:t>They are the building blocks for all software, from the simplest applications to the most sophisticated ones.</w:t>
        <w:br/>
        <w:t>There exist a lot of different approaches for each of those tasks.</w:t>
        <w:br/>
        <w:t>Compiling takes the source code from a low-level programming language and converts it into machine code.</w:t>
        <w:br/>
        <w:t>There are many approaches to the Software development process.</w:t>
        <w:br/>
        <w:t>It is usually easier to code in "high-level" languages than in "low-level" ones.</w:t>
        <w:br/>
        <w:t>It affects the aspects of quality above, including portability, usability and most importantly maintainability.</w:t>
        <w:br/>
        <w:t>Text editors were also developed that allowed changes and corrections to be made much more easily than with punched cards.</w:t>
        <w:br/>
        <w:t>Trial-and-error/divide-and-conquer is needed: the programmer will try to remove some parts of the original test case and check if the problem still exists.</w:t>
        <w:br/>
        <w:t>By the late 1960s, data storage devices and computer terminals became inexpensive enough that programs could be created by typing directly into the computers.</w:t>
        <w:br/>
        <w:t>Normally the first step in debugging is to attempt to reproduce the problem.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Also, specific user environment and usage history can make it difficult to reproduce the problem.</w:t>
        <w:br/>
        <w:t>Also, those involved with software development may at times engage in reverse engineering, which is the practice of seeking to understand an existing program so as to re-implement its function in some way.</w:t>
        <w:br/>
        <w:t xml:space="preserve"> Debugging is a very important task in the software development process since having defects in a program can have significant consequences for its users.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