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The choice of language used is subject to many considerations, such as company policy, suitability to task, availability of third-party packages, or individual preference.</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Ideally, the programming language best suited for the task at hand will be selected.</w:t>
        <w:br/>
        <w:t>Unreadable code often leads to bugs, inefficiencies, and duplicated code.</w:t>
        <w:br/>
        <w:t>The source code of a program is written in one or more languages that are intelligible to programmers, rather than machine code, which is directly executed by the central processing unit.</w:t>
        <w:br/>
        <w:t>A study found that a few simple readability transformations made code shorter and drastically reduced the time to understand it.</w:t>
        <w:br/>
        <w:t>There exist a lot of different approaches for each of those tasks.</w:t>
        <w:br/>
        <w:t>As early as the 9th century, a programmable music sequencer was invented by the Persian Banu Musa brothers, who described an automated mechanical flute player in the Book of Ingenious Devices.</w:t>
        <w:br/>
        <w:t xml:space="preserve"> A similar technique used for database design is Entity-Relationship Modeling (ER Modeling).</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