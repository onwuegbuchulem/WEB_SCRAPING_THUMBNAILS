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The Unified Modeling Language (UML) is a notation used for both the OOAD and MDA.</w:t>
        <w:br/>
        <w:t>Relatedly, software engineering combines engineering techniques and principles with software development.</w:t>
        <w:br/>
        <w:t>As early as the 9th century, a programmable music sequencer was invented by the Persian Banu Musa brothers, who described an automated mechanical flute player in the Book of Ingenious Devices.</w:t>
        <w:br/>
        <w:t>A study found that a few simple readability transformations made code shorter and drastically reduced the time to understand it.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 the 9th century, the Arab mathematician Al-Kindi described a cryptographic algorithm for deciphering encrypted code, in A Manuscript on Deciphering Cryptographic Messages.</w:t>
        <w:br/>
        <w:t>This can be a non-trivial task, for example as with parallel processes or some unusual software bugs.</w:t>
        <w:br/>
        <w:t>Text editors were also developed that allowed changes and corrections to be made much more easily than with punched cards.</w:t>
        <w:br/>
        <w:t>Relatedly, software engineering combines engineering techniques and principles with software development.</w:t>
        <w:br/>
        <w:t>Expert programmers are familiar with a variety of well-established algorithms and their respective complexities and use this knowledge to choose algorithms that are best suited to the circumstances.</w:t>
        <w:br/>
        <w:t>In the 9th century, the Arab mathematician Al-Kindi described a cryptographic algorithm for deciphering encrypted code, in A Manuscript on Deciphering Cryptographic Messages.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The Unified Modeling Language (UML) is a notation used for both the OOAD and MDA.</w:t>
        <w:br/>
        <w:t>The Unified Modeling Language (UML) is a notation used for both the OOAD and MDA.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