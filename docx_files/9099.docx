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Different programming languages support different styles of programming (called programming paradigms).</w:t>
        <w:br/>
        <w:t xml:space="preserve"> In the 1880s, Herman Hollerith invented the concept of storing data in machine-readable form.</w:t>
        <w:br/>
        <w:t>There exist a lot of different approaches for each of those tasks.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