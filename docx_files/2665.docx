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For example, when a bug in a compiler can make it crash when parsing some large source file, a simplification of the test case that results in only few lines from the original source file can be sufficient to reproduce the same crash.</w:t>
        <w:br/>
        <w:t>Trial-and-error/divide-and-conquer is needed: the programmer will try to remove some parts of the original test case and check if the problem still exists.</w:t>
        <w:br/>
        <w:t>Many programmers use forms of Agile software development where the various stages of formal software development are more integrated together into short cycles that take a few weeks rather than years.</w:t>
        <w:br/>
        <w:t>Programming languages are essential for software development.</w:t>
        <w:br/>
        <w:t>Provided the functions in a library follow the appropriate run-time conventions (e.g., method of passing arguments), then these functions may be written in any other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following properties are among the most important:</w:t>
        <w:br/>
        <w:br/>
        <w:t xml:space="preserve"> In computer programming, readability refers to the ease with which a human reader can comprehend the purpose, control flow, and operation of source code.</w:t>
        <w:br/>
        <w:t>However, because an assembly language is little more than a different notation for a machine language,  two machines with different instruction sets also have different assembly languages.</w:t>
        <w:br/>
        <w:t>A study found that a few simple readability transformations made code shorter and drastically reduced the time to understand it.</w:t>
        <w:br/>
        <w:t>As early as the 9th century, a programmable music sequencer was invented by the Persian Banu Musa brothers, who described an automated mechanical flute player in the Book of Ingenious Devices.</w:t>
        <w:br/>
        <w:t>However, readability is more than just programming style.</w:t>
        <w:br/>
        <w:t>Relatedly, software engineering combines engineering techniques and principles with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