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programmers use forms of Agile software development where the various stages of formal software development are more integrated together into short cycles that take a few weeks rather than years.</w:t>
        <w:br/>
        <w:t>Text editors were also developed that allowed changes and corrections to be made much more easily than with punched cards.</w:t>
        <w:br/>
        <w:t>In the 9th century, the Arab mathematician Al-Kindi described a cryptographic algorithm for deciphering encrypted code, in A Manuscript on Deciphering Cryptographic Messages.</w:t>
        <w:br/>
        <w:t>There exist a lot of different approaches for each of those tasks.</w:t>
        <w:br/>
        <w:t>Normally the first step in debugging is to attempt to reproduce the problem.</w:t>
        <w:br/>
        <w:t>Normally the first step in debugging is to attempt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Compiling takes the source code from a low-level programming language and converts it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