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Many factors, having little or nothing to do with the ability of the computer to efficiently compile and execute the code, contribute to readability.</w:t>
        <w:br/>
        <w:t>Relatedly, software engineering combines engineering techniques and principles with software development.</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There are many approaches to the Software development process.</w:t>
        <w:br/>
        <w:t>Programming languages are essential for software development.</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