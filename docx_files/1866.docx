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This can be a non-trivial task, for example as with parallel processes or some unusual software bugs.</w:t>
        <w:br/>
        <w:t>There are many approaches to the Software development process.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Trial-and-error/divide-and-conquer is needed: the programmer will try to remove some parts of the original test case and check if the problem still exists.</w:t>
        <w:br/>
        <w:t>A study found that a few simple readability transformations made code shorter and drastically reduced the time to understand it.</w:t>
        <w:br/>
        <w:t xml:space="preserve"> Debugging is a very important task in the software development process since having defects in a program can have significant consequences for its users.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