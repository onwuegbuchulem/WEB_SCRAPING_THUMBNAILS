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Normally the first step in debugging is to attempt to reproduce the problem.</w:t>
        <w:br/>
        <w:t>There are many approaches to the Software development process.</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 xml:space="preserve"> It is very difficult to determine what are the most popular modern programming languages.</w:t>
        <w:br/>
        <w:br/>
        <w:t xml:space="preserve"> Computer programming is the process of performing particular computations (or more generally, accomplishing specific computing results), usually by designing and building executable computer programs.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