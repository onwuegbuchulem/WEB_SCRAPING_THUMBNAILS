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Compiling takes the source code from a low-level programming language and converts it into machine code.</w:t>
        <w:br/>
        <w:t>Programming languages are essential for software development.</w:t>
        <w:br/>
        <w:t>Compilers harnessed the power of computers to make programming easier by allowing programmers to specify calculations by entering a formula using infix notation.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