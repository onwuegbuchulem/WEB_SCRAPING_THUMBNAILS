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Transpiling on the other hand, takes the source-code from a high-level programming language and converts it into bytecode.</w:t>
        <w:br/>
        <w:t>There are many approaches to the Software development process.</w:t>
        <w:br/>
        <w:t>However, Charles Babbage had already written his first program for the Analytical Engine in 1837.</w:t>
        <w:br/>
        <w:t>The Unified Modeling Language (UML) is a notation used for both the OOAD and MDA.</w:t>
        <w:br/>
        <w:t>Many programmers use forms of Agile software development where the various stages of formal software development are more integrated together into short cycles that take a few weeks rather than years.</w:t>
        <w:br/>
        <w:t>Many applications use a mix of several languages in their construction and use.</w:t>
        <w:br/>
        <w:t>They are the building blocks for all software, from the simplest applications to the most sophisticated ones.</w:t>
        <w:br/>
        <w:t>For example, when a bug in a compiler can make it crash when parsing some large source file, a simplification of the test case that results in only few lines from the original source file can be sufficient to reproduce the same crash.</w:t>
        <w:br/>
        <w:t>It affects the aspects of quality above, including portability, usability and most importantly maintainability.</w:t>
        <w:br/>
        <w:t>Assembly languages were soon developed that let the programmer specify instruction in a text format (e.g., ADD X, TOTAL), with abbreviations for each operation code and meaningful names for specifying addresses.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br/>
        <w:t xml:space="preserve"> Whatever the approach to development may be, the final program must satisfy some fundamental properties.</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