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 study found that a few simple readability transformations made code shorter and drastically reduced the time to understand it.</w:t>
        <w:br/>
        <w:t>However, Charles Babbage had already written his first program for the Analytical Engine in 1837.</w:t>
        <w:br/>
        <w:t>Techniques like Code refactoring can enhance readability.</w:t>
        <w:br/>
        <w:t>By the late 1960s, data storage devices and computer terminals became inexpensive enough that programs could be created by typing directly into the computers.</w:t>
        <w:br/>
        <w:t>However, with the concept of the stored-program computer introduced in 1949, both programs and data were stored and manipulated in the same way in computer memory.</w:t>
        <w:br/>
        <w:t>Many applications use a mix of several languages in their construction and use.</w:t>
        <w:br/>
        <w:t>When debugging the problem in a GUI, the programmer can try to skip some user interaction from the original problem description and check if remaining actions are sufficient for bugs to appear.</w:t>
        <w:br/>
        <w:t>Text editors were also developed that allowed changes and corrections to be made much more easily than with punched cards.</w:t>
        <w:br/>
        <w:t>This is interpreted into machine code.</w:t>
        <w:br/>
        <w:t>Many programmers use forms of Agile software development where the various stages of formal software development are more integrated together into short cycles that take a few weeks rather than years.</w:t>
        <w:br/>
        <w:t>Some of these factors include:</w:t>
        <w:br/>
        <w:t xml:space="preserve"> The presentation aspects of this (such as indents, line breaks, color highlighting, and so on) are often handled by the source code editor, but the content aspects reflect the programmer's talent and skills.</w:t>
        <w:br/>
        <w:t>The purpose of programming is to find a sequence of instructions that will automate the performance of a task (which can be as complex as an operating system) on a computer, often for solving a given problem.</w:t>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br/>
        <w:t>Many programmers use forms of Agile software development where the various stages of formal software development are more integrated together into short cycles that take a few weeks rather than years.</w:t>
        <w:br/>
        <w:t>Also, those involved with software development may at times engage in reverse engineering, which is the practice of seeking to understand an existing program so as to re-implement its function in some way.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