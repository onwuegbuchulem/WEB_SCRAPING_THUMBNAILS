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often done with IDEs. Standalone debuggers like GDB are also used, and these often provide less of a visual environment, usually using a command line.</w:t>
        <w:br/>
        <w:t>Proficient programming thus usually requires expertise in several different subjects, including knowledge of the application domain, specialized algorithms, and formal logic.</w:t>
        <w:br/>
        <w:t xml:space="preserve"> Machine code was the language of early programs, written in the instruction set of the particular machine, often in binary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Machine code was the language of early programs, written in the instruction set of the particular machine, often in binary notation.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