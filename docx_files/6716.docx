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Unreadable code often leads to bugs, inefficiencies, and duplicated code.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It is usually easier to code in "high-level" languages than in "low-level" ones.</w:t>
        <w:br/>
        <w:t>There exist a lot of different approaches for each of those tasks.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