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A study found that a few simple readability transformations made code shorter and drastically reduced the time to understand it.</w:t>
        <w:br/>
        <w:t>Compiling takes the source code from a low-level programming language and converts it into machine code.</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Integrated development environments (IDEs) aim to integrate all such help.</w:t>
        <w:br/>
        <w:t xml:space="preserve"> Implementation techniques include imperative languages (object-oriented or procedural), functional languages, and logic languages.</w:t>
        <w:br/>
        <w:t>One approach popular for requirements analysis is Use Case analysis.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