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It affects the aspects of quality above, including portability, usability and most importantly maintainability.</w:t>
        <w:br/>
        <w:t>The Unified Modeling Language (UML) is a notation used for both the OOAD and MDA.</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 xml:space="preserve"> Code-breaking algorithms have also existed for centuries.</w:t>
        <w:br/>
        <w:t xml:space="preserve"> In the 1880s, Herman Hollerith invented the concept of storing data in machine-readable form.</w:t>
        <w:br/>
        <w:t>They are the building blocks for all software, from the simplest applications to the most sophisticated ones.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