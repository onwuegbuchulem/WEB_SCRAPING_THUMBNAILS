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He gave the first description of cryptanalysis by frequency analysis, the earliest code-breaking algorithm.</w:t>
        <w:br/>
        <w:t>They are the building blocks for all software, from the simplest applications to the most sophisticated ones.</w:t>
        <w:br/>
        <w:t>As early as the 9th century, a programmable music sequencer was invented by the Persian Banu Musa brothers, who described an automated mechanical flute player in the Book of Ingenious Devices.</w:t>
        <w:br/>
        <w:t>He gave the first description of cryptanalysis by frequency analysis, the earliest code-breaking algorithm.</w:t>
        <w:br/>
        <w:t>Text editors were also developed that allowed changes and corrections to be made much more easily than with punched cards.</w:t>
        <w:br/>
        <w:t>Transpiling on the other hand, takes the source-code from a high-level programming language and converts it into bytecode.</w:t>
        <w:br/>
        <w:t>Normally the first step in debugging is to attempt to reproduce the problem.</w:t>
        <w:br/>
        <w:t xml:space="preserve"> Whatever the approach to development may be, the final program must satisfy some fundamental properties.</w:t>
        <w:br/>
        <w:t xml:space="preserve"> Programmable devices have existed for centuries.</w:t>
        <w:br/>
        <w:t>Expert programmers are familiar with a variety of well-established algorithms and their respective complexities and use this knowledge to choose algorithms that are best suited to the circumstances.</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