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Scripting and breakpointing is also part of this process.</w:t>
        <w:br/>
        <w:t>Compiling takes the source code from a low-level programming language and converts it into machine code.</w:t>
        <w:br/>
        <w:t>They are the building blocks for all software, from the simplest applications to the most sophisticated ones.</w:t>
        <w:br/>
        <w:t>However, because an assembly language is little more than a different notation for a machine language,  two machines with different instruction sets also have different assembly languages.</w:t>
        <w:br/>
        <w:t>A study found that a few simple readability transformations made code shorter and drastically reduced the time to understand it.</w:t>
        <w:b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Trial-and-error/divide-and-conquer is needed: the programmer will try to remove some parts of the original test case and check if the problem still exists.</w:t>
        <w:br/>
        <w:t>There are many approaches to the Software development process.</w:t>
        <w:br/>
        <w:t>FORTRAN, the first widely used high-level language to have a functional implementation, came out in 1957, and many other languages were soon developed—in particular, COBOL aimed at commercial data processing, and Lisp for computer research.</w:t>
        <w:br/>
        <w:t>In 1206, the Arab engineer Al-Jazari invented a programmable drum machine where a musical mechanical automaton could be made to play different rhythms and drum patterns, via pegs and cams.</w:t>
        <w:br/>
        <w:t>Provided the functions in a library follow the appropriate run-time conventions (e.g., method of passing arguments), then these functions may be written in any other language.</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