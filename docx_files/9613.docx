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Many applications use a mix of several languages in their construction and use.</w:t>
        <w:br/>
        <w:t>Scripting and breakpointing is also part of this process.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Programs were mostly entered using punched cards or paper tape.</w:t>
        <w:br/>
        <w:t>Many applications use a mix of several languages in their construction and use.</w:t>
        <w:br/>
        <w:t xml:space="preserve"> Implementation techniques include imperative languages (object-oriented or procedural), functional languages, and logic languages.</w:t>
        <w:br/>
        <w:t xml:space="preserve"> Some languages are very popular for particular kinds of applications, while some languages are regularly used to write many different kinds of applications.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