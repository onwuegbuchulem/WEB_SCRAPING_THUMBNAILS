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Techniques like Code refactoring can enhance readability.</w:t>
        <w:br/>
        <w:t>There are many approaches to the Software development process.</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Trial-and-error/divide-and-conquer is needed: the programmer will try to remove some parts of the original test case and check if the problem still exists.</w:t>
        <w:br/>
        <w:t>The Unified Modeling Language (UML) is a notation used for both the OOAD and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