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Languages form an approximate spectrum from "low-level" to "high-level"; "low-level" languages are typically more machine-oriented and faster to execute, whereas "high-level" languages are more abstract and easier to use but execute less quickly.</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In the 9th century, the Arab mathematician Al-Kindi described a cryptographic algorithm for deciphering encrypted code, in A Manuscript on Deciphering Cryptographic Messages.</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 xml:space="preserve"> Following a consistent programming style often helps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