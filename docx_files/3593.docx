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Normally the first step in debugging is to attempt to reproduce the problem.</w:t>
        <w:br/>
        <w:t xml:space="preserve"> Some languages are very popular for particular kinds of applications, while some languages are regularly used to write many different kinds of applications.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Different programming languages support different styles of programming (called programming paradigms).</w:t>
        <w:br/>
        <w:t>They are the building blocks for all software, from the simplest applications to the most sophisticated ones.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