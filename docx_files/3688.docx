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Transpiling on the other hand, takes the source-code from a high-level programming language and converts it into bytecode.</w:t>
        <w:br/>
        <w:t>However, because an assembly language is little more than a different notation for a machine language,  two machines with different instruction sets also have different assembly languages.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>Provided the functions in a library follow the appropriate run-time conventions (e.g., method of passing arguments), then these functions may be written in any other language.</w:t>
        <w:br/>
        <w:t>Proficient programming thus usually requires expertise in several different subjects, including knowledge of the application domain, specialized algorithms, and formal logic.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