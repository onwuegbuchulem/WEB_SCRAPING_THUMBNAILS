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Proficient programming thus usually requires expertise in several different subjects, including knowledge of the application domain, specialized algorithms, and formal logic.</w:t>
        <w:br/>
        <w:t>There are many approaches to the Software development process.</w:t>
        <w:br/>
        <w:t>Techniques like Code refactoring can enhance readability.</w:t>
        <w:br/>
        <w:t>Trade-offs from this ideal involve finding enough programmers who know the language to build a team, the availability of compilers for that language, and the efficiency with which programs written in a given language execute.</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To produce machine code, the source code must either be compiled or transpiled.</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Provided the functions in a library follow the appropriate run-time conventions (e.g., method of passing arguments), then these functions may be written in any other language.</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