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There are many approaches to the Software development process.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 xml:space="preserve"> A similar technique used for database design is Entity-Relationship Modeling (ER Modeling).</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