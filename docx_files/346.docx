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 xml:space="preserve"> High-level languages made the process of developing a program simpler and more understandable, and less bound to the underlying hardware.</w:t>
        <w:br/>
        <w:t xml:space="preserve"> Debugging is often done with IDEs. Standalone debuggers like GDB are also used, and these often provide less of a visual environment, usually using a command line.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Code-breaking algorithms have also existed for centuries.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Different programming languages support different styles of programming (called programming paradigms).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