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Many factors, having little or nothing to do with the ability of the computer to efficiently compile and execute the code, contribute to readability.</w:t>
        <w:br/>
        <w:t>This can be a non-trivial task, for example as with parallel processes or some unusual software bugs.</w:t>
        <w:br/>
        <w:t>Many factors, having little or nothing to do with the ability of the computer to efficiently compile and execute the code, contribute to readability.</w:t>
        <w:br/>
        <w:t>Many programmers use forms of Agile software development where the various stages of formal software development are more integrated together into short cycles that take a few weeks rather than years.</w:t>
        <w:br/>
        <w:t>The Unified Modeling Language (UML) is a notation used for both the OOAD and MDA.</w:t>
        <w:br/>
        <w:t>There exist a lot of different approaches for each of those tasks.</w:t>
        <w:b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t>Normally the first step in debugging is to attempt to reproduce the problem.</w:t>
        <w:br/>
        <w:t>He gave the first description of cryptanalysis by frequency analysis, the earliest code-breaking algorithm.</w:t>
        <w:br/>
        <w:t>For example, COBOL is still strong in corporate data centers often on large mainframe computers, Fortran in engineering applications, scripting languages in Web development, and C in embedded software.</w:t>
        <w:br/>
        <w:t xml:space="preserve"> Readability is important because programmers spend the majority of their time reading, trying to understand, reusing and modifying existing source code, rather than writing new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