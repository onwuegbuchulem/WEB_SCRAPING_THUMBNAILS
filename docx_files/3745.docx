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There are many approaches to the Software development process.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Many applications use a mix of several languages in their construction and use.</w:t>
        <w:br/>
        <w:t>To produce machine code, the source code must either be compiled or transpiled.</w:t>
        <w:br/>
        <w:t>A study found that a few simple readability transformations made code shorter and drastically reduced the time to understand 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Programmable devices have existed for centuries.</w:t>
        <w:br/>
        <w:t xml:space="preserve"> Whatever the approach to development may be, the final program must satisfy some fundamental properties.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