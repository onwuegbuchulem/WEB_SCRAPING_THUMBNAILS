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1206, the Arab engineer Al-Jazari invented a programmable drum machine where a musical mechanical automaton could be made to play different rhythms and drum patterns, via pegs and cams.</w:t>
        <w:br/>
        <w:t>Ideally, the programming language best suited for the task at hand will be selected.</w:t>
        <w:br/>
        <w:t>Many programmers use forms of Agile software development where the various stages of formal software development are more integrated together into short cycles that take a few weeks rather than years.</w:t>
        <w:br/>
        <w:t>Integrated development environments (IDEs) aim to integrate all such help.</w:t>
        <w:br/>
        <w:t>Trade-offs from this ideal involve finding enough programmers who know the language to build a team, the availability of compilers for that language, and the efficiency with which programs written in a given language execute.</w:t>
        <w:br/>
        <w:t>Normally the first step in debugging is to attempt to reproduce the problem.</w:t>
        <w:br/>
        <w:t>In 1206, the Arab engineer Al-Jazari invented a programmable drum machine where a musical mechanical automaton could be made to play different rhythms and drum patterns, via pegs and cams.</w:t>
        <w:br/>
        <w:t>Provided the functions in a library follow the appropriate run-time conventions (e.g., method of passing arguments), then these functions may be written in any other language.</w:t>
        <w:br/>
        <w:t xml:space="preserve"> Programmable devices have existed for centuries.</w:t>
        <w:br/>
        <w:t xml:space="preserve"> Tasks accompanying and related to programming include testing, debugging, source code maintenance, implementation of build systems, and management of derived artifacts, such as the machine code of computer programs.</w:t>
        <w:br/>
        <w:t>The purpose of programming is to find a sequence of instructions that will automate the performance of a task (which can be as complex as an operating system) on a computer, often for solving a given problem.</w:t>
        <w:br/>
        <w:t>Use of a static code analysis tool can help detect some possible problems.</w:t>
        <w:br/>
        <w:t xml:space="preserve"> The first computer program is generally dated to 1843, when mathematician Ada Lovelace published an algorithm to calculate a sequence of Bernoulli numbers, intended to be carried out by Charles Babbage's Analytical Engine.</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