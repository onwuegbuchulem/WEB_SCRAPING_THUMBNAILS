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However, because an assembly language is little more than a different notation for a machine language,  two machines with different instruction sets also have different assembly languages.</w:t>
        <w:br/>
        <w:t>One approach popular for requirements analysis is Use Case analysis.</w:t>
        <w:br/>
        <w:t>Normally the first step in debugging is to attempt to reproduce the problem.</w:t>
        <w:br/>
        <w:t>It affects the aspects of quality above, including portability, usability and most importantly maintainability.</w:t>
        <w:br/>
        <w:t>However, readability is more than just programming style.</w:t>
        <w:br/>
        <w:t>When debugging the problem in a GUI, the programmer can try to skip some user interaction from the original problem description and check if remaining actions are sufficient for bugs to appear.</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