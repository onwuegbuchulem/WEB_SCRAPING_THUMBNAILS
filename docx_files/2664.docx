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Programming languages are essential for software development.</w:t>
        <w:br/>
        <w:t>Proficient programming thus usually requires expertise in several different subjects, including knowledge of the application domain, specialized algorithms, and formal logic.</w:t>
        <w:br/>
        <w:t>Also, specific user environment and usage history can make it difficult to reproduce the problem.</w:t>
        <w:br/>
        <w:t>Normally the first step in debugging is to attempt to reproduce the problem.</w:t>
        <w:br/>
        <w:t>The choice of language used is subject to many considerations, such as company policy, suitability to task, availability of third-party packages, or individual preference.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Proficient programming thus usually requires expertise in several different subjects, including knowledge of the application domain, specialized algorithms, and formal logic.</w:t>
        <w:br/>
        <w:t>Unreadable code often leads to bugs, inefficiencies, and duplicated code.</w:t>
        <w:br/>
        <w:t>The Unified Modeling Language (UML) is a notation used for both the OOAD and MDA.</w:t>
        <w:br/>
        <w:t>In 1801, the Jacquard loom could produce entirely different weaves by changing the "program" – a series of pasteboard cards with holes punched in them.</w:t>
        <w:br/>
        <w:t xml:space="preserve"> Different programming languages support different styles of programming (called programming paradigms).</w:t>
        <w:br/>
        <w:t>Unreadable code often leads to bugs, inefficiencies, and duplicated code.</w:t>
        <w:br/>
        <w:t>In 1801, the Jacquard loom could produce entirely different weaves by changing the "program" – a series of pasteboard cards with holes punched in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