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Relatedly, software engineering combines engineering techniques and principles with software development.</w:t>
        <w:br/>
        <w:t>The Unified Modeling Language (UML) is a notation used for both the OOAD and MDA.</w:t>
        <w:br/>
        <w:t>Ideally, the programming language best suited for the task at hand will be selected.</w:t>
        <w:br/>
        <w:t>Programming languages are essential for software development.</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a very important task in the software development process since having defects in a program can have significant consequences for its users.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