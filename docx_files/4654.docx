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The following properties are among the most important:</w:t>
        <w:br/>
        <w:br/>
        <w:t xml:space="preserve"> In computer programming, readability refers to the ease with which a human reader can comprehend the purpose, control flow, and operation of source code.</w:t>
        <w:br/>
        <w:t>Unreadable code often leads to bugs, inefficiencies, and duplicated code.</w:t>
        <w:br/>
        <w:t>The Unified Modeling Language (UML) is a notation used for both the OOAD and MDA.</w:t>
        <w:br/>
        <w:t>For example, when a bug in a compiler can make it crash when parsing some large source file, a simplification of the test case that results in only few lines from the original source file can be sufficient to reproduce the same crash.</w:t>
        <w:br/>
        <w:t>Provided the functions in a library follow the appropriate run-time conventions (e.g., method of passing arguments), then these functions may be written in any other language.</w:t>
        <w:b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For this purpose, algorithms are classified into orders using so-called Big O notation, which expresses resource use, such as execution time or memory consumption, in terms of the size of an input.</w:t>
        <w:br/>
        <w:t>In 1206, the Arab engineer Al-Jazari invented a programmable drum machine where a musical mechanical automaton could be made to play different rhythms and drum patterns, via pegs and cams.</w:t>
        <w:br/>
        <w:t xml:space="preserve"> Programmable devices have existed for centuries.</w:t>
        <w:br/>
        <w:t>He gave the first description of cryptanalysis by frequency analysis, the earliest code-breaking algorithm.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