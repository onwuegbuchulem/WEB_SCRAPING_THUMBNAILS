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 xml:space="preserve"> Whatever the approach to development may be, the final program must satisfy some fundamental properties.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 xml:space="preserve"> Popular modeling techniques include Object-Oriented Analysis and Design (OOAD) and Model-Driven Architecture (MDA).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