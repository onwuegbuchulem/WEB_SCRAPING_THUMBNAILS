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Trial-and-error/divide-and-conquer is needed: the programmer will try to remove some parts of the original test case and check if the problem still exists.</w:t>
        <w:br/>
        <w:t>Normally the first step in debugging is to attempt to reproduce the problem.</w:t>
        <w:br/>
        <w:t>Trial-and-error/divide-and-conquer is needed: the programmer will try to remove some parts of the original test case and check if the problem still exists.</w:t>
        <w:br/>
        <w:t>Techniques like Code refactoring can enhance readability.</w:t>
        <w:br/>
        <w:t>The following properties are among the most important:</w:t>
        <w:br/>
        <w:br/>
        <w:t xml:space="preserve"> In computer programming, readability refers to the ease with which a human reader can comprehend the purpose, control flow, and operation of source code.</w:t>
        <w:br/>
        <w:t>For this purpose, algorithms are classified into orders using so-called Big O notation, which expresses resource use, such as execution time or memory consumption, in terms of the size of an input.</w:t>
        <w:br/>
        <w:t>Many programmers use forms of Agile software development where the various stages of formal software development are more integrated together into short cycles that take a few weeks rather than years.</w:t>
        <w:br/>
        <w:t>In the 9th century, the Arab mathematician Al-Kindi described a cryptographic algorithm for deciphering encrypted code, in A Manuscript on Deciphering Cryptographic Messages.</w:t>
        <w:br/>
        <w:t>Proficient programming thus usually requires expertise in several different subjects, including knowledge of the application domain, specialized algorithms, and formal logic.</w:t>
        <w:br/>
        <w:t>Some languages are more prone to some kinds of faults because their specification does not require compilers to perform as much checking as other languages.</w:t>
        <w:br/>
        <w:t>The source code of a program is written in one or more languages that are intelligible to programmers, rather than machine code, which is directly executed by the central processing unit.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The academic field and the engineering practice of computer programming are both largely concerned with discovering and implementing the most efficient algorithms for a given class of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