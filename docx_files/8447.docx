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One approach popular for requirements analysis is Use Case analysis.</w:t>
        <w:br/>
        <w:t>Many factors, having little or nothing to do with the ability of the computer to efficiently compile and execute the code, contribute to readability.</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The source code of a program is written in one or more languages that are intelligible to programmers, rather than machine code, which is directly executed by the central processing unit.</w:t>
        <w:br/>
        <w:t>One approach popular for requirements analysis is Use Case analysis.</w:t>
        <w:br/>
        <w:t xml:space="preserve"> It is very difficult to determine what are the most popular modern programming languages.</w:t>
        <w:br/>
        <w:t xml:space="preserve"> Debugging is often done with IDEs. Standalone debuggers like GDB are also used, and these often provide less of a visual environment, usually using a command line.</w:t>
        <w:br/>
        <w:t>Programming involves tasks such as analysis, generating algorithms, profiling algorithms' accuracy and resource consumption, and the implementation of algorithms (usually in a particular programming language, commonly referred to as coding).</w:t>
        <w:br/>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