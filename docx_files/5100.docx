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9th century, the Arab mathematician Al-Kindi described a cryptographic algorithm for deciphering encrypted code, in A Manuscript on Deciphering Cryptographic Messages.</w:t>
        <w:br/>
        <w:t>As early as the 9th century, a programmable music sequencer was invented by the Persian Banu Musa brothers, who described an automated mechanical flute player in the Book of Ingenious Devices.</w:t>
        <w:br/>
        <w:t>However, with the concept of the stored-program computer introduced in 1949, both programs and data were stored and manipulated in the same way in computer memory.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To produce machine code, the source code must either be compiled or transpiled.</w:t>
        <w:br/>
        <w:t>A study found that a few simple readability transformations made code shorter and drastically reduced the time to understand it.</w:t>
        <w:br/>
        <w:t>There are many approaches to the Software development process.</w:t>
        <w:br/>
        <w:t>As early as the 9th century, a programmable music sequencer was invented by the Persian Banu Musa brothers, who described an automated mechanical flute player in the Book of Ingenious Devices.</w:t>
        <w:br/>
        <w:t>Integrated development environments (IDEs) aim to integrate all such help.</w:t>
        <w:br/>
        <w:t>The source code of a program is written in one or more languages that are intelligible to programmers, rather than machine code, which is directly executed by the central processing unit.</w:t>
        <w:br/>
        <w:t xml:space="preserve"> High-level languages made the process of developing a program simpler and more understandable, and less bound to the underlying hardware.</w:t>
        <w:br/>
        <w:t>This can be a non-trivial task, for example as with parallel processes or some unusual software bugs.</w:t>
        <w:br/>
        <w:t>Techniques like Code refactoring can enhance readability.</w:t>
        <w:br/>
        <w:t>It affects the aspects of quality above, including portability, usability and most importantly maintainability.</w:t>
        <w:br/>
        <w:t>Transpiling on the other hand, takes the source-code from a high-level programming language and converts it into bytecode.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