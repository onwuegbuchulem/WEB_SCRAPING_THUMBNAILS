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When debugging the problem in a GUI, the programmer can try to skip some user interaction from the original problem description and check if remaining actions are sufficient for bugs to appear.</w:t>
        <w:br/>
        <w:t>This is interpreted into machine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readability is more than just programming style.</w:t>
        <w:br/>
        <w:t>Ideally, the programming language best suited for the task at hand will be selected.</w:t>
        <w:br/>
        <w:t>However, Charles Babbage had already written his first program for the Analytical Engine in 1837.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Text editors were also developed that allowed changes and corrections to be made much more easily than with punched cards.</w:t>
        <w:br/>
        <w:t>Compilers harnessed the power of computers to make programming easier by allowing programmers to specify calculations by entering a formula using infix notation.</w:t>
        <w:br/>
        <w:t>Compiling takes the source code from a low-level programming language and converts it into machine code.</w:t>
        <w:br/>
        <w:t xml:space="preserve"> Programs were mostly entered using punched cards or paper tape.</w:t>
        <w:br/>
        <w:t>The source code of a program is written in one or more languages that are intelligible to programmers, rather than machine code, which is directly executed by the central processing unit.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