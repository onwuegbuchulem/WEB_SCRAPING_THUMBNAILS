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To produce machine code, the source code must either be compiled or transpiled.</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Many applications use a mix of several languages in their construction and use.</w:t>
        <w:br/>
        <w:t>Ideally, the programming language best suited for the task at hand will be selected.</w:t>
        <w:br/>
        <w:t>The Unified Modeling Language (UML) is a notation used for both the OOAD and MDA.</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Relatedly, software engineering combines engineering techniques and principles with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