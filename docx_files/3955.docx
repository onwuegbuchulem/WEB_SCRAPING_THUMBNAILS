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Integrated development environments (IDEs) aim to integrate all such help.</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This is interpreted into machine code.</w:t>
        <w:br/>
        <w:t>Integrated development environments (IDEs) aim to integrate all such help.</w:t>
        <w:br/>
        <w:t>The choice of language used is subject to many considerations, such as company policy, suitability to task, availability of third-party packages, or individual preference.</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Assembly languages were soon developed that let the programmer specify instruction in a text format (e.g., ADD X, TOTAL), with abbreviations for each operation code and meaningful names for specifying addresses.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