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text editors such as Emacs allow GDB to be invoked through them, to provide a visual environment.</w:t>
        <w:br/>
        <w:t>Some of these factors include:</w:t>
        <w:br/>
        <w:t xml:space="preserve"> The presentation aspects of this (such as indents, line breaks, color highlighting, and so on) are often handled by the source code editor, but the content aspects reflect the programmer's talent and skills.</w:t>
        <w:br/>
        <w:t>Techniques like Code refactoring can enhance readability.</w:t>
        <w:br/>
        <w:t>The choice of language used is subject to many considerations, such as company policy, suitability to task, availability of third-party packages, or individual preference.</w:t>
        <w:br/>
        <w:t>The purpose of programming is to find a sequence of instructions that will automate the performance of a task (which can be as complex as an operating system) on a computer, often for solving a given problem.</w:t>
        <w:br/>
        <w:t>Programming languages are essential for software development.</w:t>
        <w:br/>
        <w:t>Languages form an approximate spectrum from "low-level" to "high-level"; "low-level" languages are typically more machine-oriented and faster to execute, whereas "high-level" languages are more abstract and easier to use but execute less quickly.</w:t>
        <w:br/>
        <w:t>Integrated development environments (IDEs) aim to integrate all such help.</w:t>
        <w:br/>
        <w:t>Also, those involved with software development may at times engage in reverse engineering, which is the practice of seeking to understand an existing program so as to re-implement its function in some way.</w:t>
        <w:br/>
        <w:t>One approach popular for requirements analysis is Use Case analysis.</w:t>
        <w:br/>
        <w:t>Provided the functions in a library follow the appropriate run-time conventions (e.g., method of passing arguments), then these functions may be written in any other language.</w:t>
        <w:br/>
        <w:t>As early as the 9th century, a programmable music sequencer was invented by the Persian Banu Musa brothers, who described an automated mechanical flute player in the Book of Ingenious Devices.</w:t>
        <w:br/>
        <w:t xml:space="preserve"> Some languages are very popular for particular kinds of applications, while some languages are regularly used to write many different kinds of applications.</w:t>
        <w:br/>
        <w:t>Provided the functions in a library follow the appropriate run-time conventions (e.g., method of passing arguments), then these functions may be written in any other language.</w:t>
        <w:br/>
        <w:t>FORTRAN, the first widely used high-level language to have a functional implementation, came out in 1957, and many other languages were soon developed—in particular, COBOL aimed at commercial data processing, and Lisp for computer research.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