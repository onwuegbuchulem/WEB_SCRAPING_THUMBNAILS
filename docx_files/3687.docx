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COBOL is still strong in corporate data centers often on large mainframe computers, Fortran in engineering applications, scripting languages in Web development, and C in embedded software.</w:t>
        <w:br/>
        <w:t>Ideally, the programming language best suited for the task at hand will be selected.</w:t>
        <w:br/>
        <w:t>Integrated development environments (IDEs) aim to integrate all such help.</w:t>
        <w:br/>
        <w:t>Transpiling on the other hand, takes the source-code from a high-level programming language and converts it into bytecode.</w:t>
        <w:br/>
        <w:t>Programming languages are essential for software development.</w:t>
        <w:br/>
        <w:t>Techniques like Code refactoring can enhance readability.</w:t>
        <w:br/>
        <w:t>Text editors were also developed that allowed changes and corrections to be made much more easily than with punched cards.</w:t>
        <w:br/>
        <w:t>The source code of a program is written in one or more languages that are intelligible to programmers, rather than machine code, which is directly executed by the central processing unit.</w:t>
        <w:br/>
        <w:t>He gave the first description of cryptanalysis by frequency analysis, the earliest code-breaking algorithm.</w:t>
        <w:br/>
        <w:t>When debugging the problem in a GUI, the programmer can try to skip some user interaction from the original problem description and check if remaining actions are sufficient for bugs to appear.</w:t>
        <w:br/>
        <w:t>Integrated development environments (IDEs) aim to integrate all such help.</w:t>
        <w:br/>
        <w:t>The source code of a program is written in one or more languages that are intelligible to programmers, rather than machine code, which is directly executed by the central processing unit.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As early as the 9th century, a programmable music sequencer was invented by the Persian Banu Musa brothers, who described an automated mechanical flute player in the Book of Ingenious Devices.</w:t>
        <w:br/>
        <w:t>Compiling takes the source code from a low-level programming language and converts it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