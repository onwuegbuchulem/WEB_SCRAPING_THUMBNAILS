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>Integrated development environments (IDEs) aim to integrate all such help.</w:t>
        <w:br/>
        <w:t>This is interpreted into machine code.</w:t>
        <w:br/>
        <w:t>Some languages are more prone to some kinds of faults because their specification does not require compilers to perform as much checking as other languages.</w:t>
        <w:br/>
        <w:t>One approach popular for requirements analysis is Use Case analysis.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 study found that a few simple readability transformations made code shorter and drastically reduced the time to understand it.</w:t>
        <w:br/>
        <w:t>However, because an assembly language is little more than a different notation for a machine language,  two machines with different instruction sets also have different assembly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text editors such as Emacs allow GDB to be invoked through them, to provide a visual environment.</w:t>
        <w:br/>
        <w:t>Expert programmers are familiar with a variety of well-established algorithms and their respective complexities and use this knowledge to choose algorithms that are best suited to the circumstances.</w:t>
        <w:br/>
        <w:t>Text editors were also developed that allowed changes and corrections to be made much more easily than with punched cards.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