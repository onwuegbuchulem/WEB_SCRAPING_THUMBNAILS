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One approach popular for requirements analysis is Use Case analysis.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By the late 1960s, data storage devices and computer terminals became inexpensive enough that programs could be created by typing directly into the computers.</w:t>
        <w:br/>
        <w:t>Transpiling on the other hand, takes the source-code from a high-level programming language and converts it into bytecode.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Some text editors such as Emacs allow GDB to be invoked through them, to provide a visual environment.</w:t>
        <w:br/>
        <w:t>Techniques like Code refactoring can enhance readability.</w:t>
        <w:br/>
        <w:t>They are the building blocks for all software, from the simplest applications to the most sophisticated ones.</w:t>
        <w:br/>
        <w:t>Also, specific user environment and usage history can make it difficult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