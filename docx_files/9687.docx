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Some text editors such as Emacs allow GDB to be invoked through them, to provide a visual environment.</w:t>
        <w:br/>
        <w:t>Normally the first step in debugging is to attempt to reproduce the problem.</w:t>
        <w:br/>
        <w:t>However, because an assembly language is little more than a different notation for a machine language,  two machines with different instruction sets also have different assembly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br/>
        <w:t>For example, when a bug in a compiler can make it crash when parsing some large source file, a simplification of the test case that results in only few lines from the original source file can be sufficient to reproduce the same crash.</w:t>
        <w:br/>
        <w:t>Programming languages are essential for software development.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because an assembly language is little more than a different notation for a machine language,  two machines with different instruction sets also have different assembly languages.</w:t>
        <w:br/>
        <w:t xml:space="preserve"> Programmable devices have existed for centuries.</w:t>
        <w:br/>
        <w:t xml:space="preserve"> It is very difficult to determine what are the most popular modern programming languages.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