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Proficient programming thus usually requires expertise in several different subjects, including knowledge of the application domain, specialized algorithms, and formal logic.</w:t>
        <w:br/>
        <w:t>There are many approaches to the Software development process.</w:t>
        <w:br/>
        <w:t>Trial-and-error/divide-and-conquer is needed: the programmer will try to remove some parts of the original test case and check if the problem still exists.</w:t>
        <w:br/>
        <w:t>Normally the first step in debugging is to attempt to reproduce the problem.</w:t>
        <w:br/>
        <w:t>Use of a static code analysis tool can help detect some possible problems.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languages are essential for software development.</w:t>
        <w:br/>
        <w:t>In the 9th century, the Arab mathematician Al-Kindi described a cryptographic algorithm for deciphering encrypted code, in A Manuscript on Deciphering Cryptographic Messages.</w:t>
        <w:br/>
        <w:t>Many factors, having little or nothing to do with the ability of the computer to efficiently compile and execute the code, contribute to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readability is more than just programming style.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High-level languages made the process of developing a program simpler and more understandable, and less bound to the underlying hardware.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