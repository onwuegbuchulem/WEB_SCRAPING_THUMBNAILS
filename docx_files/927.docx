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 the 9th century, the Arab mathematician Al-Kindi described a cryptographic algorithm for deciphering encrypted code, in A Manuscript on Deciphering Cryptographic Messages.</w:t>
        <w:br/>
        <w:t>In the 9th century, the Arab mathematician Al-Kindi described a cryptographic algorithm for deciphering encrypted code, in A Manuscript on Deciphering Cryptographic Messages.</w:t>
        <w:br/>
        <w:t>Programming languages are essential for software development.</w:t>
        <w:br/>
        <w:t>Techniques like Code refactoring can enhance readability.</w:t>
        <w:br/>
        <w:t>Relatedly, software engineering combines engineering techniques and principles with software development.</w:t>
        <w:br/>
        <w:t>This can be a non-trivial task, for example as with parallel processes or some unusual software bugs.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Compilers harnessed the power of computers to make programming easier by allowing programmers to specify calculations by entering a formula using infix notation.</w:t>
        <w:br/>
        <w:t>Scripting and breakpointing is also part of this process.</w:t>
        <w:br/>
        <w:t>However, readability is more than just programming style.</w:t>
        <w:br/>
        <w:t>However, because an assembly language is little more than a different notation for a machine language,  two machines with different instruction sets also have different assembly languages.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For example, COBOL is still strong in corporate data centers often on large mainframe computers, Fortran in engineering applications, scripting languages in Web development, and C in embedded software.</w:t>
        <w:br/>
        <w:t>They are the building blocks for all software, from the simplest applications to the most sophisticated ones.</w:t>
        <w:br/>
        <w:t>Compiling takes the source code from a low-level programming language and converts it into machine code.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