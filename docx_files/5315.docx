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However, Charles Babbage had already written his first program for the Analytical Engine in 1837.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Ideally, the programming language best suited for the task at hand will be selected.</w:t>
        <w:br/>
        <w:t xml:space="preserve"> Whatever the approach to development may be, the final program must satisfy some fundamental properties.</w:t>
        <w:br/>
        <w:t xml:space="preserve"> A similar technique used for database design is Entity-Relationship Modeling (ER Modeling).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