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A study found that a few simple readability transformations made code shorter and drastically reduced the time to understand it.</w:t>
        <w:br/>
        <w:t>For example, when a bug in a compiler can make it crash when parsing some large source file, a simplification of the test case that results in only few lines from the original source file can be sufficient to reproduce the same crash.</w:t>
        <w:br/>
        <w:t>In the 9th century, the Arab mathematician Al-Kindi described a cryptographic algorithm for deciphering encrypted code, in A Manuscript on Deciphering Cryptographic Messages.</w:t>
        <w:b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Programming languages are essential for software development.</w:t>
        <w:br/>
        <w:t>Normally the first step in debugging is to attempt to reproduce the problem.</w:t>
        <w:br/>
        <w:br/>
        <w:t xml:space="preserve"> Debugging is a very important task in the software development process since having defects in a program can have significant consequences for its users.</w:t>
        <w:br/>
        <w:t>Languages form an approximate spectrum from "low-level" to "high-level"; "low-level" languages are typically more machine-oriented and faster to execute, whereas "high-level" languages are more abstract and easier to use but execute less quickly.</w:t>
        <w:br/>
        <w:t>They are the building blocks for all software, from the simplest applications to the most sophisticated ones.</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