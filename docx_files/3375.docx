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He gave the first description of cryptanalysis by frequency analysis, the earliest code-breaking algorithm.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By the late 1960s, data storage devices and computer terminals became inexpensive enough that programs could be created by typing directly into the computers.</w:t>
        <w:br/>
        <w:t>It affects the aspects of quality above, including portability, usability and most importantly maintainability.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  <w:br/>
        <w:t xml:space="preserve"> Some languages are very popular for particular kinds of applications, while some languages are regularly used to write many different kinds of applications.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