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The Unified Modeling Language (UML) is a notation used for both the OOAD and MDA.</w:t>
        <w:br/>
        <w:t>He gave the first description of cryptanalysis by frequency analysis, the earliest code-breaking algorithm.</w:t>
        <w:br/>
        <w:t>Also, specific user environment and usage history can make it difficult to reproduce the problem.</w:t>
        <w:br/>
        <w:t>This is interpreted into machine code.</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Use of a static code analysis tool can help detect some possible problems.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