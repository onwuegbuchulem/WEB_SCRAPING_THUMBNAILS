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In the 9th century, the Arab mathematician Al-Kindi described a cryptographic algorithm for deciphering encrypted code, in A Manuscript on Deciphering Cryptographic Messages.</w:t>
        <w:br/>
        <w:t>Trial-and-error/divide-and-conquer is needed: the programmer will try to remove some parts of the original test case and check if the problem still exists.</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There are many approaches to the Software development process.</w:t>
        <w:br/>
        <w:t>In 1206, the Arab engineer Al-Jazari invented a programmable drum machine where a musical mechanical automaton could be made to play different rhythms and drum patterns, via pegs and cams.</w:t>
        <w:br/>
        <w:t>Scripting and breakpointing is also part of this process.</w:t>
        <w:br/>
        <w:br/>
        <w:t xml:space="preserve"> Computer programming is the process of performing particular computations (or more generally, accomplishing specific computing results), usually by designing and building executable computer programs.</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