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Scripting and breakpointing is also part of this process.</w:t>
        <w:br/>
        <w:t>However, readability is more than just programming style.</w:t>
        <w:br/>
        <w:t>Many factors, having little or nothing to do with the ability of the computer to efficiently compile and execute the code, contribute to readability.</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