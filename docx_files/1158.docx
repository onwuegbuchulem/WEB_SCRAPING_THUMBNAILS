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Integrated development environments (IDEs) aim to integrate all such help.</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 xml:space="preserve"> In the 1880s, Herman Hollerith invented the concept of storing data in machine-readable form.</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