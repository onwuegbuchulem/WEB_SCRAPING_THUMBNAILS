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Compiling takes the source code from a low-level programming language and converts it into machine code.</w:t>
        <w:br/>
        <w:t>The Unified Modeling Language (UML) is a notation used for both the OOAD and MDA.</w:t>
        <w:br/>
        <w:t>As early as the 9th century, a programmable music sequencer was invented by the Persian Banu Musa brothers, who described an automated mechanical flute player in the Book of Ingenious Devices.</w:t>
        <w:br/>
        <w:t>A study found that a few simple readability transformations made code shorter and drastically reduced the time to understand it.</w:t>
        <w:br/>
        <w:t>Techniques like Code refactoring can enhance readability.</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