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To produce machine code, the source code must either be compiled or transpiled.</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Trial-and-error/divide-and-conquer is needed: the programmer will try to remove some parts of the original test case and check if the problem still exists.</w:t>
        <w:br/>
        <w:t xml:space="preserve"> Programs were mostly entered using punched cards or paper tape.</w:t>
        <w:br/>
        <w:t>Use of a static code analysis tool can help detect some possible problems.</w:t>
        <w:br/>
        <w:t>Integrated development environments (IDEs) aim to integrate all such help.</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