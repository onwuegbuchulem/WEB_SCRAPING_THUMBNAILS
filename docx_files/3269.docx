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approach popular for requirements analysis is Use Case analysis.</w:t>
        <w:br/>
        <w:t>Relatedly, software engineering combines engineering techniques and principles with software development.</w:t>
        <w:br/>
        <w:t>Unreadable code often leads to bugs, inefficiencies, and duplicated code.</w:t>
        <w:br/>
        <w:t>By the late 1960s, data storage devices and computer terminals became inexpensive enough that programs could be created by typing directly into the computers.</w:t>
        <w:br/>
        <w:t>Text editors were also developed that allowed changes and corrections to be made much more easily than with punched cards.</w:t>
        <w:br/>
        <w:t>One approach popular for requirements analysis is Use Case analysis.</w:t>
        <w:br/>
        <w:t>Text editors were also developed that allowed changes and corrections to be made much more easily than with punched cards.</w:t>
        <w:br/>
        <w:t>There exist a lot of different approaches for each of those tasks.</w:t>
        <w:br/>
        <w:t>In 1206, the Arab engineer Al-Jazari invented a programmable drum machine where a musical mechanical automaton could be made to play different rhythms and drum patterns, via pegs and cams.</w:t>
        <w:br/>
        <w:t>For example, COBOL is still strong in corporate data centers often on large mainframe computers, Fortran in engineering applications, scripting languages in Web development, and C in embedded software.</w:t>
        <w:br/>
        <w:br/>
        <w:t>The first compiler related tool, the A-0 System, was developed in 1952 by Grace Hopper, who also coined the term 'compiler'.</w:t>
        <w:br/>
        <w:br/>
        <w:t>They are the building blocks for all software, from the simplest applications to the most sophisticated ones.</w:t>
        <w:br/>
        <w:t>It is usually easier to code in "high-level" languages than in "low-level" ones.</w:t>
        <w:br/>
        <w:t xml:space="preserve"> After the bug is reproduced, the input of the program may need to be simplified to make it easier to debug.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