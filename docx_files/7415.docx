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They are the building blocks for all software, from the simplest applications to the most sophisticated ones.</w:t>
        <w:br/>
        <w:t>Unreadable code often leads to bugs, inefficiencies, and duplicated code.</w:t>
        <w:br/>
        <w:t>Many factors, having little or nothing to do with the ability of the computer to efficiently compile and execute the code, contribute to readability.</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step in most formal software development processes is requirements analysis, followed by testing to determine value modeling, implementation, and failure elimination (debugging).</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