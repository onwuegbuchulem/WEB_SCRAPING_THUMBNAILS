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Integrated development environments (IDEs) aim to integrate all such help.</w:t>
        <w:br/>
        <w:t>To produce machine code, the source code must either be compiled or transpiled.</w:t>
        <w:br/>
        <w:t xml:space="preserve"> Following a consistent programming style often helps readability.</w:t>
        <w:br/>
        <w:t xml:space="preserve"> Computer programmers are those who write computer software.</w:t>
        <w:br/>
        <w:t>Some text editors such as Emacs allow GDB to be invoked through them, to provide a visual environment.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Charles Babbage had already written his first program for the Analytical Engine in 1837.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