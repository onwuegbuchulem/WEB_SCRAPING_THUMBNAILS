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In 1206, the Arab engineer Al-Jazari invented a programmable drum machine where a musical mechanical automaton could be made to play different rhythms and drum patterns, via pegs and cams.</w:t>
        <w:br/>
        <w:t>Programming languages are essential for software development.</w:t>
        <w:br/>
        <w:t>Expert programmers are familiar with a variety of well-established algorithms and their respective complexities and use this knowledge to choose algorithms that are best suited to the circumstances.</w:t>
        <w:br/>
        <w:t>The source code of a program is written in one or more languages that are intelligible to programmers, rather than machine code, which is directly executed by the central processing unit.</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In the 9th century, the Arab mathematician Al-Kindi described a cryptographic algorithm for deciphering encrypted code, in A Manuscript on Deciphering Cryptographic Messages.</w:t>
        <w:br/>
        <w:t>Unreadable code often leads to bugs, inefficiencies, and duplicated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In 1206, the Arab engineer Al-Jazari invented a programmable drum machine where a musical mechanical automaton could be made to play different rhythms and drum patterns, via pegs and cams.</w:t>
        <w:br/>
        <w:t>He gave the first description of cryptanalysis by frequency analysis, the earliest code-breaking algorithm.</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