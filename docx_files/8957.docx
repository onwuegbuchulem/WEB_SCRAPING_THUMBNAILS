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Many factors, having little or nothing to do with the ability of the computer to efficiently compile and execute the code, contribute to readability.</w:t>
        <w:br/>
        <w:t>Some languages are more prone to some kinds of faults because their specification does not require compilers to perform as much checking as other languages.</w:t>
        <w:br/>
        <w:t>For example, COBOL is still strong in corporate data centers often on large mainframe computers, Fortran in engineering applications, scripting languages in Web development, and C in embedded software.</w:t>
        <w:br/>
        <w:t>Some text editors such as Emacs allow GDB to be invoked through them, to provide a visual environment.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He gave the first description of cryptanalysis by frequency analysis, the earliest code-breaking algorithm.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However, readability is more than just programming style.</w:t>
        <w:br/>
        <w:t>For example, COBOL is still strong in corporate data centers often on large mainframe computers, Fortran in engineering applications, scripting languages in Web development, and C in embedded software.</w:t>
        <w:br/>
        <w:t>There are many approaches to the Software development process.</w:t>
        <w:br/>
        <w:t>Scripting and breakpointing is also part of this process.</w:t>
        <w:br/>
        <w:t>The choice of language used is subject to many considerations, such as company policy, suitability to task, availability of third-party packages, or individual preference.</w:t>
        <w:br/>
        <w:t>One approach popular for requirements analysis is Use Case analysis.</w:t>
        <w:br/>
        <w:t>As early as the 9th century, a programmable music sequencer was invented by the Persian Banu Musa brothers, who described an automated mechanical flute player in the Book of Ingenious Devices.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