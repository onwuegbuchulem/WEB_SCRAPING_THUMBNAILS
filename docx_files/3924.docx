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Integrated development environments (IDEs) aim to integrate all such help.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Compiling takes the source code from a low-level programming language and converts it into machine code.</w:t>
        <w:br/>
        <w:t>Ideally, the programming language best suited for the task at hand will be selected.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Use of a static code analysis tool can help detect some possible problems.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 xml:space="preserve"> Various visual programming languages have also been developed with the intent to resolve readability concerns by adopting non-traditional approaches to code structure and display.</w:t>
        <w:br/>
        <w:t>Techniques like Code refactoring can enhance readability.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