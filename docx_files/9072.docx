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Trade-offs from this ideal involve finding enough programmers who know the language to build a team, the availability of compilers for that language, and the efficiency with which programs written in a given language execute.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Compilers harnessed the power of computers to make programming easier by allowing programmers to specify calculations by entering a formula using infix notation.</w:t>
        <w:br/>
        <w:t>Normally the first step in debugging is to attempt to reproduce the problem.</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However, because an assembly language is little more than a different notation for a machine language,  two machines with different instruction sets also have different assembly languages.</w:t>
        <w:br/>
        <w:t xml:space="preserve"> Programs were mostly entered using punched cards or paper tape.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1801, the Jacquard loom could produce entirely different weaves by changing the "program" – a series of pasteboard cards with holes punched in them.</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