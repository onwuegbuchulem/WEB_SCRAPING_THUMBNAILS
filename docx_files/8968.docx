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exist a lot of different approaches for each of those tasks.</w:t>
        <w:br/>
        <w:t>Also, those involved with software development may at times engage in reverse engineering, which is the practice of seeking to understand an existing program so as to re-implement its function in some way.</w:t>
        <w:br/>
        <w:t>Use of a static code analysis tool can help detect some possible problems.</w:t>
        <w:br/>
        <w:t>In 1206, the Arab engineer Al-Jazari invented a programmable drum machine where a musical mechanical automaton could be made to play different rhythms and drum patterns, via pegs and cams.</w:t>
        <w:br/>
        <w:t>Also, those involved with software development may at times engage in reverse engineering, which is the practice of seeking to understand an existing program so as to re-implement its function in some way.</w:t>
        <w:br/>
        <w:t>Provided the functions in a library follow the appropriate run-time conventions (e.g., method of passing arguments), then these functions may be written in any other language.</w:t>
        <w:br/>
        <w:t>Provided the functions in a library follow the appropriate run-time conventions (e.g., method of passing arguments), then these functions may be written in any other language.</w:t>
        <w:br/>
        <w:t>The Unified Modeling Language (UML) is a notation used for both the OOAD and MDA.</w:t>
        <w:br/>
        <w:t>Compilers harnessed the power of computers to make programming easier by allowing programmers to specify calculations by entering a formula using infix notation.</w:t>
        <w:br/>
        <w:t>However, Charles Babbage had already written his first program for the Analytical Engine in 1837.</w:t>
        <w:br/>
        <w:t>This can be a non-trivial task, for example as with parallel processes or some unusual software bugs.</w:t>
        <w:br/>
        <w:t>Techniques like Code refactoring can enhance readability.</w:t>
        <w:br/>
        <w:t>However, readability is more than just programming style.</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