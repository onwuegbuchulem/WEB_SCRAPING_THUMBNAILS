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Ideally, the programming language best suited for the task at hand will be selected.</w:t>
        <w:br/>
        <w:t>However, with the concept of the stored-program computer introduced in 1949, both programs and data were stored and manipulated in the same way in computer memory.</w:t>
        <w:br/>
        <w:t>Techniques like Code refactoring can enhance readability.</w:t>
        <w:br/>
        <w:t>Ideally, the programming language best suited for the task at hand will be selected.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One approach popular for requirements analysis is Use Case analysis.</w:t>
        <w:br/>
        <w:t>Compiling takes the source code from a low-level programming language and converts it into machine code.</w:t>
        <w:br/>
        <w:t>However, because an assembly language is little more than a different notation for a machine language,  two machines with different instruction sets also have different assembly languages.</w:t>
        <w:br/>
        <w:t>Also, specific user environment and usage history can make it difficult to reproduce the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Normally the first step in debugging is to attempt to reproduce the problem.</w:t>
        <w:br/>
        <w:t>One approach popular for requirements analysis is Use Case analysis.</w:t>
        <w:br/>
        <w:t>Unreadable code often leads to bugs, inefficiencies, and duplicated code.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