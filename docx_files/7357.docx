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Some languages are more prone to some kinds of faults because their specification does not require compilers to perform as much checking as other languages.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He gave the first description of cryptanalysis by frequency analysis, the earliest code-breaking algorithm.</w:t>
        <w:br/>
        <w:t xml:space="preserve"> Programs were mostly entered using punched cards or paper tape.</w:t>
        <w:br/>
        <w:t>Unreadable code often leads to bugs, inefficiencies, and duplicated code.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