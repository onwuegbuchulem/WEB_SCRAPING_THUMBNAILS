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It is usually easier to code in "high-level" languages than in "low-level" ones.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 xml:space="preserve"> Whatever the approach to development may be, the final program must satisfy some fundamental properties.</w:t>
        <w:br/>
        <w:t>Relatedly, software engineering combines engineering techniques and principles with software development.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