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when a bug in a compiler can make it crash when parsing some large source file, a simplification of the test case that results in only few lines from the original source file can be sufficient to reproduce the same crash.</w:t>
        <w:br/>
        <w:t>Languages form an approximate spectrum from "low-level" to "high-level"; "low-level" languages are typically more machine-oriented and faster to execute, whereas "high-level" languages are more abstract and easier to use but execute less quickly.</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They are the building blocks for all software, from the simplest applications to the most sophisticated ones.</w:t>
        <w:br/>
        <w:t>Text editors were also developed that allowed changes and corrections to be made much more easily than with punched cards.</w:t>
        <w:br/>
        <w:t>Assembly languages were soon developed that let the programmer specify instruction in a text format (e.g., ADD X, TOTAL), with abbreviations for each operation code and meaningful names for specifying addresses.</w:t>
        <w:br/>
        <w:t>Use of a static code analysis tool can help detect some possible problems.</w:t>
        <w:br/>
        <w:t>Use of a static code analysis tool can help detect some possible problems.</w:t>
        <w:br/>
        <w:t>In 1801, the Jacquard loom could produce entirely different weaves by changing the "program" – a series of pasteboard cards with holes punched in them.</w:t>
        <w:br/>
        <w:t>Languages form an approximate spectrum from "low-level" to "high-level"; "low-level" languages are typically more machine-oriented and faster to execute, whereas "high-level" languages are more abstract and easier to use but execute less quickly.</w:t>
        <w:br/>
        <w:t xml:space="preserve"> Programmable devices have existed for centuries.</w:t>
        <w:br/>
        <w:t xml:space="preserve"> A similar technique used for database design is Entity-Relationship Modeling (ER Modeling).</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