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Programming languages are essential for software development.</w:t>
        <w:br/>
        <w:t>Also, specific user environment and usage history can make it difficult to reproduce the problem.</w:t>
        <w:br/>
        <w:t>Many programmers use forms of Agile software development where the various stages of formal software development are more integrated together into short cycles that take a few weeks rather than years.</w:t>
        <w:br/>
        <w:t>In 1206, the Arab engineer Al-Jazari invented a programmable drum machine where a musical mechanical automaton could be made to play different rhythms and drum patterns, via pegs and cams.</w:t>
        <w:br/>
        <w:t>One approach popular for requirements analysis is Use Case analysis.</w:t>
        <w:br/>
        <w:t>One approach popular for requirements analysis is Use Case analysis.</w:t>
        <w:br/>
        <w:t>Languages form an approximate spectrum from "low-level" to "high-level"; "low-level" languages are typically more machine-oriented and faster to execute, whereas "high-level" languages are more abstract and easier to use but execute less quickly.</w:t>
        <w:br/>
        <w:t>Use of a static code analysis tool can help detect some possible problems.</w:t>
        <w:br/>
        <w:t>Many factors, having little or nothing to do with the ability of the computer to efficiently compile and execute the code, contribute to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Unreadable code often leads to bugs, inefficiencies, and duplicated code.</w:t>
        <w:br/>
        <w:t>The choice of language used is subject to many considerations, such as company policy, suitability to task, availability of third-party packages, or individual preference.</w:t>
        <w:br/>
        <w:t>Also, specific user environment and usage history can make it difficult to reproduce the problem.</w:t>
        <w:br/>
        <w:t xml:space="preserve"> Some languages are very popular for particular kinds of applications, while some languages are regularly used to write many different kinds of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