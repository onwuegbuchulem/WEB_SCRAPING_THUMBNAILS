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  <w:br/>
        <w:t>Normally the first step in debugging is to attempt to reproduce the problem.</w:t>
        <w:br/>
        <w:t>Integrated development environments (IDEs) aim to integrate all such help.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After the bug is reproduced, the input of the program may need to be simplified to make it easier to debug.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