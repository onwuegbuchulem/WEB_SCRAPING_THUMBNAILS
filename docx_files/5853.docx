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Transpiling on the other hand, takes the source-code from a high-level programming language and converts it into bytecode.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the 9th century, the Arab mathematician Al-Kindi described a cryptographic algorithm for deciphering encrypted code, in A Manuscript on Deciphering Cryptographic Messages.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is interpreted into machine code.</w:t>
        <w:br/>
        <w:t>Compiling takes the source code from a low-level programming language and converts it into machine code.</w:t>
        <w:br/>
        <w:t>Compilers harnessed the power of computers to make programming easier by allowing programmers to specify calculations by entering a formula using infix notation.</w:t>
        <w:br/>
        <w:t>Use of a static code analysis tool can help detect some possible problems.</w:t>
        <w:br/>
        <w:t xml:space="preserve"> A similar technique used for database design is Entity-Relationship Modeling (ER Modeling).</w:t>
        <w:br/>
        <w:t>In 1801, the Jacquard loom could produce entirely different weaves by changing the "program" – a series of pasteboard cards with holes punched in them.</w:t>
        <w:br/>
        <w:t>Transpiling on the other hand, takes the source-code from a high-level programming language and converts it into bytecode.</w:t>
        <w:br/>
        <w:t>However, Charles Babbage had already written his first program for the Analytical Engine in 1837.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