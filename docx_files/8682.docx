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One approach popular for requirements analysis is Use Case analysis.</w:t>
        <w:br/>
        <w:t xml:space="preserve"> Programs were mostly entered using punched cards or paper tape.</w:t>
        <w:br/>
        <w:t xml:space="preserve"> It is very difficult to determine what are the most popular modern programming languages.</w:t>
        <w:br/>
        <w:t xml:space="preserve"> Different programming languages support different styles of programming (called programming paradigms).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