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 xml:space="preserve"> Machine code was the language of early programs, written in the instruction set of the particular machine, often in binary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After the bug is reproduced, the input of the program may need to be simplified to make it easier to debug.</w:t>
        <w:br/>
        <w:t xml:space="preserve"> The first computer program is generally dated to 1843, when mathematician Ada Lovelace published an algorithm to calculate a sequence of Bernoulli numbers, intended to be carried out by Charles Babbage's Analytical Engine.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