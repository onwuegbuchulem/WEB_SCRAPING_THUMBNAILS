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For this purpose, algorithms are classified into orders using so-called Big O notation, which expresses resource use, such as execution time or memory consumption, in terms of the size of an input.</w:t>
        <w:br/>
        <w:t>By the late 1960s, data storage devices and computer terminals became inexpensive enough that programs could be created by typing directly into the computers.</w:t>
        <w:br/>
        <w:t>The Unified Modeling Language (UML) is a notation used for both the OOAD and MDA.</w:t>
        <w:br/>
        <w:t>Languages form an approximate spectrum from "low-level" to "high-level"; "low-level" languages are typically more machine-oriented and faster to execute, whereas "high-level" languages are more abstract and easier to use but execute less quickly.</w:t>
        <w:br/>
        <w:t>One approach popular for requirements analysis is Use Case analysis.</w:t>
        <w:br/>
        <w:t>Compiling takes the source code from a low-level programming language and converts it into machine code.</w:t>
        <w:br/>
        <w:t>Compiling takes the source code from a low-level programming language and converts it into machine code.</w:t>
        <w:br/>
        <w:t>The source code of a program is written in one or more languages that are intelligible to programmers, rather than machine code, which is directly executed by the central processing unit.</w:t>
        <w:br/>
        <w:t>Compilers harnessed the power of computers to make programming easier by allowing programmers to specify calculations by entering a formula using infix notation.</w:t>
        <w:br/>
        <w:t>When debugging the problem in a GUI, the programmer can try to skip some user interaction from the original problem description and check if remaining actions are sufficient for bugs to appear.</w:t>
        <w:br/>
        <w:t>FORTRAN, the first widely used high-level language to have a functional implementation, came out in 1957, and many other languages were soon developed—in particular, COBOL aimed at commercial data processing, and Lisp for computer research.</w:t>
        <w:br/>
        <w:t xml:space="preserve"> Debugging is a very important task in the software development process since having defects in a program can have significant consequences for its users.</w:t>
        <w:br/>
        <w:t>Some of these factors include:</w:t>
        <w:br/>
        <w:t xml:space="preserve"> The presentation aspects of this (such as indents, line breaks, color highlighting, and so on) are often handled by the source code editor, but the content aspects reflect the programmer's talent and skills.</w:t>
        <w:br/>
        <w:t>Transpiling on the other hand, takes the source-code from a high-level programming language and converts it into bytecode.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