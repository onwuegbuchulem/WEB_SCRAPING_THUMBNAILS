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He gave the first description of cryptanalysis by frequency analysis, the earliest code-breaking algorithm.</w:t>
        <w:br/>
        <w:t>There exist a lot of different approaches for each of those tasks.</w:t>
        <w:br/>
        <w:t>However, Charles Babbage had already written his first program for the Analytical Engine in 1837.</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the 9th century, the Arab mathematician Al-Kindi described a cryptographic algorithm for deciphering encrypted code, in A Manuscript on Deciphering Cryptographic Messages.</w:t>
        <w:br/>
        <w:t>It affects the aspects of quality above, including portability, usability and most importantly maintainability.</w:t>
        <w:br/>
        <w:t>Use of a static code analysis tool can help detect some possible problems.</w:t>
        <w:br/>
        <w:t>For this purpose, algorithms are classified into orders using so-called Big O notation, which expresses resource use, such as execution time or memory consumption, in terms of the size of an input.</w:t>
        <w:br/>
        <w:t>He gave the first description of cryptanalysis by frequency analysis, the earliest code-breaking algorithm.</w:t>
        <w:br/>
        <w:t>The purpose of programming is to find a sequence of instructions that will automate the performance of a task (which can be as complex as an operating system) on a computer, often for solving a given problem.</w:t>
        <w:br/>
        <w:t>They are the building blocks for all software, from the simplest applications to the most sophisticated ones.</w:t>
        <w:br/>
        <w:t>Compilers harnessed the power of computers to make programming easier by allowing programmers to specify calculations by entering a formula using infix notation.</w:t>
        <w:br/>
        <w:t xml:space="preserve"> It is very difficult to determine what are the most popular modern programming languages.</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