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br/>
        <w:t xml:space="preserve"> Debugging is often done with IDEs. Standalone debuggers like GDB are also used, and these often provide less of a visual environment, usually using a command line.</w:t>
        <w:br/>
        <w:t>Some text editors such as Emacs allow GDB to be invoked through them, to provide a visual environment.</w:t>
        <w:br/>
        <w:t xml:space="preserve"> Implementation techniques include imperative languages (object-oriented or procedural), functional languages, and logic languages.</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