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Charles Babbage had already written his first program for the Analytical Engine in 1837.</w:t>
        <w:br/>
        <w:t>Compiling takes the source code from a low-level programming language and converts it into machine code.</w:t>
        <w:br/>
        <w:t>Relatedly, software engineering combines engineering techniques and principles with software development.</w:t>
        <w:br/>
        <w:t>There exist a lot of different approaches for each of those tasks.</w:t>
        <w:br/>
        <w:t>Provided the functions in a library follow the appropriate run-time conventions (e.g., method of passing arguments), then these functions may be written in any other language.</w:t>
        <w:br/>
        <w:t>This is interpreted into machine code.</w:t>
        <w:br/>
        <w:t>FORTRAN, the first widely used high-level language to have a functional implementation, came out in 1957, and many other languages were soon developed—in particular, COBOL aimed at commercial data processing, and Lisp for computer research.</w:t>
        <w:br/>
        <w:t>Some text editors such as Emacs allow GDB to be invoked through them, to provide a visual environment.</w:t>
        <w:br/>
        <w:t>By the late 1960s, data storage devices and computer terminals became inexpensive enough that programs could be created by typing directly into the computers.</w:t>
        <w:br/>
        <w:t>The source code of a program is written in one or more languages that are intelligible to programmers, rather than machine code, which is directly executed by the central processing unit.</w:t>
        <w:br/>
        <w:t>It is usually easier to code in "high-level" languages than in "low-level" ones.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Expert programmers are familiar with a variety of well-established algorithms and their respective complexities and use this knowledge to choose algorithms that are best suited to the circumstances.</w:t>
        <w:br/>
        <w:t xml:space="preserve"> The first computer program is generally dated to 1843, when mathematician Ada Lovelace published an algorithm to calculate a sequence of Bernoulli numbers, intended to be carried out by Charles Babbage's Analytical Engine.</w:t>
        <w:br/>
        <w:t>Provided the functions in a library follow the appropriate run-time conventions (e.g., method of passing arguments), then these functions may be written in any other language.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