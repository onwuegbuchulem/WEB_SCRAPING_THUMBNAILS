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Many applications use a mix of several languages in their construction and use.</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It affects the aspects of quality above, including portability, usability and most importantly maintainability.</w:t>
        <w:br/>
        <w:t>Relatedly, software engineering combines engineering techniques and principles with software development.</w:t>
        <w:b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Languages form an approximate spectrum from "low-level" to "high-level"; "low-level" languages are typically more machine-oriented and faster to execute, whereas "high-level" languages are more abstract and easier to use but execute less quickly.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