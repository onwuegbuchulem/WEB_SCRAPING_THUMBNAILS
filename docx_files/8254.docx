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For this purpose, algorithms are classified into orders using so-called Big O notation, which expresses resource use, such as execution time or memory consumption, in terms of the size of an input.</w:t>
        <w:br/>
        <w:t>Integrated development environments (IDEs) aim to integrate all such help.</w:t>
        <w:br/>
        <w:t>Use of a static code analysis tool can help detect some possible problems.</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For example, when a bug in a compiler can make it crash when parsing some large source file, a simplification of the test case that results in only few lines from the original source file can be sufficient to reproduce the same crash.</w:t>
        <w:br/>
        <w:t>Normally the first step in debugging is to attempt to reproduce the problem.</w:t>
        <w:br/>
        <w:t>Provided the functions in a library follow the appropriate run-time conventions (e.g., method of passing arguments), then these functions may be written in any other language.</w:t>
        <w:br/>
        <w:t>As early as the 9th century, a programmable music sequencer was invented by the Persian Banu Musa brothers, who described an automated mechanical flute player in the Book of Ingenious Devices.</w:t>
        <w:br/>
        <w:t>Provided the functions in a library follow the appropriate run-time conventions (e.g., method of passing arguments), then these functions may be written in any other language.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However, with the concept of the stored-program computer introduced in 1949, both programs and data were stored and manipulated in the same way in computer memory.</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