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FORTRAN, the first widely used high-level language to have a functional implementation, came out in 1957, and many other languages were soon developed—in particular, COBOL aimed at commercial data processing, and Lisp for computer research.</w:t>
        <w:br/>
        <w:t>Use of a static code analysis tool can help detect some possible problems.</w:t>
        <w:br/>
        <w:t>They are the building blocks for all software, from the simplest applications to the most sophisticated ones.</w:t>
        <w:br/>
        <w:t>The source code of a program is written in one or more languages that are intelligible to programmers, rather than machine code, which is directly executed by the central processing unit.</w:t>
        <w:br/>
        <w:t>It is usually easier to code in "high-level" languages than in "low-level" ones.</w:t>
        <w:br/>
        <w:t xml:space="preserve"> Readability is important because programmers spend the majority of their time reading, trying to understand, reusing and modifying existing source code, rather than writing new source code.</w:t>
        <w:br/>
        <w:t xml:space="preserve"> In the 1880s, Herman Hollerith invented the concept of storing data in machine-readable form.</w:t>
        <w:br/>
        <w:t>In the 9th century, the Arab mathematician Al-Kindi described a cryptographic algorithm for deciphering encrypted code, in A Manuscript on Deciphering Cryptographic Messages.</w:t>
        <w:br/>
        <w:t xml:space="preserve"> Code-breaking algorithms have also existed for centuries.</w:t>
        <w:br/>
        <w:t xml:space="preserve"> The first step in most formal software development processes is requirements analysis, followed by testing to determine value modeling, implementation, and failure elimination (debugging).</w:t>
        <w:br/>
        <w:t xml:space="preserve"> High-level languages made the process of developing a program simpler and more understandable, and less bound to the underlying hardware.</w:t>
        <w:br/>
        <w:t>Programming involves tasks such as analysis, generating algorithms, profiling algorithms' accuracy and resource consumption, and the implementation of algorithms (usually in a particular programming language, commonly referred to as coding).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