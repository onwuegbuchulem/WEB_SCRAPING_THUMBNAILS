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>This can be a non-trivial task, for example as with parallel processes or some unusual software bugs.</w:t>
        <w:br/>
        <w:t>Transpiling on the other hand, takes the source-code from a high-level programming language and converts it into bytecode.</w:t>
        <w:br/>
        <w:t>This is interpreted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Relatedly, software engineering combines engineering techniques and principles with software development.</w:t>
        <w:br/>
        <w:t>Scripting and breakpointing is also part of this process.</w:t>
        <w:br/>
        <w:t>However, because an assembly language is little more than a different notation for a machine language,  two machines with different instruction sets also have different assembly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