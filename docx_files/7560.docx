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This can be a non-trivial task, for example as with parallel processes or some unusual software bugs.</w:t>
        <w:br/>
        <w:t>Programming languages are essential for software development.</w:t>
        <w:br/>
        <w:t>He gave the first description of cryptanalysis by frequency analysis, the earliest code-breaking algorithm.</w:t>
        <w:br/>
        <w:t>Use of a static code analysis tool can help detect some possible problems.</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