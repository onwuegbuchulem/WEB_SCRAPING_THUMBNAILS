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They are the building blocks for all software, from the simplest applications to the most sophisticated ones.</w:t>
        <w:br/>
        <w:t>Integrated development environments (IDEs) aim to integrate all such help.</w:t>
        <w:br/>
        <w:t>In the 9th century, the Arab mathematician Al-Kindi described a cryptographic algorithm for deciphering encrypted code, in A Manuscript on Deciphering Cryptographic Messages.</w:t>
        <w:br/>
        <w:t>In the 9th century, the Arab mathematician Al-Kindi described a cryptographic algorithm for deciphering encrypted code, in A Manuscript on Deciphering Cryptographic Messages.</w:t>
        <w:br/>
        <w:t>When debugging the problem in a GUI, the programmer can try to skip some user interaction from the original problem description and check if remaining actions are sufficient for bugs to appear.</w:t>
        <w:br/>
        <w:t>The choice of language used is subject to many considerations, such as company policy, suitability to task, availability of third-party packages, or individual preference.</w:t>
        <w:br/>
        <w:t>Some languages are more prone to some kinds of faults because their specification does not require compilers to perform as much checking as other languages.</w:t>
        <w:br/>
        <w:t>There exist a lot of different approaches for each of those tasks.</w:t>
        <w:br/>
        <w:t>In 1206, the Arab engineer Al-Jazari invented a programmable drum machine where a musical mechanical automaton could be made to play different rhythms and drum patterns, via pegs and cams.</w:t>
        <w:br/>
        <w:t>The Unified Modeling Language (UML) is a notation used for both the OOAD and MDA.</w:t>
        <w:br/>
        <w:t>Expert programmers are familiar with a variety of well-established algorithms and their respective complexities and use this knowledge to choose algorithms that are best suited to the circumstances.</w:t>
        <w:br/>
        <w:t xml:space="preserve"> Popular modeling techniques include Object-Oriented Analysis and Design (OOAD) and Model-Driven Architecture (MDA).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 xml:space="preserve"> In the 1880s, Herman Hollerith invented the concept of storing data in machine-readable form.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