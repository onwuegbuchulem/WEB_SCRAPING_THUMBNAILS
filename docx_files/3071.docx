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They are the building blocks for all software, from the simplest applications to the most sophisticated ones.</w:t>
        <w:br/>
        <w:t>Some text editors such as Emacs allow GDB to be invoked through them, to provide a visual environment.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  <w:br/>
        <w:t>Ideally, the programming language best suited for the task at hand will be selected.</w:t>
        <w:br/>
        <w:t>Many factors, having little or nothing to do with the ability of the computer to efficiently compile and execute the code, contribute to readability.</w:t>
        <w:br/>
        <w:t xml:space="preserve"> Debugging is a very important task in the software development process since having defects in a program can have significant consequences for its users.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High-level languages made the process of developing a program simpler and more understandable, and less bound to the underlying hardware.</w:t>
        <w:br/>
        <w:t>In 1206, the Arab engineer Al-Jazari invented a programmable drum machine where a musical mechanical automaton could be made to play different rhythms and drum patterns, via pegs and cams.</w:t>
        <w:br/>
        <w:t>Also, specific user environment and usage history can make it difficult to reproduce the problem.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