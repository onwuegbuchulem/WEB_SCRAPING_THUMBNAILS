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Charles Babbage had already written his first program for the Analytical Engine in 1837.</w:t>
        <w:br/>
        <w:t>Scripting and breakpointing is also part of this process.</w:t>
        <w:br/>
        <w:t>In 1801, the Jacquard loom could produce entirely different weaves by changing the "program" – a series of pasteboard cards with holes punched in them.</w:t>
        <w:br/>
        <w:t>A study found that a few simple readability transformations made code shorter and drastically reduced the time to understand it.</w:t>
        <w:br/>
        <w:t>Also, specific user environment and usage history can make it difficult to reproduce the problem.</w:t>
        <w:br/>
        <w:t>Many applications use a mix of several languages in their construction and use.</w:t>
        <w:br/>
        <w:t>Also, those involved with software development may at times engage in reverse engineering, which is the practice of seeking to understand an existing program so as to re-implement its function in some way.</w:t>
        <w:br/>
        <w:t>Proficient programming thus usually requires expertise in several different subjects, including knowledge of the application domain, specialized algorithms, and formal logic.</w:t>
        <w:br/>
        <w:t>However, readability is more than just programming style.</w:t>
        <w:br/>
        <w:t>One approach popular for requirements analysis is Use Case analysis.</w:t>
        <w:br/>
        <w:t>One approach popular for requirements analysis is Use Case analysis.</w:t>
        <w:br/>
        <w:t>Programming languages are essential for software development.</w:t>
        <w:br/>
        <w:t>However, readability is more than just programming style.</w:t>
        <w:br/>
        <w:t xml:space="preserve"> Debugging is a very important task in the software development process since having defects in a program can have significant consequences for its users.</w:t>
        <w:br/>
        <w:t xml:space="preserve"> It is very difficult to determine what are the most popular modern programming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