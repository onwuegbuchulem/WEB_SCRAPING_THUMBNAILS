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languages are more prone to some kinds of faults because their specification does not require compilers to perform as much checking as other languages.</w:t>
        <w:br/>
        <w:t>Integrated development environments (IDEs) aim to integrate all such help.</w:t>
        <w:br/>
        <w:t>It affects the aspects of quality above, including portability, usability and most importantly maintainability.</w:t>
        <w:br/>
        <w:t>This is interpreted into machine code.</w:t>
        <w:br/>
        <w:t>In the 9th century, the Arab mathematician Al-Kindi described a cryptographic algorithm for deciphering encrypted code, in A Manuscript on Deciphering Cryptographic Messages.</w:t>
        <w:br/>
        <w:t>Also, specific user environment and usage history can make it difficult to reproduce the problem.</w:t>
        <w:br/>
        <w:t>Integrated development environments (IDEs) aim to integrate all such help.</w:t>
        <w:br/>
        <w:t>He gave the first description of cryptanalysis by frequency analysis, the earliest code-breaking algorithm.</w:t>
        <w:br/>
        <w:t>Expert programmers are familiar with a variety of well-established algorithms and their respective complexities and use this knowledge to choose algorithms that are best suited to the circumstances.</w:t>
        <w:br/>
        <w:t>As early as the 9th century, a programmable music sequencer was invented by the Persian Banu Musa brothers, who described an automated mechanical flute player in the Book of Ingenious Devices.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