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Expert programmers are familiar with a variety of well-established algorithms and their respective complexities and use this knowledge to choose algorithms that are best suited to the circumstances.</w:t>
        <w:br/>
        <w:t>There exist a lot of different approaches for each of those tasks.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Different programming languages support different styles of programming (called programming paradigms).</w:t>
        <w:br/>
        <w:t>Also, specific user environment and usage history can make it difficult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