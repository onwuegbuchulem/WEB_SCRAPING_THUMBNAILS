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Programming languages are essential for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Programs were mostly entered using punched cards or paper tape.</w:t>
        <w:br/>
        <w:t>A study found that a few simple readability transformations made code shorter and drastically reduced the time to understand it.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