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He gave the first description of cryptanalysis by frequency analysis, the earliest code-breaking algorithm.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It is usually easier to code in "high-level" languages than in "low-level" ones.</w:t>
        <w:br/>
        <w:t>Integrated development environments (IDEs) aim to integrate all such help.</w:t>
        <w:br/>
        <w:t>This is interpreted into machine code.</w:t>
        <w:br/>
        <w:t>Trial-and-error/divide-and-conquer is needed: the programmer will try to remove some parts of the original test case and check if the problem still exists.</w:t>
        <w:br/>
        <w:t xml:space="preserve"> Some languages are very popular for particular kinds of applications, while some languages are regularly used to write many different kinds of applications.</w:t>
        <w:br/>
        <w:t>They are the building blocks for all software, from the simplest applications to the most sophisticated ones.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br/>
        <w:t>The first compiler related tool, the A-0 System, was developed in 1952 by Grace Hopper, who also coined the term 'compiler'.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In 1206, the Arab engineer Al-Jazari invented a programmable drum machine where a musical mechanical automaton could be made to play different rhythms and drum patterns, via pegs and cams.</w:t>
        <w:br/>
        <w:t>Use of a static code analysis tool can help detect some possible problems.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