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Transpiling on the other hand, takes the source-code from a high-level programming language and converts it into bytecode.</w:t>
        <w:br/>
        <w:t>He gave the first description of cryptanalysis by frequency analysis, the earliest code-breaking algorithm.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languages are essential for software development.</w:t>
        <w:br/>
        <w:t>In 1206, the Arab engineer Al-Jazari invented a programmable drum machine where a musical mechanical automaton could be made to play different rhythms and drum patterns, via pegs and cams.</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Various visual programming languages have also been developed with the intent to resolve readability concerns by adopting non-traditional approaches to code structure and display.</w:t>
        <w:br/>
        <w:t xml:space="preserve"> The first step in most formal software development processes is requirements analysis, followed by testing to determine value modeling, implementation, and failure elimination (debugging).</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Following a consistent programming style often helps readability.</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