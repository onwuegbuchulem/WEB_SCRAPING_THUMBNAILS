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However, readability is more than just programming style.</w:t>
        <w:br/>
        <w:t>The purpose of programming is to find a sequence of instructions that will automate the performance of a task (which can be as complex as an operating system) on a computer, often for solving a given problem.</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Integrated development environments (IDEs) aim to integrate all such help.</w:t>
        <w:br/>
        <w:t>Also, specific user environment and usage history can make it difficult to reproduce the problem.</w:t>
        <w:br/>
        <w:t xml:space="preserve"> Programmable devices have existed for centuries.</w:t>
        <w:br/>
        <w:t>However, readability is more than just programming style.</w:t>
        <w:br/>
        <w:t>However, Charles Babbage had already written his first program for the Analytical Engine in 1837.</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