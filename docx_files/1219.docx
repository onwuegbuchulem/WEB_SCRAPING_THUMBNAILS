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Techniques like Code refactoring can enhance readability.</w:t>
        <w:br/>
        <w:t>To produce machine code, the source code must either be compiled or transpiled.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There are many approaches to the Software development process.</w:t>
        <w:br/>
        <w:t>One approach popular for requirements analysis is Use Case analysis.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