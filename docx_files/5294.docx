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readability is more than just programming style.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this purpose, algorithms are classified into orders using so-called Big O notation, which expresses resource use, such as execution time or memory consumption, in terms of the size of an input.</w:t>
        <w:br/>
        <w:t>Proficient programming thus usually requires expertise in several different subjects, including knowledge of the application domain, specialized algorithms, and formal logic.</w:t>
        <w:br/>
        <w:t>Relatedly, software engineering combines engineering techniques and principles with software development.</w:t>
        <w:br/>
        <w:t>However, Charles Babbage had already written his first program for the Analytical Engine in 1837.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The choice of language used is subject to many considerations, such as company policy, suitability to task, availability of third-party packages, or individual preference.</w:t>
        <w:br/>
        <w:t>Also, specific user environment and usage history can make it difficult to reproduce the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Provided the functions in a library follow the appropriate run-time conventions (e.g., method of passing arguments), then these functions may be written in any other language.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