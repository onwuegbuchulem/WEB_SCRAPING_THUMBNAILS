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There are many approaches to the Software development process.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 xml:space="preserve"> Machine code was the language of early programs, written in the instruction set of the particular machine, often in binary notation.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the 9th century, the Arab mathematician Al-Kindi described a cryptographic algorithm for deciphering encrypted code, in A Manuscript on Deciphering Cryptographic Messages.</w:t>
        <w:br/>
        <w:t xml:space="preserve"> Code-breaking algorithms have also existed for centuries.</w:t>
        <w:br/>
        <w:t>Also, specific user environment and usage history can make it difficult to reproduce the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