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He gave the first description of cryptanalysis by frequency analysis, the earliest code-breaking algorithm.</w:t>
        <w:br/>
        <w:t>A study found that a few simple readability transformations made code shorter and drastically reduced the time to understand it.</w:t>
        <w:br/>
        <w:t>The following properties are among the most important:</w:t>
        <w:br/>
        <w:br/>
        <w:t xml:space="preserve"> In computer programming, readability refers to the ease with which a human reader can comprehend the purpose, control flow, and operation of source code.</w:t>
        <w:br/>
        <w:t>To produce machine code, the source code must either be compiled or transpiled.</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source code of a program is written in one or more languages that are intelligible to programmers, rather than machine code, which is directly executed by the central processing unit.</w:t>
        <w:br/>
        <w:t>Compilers harnessed the power of computers to make programming easier by allowing programmers to specify calculations by entering a formula using infix notation.</w:t>
        <w:br/>
        <w:t>Use of a static code analysis tool can help detect some possible problems.</w:t>
        <w:br/>
        <w:t>In 1801, the Jacquard loom could produce entirely different weaves by changing the "program" – a series of pasteboard cards with holes punched in them.</w:t>
        <w:br/>
        <w:t>Many programmers use forms of Agile software development where the various stages of formal software development are more integrated together into short cycles that take a few weeks rather than years.</w:t>
        <w:br/>
        <w:t>In the 9th century, the Arab mathematician Al-Kindi described a cryptographic algorithm for deciphering encrypted code, in A Manuscript on Deciphering Cryptographic Messages.</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