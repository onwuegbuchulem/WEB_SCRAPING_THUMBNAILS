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There are many approaches to the Software development process.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Transpiling on the other hand, takes the source-code from a high-level programming language and converts it into bytecode.</w:t>
        <w:br/>
        <w:t xml:space="preserve"> Different programming languages support different styles of programming (called programming paradigms).</w:t>
        <w:br/>
        <w:t>Compiling takes the source code from a low-level programming language and converts it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