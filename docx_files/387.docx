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It affects the aspects of quality above, including portability, usability and most importantly maintainability.</w:t>
        <w:br/>
        <w:t>However, readability is more than just programming style.</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Text editors were also developed that allowed changes and corrections to be made much more easily than with punched cards.</w:t>
        <w:br/>
        <w:t>Unreadable code often leads to bugs, inefficiencies, and duplicated code.</w:t>
        <w:br/>
        <w:t xml:space="preserve"> Programs were mostly entered using punched cards or paper tape.</w:t>
        <w:br/>
        <w:t>Normally the first step in debugging is to attempt to reproduce the problem.</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