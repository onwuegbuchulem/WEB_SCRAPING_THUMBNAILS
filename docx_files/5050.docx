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Different programming languages support different styles of programming (called programming paradigms).</w:t>
        <w:br/>
        <w:t>One approach popular for requirements analysis is Use Case analysis.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