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Some languages are more prone to some kinds of faults because their specification does not require compilers to perform as much checking as other languages.</w:t>
        <w:br/>
        <w:t>It is usually easier to code in "high-level" languages than in "low-level" ones.</w:t>
        <w:br/>
        <w:t>It affects the aspects of quality above, including portability, usability and most importantly maintainability.</w:t>
        <w:br/>
        <w:t>This can be a non-trivial task, for example as with parallel processes or some unusual software bugs.</w:t>
        <w:br/>
        <w:t>For example, COBOL is still strong in corporate data centers often on large mainframe computers, Fortran in engineering applications, scripting languages in Web development, and C in embedded software.</w:t>
        <w:br/>
        <w:t>For this purpose, algorithms are classified into orders using so-called Big O notation, which expresses resource use, such as execution time or memory consumption, in terms of the size of an input.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It is very difficult to determine what are the most popular modern programming languages.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 xml:space="preserve"> Debugging is a very important task in the software development process since having defects in a program can have significant consequences for its users.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