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Some text editors such as Emacs allow GDB to be invoked through them, to provide a visual environment.</w:t>
        <w:br/>
        <w:t>Proficient programming thus usually requires expertise in several different subjects, including knowledge of the application domain, specialized algorithms, and formal logic.</w:t>
        <w:br/>
        <w:t>Integrated development environments (IDEs) aim to integrate all such help.</w:t>
        <w:br/>
        <w:t>Some of these factors include:</w:t>
        <w:br/>
        <w:t xml:space="preserve"> The presentation aspects of this (such as indents, line breaks, color highlighting, and so on) are often handled by the source code editor, but the content aspects reflect the programmer's talent and skills.</w:t>
        <w:br/>
        <w:t>However, with the concept of the stored-program computer introduced in 1949, both programs and data were stored and manipulated in the same way in computer memory.</w:t>
        <w:br/>
        <w:t>The purpose of programming is to find a sequence of instructions that will automate the performance of a task (which can be as complex as an operating system) on a computer, often for solving a given problem.</w:t>
        <w:br/>
        <w:t>Also, specific user environment and usage history can make it difficult to reproduce the problem.</w:t>
        <w:br/>
        <w:t>One approach popular for requirements analysis is Use Case analysis.</w:t>
        <w:br/>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br/>
        <w:t xml:space="preserve"> High-level languages made the process of developing a program simpler and more understandable, and less bound to the underlying hardware.</w:t>
        <w:br/>
        <w:t xml:space="preserve"> Code-breaking algorithms have also existed for centuries.</w:t>
        <w:br/>
        <w:t xml:space="preserve"> Different programming languages support different styles of programming (called programming paradigms).</w:t>
        <w:br/>
        <w:t>For example, COBOL is still strong in corporate data centers often on large mainframe computers, Fortran in engineering applications, scripting languages in Web development, and C in embedded software.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