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This is interpreted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involves tasks such as analysis, generating algorithms, profiling algorithms' accuracy and resource consumption, and the implementation of algorithms (usually in a particular programming language, commonly referred to as coding).</w:t>
        <w:br/>
        <w:t>To produce machine code, the source code must either be compiled or transpiled.</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There exist a lot of different approaches for each of those tasks.</w:t>
        <w:br/>
        <w:t>However, readability is more than just programming style.</w:t>
        <w:br/>
        <w:t>It is usually easier to code in "high-level" languages than in "low-level" ones.</w:t>
        <w:br/>
        <w:t>Ideally, the programming language best suited for the task at hand will be selected.</w:t>
        <w:br/>
        <w:t>However, readability is more than just programming style.</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