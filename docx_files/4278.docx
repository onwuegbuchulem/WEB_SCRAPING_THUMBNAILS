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There exist a lot of different approaches for each of those tasks.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>Some languages are more prone to some kinds of faults because their specification does not require compilers to perform as much checking as other languages.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To produce machine code, the source code must either be compiled or transpiled.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