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Text editors were also developed that allowed changes and corrections to be made much more easily than with punched cards.</w:t>
        <w:br/>
        <w:t>This can be a non-trivial task, for example as with parallel processes or some unusual software bugs.</w:t>
        <w:br/>
        <w:t>This can be a non-trivial task, for example as with parallel processes or some unusual software bugs.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Use of a static code analysis tool can help detect some possible problems.</w:t>
        <w:br/>
        <w:t>It affects the aspects of quality above, including portability, usability and most importantly maintainability.</w:t>
        <w:br/>
        <w:t>They are the building blocks for all software, from the simplest applications to the most sophisticated ones.</w:t>
        <w:br/>
        <w:t>Trial-and-error/divide-and-conquer is needed: the programmer will try to remove some parts of the original test case and check if the problem still exists.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this purpose, algorithms are classified into orders using so-called Big O notation, which expresses resource use, such as execution time or memory consumption, in terms of the size of an input.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