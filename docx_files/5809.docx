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 xml:space="preserve"> Code-breaking algorithms have also existed for centuries.</w:t>
        <w:br/>
        <w:t>Also, specific user environment and usage history can make it difficult to reproduce the problem.</w:t>
        <w:br/>
        <w:t>It affects the aspects of quality above, including portability, usability and most importantly maintainability.</w:t>
        <w:br/>
        <w:t>They are the building blocks for all software, from the simplest applications to the most sophisticated ones.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