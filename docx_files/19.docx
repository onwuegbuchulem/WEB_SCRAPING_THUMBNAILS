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This can be a non-trivial task, for example as with parallel processes or some unusual software bugs.</w:t>
        <w:br/>
        <w:t>Transpiling on the other hand, takes the source-code from a high-level programming language and converts it into bytecode.</w:t>
        <w:br/>
        <w:t>A study found that a few simple readability transformations made code shorter and drastically reduced the time to understand it.</w:t>
        <w:br/>
        <w:t>A study found that a few simple readability transformations made code shorter and drastically reduced the time to understand it.</w:t>
        <w:br/>
        <w:t xml:space="preserve"> Different programming languages support different styles of programming (called programming paradigms).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