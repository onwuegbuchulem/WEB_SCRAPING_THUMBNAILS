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In 1206, the Arab engineer Al-Jazari invented a programmable drum machine where a musical mechanical automaton could be made to play different rhythms and drum patterns, via pegs and cams.</w:t>
        <w:br/>
        <w:t>A study found that a few simple readability transformations made code shorter and drastically reduced the time to understand it.</w:t>
        <w:br/>
        <w:t>He gave the first description of cryptanalysis by frequency analysis, the earliest code-breaking algorithm.</w:t>
        <w:br/>
        <w:t>It affects the aspects of quality above, including portability, usability and most importantly maintainability.</w:t>
        <w:br/>
        <w:t>This is interpreted into machine code.</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Many applications use a mix of several languages in their construction and use.</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