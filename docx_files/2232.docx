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In 1206, the Arab engineer Al-Jazari invented a programmable drum machine where a musical mechanical automaton could be made to play different rhythms and drum patterns, via pegs and cams.</w:t>
        <w:br/>
        <w:t>Transpiling on the other hand, takes the source-code from a high-level programming language and converts it into bytecode.</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Scripting and breakpointing is also part of this process.</w:t>
        <w:br/>
        <w:t>Expert programmers are familiar with a variety of well-established algorithms and their respective complexities and use this knowledge to choose algorithms that are best suited to the circumstances.</w:t>
        <w:br/>
        <w:t>Languages form an approximate spectrum from "low-level" to "high-level"; "low-level" languages are typically more machine-oriented and faster to execute, whereas "high-level" languages are more abstract and easier to use but execute less quickly.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Debugging is often done with IDEs. Standalone debuggers like GDB are also used, and these often provide less of a visual environment, usually using a command line.</w:t>
        <w:br/>
        <w:t xml:space="preserve"> Some languages are very popular for particular kinds of applications, while some languages are regularly used to write many different kinds of applications.</w:t>
        <w:br/>
        <w:t>The following properties are among the most important:</w:t>
        <w:br/>
        <w:br/>
        <w:t xml:space="preserve"> In computer programming, readability refers to the ease with which a human reader can comprehend the purpose, control flow, and operation of source code.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