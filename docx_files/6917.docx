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Provided the functions in a library follow the appropriate run-time conventions (e.g., method of passing arguments), then these functions may be written in any other language.</w:t>
        <w:br/>
        <w:t>For this purpose, algorithms are classified into orders using so-called Big O notation, which expresses resource use, such as execution time or memory consumption, in terms of the size of an input.</w:t>
        <w:br/>
        <w:t>Compilers harnessed the power of computers to make programming easier by allowing programmers to specify calculations by entering a formula using infix notation.</w:t>
        <w:br/>
        <w:t>Ideally, the programming language best suited for the task at hand will be selected.</w:t>
        <w:br/>
        <w:t>However, Charles Babbage had already written his first program for the Analytical Engine in 1837.</w:t>
        <w:br/>
        <w:t>In 1206, the Arab engineer Al-Jazari invented a programmable drum machine where a musical mechanical automaton could be made to play different rhythms and drum patterns, via pegs and cams.</w:t>
        <w:br/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One approach popular for requirements analysis is Use Case analysis.</w:t>
        <w:br/>
        <w:t>The choice of language used is subject to many considerations, such as company policy, suitability to task, availability of third-party packages, or individual preference.</w:t>
        <w:br/>
        <w:t>Some text editors such as Emacs allow GDB to be invoked through them, to provide a visual environment.</w:t>
        <w:br/>
        <w:t>Use of a static code analysis tool can help detect some possible problems.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