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Scripting and breakpointing is also part of this process.</w:t>
        <w:br/>
        <w:t>This can be a non-trivial task, for example as with parallel processes or some unusual software bugs.</w:t>
        <w:br/>
        <w:t xml:space="preserve"> The first step in most formal software development processes is requirements analysis, followed by testing to determine value modeling, implementation, and failure elimination (debugging).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It is usually easier to code in "high-level" languages than in "low-level" ones.</w:t>
        <w:br/>
        <w:t xml:space="preserve"> Machine code was the language of early programs, written in the instruction set of the particular machine, often in binary notation.</w:t>
        <w:br/>
        <w:t>Programming languages are essential for software development.</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