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Transpiling on the other hand, takes the source-code from a high-level programming language and converts it into bytecode.</w:t>
        <w:br/>
        <w:t>Some languages are more prone to some kinds of faults because their specification does not require compilers to perform as much checking as other languages.</w:t>
        <w:br/>
        <w:t>Integrated development environments (IDEs) aim to integrate all such help.</w:t>
        <w:br/>
        <w:t>The purpose of programming is to find a sequence of instructions that will automate the performance of a task (which can be as complex as an operating system) on a computer, often for solving a given problem.</w:t>
        <w:br/>
        <w:t>The following properties are among the most important:</w:t>
        <w:br/>
        <w:br/>
        <w:t xml:space="preserve"> In computer programming, readability refers to the ease with which a human reader can comprehend the purpose, control flow, and operation of source code.</w:t>
        <w:br/>
        <w:t>In the 9th century, the Arab mathematician Al-Kindi described a cryptographic algorithm for deciphering encrypted code, in A Manuscript on Deciphering Cryptographic Messages.</w:t>
        <w:br/>
        <w:t>Relatedly, software engineering combines engineering techniques and principles with software development.</w:t>
        <w:br/>
        <w:t>However, because an assembly language is little more than a different notation for a machine language,  two machines with different instruction sets also have different assembly languages.</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There are many approaches to the Software development process.</w:t>
        <w:br/>
        <w:t xml:space="preserve"> Programs were mostly entered using punched cards or paper tape.</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