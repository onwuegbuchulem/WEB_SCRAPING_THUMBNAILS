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This can be a non-trivial task, for example as with parallel processes or some unusual software bugs.</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Ideally, the programming language best suited for the task at hand will be selected.</w:t>
        <w:br/>
        <w:t>In 1206, the Arab engineer Al-Jazari invented a programmable drum machine where a musical mechanical automaton could be made to play different rhythms and drum patterns, via pegs and cams.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 academic field and the engineering practice of computer programming are both largely concerned with discovering and implementing the most efficient algorithms for a given class of problems.</w:t>
        <w:br/>
        <w:t>The purpose of programming is to find a sequence of instructions that will automate the performance of a task (which can be as complex as an operating system) on a computer, often for solving a given problem.</w:t>
        <w:br/>
        <w:t xml:space="preserve"> Tasks accompanying and related to programming include testing, debugging, source code maintenance, implementation of build systems, and management of derived artifacts, such as the machine code of computer programs.</w:t>
        <w:br/>
        <w:t xml:space="preserve"> Debugging is a very important task in the software development process since having defects in a program can have significant consequences for its users.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