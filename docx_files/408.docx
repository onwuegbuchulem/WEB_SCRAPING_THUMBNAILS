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choice of language used is subject to many considerations, such as company policy, suitability to task, availability of third-party packages, or individual preference.</w:t>
        <w:br/>
        <w:t>Relatedly, software engineering combines engineering techniques and principles with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Use of a static code analysis tool can help detect some possible problems.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By the late 1960s, data storage devices and computer terminals became inexpensive enough that programs could be created by typing directly into the computers.</w:t>
        <w:br/>
        <w:t>Some languages are more prone to some kinds of faults because their specification does not require compilers to perform as much checking as other languages.</w:t>
        <w:br/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>Unreadable code often leads to bugs, inefficiencies, and duplicated code.</w:t>
        <w:br/>
        <w:t>Text editors were also developed that allowed changes and corrections to be made much more easily than with punched cards.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