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He gave the first description of cryptanalysis by frequency analysis, the earliest code-breaking algorithm.</w:t>
        <w:br/>
        <w:t>Text editors were also developed that allowed changes and corrections to be made much more easily than with punched cards.</w:t>
        <w:br/>
        <w:t xml:space="preserve"> Tasks accompanying and related to programming include testing, debugging, source code maintenance, implementation of build systems, and management of derived artifacts, such as the machine code of computer programs.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