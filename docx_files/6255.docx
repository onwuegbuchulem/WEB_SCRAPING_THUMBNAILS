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Text editors were also developed that allowed changes and corrections to be made much more easily than with punched cards.</w:t>
        <w:br/>
        <w:t>Ideally, the programming language best suited for the task at hand will be selected.</w:t>
        <w:br/>
        <w:t>There exist a lot of different approaches for each of those tasks.</w:t>
        <w:br/>
        <w:t>Trial-and-error/divide-and-conquer is needed: the programmer will try to remove some parts of the original test case and check if the problem still exists.</w:t>
        <w:br/>
        <w:t>For example, COBOL is still strong in corporate data centers often on large mainframe computers, Fortran in engineering applications, scripting languages in Web development, and C in embedded software.</w:t>
        <w:br/>
        <w:t>Provided the functions in a library follow the appropriate run-time conventions (e.g., method of passing arguments), then these functions may be written in any other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Transpiling on the other hand, takes the source-code from a high-level programming language and converts it into bytecode.</w:t>
        <w:br/>
        <w:t>In 1206, the Arab engineer Al-Jazari invented a programmable drum machine where a musical mechanical automaton could be made to play different rhythms and drum patterns, via pegs and cams.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After the bug is reproduced, the input of the program may need to be simplified to make it easier to debug.</w:t>
        <w:br/>
        <w:t>There are many approaches to the Software development process.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