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In the 9th century, the Arab mathematician Al-Kindi described a cryptographic algorithm for deciphering encrypted code, in A Manuscript on Deciphering Cryptographic Messages.</w:t>
        <w:br/>
        <w:t>Scripting and breakpointing is also part of this process.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The Unified Modeling Language (UML) is a notation used for both the OOAD and MDA.</w:t>
        <w:br/>
        <w:t>However, with the concept of the stored-program computer introduced in 1949, both programs and data were stored and manipulated in the same way in computer memory.</w:t>
        <w:br/>
        <w:t>The Unified Modeling Language (UML) is a notation used for both the OOAD and MDA.</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It is usually easier to code in "high-level" languages than in "low-level" ones.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