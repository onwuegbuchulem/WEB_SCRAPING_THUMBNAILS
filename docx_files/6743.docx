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  <w:br/>
        <w:t>To produce machine code, the source code must either be compiled or transpiled.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applications use a mix of several languages in their construction and use.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 similar technique used for database design is Entity-Relationship Modeling (ER Modeling).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