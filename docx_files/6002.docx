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However, because an assembly language is little more than a different notation for a machine language,  two machines with different instruction sets also have different assembly languages.</w:t>
        <w:br/>
        <w:t>Integrated development environments (IDEs) aim to integrate all such help.</w:t>
        <w:br/>
        <w:t>One approach popular for requirements analysis is Use Case analysis.</w:t>
        <w:br/>
        <w:t>Relatedly, software engineering combines engineering techniques and principles with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To produce machine code, the source code must either be compiled or transpiled.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Scripting and breakpointing is also part of this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He gave the first description of cryptanalysis by frequency analysis, the earliest code-breaking algorithm.</w:t>
        <w:br/>
        <w:t xml:space="preserve"> High-level languages made the process of developing a program simpler and more understandable, and less bound to the underlying hardware.</w:t>
        <w:br/>
        <w:t>Unreadable code often leads to bugs, inefficiencies, and duplicated code.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