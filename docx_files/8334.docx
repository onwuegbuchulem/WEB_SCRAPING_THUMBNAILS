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because an assembly language is little more than a different notation for a machine language,  two machines with different instruction sets also have different assembly languages.</w:t>
        <w:br/>
        <w:t>Relatedly, software engineering combines engineering techniques and principles with software development.</w:t>
        <w:br/>
        <w:t>This can be a non-trivial task, for example as with parallel processes or some unusual software bugs.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Relatedly, software engineering combines engineering techniques and principles with software development.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Some languages are very popular for particular kinds of applications, while some languages are regularly used to write many different kinds of applications.</w:t>
        <w:br/>
        <w:t xml:space="preserve"> Programs were mostly entered using punched cards or paper tape.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>The first compiler related tool, the A-0 System, was developed in 1952 by Grace Hopper, who also coined the term 'compiler'.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