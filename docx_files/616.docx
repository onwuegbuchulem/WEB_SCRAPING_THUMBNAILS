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Some text editors such as Emacs allow GDB to be invoked through them, to provide a visual environment.</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COBOL is still strong in corporate data centers often on large mainframe computers, Fortran in engineering applications, scripting languages in Web development, and C in embedded software.</w:t>
        <w:br/>
        <w:t>There exist a lot of different approaches for each of those tasks.</w:t>
        <w:br/>
        <w:t>The choice of language used is subject to many considerations, such as company policy, suitability to task, availability of third-party packages, or individual preference.</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Use of a static code analysis tool can help detect some possible problems.</w:t>
        <w:br/>
        <w:t>Many factors, having little or nothing to do with the ability of the computer to efficiently compile and execute the code, contribute to readability.</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