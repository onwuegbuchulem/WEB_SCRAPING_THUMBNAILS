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Normally the first step in debugging is to attempt to reproduce the problem.</w:t>
        <w:br/>
        <w:t>Trial-and-error/divide-and-conquer is needed: the programmer will try to remove some parts of the original test case and check if the problem still exists.</w:t>
        <w:br/>
        <w:t>Some languages are more prone to some kinds of faults because their specification does not require compilers to perform as much checking as other languages.</w:t>
        <w:br/>
        <w:t>The choice of language used is subject to many considerations, such as company policy, suitability to task, availability of third-party packages, or individual preference.</w:t>
        <w:br/>
        <w:t>He gave the first description of cryptanalysis by frequency analysis, the earliest code-breaking algorithm.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There are many approaches to the Software development process.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This is interpreted into machine code.</w:t>
        <w:br/>
        <w:t>To produce machine code, the source code must either be compiled or transpiled.</w:t>
        <w:br/>
        <w:t>Relatedly, software engineering combines engineering techniques and principles with software development.</w:t>
        <w:br/>
        <w:t>Use of a static code analysis tool can help detect some possible problems.</w:t>
        <w:br/>
        <w:t xml:space="preserve"> Computer programmers are those who write computer software.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