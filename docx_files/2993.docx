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Proficient programming thus usually requires expertise in several different subjects, including knowledge of the application domain, specialized algorithms, and formal logic.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Compilers harnessed the power of computers to make programming easier by allowing programmers to specify calculations by entering a formula using infix notation.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Different programming languages support different styles of programming (called programming paradigms).</w:t>
        <w:br/>
        <w:t xml:space="preserve"> Code-breaking algorithms have also existed for centuries.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