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br/>
        <w:t>One approach popular for requirements analysis is Use Case analysis.</w:t>
        <w:br/>
        <w:t>It is usually easier to code in "high-level" languages than in "low-level" ones.</w:t>
        <w:br/>
        <w:t>There are many approaches to the Software development process.</w:t>
        <w:br/>
        <w:t>In the 9th century, the Arab mathematician Al-Kindi described a cryptographic algorithm for deciphering encrypted code, in A Manuscript on Deciphering Cryptographic Messages.</w:t>
        <w:br/>
        <w:t>Integrated development environments (IDEs) aim to integrate all such help.</w:t>
        <w:br/>
        <w:t>Relatedly, software engineering combines engineering techniques and principles with software development.</w:t>
        <w:br/>
        <w:t>FORTRAN, the first widely used high-level language to have a functional implementation, came out in 1957, and many other languages were soon developed—in particular, COBOL aimed at commercial data processing, and Lisp for computer research.</w:t>
        <w:br/>
        <w:br/>
        <w:br/>
        <w:t>The first compiler related tool, the A-0 System, was developed in 1952 by Grace Hopper, who also coined the term 'compiler'.</w:t>
        <w:br/>
        <w:t xml:space="preserve"> High-level languages made the process of developing a program simpler and more understandable, and less bound to the underlying hardware.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