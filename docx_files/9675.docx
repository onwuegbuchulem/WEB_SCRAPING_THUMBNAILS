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Integrated development environments (IDEs) aim to integrate all such help.</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those involved with software development may at times engage in reverse engineering, which is the practice of seeking to understand an existing program so as to re-implement its function in some way.</w:t>
        <w:br/>
        <w:t>It is usually easier to code in "high-level" languages than in "low-level" ones.</w:t>
        <w:br/>
        <w:t>Text editors were also developed that allowed changes and corrections to be made much more easily than with punched cards.</w:t>
        <w:br/>
        <w:t>Programming languages are essential for software development.</w:t>
        <w:br/>
        <w:t>Normally the first step in debugging is to attempt to reproduce the problem.</w:t>
        <w:br/>
        <w:t>Text editors were also developed that allowed changes and corrections to be made much more easily than with punched cards.</w:t>
        <w:br/>
        <w:t>Integrated development environments (IDEs) aim to integrate all such help.</w:t>
        <w:br/>
        <w:t>Assembly languages were soon developed that let the programmer specify instruction in a text format (e.g., ADD X, TOTAL), with abbreviations for each operation code and meaningful names for specifying addresses.</w:t>
        <w:br/>
        <w:t>In the 9th century, the Arab mathematician Al-Kindi described a cryptographic algorithm for deciphering encrypted code, in A Manuscript on Deciphering Cryptographic Messages.</w:t>
        <w:br/>
        <w:t>The choice of language used is subject to many considerations, such as company policy, suitability to task, availability of third-party packages, or individual preference.</w:t>
        <w:br/>
        <w:t xml:space="preserve"> High-level languages made the process of developing a program simpler and more understandable, and less bound to the underlying hardware.</w:t>
        <w:br/>
        <w:t>For example, COBOL is still strong in corporate data centers often on large mainframe computers, Fortran in engineering applications, scripting languages in Web development, and C in embedded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