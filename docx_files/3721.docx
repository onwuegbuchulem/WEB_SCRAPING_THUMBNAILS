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The choice of language used is subject to many considerations, such as company policy, suitability to task, availability of third-party packages, or individual preference.</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In the 9th century, the Arab mathematician Al-Kindi described a cryptographic algorithm for deciphering encrypted code, in A Manuscript on Deciphering Cryptographic Messages.</w:t>
        <w:br/>
        <w:t>However, Charles Babbage had already written his first program for the Analytical Engine in 1837.</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