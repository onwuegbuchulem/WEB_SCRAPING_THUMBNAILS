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Ideally, the programming language best suited for the task at hand will be selected.</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In the 9th century, the Arab mathematician Al-Kindi described a cryptographic algorithm for deciphering encrypted code, in A Manuscript on Deciphering Cryptographic Messages.</w:t>
        <w:br/>
        <w:t>Some languages are more prone to some kinds of faults because their specification does not require compilers to perform as much checking as other languages.</w:t>
        <w:br/>
        <w:t>There exist a lot of different approaches for each of those tasks.</w:t>
        <w:br/>
        <w:t xml:space="preserve"> Readability is important because programmers spend the majority of their time reading, trying to understand, reusing and modifying existing source code, rather than writing new source code.</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