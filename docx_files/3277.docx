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Scripting and breakpointing is also part of this process.</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However, Charles Babbage had already written his first program for the Analytical Engine in 1837.</w:t>
        <w:br/>
        <w:t>There are many approaches to the Software development process.</w:t>
        <w:br/>
        <w:br/>
        <w:t>The first compiler related tool, the A-0 System, was developed in 1952 by Grace Hopper, who also coined the term 'compiler'.</w:t>
        <w:br/>
        <w:t xml:space="preserve"> Following a consistent programming style often helps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when a bug in a compiler can make it crash when parsing some large source file, a simplification of the test case that results in only few lines from the original source file can be sufficient to reproduce the same crash.</w:t>
        <w:br/>
        <w:t xml:space="preserve"> Code-breaking algorithms have also existed for centuries.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