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However, readability is more than just programming style.</w:t>
        <w:br/>
        <w:t>A study found that a few simple readability transformations made code shorter and drastically reduced the time to understand 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Trial-and-error/divide-and-conquer is needed: the programmer will try to remove some parts of the original test case and check if the problem still exists.</w:t>
        <w:br/>
        <w:t>This is interpreted into machine code.</w:t>
        <w:br/>
        <w:t>Proficient programming thus usually requires expertise in several different subjects, including knowledge of the application domain, specialized algorithms, and formal logic.</w:t>
        <w:br/>
        <w:t xml:space="preserve"> Following a consistent programming style often helps readability.</w:t>
        <w:br/>
        <w:t>Unreadable code often leads to bugs, inefficiencies, and duplicated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