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In 1206, the Arab engineer Al-Jazari invented a programmable drum machine where a musical mechanical automaton could be made to play different rhythms and drum patterns, via pegs and cams.</w:t>
        <w:br/>
        <w:t>Also, those involved with software development may at times engage in reverse engineering, which is the practice of seeking to understand an existing program so as to re-implement its function in some way.</w:t>
        <w:br/>
        <w:t>Expert programmers are familiar with a variety of well-established algorithms and their respective complexities and use this knowledge to choose algorithms that are best suited to the circumstances.</w:t>
        <w:br/>
        <w:t>Transpiling on the other hand, takes the source-code from a high-level programming language and converts it into bytecode.</w:t>
        <w:br/>
        <w:t>Programming languages are essential for software development.</w:t>
        <w:br/>
        <w:t>Compilers harnessed the power of computers to make programming easier by allowing programmers to specify calculations by entering a formula using infix notation.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Scripting and breakpointing is also part of this process.</w:t>
        <w:br/>
        <w:t>Relatedly, software engineering combines engineering techniques and principles with software development.</w:t>
        <w:br/>
        <w:t>The source code of a program is written in one or more languages that are intelligible to programmers, rather than machine code, which is directly executed by the central processing unit.</w:t>
        <w:br/>
        <w:t xml:space="preserve"> Allen Downey, in his book How To Think Like A Computer Scientist, writes:</w:t>
        <w:br/>
        <w:t xml:space="preserve"> Many computer languages provide a mechanism to call functions provided by shared libraries.</w:t>
        <w:br/>
        <w:t xml:space="preserve"> In the 1880s, Herman Hollerith invented the concept of storing data in machine-readable form.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>It affects the aspects of quality above, including portability, usability and most importantly maintainability.</w:t>
        <w:br/>
        <w:t>Many factors, having little or nothing to do with the ability of the computer to efficiently compile and execute the code, contribute to readability.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