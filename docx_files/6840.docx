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Scripting and breakpointing is also part of this process.</w:t>
        <w:br/>
        <w:t>It affects the aspects of quality above, including portability, usability and most importantly maintainability.</w:t>
        <w:br/>
        <w:t>However, readability is more than just programming style.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Whatever the approach to development may be, the final program must satisfy some fundamental properties.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