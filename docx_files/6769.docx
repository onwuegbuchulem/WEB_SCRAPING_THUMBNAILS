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 xml:space="preserve"> Debugging is often done with IDEs. Standalone debuggers like GDB are also used, and these often provide less of a visual environment, usually using a command line.</w:t>
        <w:br/>
        <w:t>Assembly languages were soon developed that let the programmer specify instruction in a text format (e.g., ADD X, TOTAL), with abbreviations for each operation code and meaningful names for specifying addresses.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