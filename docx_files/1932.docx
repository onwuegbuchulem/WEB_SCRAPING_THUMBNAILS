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To produce machine code, the source code must either be compiled or transpiled.</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Relatedly, software engineering combines engineering techniques and principles with software development.</w:t>
        <w:br/>
        <w:br/>
        <w:t>The first compiler related tool, the A-0 System, was developed in 1952 by Grace Hopper, who also coined the term 'compiler'.</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