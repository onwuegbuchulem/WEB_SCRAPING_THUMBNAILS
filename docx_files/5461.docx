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Transpiling on the other hand, takes the source-code from a high-level programming language and converts it into bytecode.</w:t>
        <w:br/>
        <w:t>Scripting and breakpointing is also part of this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Relatedly, software engineering combines engineering techniques and principles with software development.</w:t>
        <w:br/>
        <w:t>For example, COBOL is still strong in corporate data centers often on large mainframe computers, Fortran in engineering applications, scripting languages in Web development, and C in embedded software.</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Unreadable code often leads to bugs, inefficiencies, and duplicated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br/>
        <w:t>However, with the concept of the stored-program computer introduced in 1949, both programs and data were stored and manipulated in the same way in computer memory.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