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The choice of language used is subject to many considerations, such as company policy, suitability to task, availability of third-party packages, or individual preference.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Code-breaking algorithms have also existed for centuries.</w:t>
        <w:br/>
        <w:t>Also, specific user environment and usage history can make it difficult to reproduce the problem.</w:t>
        <w:br/>
        <w:t xml:space="preserve"> High-level languages made the process of developing a program simpler and more understandable, and less bound to the underlying hardware.</w:t>
        <w:br/>
        <w:t>However, with the concept of the stored-program computer introduced in 1949, both programs and data were stored and manipulated in the same way in computer memory.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