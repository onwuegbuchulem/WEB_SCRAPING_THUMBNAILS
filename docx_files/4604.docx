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Whatever the approach to development may be, the final program must satisfy some fundamental properties.</w:t>
        <w:br/>
        <w:t xml:space="preserve"> Various visual programming languages have also been developed with the intent to resolve readability concerns by adopting non-traditional approaches to code structure and display.</w:t>
        <w:br/>
        <w:t>Also, specific user environment and usage history can make it difficult to reproduce the problem.</w:t>
        <w:br/>
        <w:t xml:space="preserve"> High-level languages made the process of developing a program simpler and more understandable, and less bound to the underlying hardware.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