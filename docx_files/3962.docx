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Relatedly, software engineering combines engineering techniques and principles with software development.</w:t>
        <w:br/>
        <w:t xml:space="preserve"> Whatever the approach to development may be, the final program must satisfy some fundamental properties.</w:t>
        <w:br/>
        <w:t>Also, specific user environment and usage history can make it difficult to reproduce the problem.</w:t>
        <w:br/>
        <w:t xml:space="preserve"> Code-breaking algorithms have also existed for centuries.</w:t>
        <w:br/>
        <w:t xml:space="preserve"> Computer programmers are those who write computer software.</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a very important task in the software development process since having defects in a program can have significant consequences for its users.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