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Text editors were also developed that allowed changes and corrections to be made much more easily than with punched cards.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There are many approaches to the Software development process.</w:t>
        <w:br/>
        <w:t>There exist a lot of different approaches for each of those tasks.</w:t>
        <w:br/>
        <w:t>Trade-offs from this ideal involve finding enough programmers who know the language to build a team, the availability of compilers for that language, and the efficiency with which programs written in a given language execute.</w:t>
        <w:br/>
        <w:t>Ideally, the programming language best suited for the task at hand will be selected.</w:t>
        <w:br/>
        <w:t>Ideally, the programming language best suited for the task at hand will be selected.</w:t>
        <w:br/>
        <w:t>Many programmers use forms of Agile software development where the various stages of formal software development are more integrated together into short cycles that take a few weeks rather than years.</w:t>
        <w:br/>
        <w:t>In 1206, the Arab engineer Al-Jazari invented a programmable drum machine where a musical mechanical automaton could be made to play different rhythms and drum patterns, via pegs and cams.</w:t>
        <w:br/>
        <w:t>Provided the functions in a library follow the appropriate run-time conventions (e.g., method of passing arguments), then these functions may be written in any other language.</w:t>
        <w:br/>
        <w:t xml:space="preserve"> The first computer program is generally dated to 1843, when mathematician Ada Lovelace published an algorithm to calculate a sequence of Bernoulli numbers, intended to be carried out by Charles Babbage's Analytical Engine.</w:t>
        <w:br/>
        <w:t>Expert programmers are familiar with a variety of well-established algorithms and their respective complexities and use this knowledge to choose algorithms that are best suited to the circumstances.</w:t>
        <w:br/>
        <w:t>This can be a non-trivial task, for example as with parallel processes or some unusual software bugs.</w:t>
        <w:br/>
        <w:t>Relatedly, software engineering combines engineering techniques and principles with software development.</w:t>
        <w:br/>
        <w:br/>
        <w:t>The first compiler related tool, the A-0 System, was developed in 1952 by Grace Hopper, who also coined the term 'compiler'.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