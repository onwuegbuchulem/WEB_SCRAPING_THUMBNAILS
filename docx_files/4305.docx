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For example, when a bug in a compiler can make it crash when parsing some large source file, a simplification of the test case that results in only few lines from the original source file can be sufficient to reproduce the same crash.</w:t>
        <w:br/>
        <w:t xml:space="preserve"> Computer programmers are those who write computer software.</w:t>
        <w:br/>
        <w:t xml:space="preserve"> Programs were mostly entered using punched cards or paper tape.</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