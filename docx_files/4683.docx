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One approach popular for requirements analysis is Use Case analysis.</w:t>
        <w:br/>
        <w:t>A study found that a few simple readability transformations made code shorter and drastically reduced the time to understand it.</w:t>
        <w:br/>
        <w:t>A study found that a few simple readability transformations made code shorter and drastically reduced the time to understand it.</w:t>
        <w:br/>
        <w:t>One approach popular for requirements analysis is Use Case analysis.</w:t>
        <w:br/>
        <w:t>The source code of a program is written in one or more languages that are intelligible to programmers, rather than machine code, which is directly executed by the central processing unit.</w:t>
        <w:br/>
        <w:t>A study found that a few simple readability transformations made code shorter and drastically reduced the time to understand it.</w:t>
        <w:br/>
        <w:t>Integrated development environments (IDEs) aim to integrate all such help.</w:t>
        <w:br/>
        <w:t>For example, COBOL is still strong in corporate data centers often on large mainframe computers, Fortran in engineering applications, scripting languages in Web development, and C in embedded software.</w:t>
        <w:br/>
        <w:t>Languages form an approximate spectrum from "low-level" to "high-level"; "low-level" languages are typically more machine-oriented and faster to execute, whereas "high-level" languages are more abstract and easier to use but execute less quickly.</w:t>
        <w:br/>
        <w:t>For example, COBOL is still strong in corporate data centers often on large mainframe computers, Fortran in engineering applications, scripting languages in Web development, and C in embedded software.</w:t>
        <w:br/>
        <w:t>This can be a non-trivial task, for example as with parallel processes or some unusual software bugs.</w:t>
        <w:br/>
        <w:t>When debugging the problem in a GUI, the programmer can try to skip some user interaction from the original problem description and check if remaining actions are sufficient for bugs to appear.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