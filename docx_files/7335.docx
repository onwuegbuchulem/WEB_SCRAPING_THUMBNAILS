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To produce machine code, the source code must either be compiled or transpiled.</w:t>
        <w:br/>
        <w:t>There exist a lot of different approaches for each of those tasks.</w:t>
        <w:br/>
        <w:t>Techniques like Code refactoring can enhance readability.</w:t>
        <w:br/>
        <w:t>Proficient programming thus usually requires expertise in several different subjects, including knowledge of the application domain, specialized algorithms, and formal logic.</w:t>
        <w:br/>
        <w:t>Normally the first step in debugging is to attempt to reproduce the problem.</w:t>
        <w:br/>
        <w:t>However, because an assembly language is little more than a different notation for a machine language,  two machines with different instruction sets also have different assembly languages.</w:t>
        <w:br/>
        <w:t>Techniques like Code refactoring can enhance readability.</w:t>
        <w:br/>
        <w:t>In the 9th century, the Arab mathematician Al-Kindi described a cryptographic algorithm for deciphering encrypted code, in A Manuscript on Deciphering Cryptographic Messages.</w:t>
        <w:br/>
        <w:t>Text editors were also developed that allowed changes and corrections to be made much more easily than with punched cards.</w:t>
        <w:br/>
        <w:t>One approach popular for requirements analysis is Use Case analysis.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Some text editors such as Emacs allow GDB to be invoked through them, to provide a visual environment.</w:t>
        <w:br/>
        <w:t>Proficient programming thus usually requires expertise in several different subjects, including knowledge of the application domain, specialized algorithms, and formal logic.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