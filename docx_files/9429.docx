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Some languages are more prone to some kinds of faults because their specification does not require compilers to perform as much checking as other languages.</w:t>
        <w:br/>
        <w:t>Unreadable code often leads to bugs, inefficiencies, and duplicated code.</w:t>
        <w:br/>
        <w:t>This can be a non-trivial task, for example as with parallel processes or some unusual software bugs.</w:t>
        <w:br/>
        <w:t>There exist a lot of different approaches for each of those tasks.</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br/>
        <w:t xml:space="preserve"> The first computer program is generally dated to 1843, when mathematician Ada Lovelace published an algorithm to calculate a sequence of Bernoulli numbers, intended to be carried out by Charles Babbage's Analytical Engine.</w:t>
        <w:br/>
        <w:t>However, with the concept of the stored-program computer introduced in 1949, both programs and data were stored and manipulated in the same way in computer memory.</w:t>
        <w:br/>
        <w:t>Scripting and breakpointing is also part of this process.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