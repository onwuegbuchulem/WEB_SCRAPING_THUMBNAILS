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Some text editors such as Emacs allow GDB to be invoked through them, to provide a visual environment.</w:t>
        <w:br/>
        <w:t>The Unified Modeling Language (UML) is a notation used for both the OOAD and MDA.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This is interpreted into machine code.</w:t>
        <w:br/>
        <w:t>Text editors were also developed that allowed changes and corrections to be made much more easily than with punched cards.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Programming languages are essential for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When debugging the problem in a GUI, the programmer can try to skip some user interaction from the original problem description and check if remaining actions are sufficient for bugs to appear.</w:t>
        <w:br/>
        <w:t>Compiling takes the source code from a low-level programming language and converts it into machine code.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