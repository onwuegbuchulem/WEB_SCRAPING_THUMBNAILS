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The Unified Modeling Language (UML) is a notation used for both the OOAD and MDA.</w:t>
        <w:br/>
        <w:t>Transpiling on the other hand, takes the source-code from a high-level programming language and converts it into bytecode.</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Integrated development environments (IDEs) aim to integrate all such help.</w:t>
        <w:br/>
        <w:t>It is usually easier to code in "high-level" languages than in "low-level" ones.</w:t>
        <w:br/>
        <w:t>The choice of language used is subject to many considerations, such as company policy, suitability to task, availability of third-party packages, or individual preference.</w:t>
        <w:br/>
        <w:t>A study found that a few simple readability transformations made code shorter and drastically reduced the time to understand it.</w:t>
        <w:br/>
        <w:t>Many programmers use forms of Agile software development where the various stages of formal software development are more integrated together into short cycles that take a few weeks rather than years.</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