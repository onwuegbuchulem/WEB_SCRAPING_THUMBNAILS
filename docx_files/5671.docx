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Normally the first step in debugging is to attempt to reproduce the problem.</w:t>
        <w:br/>
        <w:t>One approach popular for requirements analysis is Use Case analysis.</w:t>
        <w:br/>
        <w:t>Some text editors such as Emacs allow GDB to be invoked through them, to provide a visual environment.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This can be a non-trivial task, for example as with parallel processes or some unusual software bugs.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However, with the concept of the stored-program computer introduced in 1949, both programs and data were stored and manipulated in the same way in computer memory.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