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Unified Modeling Language (UML) is a notation used for both the OOAD and MDA.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Whatever the approach to development may be, the final program must satisfy some fundamental properties.</w:t>
        <w:br/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