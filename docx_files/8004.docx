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Proficient programming thus usually requires expertise in several different subjects, including knowledge of the application domain, specialized algorithms, and formal logic.</w:t>
        <w:br/>
        <w:t>They are the building blocks for all software, from the simplest applications to the most sophisticated ones.</w:t>
        <w:br/>
        <w:t>Normally the first step in debugging is to attempt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Unreadable code often leads to bugs, inefficiencies, and duplicated code.</w:t>
        <w:br/>
        <w:t>However, with the concept of the stored-program computer introduced in 1949, both programs and data were stored and manipulated in the same way in computer memory.</w:t>
        <w:br/>
        <w:t>There are many approaches to the Software development process.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