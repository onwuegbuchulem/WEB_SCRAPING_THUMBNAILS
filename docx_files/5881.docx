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Unified Modeling Language (UML) is a notation used for both the OOAD and MDA.</w:t>
        <w:br/>
        <w:t>To produce machine code, the source code must either be compiled or transpiled.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languages are more prone to some kinds of faults because their specification does not require compilers to perform as much checking as other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Normally the first step in debugging is to attempt to reproduce the problem.</w:t>
        <w:br/>
        <w:t>Many applications use a mix of several languages in their construction and use.</w:t>
        <w:br/>
        <w:t>However, with the concept of the stored-program computer introduced in 1949, both programs and data were stored and manipulated in the same way in computer memory.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In the 1880s, Herman Hollerith invented the concept of storing data in machine-readable form.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