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This is interpreted into machine code.</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Scripting and breakpointing is also part of this process.</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 xml:space="preserve"> A similar technique used for database design is Entity-Relationship Modeling (ER Modeling).</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