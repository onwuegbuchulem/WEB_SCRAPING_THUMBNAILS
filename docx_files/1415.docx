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They are the building blocks for all software, from the simplest applications to the most sophisticated ones.</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Code-breaking algorithms have also existed for centuries.</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 xml:space="preserve"> Tasks accompanying and related to programming include testing, debugging, source code maintenance, implementation of build systems, and management of derived artifacts, such as the machine code of computer programs.</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