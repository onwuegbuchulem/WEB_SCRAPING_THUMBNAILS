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This is interpreted into machine code.</w:t>
        <w:br/>
        <w:t>Trial-and-error/divide-and-conquer is needed: the programmer will try to remove some parts of the original test case and check if the problem still exists.</w:t>
        <w:br/>
        <w:t>In 1801, the Jacquard loom could produce entirely different weaves by changing the "program" – a series of pasteboard cards with holes punched in them.</w:t>
        <w:br/>
        <w:t>It affects the aspects of quality above, including portability, usability and most importantly maintainability.</w:t>
        <w:br/>
        <w:t>To produce machine code, the source code must either be compiled or transpiled.</w:t>
        <w:br/>
        <w:t>This can be a non-trivial task, for example as with parallel processes or some unusual software bugs.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It is usually easier to code in "high-level" languages than in "low-level" ones.</w:t>
        <w:br/>
        <w:t>Some text editors such as Emacs allow GDB to be invoked through them, to provide a visual environment.</w:t>
        <w:br/>
        <w:t>Some languages are more prone to some kinds of faults because their specification does not require compilers to perform as much checking as other languages.</w:t>
        <w:br/>
        <w:t>Compilers harnessed the power of computers to make programming easier by allowing programmers to specify calculations by entering a formula using infix notation.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