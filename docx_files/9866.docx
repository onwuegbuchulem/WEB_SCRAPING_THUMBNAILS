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Scripting and breakpointing is also part of this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However, with the concept of the stored-program computer introduced in 1949, both programs and data were stored and manipulated in the same way in computer memory.</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 xml:space="preserve"> Code-breaking algorithms have also existed for centuries.</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