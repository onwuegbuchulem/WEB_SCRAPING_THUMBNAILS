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This is interpreted into machine code.</w:t>
        <w:br/>
        <w:t>The Unified Modeling Language (UML) is a notation used for both the OOAD and MDA.</w:t>
        <w:br/>
        <w:t>For example, COBOL is still strong in corporate data centers often on large mainframe computers, Fortran in engineering applications, scripting languages in Web development, and C in embedded software.</w:t>
        <w:br/>
        <w:t>In 1801, the Jacquard loom could produce entirely different weaves by changing the "program" – a series of pasteboard cards with holes punched in them.</w:t>
        <w:br/>
        <w:t>Use of a static code analysis tool can help detect some possible problems.</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In 1801, the Jacquard loom could produce entirely different weaves by changing the "program" – a series of pasteboard cards with holes punched in them.</w:t>
        <w:br/>
        <w:t>In 1206, the Arab engineer Al-Jazari invented a programmable drum machine where a musical mechanical automaton could be made to play different rhythms and drum patterns, via pegs and cams.</w:t>
        <w:br/>
        <w:t>Proficient programming thus usually requires expertise in several different subjects, including knowledge of the application domain, specialized algorithms, and formal logic.</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