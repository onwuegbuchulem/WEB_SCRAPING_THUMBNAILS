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In 1206, the Arab engineer Al-Jazari invented a programmable drum machine where a musical mechanical automaton could be made to play different rhythms and drum patterns, via pegs and cams.</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exist a lot of different approaches for each of those tasks.</w:t>
        <w:br/>
        <w:t>Many programmers use forms of Agile software development where the various stages of formal software development are more integrated together into short cycles that take a few weeks rather than years.</w:t>
        <w:br/>
        <w:t>Trial-and-error/divide-and-conquer is needed: the programmer will try to remove some parts of the original test case and check if the problem still exists.</w:t>
        <w:br/>
        <w:t>In the 9th century, the Arab mathematician Al-Kindi described a cryptographic algorithm for deciphering encrypted code, in A Manuscript on Deciphering Cryptographic Messages.</w:t>
        <w:br/>
        <w:t>Languages form an approximate spectrum from "low-level" to "high-level"; "low-level" languages are typically more machine-oriented and faster to execute, whereas "high-level" languages are more abstract and easier to use but execute less quickly.</w:t>
        <w:br/>
        <w:t>Unreadable code often leads to bugs, inefficiencies, and duplicated code.</w:t>
        <w:br/>
        <w:t>Some text editors such as Emacs allow GDB to be invoked through them, to provide a visual environment.</w:t>
        <w:br/>
        <w:t>Programming languages are essential for software development.</w:t>
        <w:br/>
        <w:t xml:space="preserve"> Whatever the approach to development may be, the final program must satisfy some fundamental properties.</w:t>
        <w:br/>
        <w:t xml:space="preserve"> Code-breaking algorithms have also existed for centuries.</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