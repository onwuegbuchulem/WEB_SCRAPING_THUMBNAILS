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A study found that a few simple readability transformations made code shorter and drastically reduced the time to understand it.</w:t>
        <w:br/>
        <w:t>Compilers harnessed the power of computers to make programming easier by allowing programmers to specify calculations by entering a formula using infix notation.</w:t>
        <w:br/>
        <w:t>Unreadable code often leads to bugs, inefficiencies, and duplicated code.</w:t>
        <w:br/>
        <w:t>The following properties are among the most important:</w:t>
        <w:br/>
        <w:br/>
        <w:t xml:space="preserve"> In computer programming, readability refers to the ease with which a human reader can comprehend the purpose, control flow, and operation of source code.</w:t>
        <w:br/>
        <w:t>However, because an assembly language is little more than a different notation for a machine language,  two machines with different instruction sets also have different assembly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br/>
        <w:t>Trial-and-error/divide-and-conquer is needed: the programmer will try to remove some parts of the original test case and check if the problem still exists.</w:t>
        <w:br/>
        <w:t>There are many approaches to the Software development process.</w:t>
        <w:br/>
        <w:t>Ideally, the programming language best suited for the task at hand will be selected.</w:t>
        <w:br/>
        <w:t xml:space="preserve"> The first step in most formal software development processes is requirements analysis, followed by testing to determine value modeling, implementation, and failure elimination (debugging).</w:t>
        <w:br/>
        <w:t xml:space="preserve"> Following a consistent programming style often helps readability.</w:t>
        <w:br/>
        <w:t>Text editors were also developed that allowed changes and corrections to be made much more easily than with punched cards.</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