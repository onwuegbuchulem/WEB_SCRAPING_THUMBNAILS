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This is interpreted into machine code.</w:t>
        <w:br/>
        <w:t>Compiling takes the source code from a low-level programming language and converts it into machine code.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Machine code was the language of early programs, written in the instruction set of the particular machine, often in binary notation.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 similar technique used for database design is Entity-Relationship Modeling (ER Modeling).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