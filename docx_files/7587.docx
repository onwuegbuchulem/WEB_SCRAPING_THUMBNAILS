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 xml:space="preserve"> Debugging is a very important task in the software development process since having defects in a program can have significant consequences for its users.</w:t>
        <w:br/>
        <w:t>Transpiling on the other hand, takes the source-code from a high-level programming language and converts it into bytecode.</w:t>
        <w:br/>
        <w:t xml:space="preserve"> Tasks accompanying and related to programming include testing, debugging, source code maintenance, implementation of build systems, and management of derived artifacts, such as the machine code of computer programs.</w:t>
        <w:br/>
        <w:t>The source code of a program is written in one or more languages that are intelligible to programmers, rather than machine code, which is directly executed by the central processing unit.</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In 1206, the Arab engineer Al-Jazari invented a programmable drum machine where a musical mechanical automaton could be made to play different rhythms and drum patterns, via pegs and cams.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