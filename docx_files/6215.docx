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Following a consistent programming style often helps readability.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In the 1880s, Herman Hollerith invented the concept of storing data in machine-readable form.</w:t>
        <w:br/>
        <w:t xml:space="preserve"> Some languages are very popular for particular kinds of applications, while some languages are regularly used to write many different kinds of applications.</w:t>
        <w:br/>
        <w:t xml:space="preserve"> Code-breaking algorithms have also existed for centuries.</w:t>
        <w:br/>
        <w:t>One approach popular for requirements analysis is Use Case analysis.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