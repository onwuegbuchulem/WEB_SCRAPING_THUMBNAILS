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It is usually easier to code in "high-level" languages than in "low-level" ones.</w:t>
        <w:br/>
        <w:t>Expert programmers are familiar with a variety of well-established algorithms and their respective complexities and use this knowledge to choose algorithms that are best suited to the circumstances.</w:t>
        <w:br/>
        <w:t>In the 9th century, the Arab mathematician Al-Kindi described a cryptographic algorithm for deciphering encrypted code, in A Manuscript on Deciphering Cryptographic Messages.</w:t>
        <w:br/>
        <w:t>By the late 1960s, data storage devices and computer terminals became inexpensive enough that programs could be created by typing directly into the computers.</w:t>
        <w:br/>
        <w:t>However, because an assembly language is little more than a different notation for a machine language,  two machines with different instruction sets also have different assembly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 study found that a few simple readability transformations made code shorter and drastically reduced the time to understand it.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When debugging the problem in a GUI, the programmer can try to skip some user interaction from the original problem description and check if remaining actions are sufficient for bugs to appear.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