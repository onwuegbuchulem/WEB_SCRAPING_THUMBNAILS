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They are the building blocks for all software, from the simplest applications to the most sophisticated ones.</w:t>
        <w:br/>
        <w:t>Also, specific user environment and usage history can make it difficult to reproduce the problem.</w:t>
        <w:br/>
        <w:t>This can be a non-trivial task, for example as with parallel processes or some unusual software bugs.</w:t>
        <w:br/>
        <w:t>To produce machine code, the source code must either be compiled or transpiled.</w:t>
        <w:br/>
        <w:t>A study found that a few simple readability transformations made code shorter and drastically reduced the time to understand it.</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br/>
        <w:t>However, readability is more than just programming style.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