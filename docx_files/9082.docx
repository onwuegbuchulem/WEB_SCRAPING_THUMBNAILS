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is interpreted into machine code.</w:t>
        <w:br/>
        <w:t>Normally the first step in debugging is to attempt to reproduce the problem.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Trial-and-error/divide-and-conquer is needed: the programmer will try to remove some parts of the original test case and check if the problem still exists.</w:t>
        <w:br/>
        <w:t>There are many approaches to the Software development process.</w:t>
        <w:br/>
        <w:t>The Unified Modeling Language (UML) is a notation used for both the OOAD and MDA.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>In 1801, the Jacquard loom could produce entirely different weaves by changing the "program" – a series of pasteboard cards with holes punched in them.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