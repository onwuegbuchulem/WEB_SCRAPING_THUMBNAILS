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Proficient programming thus usually requires expertise in several different subjects, including knowledge of the application domain, specialized algorithms, and formal logic.</w:t>
        <w:br/>
        <w:t>Integrated development environments (IDEs) aim to integrate all such help.</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Scripting and breakpointing is also part of this process.</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