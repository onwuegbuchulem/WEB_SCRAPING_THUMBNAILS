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There are many approaches to the Software development process.</w:t>
        <w:br/>
        <w:t>This can be a non-trivial task, for example as with parallel processes or some unusual software bugs.</w:t>
        <w:br/>
        <w:t>Programming involves tasks such as analysis, generating algorithms, profiling algorithms' accuracy and resource consumption, and the implementation of algorithms (usually in a particular programming language, commonly referred to as coding).</w:t>
        <w:br/>
        <w:t>Normally the first step in debugging is to attempt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The purpose of programming is to find a sequence of instructions that will automate the performance of a task (which can be as complex as an operating system) on a computer, often for solving a given problem.</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Many programmers use forms of Agile software development where the various stages of formal software development are more integrated together into short cycles that take a few weeks rather than years.</w:t>
        <w:br/>
        <w:t xml:space="preserve"> Debugging is a very important task in the software development process since having defects in a program can have significant consequences for its users.</w:t>
        <w:br/>
        <w:t>Many factors, having little or nothing to do with the ability of the computer to efficiently compile and execute the code, contribute to readability.</w:t>
        <w:br/>
        <w:br/>
        <w:t>The first compiler related tool, the A-0 System, was developed in 1952 by Grace Hopper, who also coined the term 'compiler'.</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