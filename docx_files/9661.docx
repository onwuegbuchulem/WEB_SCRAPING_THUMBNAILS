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exist a lot of different approaches for each of those tasks.</w:t>
        <w:br/>
        <w:t>Proficient programming thus usually requires expertise in several different subjects, including knowledge of the application domain, specialized algorithms, and formal logic.</w:t>
        <w:br/>
        <w:t>However, readability is more than just programming style.</w:t>
        <w:br/>
        <w:t>For example, COBOL is still strong in corporate data centers often on large mainframe computers, Fortran in engineering applications, scripting languages in Web development, and C in embedded software.</w:t>
        <w:br/>
        <w:t>It is usually easier to code in "high-level" languages than in "low-level" ones.</w:t>
        <w:br/>
        <w:t>Ideally, the programming language best suited for the task at hand will be selected.</w:t>
        <w:br/>
        <w:t>Transpiling on the other hand, takes the source-code from a high-level programming language and converts it into bytecode.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readability is more than just programming style.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