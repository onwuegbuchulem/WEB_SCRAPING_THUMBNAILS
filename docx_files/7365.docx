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applications use a mix of several languages in their construction and use.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For example, COBOL is still strong in corporate data centers often on large mainframe computers, Fortran in engineering applications, scripting languages in Web development, and C in embedded software.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>Compiling takes the source code from a low-level programming language and converts it into machine code.</w:t>
        <w:br/>
        <w:t>Transpiling on the other hand, takes the source-code from a high-level programming language and converts it into bytecode.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Normally the first step in debugging is to attempt to reproduce the problem.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Provided the functions in a library follow the appropriate run-time conventions (e.g., method of passing arguments), then these functions may be written in any other language.</w:t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