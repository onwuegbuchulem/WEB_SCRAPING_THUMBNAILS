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However, Charles Babbage had already written his first program for the Analytical Engine in 1837.</w:t>
        <w:b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However, Charles Babbage had already written his first program for the Analytical Engine in 1837.</w:t>
        <w:br/>
        <w:t>It affects the aspects of quality above, including portability, usability and most importantly maintainability.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Ideally, the programming language best suited for the task at hand will be selected.</w:t>
        <w:br/>
        <w:t xml:space="preserve"> Code-breaking algorithms have also existed for centuries.</w:t>
        <w:br/>
        <w:t xml:space="preserve"> Some languages are very popular for particular kinds of applications, while some languages are regularly used to write many different kinds of applications.</w:t>
        <w:br/>
        <w:t xml:space="preserve"> Readability is important because programmers spend the majority of their time reading, trying to understand, reusing and modifying existing source code, rather than writing new source code.</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