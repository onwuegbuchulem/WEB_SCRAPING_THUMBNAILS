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Trade-offs from this ideal involve finding enough programmers who know the language to build a team, the availability of compilers for that language, and the efficiency with which programs written in a given language execute.</w:t>
        <w:br/>
        <w:t>When debugging the problem in a GUI, the programmer can try to skip some user interaction from the original problem description and check if remaining actions are sufficient for bugs to appear.</w:t>
        <w:br/>
        <w:t>Use of a static code analysis tool can help detect some possible problems.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Trade-offs from this ideal involve finding enough programmers who know the language to build a team, the availability of compilers for that language, and the efficiency with which programs written in a given language execute.</w:t>
        <w:br/>
        <w:t>Assembly languages were soon developed that let the programmer specify instruction in a text format (e.g., ADD X, TOTAL), with abbreviations for each operation code and meaningful names for specifying addresses.</w:t>
        <w:br/>
        <w:t xml:space="preserve"> Computer programmers are those who write computer software.</w:t>
        <w:br/>
        <w:t xml:space="preserve"> Popular modeling techniques include Object-Oriented Analysis and Design (OOAD) and Model-Driven Architecture (MDA).</w:t>
        <w:br/>
        <w:t>In 1801, the Jacquard loom could produce entirely different weaves by changing the "program" – a series of pasteboard cards with holes punched in them.</w:t>
        <w:br/>
        <w:t>However, with the concept of the stored-program computer introduced in 1949, both programs and data were stored and manipulated in the same way in computer memory.</w:t>
        <w:br/>
        <w:t>He gave the first description of cryptanalysis by frequency analysis, the earliest code-breaking algorithm.</w:t>
        <w:br/>
        <w:t>Integrated development environments (IDEs) aim to integrate all such help.</w:t>
        <w:br/>
        <w:t>Normally the first step in debugging is to attempt to reproduce the problem.</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