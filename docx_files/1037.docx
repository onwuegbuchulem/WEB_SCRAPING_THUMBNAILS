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In the 9th century, the Arab mathematician Al-Kindi described a cryptographic algorithm for deciphering encrypted code, in A Manuscript on Deciphering Cryptographic Messages.</w:t>
        <w:br/>
        <w:t>Scripting and breakpointing is also part of this process.</w:t>
        <w:br/>
        <w:t>Many applications use a mix of several languages in their construction and use.</w:t>
        <w:br/>
        <w:t>The following properties are among the most important:</w:t>
        <w:br/>
        <w:br/>
        <w:t xml:space="preserve"> In computer programming, readability refers to the ease with which a human reader can comprehend the purpose, control flow, and operation of source code.</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br/>
        <w:t>Unreadable code often leads to bugs, inefficiencies, and duplicated code.</w:t>
        <w:br/>
        <w:t>Also, specific user environment and usage history can make it difficult to reproduce the problem.</w:t>
        <w:br/>
        <w:t>Also, those involved with software development may at times engage in reverse engineering, which is the practice of seeking to understand an existing program so as to re-implement its function in some way.</w:t>
        <w:br/>
        <w:t>Programming languages are essential for software development.</w:t>
        <w:br/>
        <w:t xml:space="preserve"> In the 1880s, Herman Hollerith invented the concept of storing data in machine-readable form.</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