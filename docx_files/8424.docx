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There are many approaches to the Software development process.</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Use of a static code analysis tool can help detect some possible problems.</w:t>
        <w:br/>
        <w:t>There exist a lot of different approaches for each of those tasks.</w:t>
        <w:br/>
        <w:t>By the late 1960s, data storage devices and computer terminals became inexpensive enough that programs could be created by typing directly into the computers.</w:t>
        <w:br/>
        <w:t>Scripting and breakpointing is also part of this process.</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