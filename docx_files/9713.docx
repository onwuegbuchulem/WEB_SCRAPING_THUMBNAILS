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Also, specific user environment and usage history can make it difficult to reproduce the problem.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Provided the functions in a library follow the appropriate run-time conventions (e.g., method of passing arguments), then these functions may be written in any other language.</w:t>
        <w:br/>
        <w:t>Use of a static code analysis tool can help detect some possible problems.</w:t>
        <w:br/>
        <w:t>As early as the 9th century, a programmable music sequencer was invented by the Persian Banu Musa brothers, who described an automated mechanical flute player in the Book of Ingenious Devices.</w:t>
        <w:br/>
        <w:t>When debugging the problem in a GUI, the programmer can try to skip some user interaction from the original problem description and check if remaining actions are sufficient for bugs to appear.</w:t>
        <w:br/>
        <w:t>Techniques like Code refactoring can enhance readability.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Machine code was the language of early programs, written in the instruction set of the particular machine, often in binary notation.</w:t>
        <w:br/>
        <w:t>The Unified Modeling Language (UML) is a notation used for both the OOAD and MDA.</w:t>
        <w:br/>
        <w:t>Text editors were also developed that allowed changes and corrections to be made much more easily than with punched cards.</w:t>
        <w:br/>
        <w:t>In 1801, the Jacquard loom could produce entirely different weaves by changing the "program" – a series of pasteboard cards with holes punched in them.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Following a consistent programming style often helps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