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They are the building blocks for all software, from the simplest applications to the most sophisticated ones.</w:t>
        <w:br/>
        <w:t>Many applications use a mix of several languages in their construction and use.</w:t>
        <w:br/>
        <w:t>Ideally, the programming language best suited for the task at hand will be selected.</w:t>
        <w:br/>
        <w:t>Unreadable code often leads to bugs, inefficiencies, and duplicated code.</w:t>
        <w:b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A study found that a few simple readability transformations made code shorter and drastically reduced the time to understand it.</w:t>
        <w:br/>
        <w:t xml:space="preserve"> The first computer program is generally dated to 1843, when mathematician Ada Lovelace published an algorithm to calculate a sequence of Bernoulli numbers, intended to be carried out by Charles Babbage's Analytical Engine.</w:t>
        <w:br/>
        <w:t>In 1206, the Arab engineer Al-Jazari invented a programmable drum machine where a musical mechanical automaton could be made to play different rhythms and drum patterns, via pegs and cams.</w:t>
        <w:br/>
        <w:t xml:space="preserve"> The first step in most formal software development processes is requirements analysis, followed by testing to determine value modeling, implementation, and failure elimination (debugging).</w:t>
        <w:br/>
        <w:t>In 1801, the Jacquard loom could produce entirely different weaves by changing the "program" – a series of pasteboard cards with holes punched in them.</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