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 xml:space="preserve"> Debugging is a very important task in the software development process since having defects in a program can have significant consequences for its users.</w:t>
        <w:br/>
        <w:br/>
        <w:t xml:space="preserve"> Readability is important because programmers spend the majority of their time reading, trying to understand, reusing and modifying existing source code, rather than writing new source code.</w:t>
        <w:br/>
        <w:t xml:space="preserve"> The first computer program is generally dated to 1843, when mathematician Ada Lovelace published an algorithm to calculate a sequence of Bernoulli numbers, intended to be carried out by Charles Babbage's Analytical Engine.</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