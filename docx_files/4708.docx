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When debugging the problem in a GUI, the programmer can try to skip some user interaction from the original problem description and check if remaining actions are sufficient for bugs to appear.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with the concept of the stored-program computer introduced in 1949, both programs and data were stored and manipulated in the same way in computer memory.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Text editors were also developed that allowed changes and corrections to be made much more easily than with punched cards.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