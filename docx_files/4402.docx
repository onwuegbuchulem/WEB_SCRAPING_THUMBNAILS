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br/>
        <w:t>In 1801, the Jacquard loom could produce entirely different weaves by changing the "program" – a series of pasteboard cards with holes punched in them.</w:t>
        <w:br/>
        <w:t>It is usually easier to code in "high-level" languages than in "low-level" ones.</w:t>
        <w:br/>
        <w:t>Text editors were also developed that allowed changes and corrections to be made much more easily than with punched cards.</w:t>
        <w:br/>
        <w:t xml:space="preserve"> Code-breaking algorithms have also existed for centuries.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