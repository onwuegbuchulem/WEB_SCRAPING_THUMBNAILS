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In the 9th century, the Arab mathematician Al-Kindi described a cryptographic algorithm for deciphering encrypted code, in A Manuscript on Deciphering Cryptographic Messages.</w:t>
        <w:br/>
        <w:t>Some text editors such as Emacs allow GDB to be invoked through them, to provide a visual environment.</w:t>
        <w:br/>
        <w:t>Transpiling on the other hand, takes the source-code from a high-level programming language and converts it into bytecode.</w:t>
        <w:br/>
        <w:t>This is interpreted into machine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To produce machine code, the source code must either be compiled or transpiled.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Techniques like Code refactoring can enhance readability.</w:t>
        <w:br/>
        <w:t>However, Charles Babbage had already written his first program for the Analytical Engine in 1837.</w:t>
        <w:br/>
        <w:br/>
        <w:t>Many programmers use forms of Agile software development where the various stages of formal software development are more integrated together into short cycles that take a few weeks rather than years.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