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 xml:space="preserve"> Programs were mostly entered using punched cards or paper tape.</w:t>
        <w:br/>
        <w:t>The source code of a program is written in one or more languages that are intelligible to programmers, rather than machine code, which is directly executed by the central processing unit.</w:t>
        <w:br/>
        <w:br/>
        <w:t xml:space="preserve"> Computer programming is the process of performing particular computations (or more generally, accomplishing specific computing results), usually by designing and building executable computer programs.</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