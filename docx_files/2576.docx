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There are many approaches to the Software development process.</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Normally the first step in debugging is to attempt to reproduce the problem.</w:t>
        <w:br/>
        <w:t>This is interpreted into machine code.</w:t>
        <w:br/>
        <w:t>The Unified Modeling Language (UML) is a notation used for both the OOAD and MDA.</w:t>
        <w:br/>
        <w:br/>
        <w:t>Many applications use a mix of several languages in their construction and use.</w:t>
        <w:br/>
        <w:t xml:space="preserve"> Programs were mostly entered using punched cards or paper tape.</w:t>
        <w:br/>
        <w:t>A study found that a few simple readability transformations made code shorter and drastically reduced the time to understand it.</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