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To produce machine code, the source code must either be compiled or transpiled.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>Compiling takes the source code from a low-level programming language and converts it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because an assembly language is little more than a different notation for a machine language,  two machines with different instruction sets also have different assembly languages.</w:t>
        <w:br/>
        <w:t>Scripting and breakpointing is also part of this process.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The choice of language used is subject to many considerations, such as company policy, suitability to task, availability of third-party packages, or individual preference.</w:t>
        <w:br/>
        <w:t xml:space="preserve"> It is very difficult to determine what are the most popular modern programming languages.</w:t>
        <w:br/>
        <w:br/>
        <w:t>The first compiler related tool, the A-0 System, was developed in 1952 by Grace Hopper, who also coined the term 'compiler'.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