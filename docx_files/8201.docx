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with the concept of the stored-program computer introduced in 1949, both programs and data were stored and manipulated in the same way in computer memory.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factors, having little or nothing to do with the ability of the computer to efficiently compile and execute the code, contribute to readability.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To produce machine code, the source code must either be compiled or transpiled.</w:t>
        <w:br/>
        <w:t>Also, specific user environment and usage history can make it difficult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COBOL is still strong in corporate data centers often on large mainframe computers, Fortran in engineering applications, scripting languages in Web development, and C in embedded software.</w:t>
        <w:br/>
        <w:t>It affects the aspects of quality above, including portability, usability and most importantly maintainability.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