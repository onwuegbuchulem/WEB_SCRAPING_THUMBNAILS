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Provided the functions in a library follow the appropriate run-time conventions (e.g., method of passing arguments), then these functions may be written in any other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Use of a static code analysis tool can help detect some possible problems.</w:t>
        <w:br/>
        <w:t>They are the building blocks for all software, from the simplest applications to the most sophisticated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Normally the first step in debugging is to attempt to reproduce the problem.</w:t>
        <w:br/>
        <w:t>Many applications use a mix of several languages in their construction and use.</w:t>
        <w:br/>
        <w:t xml:space="preserve"> Programs were mostly entered using punched cards or paper tape.</w:t>
        <w:br/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