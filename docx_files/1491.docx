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For this purpose, algorithms are classified into orders using so-called Big O notation, which expresses resource use, such as execution time or memory consumption, in terms of the size of an input.</w:t>
        <w:br/>
        <w:t>Many applications use a mix of several languages in their construction and use.</w:t>
        <w:br/>
        <w:t>Many factors, having little or nothing to do with the ability of the computer to efficiently compile and execute the code, contribute to readability.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Ideally, the programming language best suited for the task at hand will be selected.</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