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this purpose, algorithms are classified into orders using so-called Big O notation, which expresses resource use, such as execution time or memory consumption, in terms of the size of an input.</w:t>
        <w:br/>
        <w:t>This is interpreted into machine code.</w:t>
        <w:br/>
        <w:t>In 1801, the Jacquard loom could produce entirely different weaves by changing the "program" – a series of pasteboard cards with holes punched in them.</w:t>
        <w:br/>
        <w:t>To produce machine code, the source code must either be compiled or transpiled.</w:t>
        <w:br/>
        <w:t>The Unified Modeling Language (UML) is a notation used for both the OOAD and MDA.</w:t>
        <w:br/>
        <w:t>Provided the functions in a library follow the appropriate run-time conventions (e.g., method of passing arguments), then these functions may be written in any other language.</w:t>
        <w:br/>
        <w:t>Programming languages are essential for software development.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This is interpreted into machine code.</w:t>
        <w:br/>
        <w:t xml:space="preserve"> It is very difficult to determine what are the most popular modern programming languages.</w:t>
        <w:br/>
        <w:t>Some languages are more prone to some kinds of faults because their specification does not require compilers to perform as much checking as other languages.</w:t>
        <w:br/>
        <w:t>For example, COBOL is still strong in corporate data centers often on large mainframe computers, Fortran in engineering applications, scripting languages in Web development, and C in embedded software.</w:t>
        <w:br/>
        <w:t>By the late 1960s, data storage devices and computer terminals became inexpensive enough that programs could be created by typing directly into the computers.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Debugging is often done with IDEs. Standalone debuggers like GDB are also used, and these often provide less of a visual environment, usually using a command 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