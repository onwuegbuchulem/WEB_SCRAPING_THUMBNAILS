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Transpiling on the other hand, takes the source-code from a high-level programming language and converts it into bytecode.</w:t>
        <w:br/>
        <w:t>Relatedly, software engineering combines engineering techniques and principles with software development.</w:t>
        <w:br/>
        <w:t>He gave the first description of cryptanalysis by frequency analysis, the earliest code-breaking algorithm.</w:t>
        <w:br/>
        <w:t>Compiling takes the source code from a low-level programming language and converts it into machine 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because an assembly language is little more than a different notation for a machine language,  two machines with different instruction sets also have different assembly languages.</w:t>
        <w:br/>
        <w:t>Some languages are more prone to some kinds of faults because their specification does not require compilers to perform as much checking as other languages.</w:t>
        <w:br/>
        <w:t>In 1801, the Jacquard loom could produce entirely different weaves by changing the "program" – a series of pasteboard cards with holes punched in them.</w:t>
        <w:br/>
        <w:t>Techniques like Code refactoring can enhance readability.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A similar technique used for database design is Entity-Relationship Modeling (ER Modeling).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The choice of language used is subject to many considerations, such as company policy, suitability to task, availability of third-party packages, or individual preference.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