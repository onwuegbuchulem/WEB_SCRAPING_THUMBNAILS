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Assembly languages were soon developed that let the programmer specify instruction in a text format (e.g., ADD X, TOTAL), with abbreviations for each operation code and meaningful names for specifying addresses.</w:t>
        <w:br/>
        <w:t>Many factors, having little or nothing to do with the ability of the computer to efficiently compile and execute the code, contribute to readability.</w:t>
        <w:br/>
        <w:t>This can be a non-trivial task, for example as with parallel processes or some unusual software bugs.</w:t>
        <w:br/>
        <w:t>The choice of language used is subject to many considerations, such as company policy, suitability to task, availability of third-party packages, or individual preference.</w:t>
        <w:br/>
        <w:t>Many programmers use forms of Agile software development where the various stages of formal software development are more integrated together into short cycles that take a few weeks rather than years.</w:t>
        <w:br/>
        <w:t>This is interpreted into machine code.</w:t>
        <w:br/>
        <w:t>He gave the first description of cryptanalysis by frequency analysis, the earliest code-breaking algorithm.</w:t>
        <w:br/>
        <w:t>Text editors were also developed that allowed changes and corrections to be made much more easily than with punched cards.</w:t>
        <w:br/>
        <w:t>Compilers harnessed the power of computers to make programming easier by allowing programmers to specify calculations by entering a formula using infix notation.</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