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Text editors were also developed that allowed changes and corrections to be made much more easily than with punched cards.</w:t>
        <w:br/>
        <w:t>This can be a non-trivial task, for example as with parallel processes or some unusual software bugs.</w:t>
        <w:br/>
        <w:t>Many applications use a mix of several languages in their construction and use.</w:t>
        <w:br/>
        <w:t>Compiling takes the source code from a low-level programming language and converts it into machine code.</w:t>
        <w:br/>
        <w:t>There exist a lot of different approaches for each of those tasks.</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