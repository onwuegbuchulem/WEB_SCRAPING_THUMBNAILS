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Some text editors such as Emacs allow GDB to be invoked through them, to provide a visual environment.</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Many programmers use forms of Agile software development where the various stages of formal software development are more integrated together into short cycles that take a few weeks rather than years.</w:t>
        <w:br/>
        <w:t>There exist a lot of different approaches for each of those tasks.</w:t>
        <w:br/>
        <w:t>Use of a static code analysis tool can help detect some possible problems.</w:t>
        <w:br/>
        <w:t>Programming languages are essential for software development.</w:t>
        <w:br/>
        <w:t>However, because an assembly language is little more than a different notation for a machine language,  two machines with different instruction sets also have different assembly languages.</w:t>
        <w:br/>
        <w:t>In 1801, the Jacquard loom could produce entirely different weaves by changing the "program" – a series of pasteboard cards with holes punched in them.</w:t>
        <w:br/>
        <w:t xml:space="preserve"> Some languages are very popular for particular kinds of applications, while some languages are regularly used to write many different kinds of applications.</w:t>
        <w:br/>
        <w:t>It is usually easier to code in "high-level" languages than in "low-level" ones.</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