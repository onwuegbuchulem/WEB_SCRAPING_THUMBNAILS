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specific user environment and usage history can make it difficult to reproduce the problem.</w:t>
        <w:br/>
        <w:t>In 1206, the Arab engineer Al-Jazari invented a programmable drum machine where a musical mechanical automaton could be made to play different rhythms and drum patterns, via pegs and cams.</w:t>
        <w:br/>
        <w:t>Languages form an approximate spectrum from "low-level" to "high-level"; "low-level" languages are typically more machine-oriented and faster to execute, whereas "high-level" languages are more abstract and easier to use but execute less quickly.</w:t>
        <w:br/>
        <w:t>Expert programmers are familiar with a variety of well-established algorithms and their respective complexities and use this knowledge to choose algorithms that are best suited to the circumstances.</w:t>
        <w:br/>
        <w:t>The following properties are among the most important:</w:t>
        <w:br/>
        <w:br/>
        <w:t xml:space="preserve"> In computer programming, readability refers to the ease with which a human reader can comprehend the purpose, control flow, and operation of source code.</w:t>
        <w:br/>
        <w:t>Use of a static code analysis tool can help detect some possible problems.</w:t>
        <w:br/>
        <w:t>Also, specific user environment and usage history can make it difficult to reproduce the problem.</w:t>
        <w:br/>
        <w:t>For this purpose, algorithms are classified into orders using so-called Big O notation, which expresses resource use, such as execution time or memory consumption, in terms of the size of an input.</w:t>
        <w:br/>
        <w:t>Proficient programming thus usually requires expertise in several different subjects, including knowledge of the application domain, specialized algorithms, and formal logic.</w:t>
        <w:br/>
        <w:t>Also, specific user environment and usage history can make it difficult to reproduce the problem.</w:t>
        <w:br/>
        <w:t>However, with the concept of the stored-program computer introduced in 1949, both programs and data were stored and manipulated in the same way in computer memory.</w:t>
        <w:br/>
        <w:t>In the 9th century, the Arab mathematician Al-Kindi described a cryptographic algorithm for deciphering encrypted code, in A Manuscript on Deciphering Cryptographic Messages.</w:t>
        <w:br/>
        <w:t>Normally the first step in debugging is to attempt to reproduce the problem.</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However, because an assembly language is little more than a different notation for a machine language,  two machines with different instruction sets also have different assembly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