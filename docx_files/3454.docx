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By the late 1960s, data storage devices and computer terminals became inexpensive enough that programs could be created by typing directly into the computers.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Techniques like Code refactoring can enhance readability.</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It affects the aspects of quality above, including portability, usability and most importantly maintainability.</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Allen Downey, in his book How To Think Like A Computer Scientist, writes:</w:t>
        <w:br/>
        <w:t xml:space="preserve"> Many computer languages provide a mechanism to call functions provided by shared libraries.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