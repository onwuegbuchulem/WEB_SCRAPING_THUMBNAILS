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Expert programmers are familiar with a variety of well-established algorithms and their respective complexities and use this knowledge to choose algorithms that are best suited to the circumstances.</w:t>
        <w:br/>
        <w:t>The choice of language used is subject to many considerations, such as company policy, suitability to task, availability of third-party packages, or individual preference.</w:t>
        <w:br/>
        <w:t>When debugging the problem in a GUI, the programmer can try to skip some user interaction from the original problem description and check if remaining actions are sufficient for bugs to appear.</w:t>
        <w:br/>
        <w:t>Ideally, the programming language best suited for the task at hand will be selected.</w:t>
        <w:br/>
        <w:t>Assembly languages were soon developed that let the programmer specify instruction in a text format (e.g., ADD X, TOTAL), with abbreviations for each operation code and meaningful names for specifying addresses.</w:t>
        <w:br/>
        <w:t>Expert programmers are familiar with a variety of well-established algorithms and their respective complexities and use this knowledge to choose algorithms that are best suited to the circumstances.</w:t>
        <w:br/>
        <w:t>FORTRAN, the first widely used high-level language to have a functional implementation, came out in 1957, and many other languages were soon developed—in particular, COBOL aimed at commercial data processing, and Lisp for computer research.</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br/>
        <w:t>The first compiler related tool, the A-0 System, was developed in 1952 by Grace Hopper, who also coined the term 'compiler'.</w:t>
        <w:br/>
        <w:t xml:space="preserve"> The academic field and the engineering practice of computer programming are both largely concerned with discovering and implementing the most efficient algorithms for a given class of problems.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Whatever the approach to development may be, the final program must satisfy some fundamental properties.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