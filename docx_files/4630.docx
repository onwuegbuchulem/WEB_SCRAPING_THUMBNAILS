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The choice of language used is subject to many considerations, such as company policy, suitability to task, availability of third-party packages, or individual preference.</w:t>
        <w:br/>
        <w:t>One approach popular for requirements analysis is Use Case analysis.</w:t>
        <w:br/>
        <w:t>Proficient programming thus usually requires expertise in several different subjects, including knowledge of the application domain, specialized algorithms, and formal logic.</w:t>
        <w:br/>
        <w:t>Some of these factors include:</w:t>
        <w:br/>
        <w:t xml:space="preserve"> The presentation aspects of this (such as indents, line breaks, color highlighting, and so on) are often handled by the source code editor, but the content aspects reflect the programmer's talent and skills.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involves tasks such as analysis, generating algorithms, profiling algorithms' accuracy and resource consumption, and the implementation of algorithms (usually in a particular programming language, commonly referred to as coding).</w:t>
        <w:br/>
        <w:t>As early as the 9th century, a programmable music sequencer was invented by the Persian Banu Musa brothers, who described an automated mechanical flute player in the Book of Ingenious Devices.</w:t>
        <w:br/>
        <w:t>They are the building blocks for all software, from the simplest applications to the most sophisticated ones.</w:t>
        <w:br/>
        <w:t>For example, COBOL is still strong in corporate data centers often on large mainframe computers, Fortran in engineering applications, scripting languages in Web development, and C in embedded software.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Compilers harnessed the power of computers to make programming easier by allowing programmers to specify calculations by entering a formula using infix notation.</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Debugging is a very important task in the software development process since having defects in a program can have significant consequences for its users.</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