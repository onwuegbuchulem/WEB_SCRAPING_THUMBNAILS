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Proficient programming thus usually requires expertise in several different subjects, including knowledge of the application domain, specialized algorithms, and formal logic.</w:t>
        <w:br/>
        <w:t>A study found that a few simple readability transformations made code shorter and drastically reduced the time to understand 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readability is more than just programming style.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In the 1880s, Herman Hollerith invented the concept of storing data in machine-readable form.</w:t>
        <w:br/>
        <w:t>This can be a non-trivial task, for example as with parallel processes or some unusual software bugs.</w:t>
        <w:br/>
        <w:t xml:space="preserve"> Programmable devices have existed for centuries.</w:t>
        <w:br/>
        <w:t>Proficient programming thus usually requires expertise in several different subjects, including knowledge of the application domain, specialized algorithms, and formal logic.</w:t>
        <w:br/>
        <w:t xml:space="preserve"> Various visual programming languages have also been developed with the intent to resolve readability concerns by adopting non-traditional approaches to code structure and display.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