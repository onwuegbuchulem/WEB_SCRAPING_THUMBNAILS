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For this purpose, algorithms are classified into orders using so-called Big O notation, which expresses resource use, such as execution time or memory consumption, in terms of the size of an input.</w:t>
        <w:br/>
        <w:t>However, Charles Babbage had already written his first program for the Analytical Engine in 1837.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Provided the functions in a library follow the appropriate run-time conventions (e.g., method of passing arguments), then these functions may be written in any other language.</w:t>
        <w:br/>
        <w:t>For this purpose, algorithms are classified into orders using so-called Big O notation, which expresses resource use, such as execution time or memory consumption, in terms of the size of an input.</w:t>
        <w:br/>
        <w:t>Integrated development environments (IDEs) aim to integrate all such help.</w:t>
        <w:br/>
        <w:t>Many factors, having little or nothing to do with the ability of the computer to efficiently compile and execute the code, contribute to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1801, the Jacquard loom could produce entirely different weaves by changing the "program" – a series of pasteboard cards with holes punched in them.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