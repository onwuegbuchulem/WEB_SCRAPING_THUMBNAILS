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This can be a non-trivial task, for example as with parallel processes or some unusual software bugs.</w:t>
        <w:br/>
        <w:t>Normally the first step in debugging is to attempt to reproduce the problem.</w:t>
        <w:br/>
        <w:t>Trial-and-error/divide-and-conquer is needed: the programmer will try to remove some parts of the original test case and check if the problem still exists.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Normally the first step in debugging is to attempt to reproduce the problem.</w:t>
        <w:br/>
        <w:t>In 1801, the Jacquard loom could produce entirely different weaves by changing the "program" – a series of pasteboard cards with holes punched in them.</w:t>
        <w:br/>
        <w:t xml:space="preserve"> Programs were mostly entered using punched cards or paper tape.</w:t>
        <w:br/>
        <w:t>Also, specific user environment and usage history can make it difficult to reproduce the problem.</w:t>
        <w:br/>
        <w:t>To produce machine code, the source code must either be compiled or transpiled.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Debugging is a very important task in the software development process since having defects in a program can have significant consequences for its users.</w:t>
        <w:br/>
        <w:t>Integrated development environments (IDEs) aim to integrate all such help.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