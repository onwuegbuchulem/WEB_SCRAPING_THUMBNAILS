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Trial-and-error/divide-and-conquer is needed: the programmer will try to remove some parts of the original test case and check if the problem still exists.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 the 9th century, the Arab mathematician Al-Kindi described a cryptographic algorithm for deciphering encrypted code, in A Manuscript on Deciphering Cryptographic Messages.</w:t>
        <w:br/>
        <w:t>Compiling takes the source code from a low-level programming language and converts it into machine code.</w:t>
        <w:br/>
        <w:t>Expert programmers are familiar with a variety of well-established algorithms and their respective complexities and use this knowledge to choose algorithms that are best suited to the circumstances.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There are many approaches to the Software development process.</w:t>
        <w:br/>
        <w:t>One approach popular for requirements analysis is Use Case analysis.</w:t>
        <w:br/>
        <w:t>In 1206, the Arab engineer Al-Jazari invented a programmable drum machine where a musical mechanical automaton could be made to play different rhythms and drum patterns, via pegs and cams.</w:t>
        <w:br/>
        <w:t>This can be a non-trivial task, for example as with parallel processes or some unusual software bugs.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Some languages are very popular for particular kinds of applications, while some languages are regularly used to write many different kinds of applications.</w:t>
        <w:br/>
        <w:t xml:space="preserve"> In the 1880s, Herman Hollerith invented the concept of storing data in machine-readable form.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