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Ideally, the programming language best suited for the task at hand will be selected.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Transpiling on the other hand, takes the source-code from a high-level programming language and converts it into bytecode.</w:t>
        <w:br/>
        <w:t>Many applications use a mix of several languages in their construction and use.</w:t>
        <w:br/>
        <w:t>Proficient programming thus usually requires expertise in several different subjects, including knowledge of the application domain, specialized algorithms, and formal logic.</w:t>
        <w:br/>
        <w:t>It affects the aspects of quality above, including portability, usability and most importantly maintainability.</w:t>
        <w:br/>
        <w:t>In 1206, the Arab engineer Al-Jazari invented a programmable drum machine where a musical mechanical automaton could be made to play different rhythms and drum patterns, via pegs and cams.</w:t>
        <w:br/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>Many factors, having little or nothing to do with the ability of the computer to efficiently compile and execute the code, contribute to readability.</w:t>
        <w:br/>
        <w:br/>
        <w:t>The first compiler related tool, the A-0 System, was developed in 1952 by Grace Hopper, who also coined the term 'compiler'.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