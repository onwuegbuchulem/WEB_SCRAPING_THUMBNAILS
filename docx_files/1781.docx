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However, because an assembly language is little more than a different notation for a machine language,  two machines with different instruction sets also have different assembly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Relatedly, software engineering combines engineering techniques and principles with software development.</w:t>
        <w:br/>
        <w:t>In 1801, the Jacquard loom could produce entirely different weaves by changing the "program" – a series of pasteboard cards with holes punched in them.</w:t>
        <w:br/>
        <w:t>There are many approaches to the Software development process.</w:t>
        <w:br/>
        <w:t>Ideally, the programming language best suited for the task at hand will be selected.</w:t>
        <w:br/>
        <w:t>Normally the first step in debugging is to attempt to reproduce the problem.</w:t>
        <w:br/>
        <w:t>However, because an assembly language is little more than a different notation for a machine language,  two machines with different instruction sets also have different assembly languages.</w:t>
        <w:br/>
        <w:t>The source code of a program is written in one or more languages that are intelligible to programmers, rather than machine code, which is directly executed by the central processing unit.</w:t>
        <w:b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Programmable devices have existed for centuries.</w:t>
        <w:br/>
        <w:t xml:space="preserve"> In the 1880s, Herman Hollerith invented the concept of storing data in machine-readable form.</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