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A study found that a few simple readability transformations made code shorter and drastically reduced the time to understand it.</w:t>
        <w:br/>
        <w:t>They are the building blocks for all software, from the simplest applications to the most sophisticated ones.</w:t>
        <w:br/>
        <w:t>Many applications use a mix of several languages in their construction and use.</w:t>
        <w:br/>
        <w:t>They are the building blocks for all software, from the simplest applications to the most sophisticated ones.</w:t>
        <w:br/>
        <w:t>Ideally, the programming language best suited for the task at hand will be selected.</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Normally the first step in debugging is to attempt to reproduce the problem.</w:t>
        <w:br/>
        <w:t xml:space="preserve"> High-level languages made the process of developing a program simpler and more understandable, and less bound to the underlying hardware.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