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In the 9th century, the Arab mathematician Al-Kindi described a cryptographic algorithm for deciphering encrypted code, in A Manuscript on Deciphering Cryptographic Messages.</w:t>
        <w:br/>
        <w:t>Trade-offs from this ideal involve finding enough programmers who know the language to build a team, the availability of compilers for that language, and the efficiency with which programs written in a given language execute.</w:t>
        <w:br/>
        <w:t>Text editors were also developed that allowed changes and corrections to be made much more easily than with punched cards.</w:t>
        <w:br/>
        <w:t>Expert programmers are familiar with a variety of well-established algorithms and their respective complexities and use this knowledge to choose algorithms that are best suited to the circumstances.</w:t>
        <w:br/>
        <w:t>Text editors were also developed that allowed changes and corrections to be made much more easily than with punched cards.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Languages form an approximate spectrum from "low-level" to "high-level"; "low-level" languages are typically more machine-oriented and faster to execute, whereas "high-level" languages are more abstract and easier to use but execute less quickly.</w:t>
        <w:br/>
        <w:t>This can be a non-trivial task, for example as with parallel processes or some unusual software bugs.</w:t>
        <w:br/>
        <w:t>Some of these factors include:</w:t>
        <w:br/>
        <w:t xml:space="preserve"> The presentation aspects of this (such as indents, line breaks, color highlighting, and so on) are often handled by the source code editor, but the content aspects reflect the programmer's talent and skills.</w:t>
        <w:br/>
        <w:t>Trial-and-error/divide-and-conquer is needed: the programmer will try to remove some parts of the original test case and check if the problem still exists.</w:t>
        <w:br/>
        <w:t>Trial-and-error/divide-and-conquer is needed: the programmer will try to remove some parts of the original test case and check if the problem still exists.</w:t>
        <w:br/>
        <w:t xml:space="preserve"> The first step in most formal software development processes is requirements analysis, followed by testing to determine value modeling, implementation, and failure elimination (debugging).</w:t>
        <w:br/>
        <w:t>Use of a static code analysis tool can help detect some possible problems.</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