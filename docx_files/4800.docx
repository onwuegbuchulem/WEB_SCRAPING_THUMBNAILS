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 xml:space="preserve"> Some languages are very popular for particular kinds of applications, while some languages are regularly used to write many different kinds of applications.</w:t>
        <w:br/>
        <w:t xml:space="preserve"> After the bug is reproduced, the input of the program may need to be simplified to make it easier to debug.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Following a consistent programming style often helps readability.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