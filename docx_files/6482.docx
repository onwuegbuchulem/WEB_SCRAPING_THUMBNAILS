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Unreadable code often leads to bugs, inefficiencies, and duplicated code.</w:t>
        <w:br/>
        <w:t>Techniques like Code refactoring can enhance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It is usually easier to code in "high-level" languages than in "low-level" ones.</w:t>
        <w:br/>
        <w:t>Many applications use a mix of several languages in their construction and use.</w:t>
        <w:br/>
        <w:t>It is usually easier to code in "high-level" languages than in "low-level" ones.</w:t>
        <w:br/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is interpreted into machine code.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