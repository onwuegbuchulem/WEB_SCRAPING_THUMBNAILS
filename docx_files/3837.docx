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Relatedly, software engineering combines engineering techniques and principles with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1801, the Jacquard loom could produce entirely different weaves by changing the "program" – a series of pasteboard cards with holes punched in them.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He gave the first description of cryptanalysis by frequency analysis, the earliest code-breaking algorithm.</w:t>
        <w:br/>
        <w:t>Trial-and-error/divide-and-conquer is needed: the programmer will try to remove some parts of the original test case and check if the problem still exists.</w:t>
        <w:br/>
        <w:t xml:space="preserve"> Various visual programming languages have also been developed with the intent to resolve readability concerns by adopting non-traditional approaches to code structure and display.</w:t>
        <w:br/>
        <w:t>Also, specific user environment and usage history can make it difficult to reproduce the problem.</w:t>
        <w:br/>
        <w:t>Transpiling on the other hand, takes the source-code from a high-level programming language and converts it into bytecode.</w:t>
        <w:br/>
        <w:t>There exist a lot of different approaches for each of those tasks.</w:t>
        <w:br/>
        <w:t>It is usually easier to code in "high-level" languages than in "low-level"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