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This can be a non-trivial task, for example as with parallel processes or some unusual software bugs.</w:t>
        <w:br/>
        <w:t>Trial-and-error/divide-and-conquer is needed: the programmer will try to remove some parts of the original test case and check if the problem still exists.</w:t>
        <w:br/>
        <w:t>Scripting and breakpointing is also part of this process.</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There exist a lot of different approaches for each of those tasks.</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