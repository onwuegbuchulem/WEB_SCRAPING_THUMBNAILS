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Many applications use a mix of several languages in their construction and use.</w:t>
        <w:br/>
        <w:t>Compiling takes the source code from a low-level programming language and converts it into machine code.</w:t>
        <w:br/>
        <w:t>Transpiling on the other hand, takes the source-code from a high-level programming language and converts it into bytecode.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Relatedly, software engineering combines engineering techniques and principles with software development.</w:t>
        <w:br/>
        <w:t>Provided the functions in a library follow the appropriate run-time conventions (e.g., method of passing arguments), then these functions may be written in any other language.</w:t>
        <w:br/>
        <w:t>The Unified Modeling Language (UML) is a notation used for both the OOAD and MDA.</w:t>
        <w:br/>
        <w:t>It is usually easier to code in "high-level" languages than in "low-level" ones.</w:t>
        <w:br/>
        <w:t>Use of a static code analysis tool can help detect some possible problems.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because an assembly language is little more than a different notation for a machine language,  two machines with different instruction sets also have different assembly languages.</w:t>
        <w:br/>
        <w:t>Text editors were also developed that allowed changes and corrections to be made much more easily than with punched cards.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