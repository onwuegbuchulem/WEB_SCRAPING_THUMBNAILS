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However, Charles Babbage had already written his first program for the Analytical Engine in 1837.</w:t>
        <w:br/>
        <w:t xml:space="preserve"> Implementation techniques include imperative languages (object-oriented or procedural), functional languages, and logic languages.</w:t>
        <w:br/>
        <w:t xml:space="preserve"> The first computer program is generally dated to 1843, when mathematician Ada Lovelace published an algorithm to calculate a sequence of Bernoulli numbers, intended to be carried out by Charles Babbage's Analytical Engine.</w:t>
        <w:br/>
        <w:t xml:space="preserve"> Tasks accompanying and related to programming include testing, debugging, source code maintenance, implementation of build systems, and management of derived artifacts, such as the machine code of computer programs.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