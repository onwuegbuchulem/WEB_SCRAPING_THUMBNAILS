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The Unified Modeling Language (UML) is a notation used for both the OOAD and MDA.</w:t>
        <w:br/>
        <w:t>Transpiling on the other hand, takes the source-code from a high-level programming language and converts it into bytecode.</w:t>
        <w:br/>
        <w:t>This is interpreted into machine code.</w:t>
        <w:br/>
        <w:t>The source code of a program is written in one or more languages that are intelligible to programmers, rather than machine code, which is directly executed by the central processing unit.</w:t>
        <w:br/>
        <w:br/>
        <w:t xml:space="preserve"> Machine code was the language of early programs, written in the instruction set of the particular machine, often in binary notation.</w:t>
        <w:br/>
        <w:t xml:space="preserve"> After the bug is reproduced, the input of the program may need to be simplified to make it easier to debug.</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