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To produce machine code, the source code must either be compiled or transpiled.</w:t>
        <w:br/>
        <w:t>Compilers harnessed the power of computers to make programming easier by allowing programmers to specify calculations by entering a formula using infix notation.</w:t>
        <w:br/>
        <w:t>The purpose of programming is to find a sequence of instructions that will automate the performance of a task (which can be as complex as an operating system) on a computer, often for solving a given problem.</w:t>
        <w:br/>
        <w:t>Provided the functions in a library follow the appropriate run-time conventions (e.g., method of passing arguments), then these functions may be written in any other language.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 xml:space="preserve"> Programs were mostly entered using punched cards or paper tape.</w:t>
        <w:br/>
        <w:t>Compiling takes the source code from a low-level programming language and converts it into machine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