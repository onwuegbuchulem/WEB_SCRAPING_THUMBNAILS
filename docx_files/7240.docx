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Scripting and breakpointing is also part of this process.</w:t>
        <w:br/>
        <w:t>They are the building blocks for all software, from the simplest applications to the most sophisticated ones.</w:t>
        <w:br/>
        <w:t xml:space="preserve"> Whatever the approach to development may be, the final program must satisfy some fundamental properties.</w:t>
        <w:br/>
        <w:t>He gave the first description of cryptanalysis by frequency analysis, the earliest code-breaking algorithm.</w:t>
        <w:br/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Machine code was the language of early programs, written in the instruction set of the particular machine, often in binary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One approach popular for requirements analysis is Use Case analysis.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