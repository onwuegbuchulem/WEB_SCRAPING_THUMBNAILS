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>Integrated development environments (IDEs) aim to integrate all such help.</w:t>
        <w:br/>
        <w:t>Transpiling on the other hand, takes the source-code from a high-level programming language and converts it into bytecode.</w:t>
        <w:br/>
        <w:t>Proficient programming thus usually requires expertise in several different subjects, including knowledge of the application domain, specialized algorithms, and formal logic.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As early as the 9th century, a programmable music sequencer was invented by the Persian Banu Musa brothers, who described an automated mechanical flute player in the Book of Ingenious Devices.</w:t>
        <w:br/>
        <w:t>Programming languages are essential for software development.</w:t>
        <w:br/>
        <w:t xml:space="preserve"> Implementation techniques include imperative languages (object-oriented or procedural), functional languages, and logic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