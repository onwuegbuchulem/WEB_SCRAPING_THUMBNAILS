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Expert programmers are familiar with a variety of well-established algorithms and their respective complexities and use this knowledge to choose algorithms that are best suited to the circumstances.</w:t>
        <w:br/>
        <w:t>Techniques like Code refactoring can enhance readability.</w:t>
        <w:br/>
        <w:t>It is usually easier to code in "high-level" languages than in "low-level" ones.</w:t>
        <w:br/>
        <w:t>In 1801, the Jacquard loom could produce entirely different weaves by changing the "program" – a series of pasteboard cards with holes punched in them.</w:t>
        <w:br/>
        <w:t>Some languages are more prone to some kinds of faults because their specification does not require compilers to perform as much checking as other languages.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Text editors were also developed that allowed changes and corrections to be made much more easily than with punched cards.</w:t>
        <w:br/>
        <w:t>Some languages are more prone to some kinds of faults because their specification does not require compilers to perform as much checking as other languages.</w:t>
        <w:br/>
        <w:t>Unreadable code often leads to bugs, inefficiencies, and duplicated code.</w:t>
        <w:br/>
        <w:t>Normally the first step in debugging is to attempt to reproduce the problem.</w:t>
        <w:br/>
        <w:t>Ideally, the programming language best suited for the task at hand will be selected.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