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When debugging the problem in a GUI, the programmer can try to skip some user interaction from the original problem description and check if remaining actions are sufficient for bugs to appear.</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Expert programmers are familiar with a variety of well-established algorithms and their respective complexities and use this knowledge to choose algorithms that are best suited to the circumstances.</w:t>
        <w:br/>
        <w:t>They are the building blocks for all software, from the simplest applications to the most sophisticated ones.</w:t>
        <w:b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FORTRAN, the first widely used high-level language to have a functional implementation, came out in 1957, and many other languages were soon developed—in particular, COBOL aimed at commercial data processing, and Lisp for computer research.</w:t>
        <w:br/>
        <w:t>The purpose of programming is to find a sequence of instructions that will automate the performance of a task (which can be as complex as an operating system) on a computer, often for solving a given problem.</w:t>
        <w:br/>
        <w:t>In 1801, the Jacquard loom could produce entirely different weaves by changing the "program" – a series of pasteboard cards with holes punched in them.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