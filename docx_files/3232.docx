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Some text editors such as Emacs allow GDB to be invoked through them, to provide a visual environment.</w:t>
        <w:br/>
        <w:t>It affects the aspects of quality above, including portability, usability and most importantly maintainability.</w:t>
        <w:br/>
        <w:t>However, with the concept of the stored-program computer introduced in 1949, both programs and data were stored and manipulated in the same way in computer memory.</w:t>
        <w:br/>
        <w:t>In 1206, the Arab engineer Al-Jazari invented a programmable drum machine where a musical mechanical automaton could be made to play different rhythms and drum patterns, via pegs and cams.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Various visual programming languages have also been developed with the intent to resolve readability concerns by adopting non-traditional approaches to code structure and display.</w:t>
        <w:br/>
        <w:t>By the late 1960s, data storage devices and computer terminals became inexpensive enough that programs could be created by typing directly into the computers.</w:t>
        <w:br/>
        <w:t xml:space="preserve"> Different programming languages support different styles of programming (called programming paradigms).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Ideally, the programming language best suited for the task at hand will be selected.</w:t>
        <w:br/>
        <w:t>It is usually easier to code in "high-level" languages than in "low-level" ones.</w:t>
        <w:br/>
        <w:t xml:space="preserve"> Implementation techniques include imperative languages (object-oriented or procedural), functional languages, and logic languages.</w:t>
        <w:br/>
        <w:t>Ideally, the programming language best suited for the task at hand will be selected.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