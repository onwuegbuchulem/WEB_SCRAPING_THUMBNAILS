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Expert programmers are familiar with a variety of well-established algorithms and their respective complexities and use this knowledge to choose algorithms that are best suited to the circumstances.</w:t>
        <w:br/>
        <w:t>The choice of language used is subject to many considerations, such as company policy, suitability to task, availability of third-party packages, or individual preference.</w:t>
        <w:br/>
        <w:t>The purpose of programming is to find a sequence of instructions that will automate the performance of a task (which can be as complex as an operating system) on a computer, often for solving a given problem.</w:t>
        <w:br/>
        <w:t>The following properties are among the most important:</w:t>
        <w:br/>
        <w:br/>
        <w:t xml:space="preserve"> In computer programming, readability refers to the ease with which a human reader can comprehend the purpose, control flow, and operation of source code.</w:t>
        <w:br/>
        <w:t>Compiling takes the source code from a low-level programming language and converts it into machine code.</w:t>
        <w:br/>
        <w:t>However, with the concept of the stored-program computer introduced in 1949, both programs and data were stored and manipulated in the same way in computer memory.</w:t>
        <w:br/>
        <w:t>Ideally, the programming language best suited for the task at hand will be selected.</w:t>
        <w:br/>
        <w:t>Relatedly, software engineering combines engineering techniques and principles with software development.</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Integrated development environments (IDEs) aim to integrate all such help.</w:t>
        <w:br/>
        <w:t>However, readability is more than just programming style.</w:t>
        <w:br/>
        <w:t>Integrated development environments (IDEs) aim to integrate all such help.</w:t>
        <w:br/>
        <w:br/>
        <w:t xml:space="preserve"> Computer programming is the process of performing particular computations (or more generally, accomplishing specific computing results), usually by designing and building executable computer programs.</w:t>
        <w:br/>
        <w:t>By the late 1960s, data storage devices and computer terminals became inexpensive enough that programs could be created by typing directly into the computers.</w:t>
        <w:br/>
        <w:t>The source code of a program is written in one or more languages that are intelligible to programmers, rather than machine code, which is directly executed by the central processing unit.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