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  <w:br/>
        <w:t xml:space="preserve"> After the bug is reproduced, the input of the program may need to be simplified to make it easier to debug.</w:t>
        <w:br/>
        <w:t>Provided the functions in a library follow the appropriate run-time conventions (e.g., method of passing arguments), then these functions may be written in any other language.</w:t>
        <w:br/>
        <w:t xml:space="preserve"> High-level languages made the process of developing a program simpler and more understandable, and less bound to the underlying hardware.</w:t>
        <w:br/>
        <w:t>There exist a lot of different approaches for each of those tasks.</w:t>
        <w:br/>
        <w:t xml:space="preserve"> Programs were mostly entered using punched cards or paper tape.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