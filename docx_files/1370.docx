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One approach popular for requirements analysis is Use Case analysis.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Normally the first step in debugging is to attempt to reproduce the problem.</w:t>
        <w:br/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The choice of language used is subject to many considerations, such as company policy, suitability to task, availability of third-party packages, or individual preference.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