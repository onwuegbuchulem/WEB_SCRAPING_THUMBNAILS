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Trade-offs from this ideal involve finding enough programmers who know the language to build a team, the availability of compilers for that language, and the efficiency with which programs written in a given language execute.</w:t>
        <w:br/>
        <w:t>They are the building blocks for all software, from the simplest applications to the most sophisticated ones.</w:t>
        <w:br/>
        <w:t>The source code of a program is written in one or more languages that are intelligible to programmers, rather than machine code, which is directly executed by the central processing unit.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Scripting and breakpointing is also part of this process.</w:t>
        <w:br/>
        <w:t>However, because an assembly language is little more than a different notation for a machine language,  two machines with different instruction sets also have different assembly languages.</w:t>
        <w:br/>
        <w:t>However, because an assembly language is little more than a different notation for a machine language,  two machines with different instruction sets also have different assembly languages.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Expert programmers are familiar with a variety of well-established algorithms and their respective complexities and use this knowledge to choose algorithms that are best suited to the circumstances.</w:t>
        <w:br/>
        <w:t>Unreadable code often leads to bugs, inefficiencies, and duplicated code.</w:t>
        <w:br/>
        <w:t>Text editors were also developed that allowed changes and corrections to be made much more easily than with punched cards.</w:t>
        <w:br/>
        <w:t>The choice of language used is subject to many considerations, such as company policy, suitability to task, availability of third-party packages, or individual preference.</w:t>
        <w:br/>
        <w:t>Programming languages are essential for software development.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