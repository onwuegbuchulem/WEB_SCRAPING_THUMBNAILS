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It is usually easier to code in "high-level" languages than in "low-level" ones.</w:t>
        <w:br/>
        <w:t>However, with the concept of the stored-program computer introduced in 1949, both programs and data were stored and manipulated in the same way in computer memory.</w:t>
        <w:br/>
        <w:t>There are many approaches to the Software development process.</w:t>
        <w:br/>
        <w:t>The Unified Modeling Language (UML) is a notation used for both the OOAD and MDA.</w:t>
        <w:br/>
        <w:t>Also, specific user environment and usage history can make it difficult to reproduce the problem.</w:t>
        <w:br/>
        <w:t>As early as the 9th century, a programmable music sequencer was invented by the Persian Banu Musa brothers, who described an automated mechanical flute player in the Book of Ingenious Devices.</w:t>
        <w:br/>
        <w:t>In the 9th century, the Arab mathematician Al-Kindi described a cryptographic algorithm for deciphering encrypted code, in A Manuscript on Deciphering Cryptographic Messages.</w:t>
        <w:br/>
        <w:t>To produce machine code, the source code must either be compiled or transpiled.</w:t>
        <w:br/>
        <w:t>Normally the first step in debugging is to attempt to reproduce the problem.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Techniques like Code refactoring can enhance readability.</w:t>
        <w:br/>
        <w:t>However, because an assembly language is little more than a different notation for a machine language,  two machines with different instruction sets also have different assembly languages.</w:t>
        <w:br/>
        <w:t>There exist a lot of different approaches for each of those tasks.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