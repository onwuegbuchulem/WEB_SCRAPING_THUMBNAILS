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Scripting and breakpointing is also part of this process.</w:t>
        <w:br/>
        <w:t>Integrated development environments (IDEs) aim to integrate all such help.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However, because an assembly language is little more than a different notation for a machine language,  two machines with different instruction sets also have different assembly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It is usually easier to code in "high-level" languages than in "low-level" ones.</w:t>
        <w:br/>
        <w:t>Use of a static code analysis tool can help detect some possible problems.</w:t>
        <w:br/>
        <w:t xml:space="preserve"> Programmable devices have existed for centuries.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