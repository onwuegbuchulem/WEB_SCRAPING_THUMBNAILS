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Normally the first step in debugging is to attempt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Machine code was the language of early programs, written in the instruction set of the particular machine, often in binary notation.</w:t>
        <w:br/>
        <w:t>This can be a non-trivial task, for example as with parallel processes or some unusual software bugs.</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