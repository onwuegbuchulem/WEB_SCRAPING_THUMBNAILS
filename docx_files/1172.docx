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Text editors were also developed that allowed changes and corrections to be made much more easily than with punched cards.</w:t>
        <w:br/>
        <w:t>In 1206, the Arab engineer Al-Jazari invented a programmable drum machine where a musical mechanical automaton could be made to play different rhythms and drum patterns, via pegs and cams.</w:t>
        <w:br/>
        <w:t>By the late 1960s, data storage devices and computer terminals became inexpensive enough that programs could be created by typing directly into the computers.</w:t>
        <w:br/>
        <w:t>By the late 1960s, data storage devices and computer terminals became inexpensive enough that programs could be created by typing directly into the computers.</w:t>
        <w:br/>
        <w:t>By the late 1960s, data storage devices and computer terminals became inexpensive enough that programs could be created by typing directly into the computers.</w:t>
        <w:br/>
        <w:t>Also, specific user environment and usage history can make it difficult to reproduce the problem.</w:t>
        <w:br/>
        <w:t>Trial-and-error/divide-and-conquer is needed: the programmer will try to remove some parts of the original test case and check if the problem still exists.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This is interpreted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Unreadable code often leads to bugs, inefficiencies, and duplicated code.</w:t>
        <w:br/>
        <w:t xml:space="preserve"> Whatever the approach to development may be, the final program must satisfy some fundamental properties.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