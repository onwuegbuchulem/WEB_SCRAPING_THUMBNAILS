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Ideally, the programming language best suited for the task at hand will be selected.</w:t>
        <w:br/>
        <w:t>It affects the aspects of quality above, including portability, usability and most importantly maintainability.</w:t>
        <w:br/>
        <w:t>Assembly languages were soon developed that let the programmer specify instruction in a text format (e.g., ADD X, TOTAL), with abbreviations for each operation code and meaningful names for specifying addresses.</w:t>
        <w:br/>
        <w:t>One approach popular for requirements analysis is Use Case analysis.</w:t>
        <w:br/>
        <w:t>As early as the 9th century, a programmable music sequencer was invented by the Persian Banu Musa brothers, who described an automated mechanical flute player in the Book of Ingenious Devices.</w:t>
        <w:br/>
        <w:t>For this purpose, algorithms are classified into orders using so-called Big O notation, which expresses resource use, such as execution time or memory consumption, in terms of the size of an input.</w:t>
        <w:br/>
        <w:t>Techniques like Code refactoring can enhance readability.</w:t>
        <w:br/>
        <w:t>The Unified Modeling Language (UML) is a notation used for both the OOAD and MDA.</w:t>
        <w:br/>
        <w:t>However, with the concept of the stored-program computer introduced in 1949, both programs and data were stored and manipulated in the same way in computer memory.</w:t>
        <w:br/>
        <w:t>The purpose of programming is to find a sequence of instructions that will automate the performance of a task (which can be as complex as an operating system) on a computer, often for solving a given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He gave the first description of cryptanalysis by frequency analysis, the earliest code-breaking algorithm.</w:t>
        <w:br/>
        <w:t>In 1801, the Jacquard loom could produce entirely different weaves by changing the "program" – a series of pasteboard cards with holes punched in them.</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