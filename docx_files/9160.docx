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One approach popular for requirements analysis is Use Case analysis.</w:t>
        <w:br/>
        <w:t xml:space="preserve"> A similar technique used for database design is Entity-Relationship Modeling (ER Modeling).</w:t>
        <w:br/>
        <w:t>The choice of language used is subject to many considerations, such as company policy, suitability to task, availability of third-party packages, or individual preference.</w:t>
        <w:br/>
        <w:t xml:space="preserve"> After the bug is reproduced, the input of the program may need to be simplified to make it easier to debug.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