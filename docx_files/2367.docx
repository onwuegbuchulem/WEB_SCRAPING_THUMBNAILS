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affects the aspects of quality above, including portability, usability and most importantly maintainability.</w:t>
        <w:br/>
        <w:t>There exist a lot of different approaches for each of those tasks.</w:t>
        <w:br/>
        <w:t>A study found that a few simple readability transformations made code shorter and drastically reduced the time to understand it.</w:t>
        <w:br/>
        <w:t>As early as the 9th century, a programmable music sequencer was invented by the Persian Banu Musa brothers, who described an automated mechanical flute player in the Book of Ingenious Devices.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can be a non-trivial task, for example as with parallel processes or some unusual software bugs.</w:t>
        <w:br/>
        <w:t>Some languages are more prone to some kinds of faults because their specification does not require compilers to perform as much checking as other languages.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because an assembly language is little more than a different notation for a machine language,  two machines with different instruction sets also have different assembly languages.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