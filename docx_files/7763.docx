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Techniques like Code refactoring can enhance readability.</w:t>
        <w:b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br/>
        <w:t>To produce machine code, the source code must either be compiled or transpiled.</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