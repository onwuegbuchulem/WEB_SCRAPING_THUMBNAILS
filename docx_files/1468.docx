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br/>
        <w:t>Normally the first step in debugging is to attempt to reproduce the problem.</w:t>
        <w:b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factors, having little or nothing to do with the ability of the computer to efficiently compile and execute the code, contribute to readability.</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There exist a lot of different approaches for each of those tasks.</w:t>
        <w:br/>
        <w:t>Many factors, having little or nothing to do with the ability of the computer to efficiently compile and execute the code, contribute to readability.</w:t>
        <w:br/>
        <w:t xml:space="preserve"> Following a consistent programming style often helps readability.</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