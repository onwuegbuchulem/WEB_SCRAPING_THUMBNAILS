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exist a lot of different approaches for each of those tasks.</w:t>
        <w:br/>
        <w:t>A study found that a few simple readability transformations made code shorter and drastically reduced the time to understand it.</w:t>
        <w:br/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  <w:br/>
        <w:t>The Unified Modeling Language (UML) is a notation used for both the OOAD and MDA.</w:t>
        <w:br/>
        <w:t>A study found that a few simple readability transformations made code shorter and drastically reduced the time to understand it.</w:t>
        <w:br/>
        <w:t>There are many approaches to the Software development process.</w:t>
        <w:br/>
        <w:t xml:space="preserve"> Implementation techniques include imperative languages (object-oriented or procedural), functional languages, and logic languages.</w:t>
        <w:br/>
        <w:t>This is interpreted into machine code.</w:t>
        <w:br/>
        <w:t>Compiling takes the source code from a low-level programming language and converts it into machine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Debugging is a very important task in the software development process since having defects in a program can have significant consequences for its users.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