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A study found that a few simple readability transformations made code shorter and drastically reduced the time to understand it.</w:t>
        <w:br/>
        <w:t>Many factors, having little or nothing to do with the ability of the computer to efficiently compile and execute the code, contribute to readability.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