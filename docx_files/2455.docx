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br/>
        <w:t>The source code of a program is written in one or more languages that are intelligible to programmers, rather than machine code, which is directly executed by the central processing unit.</w:t>
        <w:br/>
        <w:t>Many factors, having little or nothing to do with the ability of the computer to efficiently compile and execute the code, contribute to readability.</w:t>
        <w:br/>
        <w:t>It affects the aspects of quality above, including portability, usability and most importantly maintainability.</w:t>
        <w:br/>
        <w:t>This can be a non-trivial task, for example as with parallel processes or some unusual software bugs.</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