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Many applications use a mix of several languages in their construction and use.</w:t>
        <w:br/>
        <w:t>Proficient programming thus usually requires expertise in several different subjects, including knowledge of the application domain, specialized algorithms, and formal logic.</w:t>
        <w:br/>
        <w:t>Techniques like Code refactoring can enhance readability.</w:t>
        <w:br/>
        <w:t>Relatedly, software engineering combines engineering techniques and principles with software development.</w:t>
        <w:br/>
        <w:t>Some text editors such as Emacs allow GDB to be invoked through them, to provide a visual environment.</w:t>
        <w:br/>
        <w:t>Programming languages are essential for software development.</w:t>
        <w:br/>
        <w:t>Programming languages are essential for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There are many approaches to the Software development process.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This can be a non-trivial task, for example as with parallel processes or some unusual software bugs.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In the 1880s, Herman Hollerith invented the concept of storing data in machine-readable form.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