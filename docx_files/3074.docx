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However, readability is more than just programming style.</w:t>
        <w:br/>
        <w:t>Use of a static code analysis tool can help detect some possible problems.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