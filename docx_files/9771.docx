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Normally the first step in debugging is to attempt to reproduce the problem.</w:t>
        <w:br/>
        <w:t>Provided the functions in a library follow the appropriate run-time conventions (e.g., method of passing arguments), then these functions may be written in any other language.</w:t>
        <w:br/>
        <w:t>The choice of language used is subject to many considerations, such as company policy, suitability to task, availability of third-party packages, or individual preference.</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Expert programmers are familiar with a variety of well-established algorithms and their respective complexities and use this knowledge to choose algorithms that are best suited to the circumstances.</w:t>
        <w:br/>
        <w:t>Compiling takes the source code from a low-level programming language and converts it into machine code.</w:t>
        <w:br/>
        <w:t>Integrated development environments (IDEs) aim to integrate all such help.</w:t>
        <w:br/>
        <w:t>Text editors were also developed that allowed changes and corrections to be made much more easily than with punched cards.</w:t>
        <w:br/>
        <w:t>In 1206, the Arab engineer Al-Jazari invented a programmable drum machine where a musical mechanical automaton could be made to play different rhythms and drum patterns, via pegs and cams.</w:t>
        <w:br/>
        <w:t>Some languages are more prone to some kinds of faults because their specification does not require compilers to perform as much checking as other languages.</w:t>
        <w:br/>
        <w:t xml:space="preserve"> Various visual programming languages have also been developed with the intent to resolve readability concerns by adopting non-traditional approaches to code structure and display.</w:t>
        <w:br/>
        <w:t>This can be a non-trivial task, for example as with parallel processes or some unusual software bugs.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