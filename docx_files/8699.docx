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Provided the functions in a library follow the appropriate run-time conventions (e.g., method of passing arguments), then these functions may be written in any other language.</w:t>
        <w:br/>
        <w:t>Many programmers use forms of Agile software development where the various stages of formal software development are more integrated together into short cycles that take a few weeks rather than years.</w:t>
        <w:br/>
        <w:t>The choice of language used is subject to many considerations, such as company policy, suitability to task, availability of third-party packages, or individual preference.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Expert programmers are familiar with a variety of well-established algorithms and their respective complexities and use this knowledge to choose algorithms that are best suited to the circumstances.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In 1206, the Arab engineer Al-Jazari invented a programmable drum machine where a musical mechanical automaton could be made to play different rhythms and drum patterns, via pegs and cams.</w:t>
        <w:br/>
        <w:t>Provided the functions in a library follow the appropriate run-time conventions (e.g., method of passing arguments), then these functions may be written in any other language.</w:t>
        <w:br/>
        <w:t>He gave the first description of cryptanalysis by frequency analysis, the earliest code-breaking algorithm.</w:t>
        <w:br/>
        <w:t>Integrated development environments (IDEs) aim to integrate all such help.</w:t>
        <w:br/>
        <w:t>When debugging the problem in a GUI, the programmer can try to skip some user interaction from the original problem description and check if remaining actions are sufficient for bugs to appear.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 xml:space="preserve"> After the bug is reproduced, the input of the program may need to be simplified to make it easier to debug.</w:t>
        <w:br/>
        <w:t>In 1206, the Arab engineer Al-Jazari invented a programmable drum machine where a musical mechanical automaton could be made to play different rhythms and drum patterns, via pegs and cams.</w:t>
        <w:br/>
        <w:t>Also, specific user environment and usage history can make it difficult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