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Many factors, having little or nothing to do with the ability of the computer to efficiently compile and execute the code, contribute to readability.</w:t>
        <w:br/>
        <w:t>One approach popular for requirements analysis is Use Case analysis.</w:t>
        <w:b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source code of a program is written in one or more languages that are intelligible to programmers, rather than machine code, which is directly executed by the central processing unit.</w:t>
        <w:br/>
        <w:t>When debugging the problem in a GUI, the programmer can try to skip some user interaction from the original problem description and check if remaining actions are sufficient for bugs to appear.</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Normally the first step in debugging is to attempt to reproduce the problem.</w:t>
        <w:br/>
        <w:t>Many programmers use forms of Agile software development where the various stages of formal software development are more integrated together into short cycles that take a few weeks rather than years.</w:t>
        <w:br/>
        <w:t>However, with the concept of the stored-program computer introduced in 1949, both programs and data were stored and manipulated in the same way in computer memory.</w:t>
        <w:br/>
        <w:t>Expert programmers are familiar with a variety of well-established algorithms and their respective complexities and use this knowledge to choose algorithms that are best suited to the circumstances.</w:t>
        <w:br/>
        <w:t>Scripting and breakpointing is also part of this process.</w:t>
        <w:br/>
        <w:t>However, readability is more than just programming style.</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