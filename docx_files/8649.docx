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Also, specific user environment and usage history can make it difficult to reproduce the problem.</w:t>
        <w:br/>
        <w:t>By the late 1960s, data storage devices and computer terminals became inexpensive enough that programs could be created by typing directly into the computers.</w:t>
        <w:br/>
        <w:t>Ideally, the programming language best suited for the task at hand will be selected.</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