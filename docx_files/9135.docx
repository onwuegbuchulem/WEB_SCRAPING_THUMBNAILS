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Some text editors such as Emacs allow GDB to be invoked through them, to provide a visual environment.</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The choice of language used is subject to many considerations, such as company policy, suitability to task, availability of third-party packages, or individual preference.</w:t>
        <w:br/>
        <w:t xml:space="preserve"> Programs were mostly entered using punched cards or paper tape.</w:t>
        <w:br/>
        <w:t>When debugging the problem in a GUI, the programmer can try to skip some user interaction from the original problem description and check if remaining actions are sufficient for bugs to appear.</w:t>
        <w:br/>
        <w:t>Techniques like Code refactoring can enhance readability.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