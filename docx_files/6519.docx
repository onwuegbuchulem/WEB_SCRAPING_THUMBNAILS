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For this purpose, algorithms are classified into orders using so-called Big O notation, which expresses resource use, such as execution time or memory consumption, in terms of the size of an input.</w:t>
        <w:br/>
        <w:t>By the late 1960s, data storage devices and computer terminals became inexpensive enough that programs could be created by typing directly into the computers.</w:t>
        <w:br/>
        <w:t>Integrated development environments (IDEs) aim to integrate all such help.</w:t>
        <w:br/>
        <w:t>In 1801, the Jacquard loom could produce entirely different weaves by changing the "program" – a series of pasteboard cards with holes punched in them.</w:t>
        <w:br/>
        <w:t>It affects the aspects of quality above, including portability, usability and most importantly maintainability.</w:t>
        <w:br/>
        <w:t>There are many approaches to the Software development process.</w:t>
        <w:br/>
        <w:t>There are many approaches to the Software development process.</w:t>
        <w:br/>
        <w:t>Unreadable code often leads to bugs, inefficiencies, and duplicated code.</w:t>
        <w:br/>
        <w:t>Unreadable code often leads to bugs, inefficiencies, and duplicated code.</w:t>
        <w:br/>
        <w:t>Many factors, having little or nothing to do with the ability of the computer to efficiently compile and execute the code, contribute to readability.</w:t>
        <w:br/>
        <w:t>Compiling takes the source code from a low-level programming language and converts it into machine code.</w:t>
        <w:br/>
        <w:t xml:space="preserve"> Following a consistent programming style often helps readability.</w:t>
        <w:br/>
        <w:t xml:space="preserve"> Various visual programming languages have also been developed with the intent to resolve readability concerns by adopting non-traditional approaches to code structure and display.</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