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Unified Modeling Language (UML) is a notation used for both the OOAD and MDA.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 xml:space="preserve"> In the 1880s, Herman Hollerith invented the concept of storing data in machine-readable form.</w:t>
        <w:br/>
        <w:t xml:space="preserve"> Programmable devices have existed for centuries.</w:t>
        <w:br/>
        <w:t>This is interpreted into machine code.</w:t>
        <w:br/>
        <w:t>To produce machine code, the source code must either be compiled or transpiled.</w:t>
        <w:br/>
        <w:t xml:space="preserve"> Popular modeling techniques include Object-Oriented Analysis and Design (OOAD) and Model-Driven Architecture (MDA).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