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Also, specific user environment and usage history can make it difficult to reproduce the problem.</w:t>
        <w:br/>
        <w:t>Integrated development environments (IDEs) aim to integrate all such help.</w:t>
        <w:br/>
        <w:t xml:space="preserve"> Following a consistent programming style often helps readability.</w:t>
        <w:br/>
        <w:t>There exist a lot of different approaches for each of those tasks.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 xml:space="preserve"> It is very difficult to determine what are the most popular modern programming languages.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