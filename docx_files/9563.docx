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It affects the aspects of quality above, including portability, usability and most importantly maintainability.</w:t>
        <w:br/>
        <w:t>As early as the 9th century, a programmable music sequencer was invented by the Persian Banu Musa brothers, who described an automated mechanical flute player in the Book of Ingenious Devices.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Expert programmers are familiar with a variety of well-established algorithms and their respective complexities and use this knowledge to choose algorithms that are best suited to the circumstances.</w:t>
        <w:br/>
        <w:t>He gave the first description of cryptanalysis by frequency analysis, the earliest code-breaking algorithm.</w:t>
        <w:br/>
        <w:t>Use of a static code analysis tool can help detect some possible problems.</w:t>
        <w:br/>
        <w:t>To produce machine code, the source code must either be compiled or transpiled.</w:t>
        <w:br/>
        <w:t>In 1206, the Arab engineer Al-Jazari invented a programmable drum machine where a musical mechanical automaton could be made to play different rhythms and drum patterns, via pegs and cams.</w:t>
        <w:br/>
        <w:t>Text editors were also developed that allowed changes and corrections to be made much more easily than with punched cards.</w:t>
        <w:br/>
        <w:t>Scripting and breakpointing is also part of this process.</w:t>
        <w:br/>
        <w:t>It is usually easier to code in "high-level" languages than in "low-level" ones.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