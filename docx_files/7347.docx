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Many factors, having little or nothing to do with the ability of the computer to efficiently compile and execute the code, contribute to readability.</w:t>
        <w:br/>
        <w:t>Integrated development environments (IDEs) aim to integrate all such help.</w:t>
        <w:br/>
        <w:t>There are many approaches to the Software development process.</w:t>
        <w:br/>
        <w:t>It is usually easier to code in "high-level" languages than in "low-level" ones.</w:t>
        <w:br/>
        <w:t>Some text editors such as Emacs allow GDB to be invoked through them, to provide a visual environment.</w:t>
        <w:br/>
        <w:t>Normally the first step in debugging is to attempt to reproduce the problem.</w:t>
        <w:br/>
        <w:t>It affects the aspects of quality above, including portability, usability and most importantly maintainability.</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When debugging the problem in a GUI, the programmer can try to skip some user interaction from the original problem description and check if remaining actions are sufficient for bugs to appear.</w:t>
        <w:br/>
        <w:t xml:space="preserve"> A similar technique used for database design is Entity-Relationship Modeling (ER Modeling).</w:t>
        <w:b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