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Some languages are more prone to some kinds of faults because their specification does not require compilers to perform as much checking as other languages.</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 xml:space="preserve"> It is very difficult to determine what are the most popular modern programming languages.</w:t>
        <w:br/>
        <w:t>Many factors, having little or nothing to do with the ability of the computer to efficiently compile and execute the code, contribute to readability.</w:t>
        <w:br/>
        <w:t>This is interpreted into machine code.</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