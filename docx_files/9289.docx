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Use of a static code analysis tool can help detect some possible problems.</w:t>
        <w:br/>
        <w:t>Also, specific user environment and usage history can make it difficult to reproduce the problem.</w:t>
        <w:br/>
        <w:t>Ideally, the programming language best suited for the task at hand will be selected.</w:t>
        <w:br/>
        <w:t>However, because an assembly language is little more than a different notation for a machine language,  two machines with different instruction sets also have different assembly languages.</w:t>
        <w:br/>
        <w:t>The source code of a program is written in one or more languages that are intelligible to programmers, rather than machine code, which is directly executed by the central processing unit.</w:t>
        <w:br/>
        <w:t>When debugging the problem in a GUI, the programmer can try to skip some user interaction from the original problem description and check if remaining actions are sufficient for bugs to appear.</w:t>
        <w:br/>
        <w:t>However, Charles Babbage had already written his first program for the Analytical Engine in 1837.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To produce machine code, the source code must either be compiled or transpiled.</w:t>
        <w:br/>
        <w:t>The source code of a program is written in one or more languages that are intelligible to programmers, rather than machine code, which is directly executed by the central processing unit.</w:t>
        <w:br/>
        <w:t>They are the building blocks for all software, from the simplest applications to the most sophisticated ones.</w:t>
        <w:br/>
        <w:t>There are many approaches to the Software development process.</w:t>
        <w:br/>
        <w:t xml:space="preserve"> After the bug is reproduced, the input of the program may need to be simplified to make it easier to debug.</w:t>
        <w:br/>
        <w:t>However, Charles Babbage had already written his first program for the Analytical Engine in 1837.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