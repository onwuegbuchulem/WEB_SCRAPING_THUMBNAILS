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is usually easier to code in "high-level" languages than in "low-level" ones.</w:t>
        <w:br/>
        <w:t>Trial-and-error/divide-and-conquer is needed: the programmer will try to remove some parts of the original test case and check if the problem still exists.</w:t>
        <w:br/>
        <w:t xml:space="preserve"> In the 1880s, Herman Hollerith invented the concept of storing data in machine-readable form.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