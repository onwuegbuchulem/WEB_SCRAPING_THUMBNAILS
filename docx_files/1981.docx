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Scripting and breakpointing is also part of this process.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To produce machine code, the source code must either be compiled or transpiled.</w:t>
        <w:br/>
        <w:t>A study found that a few simple readability transformations made code shorter and drastically reduced the time to understand it.</w:t>
        <w:br/>
        <w:t>There are many approaches to the Software development process.</w:t>
        <w:br/>
        <w:t>Integrated development environments (IDEs) aim to integrate all such help.</w:t>
        <w:br/>
        <w:t>However, because an assembly language is little more than a different notation for a machine language,  two machines with different instruction sets also have different assembly languages.</w:t>
        <w:br/>
        <w:t>They are the building blocks for all software, from the simplest applications to the most sophisticated ones.</w:t>
        <w:br/>
        <w:t xml:space="preserve"> It is very difficult to determine what are the most popular modern programming languages.</w:t>
        <w:br/>
        <w:t>For this purpose, algorithms are classified into orders using so-called Big O notation, which expresses resource use, such as execution time or memory consumption, in terms of the size of an input.</w:t>
        <w:br/>
        <w:t>The Unified Modeling Language (UML) is a notation used for both the OOAD and MDA.</w:t>
        <w:br/>
        <w:t>There are many approaches to the Software development process.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Use of a static code analysis tool can help detect some possible problems.</w:t>
        <w:br/>
        <w:t>There exist a lot of different approaches for each of those tasks.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