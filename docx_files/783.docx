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Some text editors such as Emacs allow GDB to be invoked through them, to provide a visual environment.</w:t>
        <w:br/>
        <w:t>This can be a non-trivial task, for example as with parallel processes or some unusual software bugs.</w:t>
        <w:br/>
        <w:t>Programming languages are essential for software development.</w:t>
        <w:br/>
        <w:t>Compiling takes the source code from a low-level programming language and converts it into machine code.</w:t>
        <w:br/>
        <w:t>In 1206, the Arab engineer Al-Jazari invented a programmable drum machine where a musical mechanical automaton could be made to play different rhythms and drum patterns, via pegs and cams.</w:t>
        <w:br/>
        <w:t>This can be a non-trivial task, for example as with parallel processes or some unusual software bugs.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Ideally, the programming language best suited for the task at hand will be selected.</w:t>
        <w:br/>
        <w:t>Some text editors such as Emacs allow GDB to be invoked through them, to provide a visual environment.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Different programming languages support different styles of programming (called programming paradigms).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