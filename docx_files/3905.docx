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>Many factors, having little or nothing to do with the ability of the computer to efficiently compile and execute the code, contribute to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There are many approaches to the Software development process.</w:t>
        <w:br/>
        <w:t>Compiling takes the source code from a low-level programming language and converts it into machine code.</w:t>
        <w:br/>
        <w:t>Normally the first step in debugging is to attempt to reproduce the problem.</w:t>
        <w:br/>
        <w:t>However, readability is more than just programming style.</w:t>
        <w:br/>
        <w:t>Ideally, the programming language best suited for the task at hand will be selected.</w:t>
        <w:br/>
        <w:t>Compiling takes the source code from a low-level programming language and converts it into machine code.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