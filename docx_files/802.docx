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It is usually easier to code in "high-level" languages than in "low-level" ones.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with the concept of the stored-program computer introduced in 1949, both programs and data were stored and manipulated in the same way in computer memory.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There are many approaches to the Software development process.</w:t>
        <w:br/>
        <w:t>In the 9th century, the Arab mathematician Al-Kindi described a cryptographic algorithm for deciphering encrypted code, in A Manuscript on Deciphering Cryptographic Messages.</w:t>
        <w:br/>
        <w:t>Many applications use a mix of several languages in their construction and use.</w:t>
        <w:br/>
        <w:t>Programming languages are essential for software development.</w:t>
        <w:br/>
        <w:t xml:space="preserve"> Machine code was the language of early programs, written in the instruction set of the particular machine, often in binary notation.</w:t>
        <w:br/>
        <w:t>For this purpose, algorithms are classified into orders using so-called Big O notation, which expresses resource use, such as execution time or memory consumption, in terms of the size of an input.</w:t>
        <w:br/>
        <w:t>Many factors, having little or nothing to do with the ability of the computer to efficiently compile and execute the code, contribute to readability.</w:t>
        <w:br/>
        <w:t>When debugging the problem in a GUI, the programmer can try to skip some user interaction from the original problem description and check if remaining actions are sufficient for bugs to appear.</w:t>
        <w:br/>
        <w:t>There exist a lot of different approaches for each of those tasks.</w:t>
        <w:br/>
        <w:t>It is usually easier to code in "high-level" languages than in "low-level"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