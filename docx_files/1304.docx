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>There exist a lot of different approaches for each of those tasks.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>Some text editors such as Emacs allow GDB to be invoked through them, to provide a visual environment.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Proficient programming thus usually requires expertise in several different subjects, including knowledge of the application domain, specialized algorithms, and formal logic.</w:t>
        <w:br/>
        <w:t>Integrated development environments (IDEs) aim to integrate all such help.</w:t>
        <w:br/>
        <w:t xml:space="preserve"> Machine code was the language of early programs, written in the instruction set of the particular machine, often in binary notation.</w:t>
        <w:br/>
        <w:t>Normally the first step in debugging is to attempt to reproduce the problem.</w:t>
        <w:br/>
        <w:t xml:space="preserve"> Different programming languages support different styles of programming (called programming paradigms).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