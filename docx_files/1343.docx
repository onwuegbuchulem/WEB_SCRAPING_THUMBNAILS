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FORTRAN, the first widely used high-level language to have a functional implementation, came out in 1957, and many other languages were soon developed—in particular, COBOL aimed at commercial data processing, and Lisp for computer research.</w:t>
        <w:br/>
        <w:t xml:space="preserve"> Programmable devices have existed for centuries.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Debugging is often done with IDEs. Standalone debuggers like GDB are also used, and these often provide less of a visual environment, usually using a command line.</w:t>
        <w:br/>
        <w:t>Assembly languages were soon developed that let the programmer specify instruction in a text format (e.g., ADD X, TOTAL), with abbreviations for each operation code and meaningful names for specifying addresses.</w:t>
        <w:br/>
        <w:t>However, because an assembly language is little more than a different notation for a machine language,  two machines with different instruction sets also have different assembly languages.</w:t>
        <w:br/>
        <w:t>FORTRAN, the first widely used high-level language to have a functional implementation, came out in 1957, and many other languages were soon developed—in particular, COBOL aimed at commercial data processing, and Lisp for computer research.</w:t>
        <w:br/>
        <w:t xml:space="preserve"> Different programming languages support different styles of programming (called programming paradigms).</w:t>
        <w:br/>
        <w:t>To produce machine code, the source code must either be compiled or transpiled.</w:t>
        <w:br/>
        <w:t>For example, COBOL is still strong in corporate data centers often on large mainframe computers, Fortran in engineering applications, scripting languages in Web development, and C in embedded software.</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