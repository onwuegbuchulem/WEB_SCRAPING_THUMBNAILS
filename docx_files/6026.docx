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Compilers harnessed the power of computers to make programming easier by allowing programmers to specify calculations by entering a formula using infix notation.</w:t>
        <w:br/>
        <w:t>There exist a lot of different approaches for each of those tasks.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As early as the 9th century, a programmable music sequencer was invented by the Persian Banu Musa brothers, who described an automated mechanical flute player in the Book of Ingenious Devices.</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Integrated development environments (IDEs) aim to integrate all such help.</w:t>
        <w:br/>
        <w:t xml:space="preserve"> High-level languages made the process of developing a program simpler and more understandable, and less bound to the underlying hardware.</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