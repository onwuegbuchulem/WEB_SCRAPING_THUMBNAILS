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However, readability is more than just programming style.</w:t>
        <w:b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Compilers harnessed the power of computers to make programming easier by allowing programmers to specify calculations by entering a formula using infix notation.</w:t>
        <w:br/>
        <w:t>Techniques like Code refactoring can enhance readability.</w:t>
        <w:br/>
        <w:t xml:space="preserve"> Code-breaking algorithms have also existed for centuries.</w:t>
        <w:br/>
        <w:t xml:space="preserve"> The first step in most formal software development processes is requirements analysis, followed by testing to determine value modeling, implementation, and failure elimination (debugging).</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