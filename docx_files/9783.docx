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For this purpose, algorithms are classified into orders using so-called Big O notation, which expresses resource use, such as execution time or memory consumption, in terms of the size of an input.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It is usually easier to code in "high-level" languages than in "low-level" ones.</w:t>
        <w:br/>
        <w:t>The source code of a program is written in one or more languages that are intelligible to programmers, rather than machine code, which is directly executed by the central processing unit.</w:t>
        <w:br/>
        <w:t>They are the building blocks for all software, from the simplest applications to the most sophisticated ones.</w:t>
        <w:br/>
        <w:t>It is usually easier to code in "high-level" languages than in "low-level" ones.</w:t>
        <w:br/>
        <w:t>To produce machine code, the source code must either be compiled or transpiled.</w:t>
        <w:br/>
        <w:t>Some text editors such as Emacs allow GDB to be invoked through them, to provide a visual environment.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Popular modeling techniques include Object-Oriented Analysis and Design (OOAD) and Model-Driven Architecture (MDA).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However, because an assembly language is little more than a different notation for a machine language,  two machines with different instruction sets also have different assembly languages.</w:t>
        <w:br/>
        <w:t>Some text editors such as Emacs allow GDB to be invoked through them, to provide a visual environment.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