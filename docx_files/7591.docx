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He gave the first description of cryptanalysis by frequency analysis, the earliest code-breaking algorithm.</w:t>
        <w:br/>
        <w:t>Expert programmers are familiar with a variety of well-established algorithms and their respective complexities and use this knowledge to choose algorithms that are best suited to the circumstances.</w:t>
        <w:br/>
        <w:t>Text editors were also developed that allowed changes and corrections to be made much more easily than with punched cards.</w:t>
        <w:br/>
        <w:t>Trial-and-error/divide-and-conquer is needed: the programmer will try to remove some parts of the original test case and check if the problem still exists.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It is usually easier to code in "high-level" languages than in "low-level" ones.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1801, the Jacquard loom could produce entirely different weaves by changing the "program" – a series of pasteboard cards with holes punched in them.</w:t>
        <w:br/>
        <w:t>There are many approaches to the Software development process.</w:t>
        <w:br/>
        <w:t>Programming languages are essential for software development.</w:t>
        <w:br/>
        <w:t xml:space="preserve"> Implementation techniques include imperative languages (object-oriented or procedural), functional languages, and logic languages.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To produce machine code, the source code must either be compiled or transpiled.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