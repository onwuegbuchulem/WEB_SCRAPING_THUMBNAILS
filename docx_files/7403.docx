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Scripting and breakpointing is also part of this process.</w:t>
        <w:br/>
        <w:t>It is usually easier to code in "high-level" languages than in "low-level" ones.</w:t>
        <w:br/>
        <w:t>Techniques like Code refactoring can enhance readability.</w:t>
        <w:br/>
        <w:t>In 1801, the Jacquard loom could produce entirely different weaves by changing the "program" – a series of pasteboard cards with holes punched in them.</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There are many approaches to the Software development process.</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 xml:space="preserve"> Machine code was the language of early programs, written in the instruction set of the particular machine, often in binary notation.</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