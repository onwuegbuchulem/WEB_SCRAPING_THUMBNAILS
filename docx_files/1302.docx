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Many factors, having little or nothing to do with the ability of the computer to efficiently compile and execute the code, contribute to readability.</w:t>
        <w:br/>
        <w:t xml:space="preserve"> Machine code was the language of early programs, written in the instruction set of the particular machine, often in binary notation.</w:t>
        <w:br/>
        <w:t xml:space="preserve"> Popular modeling techniques include Object-Oriented Analysis and Design (OOAD) and Model-Driven Architecture (MDA).</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