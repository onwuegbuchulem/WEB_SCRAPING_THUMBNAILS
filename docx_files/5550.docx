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Text editors were also developed that allowed changes and corrections to be made much more easily than with punched cards.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Transpiling on the other hand, takes the source-code from a high-level programming language and converts it into bytecode.</w:t>
        <w:br/>
        <w:t>The choice of language used is subject to many considerations, such as company policy, suitability to task, availability of third-party packages, or individual preference.</w:t>
        <w:br/>
        <w:t>When debugging the problem in a GUI, the programmer can try to skip some user interaction from the original problem description and check if remaining actions are sufficient for bugs to appear.</w:t>
        <w:br/>
        <w:t>For example, COBOL is still strong in corporate data centers often on large mainframe computers, Fortran in engineering applications, scripting languages in Web development, and C in embedded software.</w:t>
        <w:br/>
        <w:t>Compiling takes the source code from a low-level programming language and converts it into machine code.</w:t>
        <w:br/>
        <w:t>When debugging the problem in a GUI, the programmer can try to skip some user interaction from the original problem description and check if remaining actions are sufficient for bugs to appear.</w:t>
        <w:br/>
        <w:t>Some languages are more prone to some kinds of faults because their specification does not require compilers to perform as much checking as other languages.</w:t>
        <w:br/>
        <w:t>For example, COBOL is still strong in corporate data centers often on large mainframe computers, Fortran in engineering applications, scripting languages in Web development, and C in embedded software.</w:t>
        <w:br/>
        <w:t>By the late 1960s, data storage devices and computer terminals became inexpensive enough that programs could be created by typing directly into the computers.</w:t>
        <w:br/>
        <w:t>However, readability is more than just programming style.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For this purpose, algorithms are classified into orders using so-called Big O notation, which expresses resource use, such as execution time or memory consumption, in terms of the size of an input.</w:t>
        <w:br/>
        <w:t>Many factors, having little or nothing to do with the ability of the computer to efficiently compile and execute the code, contribute to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