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Use of a static code analysis tool can help detect some possible problems.</w:t>
        <w:br/>
        <w:t>Compilers harnessed the power of computers to make programming easier by allowing programmers to specify calculations by entering a formula using infix notation.</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To produce machine code, the source code must either be compiled or transpiled.</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