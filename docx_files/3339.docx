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  <w:br/>
        <w:t>Compiling takes the source code from a low-level programming language and converts it into machine code.</w:t>
        <w:br/>
        <w:t>A study found that a few simple readability transformations made code shorter and drastically reduced the time to understand it.</w:t>
        <w:br/>
        <w:t>However, because an assembly language is little more than a different notation for a machine language,  two machines with different instruction sets also have different assembly languages.</w:t>
        <w:br/>
        <w:t>Relatedly, software engineering combines engineering techniques and principles with software development.</w:t>
        <w:br/>
        <w:t>They are the building blocks for all software, from the simplest applications to the most sophisticated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In the 9th century, the Arab mathematician Al-Kindi described a cryptographic algorithm for deciphering encrypted code, in A Manuscript on Deciphering Cryptographic Messages.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