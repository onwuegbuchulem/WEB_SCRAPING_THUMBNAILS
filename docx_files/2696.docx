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source code of a program is written in one or more languages that are intelligible to programmers, rather than machine code, which is directly executed by the central processing unit.</w:t>
        <w:br/>
        <w:t>This can be a non-trivial task, for example as with parallel processes or some unusual software bugs.</w:t>
        <w:br/>
        <w:t>Transpiling on the other hand, takes the source-code from a high-level programming language and converts it into bytecode.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languages are essential for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choice of language used is subject to many considerations, such as company policy, suitability to task, availability of third-party packages, or individual preference.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Use of a static code analysis tool can help detect some possible problems.</w:t>
        <w:br/>
        <w:t>This can be a non-trivial task, for example as with parallel processes or some unusual software bugs.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