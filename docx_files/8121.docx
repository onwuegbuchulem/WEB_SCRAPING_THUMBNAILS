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When debugging the problem in a GUI, the programmer can try to skip some user interaction from the original problem description and check if remaining actions are sufficient for bugs to appear.</w:t>
        <w:br/>
        <w:t>He gave the first description of cryptanalysis by frequency analysis, the earliest code-breaking algorithm.</w:t>
        <w:br/>
        <w:t>Languages form an approximate spectrum from "low-level" to "high-level"; "low-level" languages are typically more machine-oriented and faster to execute, whereas "high-level" languages are more abstract and easier to use but execute less quickly.</w:t>
        <w:br/>
        <w:t>Also, specific user environment and usage history can make it difficult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Many programmers use forms of Agile software development where the various stages of formal software development are more integrated together into short cycles that take a few weeks rather than years.</w:t>
        <w:br/>
        <w:t>Expert programmers are familiar with a variety of well-established algorithms and their respective complexities and use this knowledge to choose algorithms that are best suited to the circumstances.</w:t>
        <w:br/>
        <w:t>To produce machine code, the source code must either be compiled or transpiled.</w:t>
        <w:br/>
        <w:t>Provided the functions in a library follow the appropriate run-time conventions (e.g., method of passing arguments), then these functions may be written in any other language.</w:t>
        <w:br/>
        <w:t>Expert programmers are familiar with a variety of well-established algorithms and their respective complexities and use this knowledge to choose algorithms that are best suited to the circumstances.</w:t>
        <w:br/>
        <w:t>The purpose of programming is to find a sequence of instructions that will automate the performance of a task (which can be as complex as an operating system) on a computer, often for solving a given problem.</w:t>
        <w:br/>
        <w:t>There are many approaches to the Software development process.</w:t>
        <w:br/>
        <w:t>FORTRAN, the first widely used high-level language to have a functional implementation, came out in 1957, and many other languages were soon developed—in particular, COBOL aimed at commercial data processing, and Lisp for computer research.</w:t>
        <w:br/>
        <w:t>The purpose of programming is to find a sequence of instructions that will automate the performance of a task (which can be as complex as an operating system) on a computer, often for solving a given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