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By the late 1960s, data storage devices and computer terminals became inexpensive enough that programs could be created by typing directly into the computers.</w:t>
        <w:br/>
        <w:t>Compilers harnessed the power of computers to make programming easier by allowing programmers to specify calculations by entering a formula using infix notation.</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Ideally, the programming language best suited for the task at hand will be selected.</w:t>
        <w:br/>
        <w:t>Provided the functions in a library follow the appropriate run-time conventions (e.g., method of passing arguments), then these functions may be written in any other language.</w:t>
        <w:br/>
        <w:t>The source code of a program is written in one or more languages that are intelligible to programmers, rather than machine code, which is directly executed by the central processing unit.</w:t>
        <w:br/>
        <w:t>Many applications use a mix of several languages in their construction and use.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