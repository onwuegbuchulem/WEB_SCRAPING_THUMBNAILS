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The Unified Modeling Language (UML) is a notation used for both the OOAD and MDA.</w:t>
        <w:br/>
        <w:t>Programming languages are essential for software development.</w:t>
        <w:br/>
        <w:t>The following properties are among the most important:</w:t>
        <w:br/>
        <w:br/>
        <w:t xml:space="preserve"> In computer programming, readability refers to the ease with which a human reader can comprehend the purpose, control flow, and operation of source code.</w:t>
        <w:br/>
        <w:t>For example, COBOL is still strong in corporate data centers often on large mainframe computers, Fortran in engineering applications, scripting languages in Web development, and C in embedded software.</w:t>
        <w:br/>
        <w:t>Compiling takes the source code from a low-level programming language and converts it into machine code.</w:t>
        <w:br/>
        <w:t>Programming involves tasks such as analysis, generating algorithms, profiling algorithms' accuracy and resource consumption, and the implementation of algorithms (usually in a particular programming language, commonly referred to as coding).</w:t>
        <w:br/>
        <w:t>Provided the functions in a library follow the appropriate run-time conventions (e.g., method of passing arguments), then these functions may be written in any other language.</w:t>
        <w:br/>
        <w:t>Ideally, the programming language best suited for the task at hand will be selected.</w:t>
        <w:br/>
        <w:t>Some of these factors include:</w:t>
        <w:br/>
        <w:t xml:space="preserve"> The presentation aspects of this (such as indents, line breaks, color highlighting, and so on) are often handled by the source code editor, but the content aspects reflect the programmer's talent and skills.</w:t>
        <w:br/>
        <w:t>Scripting and breakpointing is also part of this process.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Different programming languages support different styles of programming (called programming paradigms).</w:t>
        <w:br/>
        <w:t>It affects the aspects of quality above, including portability, usability and most importantly maintainability.</w:t>
        <w:br/>
        <w:t xml:space="preserve"> The academic field and the engineering practice of computer programming are both largely concerned with discovering and implementing the most efficient algorithms for a given class of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