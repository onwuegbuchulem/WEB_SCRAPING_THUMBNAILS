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 xml:space="preserve"> Machine code was the language of early programs, written in the instruction set of the particular machine, often in binary notation.</w:t>
        <w:br/>
        <w:t>Text editors were also developed that allowed changes and corrections to be made much more easily than with punched cards.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