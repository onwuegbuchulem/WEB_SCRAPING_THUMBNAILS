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Unified Modeling Language (UML) is a notation used for both the OOAD and MDA.</w:t>
        <w:br/>
        <w:t>Trial-and-error/divide-and-conquer is needed: the programmer will try to remove some parts of the original test case and check if the problem still exists.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To produce machine code, the source code must either be compiled or transpiled.</w:t>
        <w:br/>
        <w:t>This can be a non-trivial task, for example as with parallel processes or some unusual software bugs.</w:t>
        <w:br/>
        <w:t>Some languages are more prone to some kinds of faults because their specification does not require compilers to perform as much checking as other languages.</w:t>
        <w:br/>
        <w:t>Many programmers use forms of Agile software development where the various stages of formal software development are more integrated together into short cycles that take a few weeks rather than years.</w:t>
        <w:br/>
        <w:t>Many factors, having little or nothing to do with the ability of the computer to efficiently compile and execute the code, contribute to readability.</w:t>
        <w:br/>
        <w:t>Integrated development environments (IDEs) aim to integrate all such help.</w:t>
        <w:br/>
        <w:t>They are the building blocks for all software, from the simplest applications to the most sophisticated ones.</w:t>
        <w:br/>
        <w:t xml:space="preserve"> After the bug is reproduced, the input of the program may need to be simplified to make it easier to debug.</w:t>
        <w:br/>
        <w:t>The source code of a program is written in one or more languages that are intelligible to programmers, rather than machine code, which is directly executed by the central processing unit.</w:t>
        <w:br/>
        <w:t xml:space="preserve"> The first step in most formal software development processes is requirements analysis, followed by testing to determine value modeling, implementation, and failure elimination (debugging).</w:t>
        <w:br/>
        <w:t>It is usually easier to code in "high-level" languages than in "low-level" ones.</w:t>
        <w:br/>
        <w:t xml:space="preserve"> Readability is important because programmers spend the majority of their time reading, trying to understand, reusing and modifying existing source code, rather than writing new source code.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