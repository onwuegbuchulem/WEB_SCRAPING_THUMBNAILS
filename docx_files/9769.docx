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He gave the first description of cryptanalysis by frequency analysis, the earliest code-breaking algorithm.</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Relatedly, software engineering combines engineering techniques and principles with software development.</w:t>
        <w:br/>
        <w:t>Also, specific user environment and usage history can make it difficult to reproduce the problem.</w:t>
        <w:br/>
        <w:t>Many factors, having little or nothing to do with the ability of the computer to efficiently compile and execute the code, contribute to readability.</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