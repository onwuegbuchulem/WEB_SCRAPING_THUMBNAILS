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the 9th century, the Arab mathematician Al-Kindi described a cryptographic algorithm for deciphering encrypted code, in A Manuscript on Deciphering Cryptographic Messages.</w:t>
        <w:br/>
        <w:t>Integrated development environments (IDEs) aim to integrate all such help.</w:t>
        <w:br/>
        <w:t>Trade-offs from this ideal involve finding enough programmers who know the language to build a team, the availability of compilers for that language, and the efficiency with which programs written in a given language execute.</w:t>
        <w:br/>
        <w:t>Use of a static code analysis tool can help detect some possible problems.</w:t>
        <w:br/>
        <w:t>Programming languages are essential for software development.</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Some text editors such as Emacs allow GDB to be invoked through them, to provide a visual environment.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purpose of programming is to find a sequence of instructions that will automate the performance of a task (which can be as complex as an operating system) on a computer, often for solving a given problem.</w:t>
        <w:br/>
        <w:t xml:space="preserve"> High-level languages made the process of developing a program simpler and more understandable, and less bound to the underlying hardware.</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 xml:space="preserve"> Code-breaking algorithms have also existed for centuries.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