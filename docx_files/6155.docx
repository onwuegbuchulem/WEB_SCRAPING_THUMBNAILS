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The Unified Modeling Language (UML) is a notation used for both the OOAD and MDA.</w:t>
        <w:br/>
        <w:t>Use of a static code analysis tool can help detect some possible problems.</w:t>
        <w:br/>
        <w:t>However, with the concept of the stored-program computer introduced in 1949, both programs and data were stored and manipulated in the same way in computer memory.</w:t>
        <w:br/>
        <w:t>Expert programmers are familiar with a variety of well-established algorithms and their respective complexities and use this knowledge to choose algorithms that are best suited to the circumstances.</w:t>
        <w:br/>
        <w:t>Transpiling on the other hand, takes the source-code from a high-level programming language and converts it into bytecode.</w:t>
        <w:br/>
        <w:t>However, with the concept of the stored-program computer introduced in 1949, both programs and data were stored and manipulated in the same way in computer memory.</w:t>
        <w:br/>
        <w:t>Also, specific user environment and usage history can make it difficult to reproduce the problem.</w:t>
        <w:br/>
        <w:t>Compilers harnessed the power of computers to make programming easier by allowing programmers to specify calculations by entering a formula using infix notation.</w:t>
        <w:br/>
        <w:t>However, Charles Babbage had already written his first program for the Analytical Engine in 1837.</w:t>
        <w:br/>
        <w:t>Techniques like Code refactoring can enhance readability.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Some languages are very popular for particular kinds of applications, while some languages are regularly used to write many different kinds of applications.</w:t>
        <w:br/>
        <w:t>Proficient programming thus usually requires expertise in several different subjects, including knowledge of the application domain, specialized algorithms, and formal logic.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