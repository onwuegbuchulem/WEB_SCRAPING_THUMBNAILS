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Ideally, the programming language best suited for the task at hand will be selected.</w:t>
        <w:br/>
        <w:t>Programming languages are essential for software development.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One approach popular for requirements analysis is Use Case analysis.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Computer programmers are those who write computer software.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