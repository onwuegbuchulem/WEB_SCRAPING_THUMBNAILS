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Ideally, the programming language best suited for the task at hand will be selected.</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However, because an assembly language is little more than a different notation for a machine language,  two machines with different instruction sets also have different assembly languages.</w:t>
        <w:br/>
        <w:t xml:space="preserve"> A similar technique used for database design is Entity-Relationship Modeling (ER Modeling).</w:t>
        <w:br/>
        <w:t>Compiling takes the source code from a low-level programming language and converts it into machine code.</w:t>
        <w:br/>
        <w:t>In 1801, the Jacquard loom could produce entirely different weaves by changing the "program" – a series of pasteboard cards with holes punched in them.</w:t>
        <w:br/>
        <w:t xml:space="preserve"> It is very difficult to determine what are the most popular modern programming languages.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