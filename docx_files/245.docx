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Techniques like Code refactoring can enhance readability.</w:t>
        <w:br/>
        <w:t>Techniques like Code refactoring can enhance readability.</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He gave the first description of cryptanalysis by frequency analysis, the earliest code-breaking algorithm.</w:t>
        <w:br/>
        <w:t>Some text editors such as Emacs allow GDB to be invoked through them, to provide a visual environment.</w:t>
        <w:br/>
        <w:t>There exist a lot of different approaches for each of those tasks.</w:t>
        <w:br/>
        <w:t xml:space="preserve"> Various visual programming languages have also been developed with the intent to resolve readability concerns by adopting non-traditional approaches to code structure and display.</w:t>
        <w:br/>
        <w:t xml:space="preserve"> The first step in most formal software development processes is requirements analysis, followed by testing to determine value modeling, implementation, and failure elimination (debugging).</w:t>
        <w:br/>
        <w:t>Also, those involved with software development may at times engage in reverse engineering, which is the practice of seeking to understand an existing program so as to re-implement its function in some way.</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