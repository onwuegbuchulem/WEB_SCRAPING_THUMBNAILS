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readability is more than just programming style.</w:t>
        <w:br/>
        <w:t>One approach popular for requirements analysis is Use Case analysis.</w:t>
        <w:br/>
        <w:t>Compiling takes the source code from a low-level programming language and converts it into machine code.</w:t>
        <w:br/>
        <w:t>Programming languages are essential for software development.</w:t>
        <w:br/>
        <w:t>One approach popular for requirements analysis is Use Case analysis.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The choice of language used is subject to many considerations, such as company policy, suitability to task, availability of third-party packages, or individual preference.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