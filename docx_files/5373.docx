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Integrated development environments (IDEs) aim to integrate all such help.</w:t>
        <w:br/>
        <w:t>However, readability is more than just programming style.</w:t>
        <w:br/>
        <w:t>Techniques like Code refactoring can enhance readability.</w:t>
        <w:br/>
        <w:t>Relatedly, software engineering combines engineering techniques and principles with software development.</w:t>
        <w:br/>
        <w:t xml:space="preserve"> Code-breaking algorithms have also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