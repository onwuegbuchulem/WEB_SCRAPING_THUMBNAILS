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Integrated development environments (IDEs) aim to integrate all such help.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exist a lot of different approaches for each of those tasks.</w:t>
        <w:br/>
        <w:t>Also, specific user environment and usage history can make it difficult to reproduce the problem.</w:t>
        <w:br/>
        <w:t>Transpiling on the other hand, takes the source-code from a high-level programming language and converts it into bytecode.</w:t>
        <w:br/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  <w:br/>
        <w:t>In 1801, the Jacquard loom could produce entirely different weaves by changing the "program" – a series of pasteboard cards with holes punched in them.</w:t>
        <w:br/>
        <w:t>Proficient programming thus usually requires expertise in several different subjects, including knowledge of the application domain, specialized algorithms, and formal logic.</w:t>
        <w:br/>
        <w:t>Scripting and breakpointing is also part of this process.</w:t>
        <w:br/>
        <w:t>However, Charles Babbage had already written his first program for the Analytical Engine in 1837.</w:t>
        <w:br/>
        <w:t>Many programmers use forms of Agile software development where the various stages of formal software development are more integrated together into short cycles that take a few weeks rather than years.</w:t>
        <w:br/>
        <w:t>A study found that a few simple readability transformations made code shorter and drastically reduced the time to understand it.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