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Integrated development environments (IDEs) aim to integrate all such help.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Scripting and breakpointing is also part of this process.</w:t>
        <w:br/>
        <w:t>Many factors, having little or nothing to do with the ability of the computer to efficiently compile and execute the code, contribute to readability.</w:t>
        <w:br/>
        <w:t>Expert programmers are familiar with a variety of well-established algorithms and their respective complexities and use this knowledge to choose algorithms that are best suited to the circumstances.</w:t>
        <w:br/>
        <w:t>When debugging the problem in a GUI, the programmer can try to skip some user interaction from the original problem description and check if remaining actions are sufficient for bugs to appear.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Many applications use a mix of several languages in their construction and use.</w:t>
        <w:br/>
        <w:t xml:space="preserve"> Programs were mostly entered using punched cards or paper tape.</w:t>
        <w:br/>
        <w:t xml:space="preserve"> Implementation techniques include imperative languages (object-oriented or procedural), functional languages, and logic languages.</w:t>
        <w:br/>
        <w:t>By the late 1960s, data storage devices and computer terminals became inexpensive enough that programs could be created by typing directly into the computers.</w:t>
        <w:br/>
        <w:t>Trial-and-error/divide-and-conquer is needed: the programmer will try to remove some parts of the original test case and check if the problem still exists.</w:t>
        <w:br/>
        <w:t>In 1206, the Arab engineer Al-Jazari invented a programmable drum machine where a musical mechanical automaton could be made to play different rhythms and drum patterns, via pegs and cams.</w:t>
        <w:br/>
        <w:t>Compiling takes the source code from a low-level programming language and converts it into machine 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