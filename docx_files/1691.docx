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For this purpose, algorithms are classified into orders using so-called Big O notation, which expresses resource use, such as execution time or memory consumption, in terms of the size of an input.</w:t>
        <w:br/>
        <w:t>This is interpreted into machine code.</w:t>
        <w:br/>
        <w:t>Also, specific user environment and usage history can make it difficult to reproduce the problem.</w:t>
        <w:br/>
        <w:t>Scripting and breakpointing is also part of this process.</w:t>
        <w:br/>
        <w:t>However, readability is more than just programming style.</w:t>
        <w:br/>
        <w:t>Many programmers use forms of Agile software development where the various stages of formal software development are more integrated together into short cycles that take a few weeks rather than years.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programmers use forms of Agile software development where the various stages of formal software development are more integrated together into short cycles that take a few weeks rather than years.</w:t>
        <w:br/>
        <w:t>Also, specific user environment and usage history can make it difficult to reproduce the problem.</w:t>
        <w:br/>
        <w:t xml:space="preserve"> High-level languages made the process of developing a program simpler and more understandable, and less bound to the underlying hardware.</w:t>
        <w:br/>
        <w:t>Some text editors such as Emacs allow GDB to be invoked through them, to provide a visual environment.</w:t>
        <w:br/>
        <w:t>The choice of language used is subject to many considerations, such as company policy, suitability to task, availability of third-party packages, or individual preference.</w:t>
        <w:br/>
        <w:t xml:space="preserve"> Whatever the approach to development may be, the final program must satisfy some fundamental properties.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