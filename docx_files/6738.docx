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 early as the 9th century, a programmable music sequencer was invented by the Persian Banu Musa brothers, who described an automated mechanical flute player in the Book of Ingenious Devices.</w:t>
        <w:br/>
        <w:t>Programming languages are essential for software development.</w:t>
        <w:br/>
        <w:t>Ideally, the programming language best suited for the task at hand will be selected.</w:t>
        <w:br/>
        <w:t>Compilers harnessed the power of computers to make programming easier by allowing programmers to specify calculations by entering a formula using infix notation.</w:t>
        <w:br/>
        <w:t>Integrated development environments (IDEs) aim to integrate all such help.</w:t>
        <w:br/>
        <w:t>However, with the concept of the stored-program computer introduced in 1949, both programs and data were stored and manipulated in the same way in computer memory.</w:t>
        <w:br/>
        <w:t>Languages form an approximate spectrum from "low-level" to "high-level"; "low-level" languages are typically more machine-oriented and faster to execute, whereas "high-level" languages are more abstract and easier to use but execute less quickly.</w:t>
        <w:br/>
        <w:t>The Unified Modeling Language (UML) is a notation used for both the OOAD and MDA.</w:t>
        <w:br/>
        <w:t>Compiling takes the source code from a low-level programming language and converts it into machine code.</w:t>
        <w:br/>
        <w:t>Trial-and-error/divide-and-conquer is needed: the programmer will try to remove some parts of the original test case and check if the problem still exists.</w:t>
        <w:br/>
        <w:t>One approach popular for requirements analysis is Use Case analysis.</w:t>
        <w:br/>
        <w:t>The following properties are among the most important:</w:t>
        <w:br/>
        <w:br/>
        <w:t xml:space="preserve"> In computer programming, readability refers to the ease with which a human reader can comprehend the purpose, control flow, and operation of source code.</w:t>
        <w:br/>
        <w:t>Text editors were also developed that allowed changes and corrections to be made much more easily than with punched cards.</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