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 xml:space="preserve"> In the 1880s, Herman Hollerith invented the concept of storing data in machine-readable form.</w:t>
        <w:br/>
        <w:t xml:space="preserve"> Tasks accompanying and related to programming include testing, debugging, source code maintenance, implementation of build systems, and management of derived artifacts, such as the machine code of computer programs.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