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Techniques like Code refactoring can enhance readability.</w:t>
        <w:br/>
        <w:t>Expert programmers are familiar with a variety of well-established algorithms and their respective complexities and use this knowledge to choose algorithms that are best suited to the circumstances.</w:t>
        <w:br/>
        <w:t>For this purpose, algorithms are classified into orders using so-called Big O notation, which expresses resource use, such as execution time or memory consumption, in terms of the size of an input.</w:t>
        <w:br/>
        <w:t>The Unified Modeling Language (UML) is a notation used for both the OOAD and MDA.</w:t>
        <w:br/>
        <w:t>Provided the functions in a library follow the appropriate run-time conventions (e.g., method of passing arguments), then these functions may be written in any other language.</w:t>
        <w:br/>
        <w:t>Many programmers use forms of Agile software development where the various stages of formal software development are more integrated together into short cycles that take a few weeks rather than years.</w:t>
        <w:br/>
        <w:t>By the late 1960s, data storage devices and computer terminals became inexpensive enough that programs could be created by typing directly into the computers.</w:t>
        <w:br/>
        <w:t>Also, specific user environment and usage history can make it difficult to reproduce the problem.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Scripting and breakpointing is also part of this process.</w:t>
        <w:br/>
        <w:t>Unreadable code often leads to bugs, inefficiencies, and duplicated code.</w:t>
        <w:br/>
        <w:t>There are many approaches to the Software development process.</w:t>
        <w:br/>
        <w:t>Also, specific user environment and usage history can make it difficult to reproduce the problem.</w:t>
        <w:br/>
        <w:t>Transpiling on the other hand, takes the source-code from a high-level programming language and converts it into bytecode.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