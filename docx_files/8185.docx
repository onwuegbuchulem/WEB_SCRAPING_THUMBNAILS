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readability is more than just programming style.</w:t>
        <w:br/>
        <w:t>Proficient programming thus usually requires expertise in several different subjects, including knowledge of the application domain, specialized algorithms, and formal logic.</w:t>
        <w:br/>
        <w:t>However, because an assembly language is little more than a different notation for a machine language,  two machines with different instruction sets also have different assembly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readability is more than just programming style.</w:t>
        <w:br/>
        <w:t>Integrated development environments (IDEs) aim to integrate all such help.</w:t>
        <w:br/>
        <w:t>One approach popular for requirements analysis is Use Case analysis.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