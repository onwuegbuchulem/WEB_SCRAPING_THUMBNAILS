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The following properties are among the most important:</w:t>
        <w:br/>
        <w:br/>
        <w:t xml:space="preserve"> In computer programming, readability refers to the ease with which a human reader can comprehend the purpose, control flow, and operation of source code.</w:t>
        <w:br/>
        <w:t>For example, COBOL is still strong in corporate data centers often on large mainframe computers, Fortran in engineering applications, scripting languages in Web development, and C in embedded software.</w:t>
        <w:br/>
        <w:t>Transpiling on the other hand, takes the source-code from a high-level programming language and converts it into bytecode.</w:t>
        <w:br/>
        <w:t>The choice of language used is subject to many considerations, such as company policy, suitability to task, availability of third-party packages, or individual preference.</w:t>
        <w:br/>
        <w:t>Provided the functions in a library follow the appropriate run-time conventions (e.g., method of passing arguments), then these functions may be written in any other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readability is more than just programming style.</w:t>
        <w:br/>
        <w:t>He gave the first description of cryptanalysis by frequency analysis, the earliest code-breaking algorithm.</w:t>
        <w:br/>
        <w:t xml:space="preserve"> High-level languages made the process of developing a program simpler and more understandable, and less bound to the underlying hardware.</w:t>
        <w:br/>
        <w:t xml:space="preserve"> In the 1880s, Herman Hollerith invented the concept of storing data in machine-readable form.</w:t>
        <w:br/>
        <w:t>Expert programmers are familiar with a variety of well-established algorithms and their respective complexities and use this knowledge to choose algorithms that are best suited to the circumstances.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To produce machine code, the source code must either be compiled or transpiled.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