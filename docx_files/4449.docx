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This can be a non-trivial task, for example as with parallel processes or some unusual software bugs.</w:t>
        <w:br/>
        <w:t>There exist a lot of different approaches for each of those tasks.</w:t>
        <w:br/>
        <w:t>A study found that a few simple readability transformations made code shorter and drastically reduced the time to understand it.</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The choice of language used is subject to many considerations, such as company policy, suitability to task, availability of third-party packages, or individual preference.</w:t>
        <w:br/>
        <w:t xml:space="preserve"> Debugging is often done with IDEs. Standalone debuggers like GDB are also used, and these often provide less of a visual environment, usually using a command line.</w:t>
        <w:br/>
        <w:t>However, with the concept of the stored-program computer introduced in 1949, both programs and data were stored and manipulated in the same way in computer memory.</w:t>
        <w:br/>
        <w:t xml:space="preserve"> Implementation techniques include imperative languages (object-oriented or procedural), functional languages, and logic languages.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