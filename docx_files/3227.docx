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Use of a static code analysis tool can help detect some possible problems.</w:t>
        <w:br/>
        <w:t>One approach popular for requirements analysis is Use Case analysis.</w:t>
        <w:br/>
        <w:t>As early as the 9th century, a programmable music sequencer was invented by the Persian Banu Musa brothers, who described an automated mechanical flute player in the Book of Ingenious Devices.</w:t>
        <w:br/>
        <w:t>Proficient programming thus usually requires expertise in several different subjects, including knowledge of the application domain, specialized algorithms, and formal logic.</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br/>
        <w:t>Many applications use a mix of several languages in their construction and use.</w:t>
        <w:br/>
        <w:t>He gave the first description of cryptanalysis by frequency analysis, the earliest code-breaking algorithm.</w:t>
        <w:br/>
        <w:t>This is interpreted into machine code.</w:t>
        <w:br/>
        <w:t>Proficient programming thus usually requires expertise in several different subjects, including knowledge of the application domain, specialized algorithms, and formal logic.</w:t>
        <w:br/>
        <w:t>Unreadable code often leads to bugs, inefficiencies, and duplicated code.</w:t>
        <w:br/>
        <w:t>Programming involves tasks such as analysis, generating algorithms, profiling algorithms' accuracy and resource consumption, and the implementation of algorithms (usually in a particular programming language, commonly referred to as coding).</w:t>
        <w:br/>
        <w:t>There exist a lot of different approaches for each of those tasks.</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