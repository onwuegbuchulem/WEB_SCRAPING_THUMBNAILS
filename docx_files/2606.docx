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Ideally, the programming language best suited for the task at hand will be selected.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>Relatedly, software engineering combines engineering techniques and principles with software development.</w:t>
        <w:br/>
        <w:t xml:space="preserve"> Programmable devices have existed for centuries.</w:t>
        <w:br/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Programs were mostly entered using punched cards or paper tape.</w:t>
        <w:br/>
        <w:t>Compiling takes the source code from a low-level programming language and converts it into machine code.</w:t>
        <w:br/>
        <w:br/>
        <w:t>The first compiler related tool, the A-0 System, was developed in 1952 by Grace Hopper, who also coined the term 'compiler'.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