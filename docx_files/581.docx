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Unified Modeling Language (UML) is a notation used for both the OOAD and MDA.</w:t>
        <w:br/>
        <w:t>Trial-and-error/divide-and-conquer is needed: the programmer will try to remove some parts of the original test case and check if the problem still exists.</w:t>
        <w:br/>
        <w:t>Transpiling on the other hand, takes the source-code from a high-level programming language and converts it into bytecode.</w:t>
        <w:br/>
        <w:t>When debugging the problem in a GUI, the programmer can try to skip some user interaction from the original problem description and check if remaining actions are sufficient for bugs to appear.</w:t>
        <w:br/>
        <w:t>Many applications use a mix of several languages in their construction and use.</w:t>
        <w:br/>
        <w:t>The choice of language used is subject to many considerations, such as company policy, suitability to task, availability of third-party packages, or individual preference.</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because an assembly language is little more than a different notation for a machine language,  two machines with different instruction sets also have different assembly languages.</w:t>
        <w:br/>
        <w:t>Compiling takes the source code from a low-level programming language and converts it into machine code.</w:t>
        <w:br/>
        <w:t>In 1206, the Arab engineer Al-Jazari invented a programmable drum machine where a musical mechanical automaton could be made to play different rhythms and drum patterns, via pegs and cams.</w:t>
        <w:br/>
        <w:t>This can be a non-trivial task, for example as with parallel processes or some unusual software bugs.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