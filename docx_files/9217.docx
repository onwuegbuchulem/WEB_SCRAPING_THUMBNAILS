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There exist a lot of different approaches for each of those tasks.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Ideally, the programming language best suited for the task at hand will be selected.</w:t>
        <w:br/>
        <w:t>Programming languages are essential for software development.</w:t>
        <w:br/>
        <w:t xml:space="preserve"> Whatever the approach to development may be, the final program must satisfy some fundamental properties.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