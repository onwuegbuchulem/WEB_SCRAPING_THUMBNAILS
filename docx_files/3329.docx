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Integrated development environments (IDEs) aim to integrate all such help.</w:t>
        <w:br/>
        <w:t>In the 9th century, the Arab mathematician Al-Kindi described a cryptographic algorithm for deciphering encrypted code, in A Manuscript on Deciphering Cryptographic Messages.</w:t>
        <w:b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This is interpreted into machine code.</w:t>
        <w:br/>
        <w:t>Also, specific user environment and usage history can make it difficult to reproduce the problem.</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Unreadable code often leads to bugs, inefficiencies, and duplicated code.</w:t>
        <w:br/>
        <w:t>Some text editors such as Emacs allow GDB to be invoked through them, to provide a visual environment.</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