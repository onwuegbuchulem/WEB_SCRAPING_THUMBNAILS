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The choice of language used is subject to many considerations, such as company policy, suitability to task, availability of third-party packages, or individual preference.</w:t>
        <w:br/>
        <w:t>To produce machine code, the source code must either be compiled or transpiled.</w:t>
        <w:br/>
        <w:t>This is interpreted into machine code.</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