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To produce machine code, the source code must either be compiled or transpiled.</w:t>
        <w:br/>
        <w:t>Use of a static code analysis tool can help detect some possible problems.</w:t>
        <w:br/>
        <w:t>For this purpose, algorithms are classified into orders using so-called Big O notation, which expresses resource use, such as execution time or memory consumption, in terms of the size of an input.</w:t>
        <w:br/>
        <w:t>However, readability is more than just programming style.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with the concept of the stored-program computer introduced in 1949, both programs and data were stored and manipulated in the same way in computer memory.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the 9th century, the Arab mathematician Al-Kindi described a cryptographic algorithm for deciphering encrypted code, in A Manuscript on Deciphering Cryptographic Messages.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Programs were mostly entered using punched cards or paper tape.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