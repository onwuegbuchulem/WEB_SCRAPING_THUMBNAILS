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Some languages are more prone to some kinds of faults because their specification does not require compilers to perform as much checking as other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Many applications use a mix of several languages in their construction and use.</w:t>
        <w:br/>
        <w:t>Some languages are more prone to some kinds of faults because their specification does not require compilers to perform as much checking as other languages.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source code of a program is written in one or more languages that are intelligible to programmers, rather than machine code, which is directly executed by the central processing unit.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Unreadable code often leads to bugs, inefficiencies, and duplicated code.</w:t>
        <w:br/>
        <w:t>Text editors were also developed that allowed changes and corrections to be made much more easily than with punched cards.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