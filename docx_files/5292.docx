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Compiling takes the source code from a low-level programming language and converts it into machine code.</w:t>
        <w:br/>
        <w:t>Trial-and-error/divide-and-conquer is needed: the programmer will try to remove some parts of the original test case and check if the problem still exists.</w:t>
        <w:br/>
        <w:t>Scripting and breakpointing is also part of this process.</w:t>
        <w:br/>
        <w:t xml:space="preserve"> Debugging is often done with IDEs. Standalone debuggers like GDB are also used, and these often provide less of a visual environment, usually using a command line.</w:t>
        <w:br/>
        <w:t xml:space="preserve"> Tasks accompanying and related to programming include testing, debugging, source code maintenance, implementation of build systems, and management of derived artifacts, such as the machine code of computer programs.</w:t>
        <w:br/>
        <w:t>Relatedly, software engineering combines engineering techniques and principles with software development.</w:t>
        <w:br/>
        <w:t xml:space="preserve"> The first computer program is generally dated to 1843, when mathematician Ada Lovelace published an algorithm to calculate a sequence of Bernoulli numbers, intended to be carried out by Charles Babbage's Analytical Engine.</w:t>
        <w:br/>
        <w:t>Also, those involved with software development may at times engage in reverse engineering, which is the practice of seeking to understand an existing program so as to re-implement its function in some way.</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