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Also, specific user environment and usage history can make it difficult to reproduce the problem.</w:t>
        <w:br/>
        <w:t>Ideally, the programming language best suited for the task at hand will be selected.</w:t>
        <w:br/>
        <w:t>The Unified Modeling Language (UML) is a notation used for both the OOAD and MDA.</w:t>
        <w:br/>
        <w:t>There are many approaches to the Software development process.</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 xml:space="preserve"> In the 1880s, Herman Hollerith invented the concept of storing data in machine-readable form.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