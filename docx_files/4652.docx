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Compilers harnessed the power of computers to make programming easier by allowing programmers to specify calculations by entering a formula using infix notation.</w:t>
        <w:br/>
        <w:t>Many programmers use forms of Agile software development where the various stages of formal software development are more integrated together into short cycles that take a few weeks rather than years.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Use of a static code analysis tool can help detect some possible problems.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Techniques like Code refactoring can enhance readability.</w:t>
        <w:br/>
        <w:t>It is usually easier to code in "high-level" languages than in "low-level" ones.</w:t>
        <w:br/>
        <w:t>They are the building blocks for all software, from the simplest applications to the most sophisticated ones.</w:t>
        <w:br/>
        <w:t>Trial-and-error/divide-and-conquer is needed: the programmer will try to remove some parts of the original test case and check if the problem still exists.</w:t>
        <w:br/>
        <w:t>Use of a static code analysis tool can help detect some possible problems.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Unified Modeling Language (UML) is a notation used for both the OOAD and MDA.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