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 xml:space="preserve"> Code-breaking algorithms have also existed for centuries.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Machine code was the language of early programs, written in the instruction set of the particular machine, often in binary notation.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