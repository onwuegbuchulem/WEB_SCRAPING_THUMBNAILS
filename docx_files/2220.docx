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The choice of language used is subject to many considerations, such as company policy, suitability to task, availability of third-party packages, or individual preference.</w:t>
        <w:br/>
        <w:t>The choice of language used is subject to many considerations, such as company policy, suitability to task, availability of third-party packages, or individual preference.</w:t>
        <w:br/>
        <w:t>When debugging the problem in a GUI, the programmer can try to skip some user interaction from the original problem description and check if remaining actions are sufficient for bugs to appear.</w:t>
        <w:br/>
        <w:t>Many programmers use forms of Agile software development where the various stages of formal software development are more integrated together into short cycles that take a few weeks rather than years.</w:t>
        <w:br/>
        <w:t>Transpiling on the other hand, takes the source-code from a high-level programming language and converts it into bytecode.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 study found that a few simple readability transformations made code shorter and drastically reduced the time to understand it.</w:t>
        <w:br/>
        <w:t>Many applications use a mix of several languages in their construction and use.</w:t>
        <w:br/>
        <w:t>Normally the first step in debugging is to attempt to reproduce the problem.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In the 1880s, Herman Hollerith invented the concept of storing data in machine-readable form.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Scripting and breakpointing is also part of this process.</w:t>
        <w:br/>
        <w:t>He gave the first description of cryptanalysis by frequency analysis, the earliest code-breaking algorithm.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