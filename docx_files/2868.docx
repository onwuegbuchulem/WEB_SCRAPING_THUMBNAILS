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Scripting and breakpointing is also part of this process.</w:t>
        <w:br/>
        <w:t>Expert programmers are familiar with a variety of well-established algorithms and their respective complexities and use this knowledge to choose algorithms that are best suited to the circumstances.</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He gave the first description of cryptanalysis by frequency analysis, the earliest code-breaking algorithm.</w:t>
        <w:b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 xml:space="preserve"> The academic field and the engineering practice of computer programming are both largely concerned with discovering and implementing the most efficient algorithms for a given class of problems.</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