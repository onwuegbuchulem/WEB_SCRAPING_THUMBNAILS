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>In 1801, the Jacquard loom could produce entirely different weaves by changing the "program" – a series of pasteboard cards with holes punched in them.</w:t>
        <w:br/>
        <w:t>They are the building blocks for all software, from the simplest applications to the most sophisticated ones.</w:t>
        <w:br/>
        <w:t>Normally the first step in debugging is to attempt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As early as the 9th century, a programmable music sequencer was invented by the Persian Banu Musa brothers, who described an automated mechanical flute player in the Book of Ingenious Devices.</w:t>
        <w:br/>
        <w:t>Unreadable code often leads to bugs, inefficiencies, and duplicated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A study found that a few simple readability transformations made code shorter and drastically reduced the time to understand it.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