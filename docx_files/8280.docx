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Some text editors such as Emacs allow GDB to be invoked through them, to provide a visual environment.</w:t>
        <w:br/>
        <w:t>It affects the aspects of quality above, including portability, usability and most importantly maintainability.</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 xml:space="preserve"> Machine code was the language of early programs, written in the instruction set of the particular machine, often in binary notation.</w:t>
        <w:br/>
        <w:br/>
        <w:t xml:space="preserve"> Computer programming is the process of performing particular computations (or more generally, accomplishing specific computing results), usually by designing and building executable computer programs.</w:t>
        <w:br/>
        <w:t>Also, specific user environment and usage history can make it difficult to reproduce the problem.</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