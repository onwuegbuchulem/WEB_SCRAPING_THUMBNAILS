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After the bug is reproduced, the input of the program may need to be simplified to make it easier to debug.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  <w:br/>
        <w:t>Trial-and-error/divide-and-conquer is needed: the programmer will try to remove some parts of the original test case and check if the problem still exists.</w:t>
        <w:br/>
        <w:t xml:space="preserve"> Popular modeling techniques include Object-Oriented Analysis and Design (OOAD) and Model-Driven Architecture (MDA).</w:t>
        <w:br/>
        <w:t>The choice of language used is subject to many considerations, such as company policy, suitability to task, availability of third-party packages, or individual preference.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