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There are many approaches to the Software development process.</w:t>
        <w:br/>
        <w:t>For example, when a bug in a compiler can make it crash when parsing some large source file, a simplification of the test case that results in only few lines from the original source file can be sufficient to reproduce the same crash.</w:t>
        <w:br/>
        <w:t>Trade-offs from this ideal involve finding enough programmers who know the language to build a team, the availability of compilers for that language, and the efficiency with which programs written in a given language execute.</w:t>
        <w:br/>
        <w:t>Transpiling on the other hand, takes the source-code from a high-level programming language and converts it into bytecode.</w:t>
        <w:br/>
        <w:t>By the late 1960s, data storage devices and computer terminals became inexpensive enough that programs could be created by typing directly into the computers.</w:t>
        <w:br/>
        <w:t>Programming languages are essential for software development.</w:t>
        <w:br/>
        <w:t>Text editors were also developed that allowed changes and corrections to be made much more easily than with punched cards.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FORTRAN, the first widely used high-level language to have a functional implementation, came out in 1957, and many other languages were soon developed—in particular, COBOL aimed at commercial data processing, and Lisp for computer research.</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 study found that a few simple readability transformations made code shorter and drastically reduced the time to understand it.</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