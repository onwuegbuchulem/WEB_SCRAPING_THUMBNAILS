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However, with the concept of the stored-program computer introduced in 1949, both programs and data were stored and manipulated in the same way in computer memory.</w:t>
        <w:br/>
        <w:t>Unreadable code often leads to bugs, inefficiencies, and duplicated code.</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Relatedly, software engineering combines engineering techniques and principles with software development.</w:t>
        <w:br/>
        <w:t>Some text editors such as Emacs allow GDB to be invoked through them, to provide a visual environment.</w:t>
        <w:br/>
        <w:t>Transpiling on the other hand, takes the source-code from a high-level programming language and converts it into bytecode.</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