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Some text editors such as Emacs allow GDB to be invoked through them, to provide a visual environment.</w:t>
        <w:br/>
        <w:t>Unreadable code often leads to bugs, inefficiencies, and duplicated code.</w:t>
        <w:br/>
        <w:t>Integrated development environments (IDEs) aim to integrate all such help.</w:t>
        <w:br/>
        <w:t>It is usually easier to code in "high-level" languages than in "low-level" ones.</w:t>
        <w:br/>
        <w:t>In 1801, the Jacquard loom could produce entirely different weaves by changing the "program" – a series of pasteboard cards with holes punched in them.</w:t>
        <w:br/>
        <w:t>Trial-and-error/divide-and-conquer is needed: the programmer will try to remove some parts of the original test case and check if the problem still exists.</w:t>
        <w:br/>
        <w:t>This can be a non-trivial task, for example as with parallel processes or some unusual software bugs.</w:t>
        <w:br/>
        <w:t>In 1206, the Arab engineer Al-Jazari invented a programmable drum machine where a musical mechanical automaton could be made to play different rhythms and drum patterns, via pegs and cams.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In the 1880s, Herman Hollerith invented the concept of storing data in machine-readable form.</w:t>
        <w:br/>
        <w:t>For example, COBOL is still strong in corporate data centers often on large mainframe computers, Fortran in engineering applications, scripting languages in Web development, and C in embedded software.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Also, specific user environment and usage history can make it difficult to reproduce the problem.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