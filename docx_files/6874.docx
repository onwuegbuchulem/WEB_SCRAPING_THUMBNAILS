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Some text editors such as Emacs allow GDB to be invoked through them, to provide a visual environment.</w:t>
        <w:br/>
        <w:t>Proficient programming thus usually requires expertise in several different subjects, including knowledge of the application domain, specialized algorithms, and formal logic.</w:t>
        <w:br/>
        <w:t>By the late 1960s, data storage devices and computer terminals became inexpensive enough that programs could be created by typing directly into the computers.</w:t>
        <w:br/>
        <w:t>Proficient programming thus usually requires expertise in several different subjects, including knowledge of the application domain, specialized algorithms, and formal logic.</w:t>
        <w:br/>
        <w:t>Ideally, the programming language best suited for the task at hand will be selected.</w:t>
        <w:br/>
        <w:t>By the late 1960s, data storage devices and computer terminals became inexpensive enough that programs could be created by typing directly into the computers.</w:t>
        <w:br/>
        <w:t>Relatedly, software engineering combines engineering techniques and principles with software development.</w:t>
        <w:br/>
        <w:t>Relatedly, software engineering combines engineering techniques and principles with software development.</w:t>
        <w:br/>
        <w:t>In 1206, the Arab engineer Al-Jazari invented a programmable drum machine where a musical mechanical automaton could be made to play different rhythms and drum patterns, via pegs and cams.</w:t>
        <w:br/>
        <w:br/>
        <w:t>Some languages are more prone to some kinds of faults because their specification does not require compilers to perform as much checking as other languages.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