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Proficient programming thus usually requires expertise in several different subjects, including knowledge of the application domain, specialized algorithms, and formal logic.</w:t>
        <w:br/>
        <w:t>Provided the functions in a library follow the appropriate run-time conventions (e.g., method of passing arguments), then these functions may be written in any other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Compilers harnessed the power of computers to make programming easier by allowing programmers to specify calculations by entering a formula using infix notation.</w:t>
        <w:br/>
        <w:t>Programming languages are essential for software development.</w:t>
        <w:br/>
        <w:t>In 1801, the Jacquard loom could produce entirely different weaves by changing the "program" – a series of pasteboard cards with holes punched in them.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Use of a static code analysis tool can help detect some possible problems.</w:t>
        <w:br/>
        <w:t xml:space="preserve"> In the 1880s, Herman Hollerith invented the concept of storing data in machine-readable form.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Machine code was the language of early programs, written in the instruction set of the particular machine, often in binary notation.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