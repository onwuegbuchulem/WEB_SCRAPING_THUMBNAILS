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This can be a non-trivial task, for example as with parallel processes or some unusual software bugs.</w:t>
        <w:br/>
        <w:t>However, readability is more than just programming style.</w:t>
        <w:br/>
        <w:t>Programming involves tasks such as analysis, generating algorithms, profiling algorithms' accuracy and resource consumption, and the implementation of algorithms (usually in a particular programming language, commonly referred to as coding).</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Programs were mostly entered using punched cards or paper tape.</w:t>
        <w:br/>
        <w:t xml:space="preserve"> Debugging is often done with IDEs. Standalone debuggers like GDB are also used, and these often provide less of a visual environment, usually using a command line.</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 xml:space="preserve"> Various visual programming languages have also been developed with the intent to resolve readability concerns by adopting non-traditional approaches to code structure and display.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