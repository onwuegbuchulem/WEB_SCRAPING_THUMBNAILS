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Also, specific user environment and usage history can make it difficult to reproduce the problem.</w:t>
        <w:br/>
        <w:t>In 1801, the Jacquard loom could produce entirely different weaves by changing the "program" – a series of pasteboard cards with holes punched in them.</w:t>
        <w:br/>
        <w:t>There exist a lot of different approaches for each of those tasks.</w:t>
        <w:br/>
        <w:t>Programming languages are essential for software development.</w:t>
        <w:br/>
        <w:t>The Unified Modeling Language (UML) is a notation used for both the OOAD and MDA.</w:t>
        <w:br/>
        <w:t>Also, specific user environment and usage history can make it difficult to reproduce the problem.</w:t>
        <w:br/>
        <w:t>There are many approaches to the Software development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specific user environment and usage history can make it difficult to reproduce the problem.</w:t>
        <w:br/>
        <w:t>However, Charles Babbage had already written his first program for the Analytical Engine in 1837.</w:t>
        <w:br/>
        <w:t>When debugging the problem in a GUI, the programmer can try to skip some user interaction from the original problem description and check if remaining actions are sufficient for bugs to appear.</w:t>
        <w:br/>
        <w:t>Relatedly, software engineering combines engineering techniques and principles with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