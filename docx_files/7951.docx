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Integrated development environments (IDEs) aim to integrate all such help.</w:t>
        <w:br/>
        <w:t>Ideally, the programming language best suited for the task at hand will be selected.</w:t>
        <w:br/>
        <w:t>Many applications use a mix of several languages in their construction and use.</w:t>
        <w:br/>
        <w:t>Assembly languages were soon developed that let the programmer specify instruction in a text format (e.g., ADD X, TOTAL), with abbreviations for each operation code and meaningful names for specifying addresses.</w:t>
        <w:br/>
        <w:t>Relatedly, software engineering combines engineering techniques and principles with software development.</w:t>
        <w:br/>
        <w:t>The following properties are among the most important:</w:t>
        <w:br/>
        <w:br/>
        <w:t xml:space="preserve"> In computer programming, readability refers to the ease with which a human reader can comprehend the purpose, control flow, and operation of source code.</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Compilers harnessed the power of computers to make programming easier by allowing programmers to specify calculations by entering a formula using infix notation.</w:t>
        <w:br/>
        <w:t>For example, COBOL is still strong in corporate data centers often on large mainframe computers, Fortran in engineering applications, scripting languages in Web development, and C in embedded software.</w:t>
        <w:br/>
        <w:t>However, Charles Babbage had already written his first program for the Analytical Engine in 1837.</w:t>
        <w:br/>
        <w:t>However, with the concept of the stored-program computer introduced in 1949, both programs and data were stored and manipulated in the same way in computer memory.</w:t>
        <w:br/>
        <w:t>This is interpreted into machine code.</w:t>
        <w:br/>
        <w:t>Trade-offs from this ideal involve finding enough programmers who know the language to build a team, the availability of compilers for that language, and the efficiency with which programs written in a given language execute.</w:t>
        <w:br/>
        <w:t>Text editors were also developed that allowed changes and corrections to be made much more easily than with punched cards.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