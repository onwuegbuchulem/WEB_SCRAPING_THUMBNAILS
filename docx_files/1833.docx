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Transpiling on the other hand, takes the source-code from a high-level programming language and converts it into bytecode.</w:t>
        <w:br/>
        <w:t>For example, COBOL is still strong in corporate data centers often on large mainframe computers, Fortran in engineering applications, scripting languages in Web development, and C in embedded software.</w:t>
        <w:br/>
        <w:t>However, Charles Babbage had already written his first program for the Analytical Engine in 1837.</w:t>
        <w:br/>
        <w:t>It is usually easier to code in "high-level" languages than in "low-level" ones.</w:t>
        <w:br/>
        <w:t>When debugging the problem in a GUI, the programmer can try to skip some user interaction from the original problem description and check if remaining actions are sufficient for bugs to appear.</w:t>
        <w:br/>
        <w:t>However, readability is more than just programming style.</w:t>
        <w:br/>
        <w:t>Techniques like Code refactoring can enhance readability.</w:t>
        <w:br/>
        <w:t>Transpiling on the other hand, takes the source-code from a high-level programming language and converts it into bytecode.</w:t>
        <w:br/>
        <w:t>However, because an assembly language is little more than a different notation for a machine language,  two machines with different instruction sets also have different assembly languages.</w:t>
        <w:br/>
        <w:t>Programming involves tasks such as analysis, generating algorithms, profiling algorithms' accuracy and resource consumption, and the implementation of algorithms (usually in a particular programming language, commonly referred to as coding).</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This can be a non-trivial task, for example as with parallel processes or some unusual software bugs.</w:t>
        <w:br/>
        <w:t xml:space="preserve"> Popular modeling techniques include Object-Oriented Analysis and Design (OOAD) and Model-Driven Architecture (MDA).</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