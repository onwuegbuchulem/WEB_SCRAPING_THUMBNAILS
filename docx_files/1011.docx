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Proficient programming thus usually requires expertise in several different subjects, including knowledge of the application domain, specialized algorithms, and formal logic.</w:t>
        <w:br/>
        <w:t>The following properties are among the most important:</w:t>
        <w:br/>
        <w:br/>
        <w:t xml:space="preserve"> In computer programming, readability refers to the ease with which a human reader can comprehend the purpose, control flow, and operation of source code.</w:t>
        <w:br/>
        <w:t>The source code of a program is written in one or more languages that are intelligible to programmers, rather than machine code, which is directly executed by the central processing unit.</w:t>
        <w:b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br/>
        <w:t>Transpiling on the other hand, takes the source-code from a high-level programming language and converts it into bytecode.</w:t>
        <w:br/>
        <w:t>Assembly languages were soon developed that let the programmer specify instruction in a text format (e.g., ADD X, TOTAL), with abbreviations for each operation code and meaningful names for specifying addresses.</w:t>
        <w:br/>
        <w:t>A study found that a few simple readability transformations made code shorter and drastically reduced the time to understand it.</w:t>
        <w:br/>
        <w:t>Some languages are more prone to some kinds of faults because their specification does not require compilers to perform as much checking as other languages.</w:t>
        <w:br/>
        <w:t xml:space="preserve"> Whatever the approach to development may be, the final program must satisfy some fundamental properties.</w:t>
        <w:br/>
        <w:t>As early as the 9th century, a programmable music sequencer was invented by the Persian Banu Musa brothers, who described an automated mechanical flute player in the Book of Ingenious Devices.</w:t>
        <w:br/>
        <w:t>However, readability is more than just programming style.</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