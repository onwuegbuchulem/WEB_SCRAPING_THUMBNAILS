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can be a non-trivial task, for example as with parallel processes or some unusual software bugs.</w:t>
        <w:br/>
        <w:t>Proficient programming thus usually requires expertise in several different subjects, including knowledge of the application domain, specialized algorithms, and formal logic.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In the 9th century, the Arab mathematician Al-Kindi described a cryptographic algorithm for deciphering encrypted code, in A Manuscript on Deciphering Cryptographic Messages.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Relatedly, software engineering combines engineering techniques and principles with software development.</w:t>
        <w:br/>
        <w:t>Normally the first step in debugging is to attempt to reproduce the problem.</w:t>
        <w:br/>
        <w:t>The choice of language used is subject to many considerations, such as company policy, suitability to task, availability of third-party packages, or individual preference.</w:t>
        <w:br/>
        <w:t>There are many approaches to the Software development process.</w:t>
        <w:br/>
        <w:t>The Unified Modeling Language (UML) is a notation used for both the OOAD and MDA.</w:t>
        <w:br/>
        <w:t xml:space="preserve"> Debugging is often done with IDEs. Standalone debuggers like GDB are also used, and these often provide less of a visual environment, usually using a command line.</w:t>
        <w:br/>
        <w:t>However, Charles Babbage had already written his first program for the Analytical Engine in 1837.</w:t>
        <w:br/>
        <w:t xml:space="preserve"> Computer programmers are those who write computer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