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It affects the aspects of quality above, including portability, usability and most importantly maintainability.</w:t>
        <w:br/>
        <w:t>Compilers harnessed the power of computers to make programming easier by allowing programmers to specify calculations by entering a formula using infix notation.</w:t>
        <w:br/>
        <w:t>The choice of language used is subject to many considerations, such as company policy, suitability to task, availability of third-party packages, or individual preference.</w:t>
        <w:br/>
        <w:t>The purpose of programming is to find a sequence of instructions that will automate the performance of a task (which can be as complex as an operating system) on a computer, often for solving a given problem.</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It is usually easier to code in "high-level" languages than in "low-level"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Unreadable code often leads to bugs, inefficiencies, and duplicated code.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