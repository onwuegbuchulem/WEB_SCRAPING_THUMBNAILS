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However, with the concept of the stored-program computer introduced in 1949, both programs and data were stored and manipulated in the same way in computer memory.</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They are the building blocks for all software, from the simplest applications to the most sophisticated ones.</w:t>
        <w:br/>
        <w:t>Ideally, the programming language best suited for the task at hand will be selected.</w:t>
        <w:br/>
        <w:t>Trial-and-error/divide-and-conquer is needed: the programmer will try to remove some parts of the original test case and check if the problem still exists.</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Proficient programming thus usually requires expertise in several different subjects, including knowledge of the application domain, specialized algorithms, and formal logic.</w:t>
        <w:br/>
        <w:t xml:space="preserve"> In the 1880s, Herman Hollerith invented the concept of storing data in machine-readable form.</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