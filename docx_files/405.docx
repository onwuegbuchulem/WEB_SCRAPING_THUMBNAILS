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The Unified Modeling Language (UML) is a notation used for both the OOAD and MDA.</w:t>
        <w:br/>
        <w:t>It is usually easier to code in "high-level" languages than in "low-level" ones.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