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Many factors, having little or nothing to do with the ability of the computer to efficiently compile and execute the code, contribute to readability.</w:t>
        <w:br/>
        <w:t>It affects the aspects of quality above, including portability, usability and most importantly maintainability.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because an assembly language is little more than a different notation for a machine language,  two machines with different instruction sets also have different assembly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languages are essential for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Integrated development environments (IDEs) aim to integrate all such help.</w:t>
        <w:br/>
        <w:t>Many applications use a mix of several languages in their construction and use.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