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One approach popular for requirements analysis is Use Case analysis.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Techniques like Code refactoring can enhance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One approach popular for requirements analysis is Use Case analysis.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He gave the first description of cryptanalysis by frequency analysis, the earliest code-breaking algorithm.</w:t>
        <w:br/>
        <w:t>This is interpreted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applications use a mix of several languages in their construction and use.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Compiling takes the source code from a low-level programming language and converts it into machine code.</w:t>
        <w:br/>
        <w:t xml:space="preserve"> Popular modeling techniques include Object-Oriented Analysis and Design (OOAD) and Model-Driven Architecture (MDA).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