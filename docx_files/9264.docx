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However, readability is more than just programming style.</w:t>
        <w:br/>
        <w:t>Many applications use a mix of several languages in their construction and use.</w:t>
        <w:br/>
        <w:t>Many applications use a mix of several languages in their construction and use.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>In 1801, the Jacquard loom could produce entirely different weaves by changing the "program" – a series of pasteboard cards with holes punched in them.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with the concept of the stored-program computer introduced in 1949, both programs and data were stored and manipulated in the same way in computer memory.</w:t>
        <w:br/>
        <w:t xml:space="preserve"> Computer programmers are those who write computer software.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