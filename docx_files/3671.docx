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Compiling takes the source code from a low-level programming language and converts it into machine code.</w:t>
        <w:br/>
        <w:t>Many applications use a mix of several languages in their construction and use.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Unified Modeling Language (UML) is a notation used for both the OOAD and MDA.</w:t>
        <w:br/>
        <w:t>Techniques like Code refactoring can enhance readability.</w:t>
        <w:br/>
        <w:t>As early as the 9th century, a programmable music sequencer was invented by the Persian Banu Musa brothers, who described an automated mechanical flute player in the Book of Ingenious Devices.</w:t>
        <w:br/>
        <w:t>In 1206, the Arab engineer Al-Jazari invented a programmable drum machine where a musical mechanical automaton could be made to play different rhythms and drum patterns, via pegs and cams.</w:t>
        <w:br/>
        <w:t>Programming languages are essential for software development.</w:t>
        <w:br/>
        <w:t>Compilers harnessed the power of computers to make programming easier by allowing programmers to specify calculations by entering a formula using infix notation.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In the 9th century, the Arab mathematician Al-Kindi described a cryptographic algorithm for deciphering encrypted code, in A Manuscript on Deciphering Cryptographic Messages.</w:t>
        <w:br/>
        <w:br/>
        <w:t>The first compiler related tool, the A-0 System, was developed in 1952 by Grace Hopper, who also coined the term 'compiler'.</w:t>
        <w:br/>
        <w:t xml:space="preserve"> Machine code was the language of early programs, written in the instruction set of the particular machine, often in binary notation.</w:t>
        <w:br/>
        <w:t>Relatedly, software engineering combines engineering techniques and principles with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