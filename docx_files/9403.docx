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>Some languages are more prone to some kinds of faults because their specification does not require compilers to perform as much checking as other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Expert programmers are familiar with a variety of well-established algorithms and their respective complexities and use this knowledge to choose algorithms that are best suited to the circumstances.</w:t>
        <w:br/>
        <w:t>Text editors were also developed that allowed changes and corrections to be made much more easily than with punched cards.</w:t>
        <w:br/>
        <w:t xml:space="preserve"> Following a consistent programming style often helps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Integrated development environments (IDEs) aim to integrate all such help.</w:t>
        <w:br/>
        <w:t xml:space="preserve"> In the 1880s, Herman Hollerith invented the concept of storing data in machine-readable form.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There exist a lot of different approaches for each of those tasks.</w:t>
        <w:br/>
        <w:t xml:space="preserve"> Whatever the approach to development may be, the final program must satisfy some fundamental properties.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