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Unreadable code often leads to bugs, inefficiencies, and duplicated code.</w:t>
        <w:br/>
        <w:t>Trial-and-error/divide-and-conquer is needed: the programmer will try to remove some parts of the original test case and check if the problem still exists.</w:t>
        <w:br/>
        <w:t>Use of a static code analysis tool can help detect some possible problems.</w:t>
        <w:br/>
        <w:t>It is usually easier to code in "high-level" languages than in "low-level" ones.</w:t>
        <w:br/>
        <w:t>He gave the first description of cryptanalysis by frequency analysis, the earliest code-breaking algorithm.</w:t>
        <w:br/>
        <w:t>In 1206, the Arab engineer Al-Jazari invented a programmable drum machine where a musical mechanical automaton could be made to play different rhythms and drum patterns, via pegs and cams.</w:t>
        <w:br/>
        <w:t>Programming languages are essential for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Machine code was the language of early programs, written in the instruction set of the particular machine, often in binary notation.</w:t>
        <w:br/>
        <w:t>Scripting and breakpointing is also part of this process.</w:t>
        <w:br/>
        <w:t xml:space="preserve"> Code-breaking algorithms have also existed for centuries.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