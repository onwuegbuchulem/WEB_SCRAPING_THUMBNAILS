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Provided the functions in a library follow the appropriate run-time conventions (e.g., method of passing arguments), then these functions may be written in any other language.</w:t>
        <w:br/>
        <w:t>In 1801, the Jacquard loom could produce entirely different weaves by changing the "program" – a series of pasteboard cards with holes punched in them.</w:t>
        <w:br/>
        <w:t>By the late 1960s, data storage devices and computer terminals became inexpensive enough that programs could be created by typing directly into the computers.</w:t>
        <w:br/>
        <w:t>He gave the first description of cryptanalysis by frequency analysis, the earliest code-breaking algorithm.</w:t>
        <w:br/>
        <w:t>However, with the concept of the stored-program computer introduced in 1949, both programs and data were stored and manipulated in the same way in computer memory.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Implementation techniques include imperative languages (object-oriented or procedural), functional languages, and logic languages.</w:t>
        <w:br/>
        <w:t>It is usually easier to code in "high-level" languages than in "low-level" ones.</w:t>
        <w:br/>
        <w:t xml:space="preserve"> After the bug is reproduced, the input of the program may need to be simplified to make it easier to debug.</w:t>
        <w:br/>
        <w:t xml:space="preserve"> After the bug is reproduced, the input of the program may need to be simplified to make it easier to debug.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