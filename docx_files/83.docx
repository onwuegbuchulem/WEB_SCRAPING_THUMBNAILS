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To produce machine code, the source code must either be compiled or transpiled.</w:t>
        <w:br/>
        <w:t>Compilers harnessed the power of computers to make programming easier by allowing programmers to specify calculations by entering a formula using infix notation.</w:t>
        <w:br/>
        <w:t>Compiling takes the source code from a low-level programming language and converts it into machine code.</w:t>
        <w:br/>
        <w:t>This can be a non-trivial task, for example as with parallel processes or some unusual software bugs.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this purpose, algorithms are classified into orders using so-called Big O notation, which expresses resource use, such as execution time or memory consumption, in terms of the size of an input.</w:t>
        <w:br/>
        <w:t>Some text editors such as Emacs allow GDB to be invoked through them, to provide a visual environment.</w:t>
        <w:br/>
        <w:t>Some text editors such as Emacs allow GDB to be invoked through them, to provide a visual environment.</w:t>
        <w:br/>
        <w:t>They are the building blocks for all software, from the simplest applications to the most sophisticated ones.</w:t>
        <w:br/>
        <w:t>They are the building blocks for all software, from the simplest applications to the most sophisticated ones.</w:t>
        <w:br/>
        <w:t>Techniques like Code refactoring can enhance readability.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