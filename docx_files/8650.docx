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>Unreadable code often leads to bugs, inefficiencies, and duplicated code.</w:t>
        <w:br/>
        <w:t>Many applications use a mix of several languages in their construction and use.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There are many approaches to the Software development process.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