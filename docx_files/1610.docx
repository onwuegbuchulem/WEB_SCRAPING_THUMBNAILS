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exist a lot of different approaches for each of those tasks.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Use of a static code analysis tool can help detect some possible problems.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