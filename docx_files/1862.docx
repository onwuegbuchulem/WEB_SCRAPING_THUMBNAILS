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Programming languages are essential for software development.</w:t>
        <w:br/>
        <w:t>Assembly languages were soon developed that let the programmer specify instruction in a text format (e.g., ADD X, TOTAL), with abbreviations for each operation code and meaningful names for specifying addresses.</w:t>
        <w:br/>
        <w:t>Proficient programming thus usually requires expertise in several different subjects, including knowledge of the application domain, specialized algorithms, and formal logic.</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those involved with software development may at times engage in reverse engineering, which is the practice of seeking to understand an existing program so as to re-implement its function in some way.</w:t>
        <w:br/>
        <w:t>To produce machine code, the source code must either be compiled or transpiled.</w:t>
        <w:br/>
        <w:t>Many applications use a mix of several languages in their construction and use.</w:t>
        <w:br/>
        <w:t>Programming involves tasks such as analysis, generating algorithms, profiling algorithms' accuracy and resource consumption, and the implementation of algorithms (usually in a particular programming language, commonly referred to as coding).</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Provided the functions in a library follow the appropriate run-time conventions (e.g., method of passing arguments), then these functions may be written in any other language.</w:t>
        <w:br/>
        <w:t>When debugging the problem in a GUI, the programmer can try to skip some user interaction from the original problem description and check if remaining actions are sufficient for bugs to appear.</w:t>
        <w:br/>
        <w:t>Compiling takes the source code from a low-level programming language and converts it into machine code.</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