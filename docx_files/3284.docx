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Techniques like Code refactoring can enhance readability.</w:t>
        <w:br/>
        <w:t>Use of a static code analysis tool can help detect some possible problems.</w:t>
        <w:br/>
        <w:t>The choice of language used is subject to many considerations, such as company policy, suitability to task, availability of third-party packages, or individual preference.</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br/>
        <w:t>Relatedly, software engineering combines engineering techniques and principles with software development.</w:t>
        <w:br/>
        <w:t>However, Charles Babbage had already written his first program for the Analytical Engine in 1837.</w:t>
        <w:br/>
        <w:t>Scripting and breakpointing is also part of this process.</w:t>
        <w:br/>
        <w:t>However, readability is more than just programming style.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