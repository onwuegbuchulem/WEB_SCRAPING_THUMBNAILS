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t>Many applications use a mix of several languages in their construction and use.</w:t>
        <w:br/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He gave the first description of cryptanalysis by frequency analysis, the earliest code-breaking algorithm.</w:t>
        <w:br/>
        <w:t>A study found that a few simple readability transformations made code shorter and drastically reduced the time to understand it.</w:t>
        <w:br/>
        <w:t>There are many approaches to the Software development process.</w:t>
        <w:br/>
        <w:t>Programming languages are essential for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Unreadable code often leads to bugs, inefficiencies, and duplicated code.</w:t>
        <w:br/>
        <w:t>Also, specific user environment and usage history can make it difficult to reproduce the problem.</w:t>
        <w:br/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