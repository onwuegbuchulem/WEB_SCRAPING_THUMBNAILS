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COBOL is still strong in corporate data centers often on large mainframe computers, Fortran in engineering applications, scripting languages in Web development, and C in embedded software.</w:t>
        <w:br/>
        <w:t>For example, when a bug in a compiler can make it crash when parsing some large source file, a simplification of the test case that results in only few lines from the original source file can be sufficient to reproduce the same crash.</w:t>
        <w:br/>
        <w:t>This can be a non-trivial task, for example as with parallel processes or some unusual software bugs.</w:t>
        <w:br/>
        <w:t>For example, COBOL is still strong in corporate data centers often on large mainframe computers, Fortran in engineering applications, scripting languages in Web development, and C in embedded software.</w:t>
        <w:br/>
        <w:t>A study found that a few simple readability transformations made code shorter and drastically reduced the time to understand it.</w:t>
        <w:br/>
        <w:t xml:space="preserve"> Following a consistent programming style often helps readability.</w:t>
        <w:br/>
        <w:t>By the late 1960s, data storage devices and computer terminals became inexpensive enough that programs could be created by typing directly into the computers.</w:t>
        <w:br/>
        <w:t xml:space="preserve"> Various visual programming languages have also been developed with the intent to resolve readability concerns by adopting non-traditional approaches to code structure and display.</w:t>
        <w:br/>
        <w:t>This is interpreted into machine code.</w:t>
        <w:br/>
        <w:t>In 1801, the Jacquard loom could produce entirely different weaves by changing the "program" – a series of pasteboard cards with holes punched in them.</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