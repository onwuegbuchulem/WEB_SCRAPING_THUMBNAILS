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The source code of a program is written in one or more languages that are intelligible to programmers, rather than machine code, which is directly executed by the central processing unit.</w:t>
        <w:br/>
        <w:t>Many applications use a mix of several languages in their construction and use.</w:t>
        <w:br/>
        <w:t>In 1206, the Arab engineer Al-Jazari invented a programmable drum machine where a musical mechanical automaton could be made to play different rhythms and drum patterns, via pegs and cams.</w:t>
        <w:br/>
        <w:t>Scripting and breakpointing is also part of this process.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There are many approaches to the Software development process.</w:t>
        <w:br/>
        <w:t>Compilers harnessed the power of computers to make programming easier by allowing programmers to specify calculations by entering a formula using infix notation.</w:t>
        <w:br/>
        <w:t xml:space="preserve"> Different programming languages support different styles of programming (called programming paradigms).</w:t>
        <w:br/>
        <w:t xml:space="preserve"> Popular modeling techniques include Object-Oriented Analysis and Design (OOAD) and Model-Driven Architecture (MDA).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