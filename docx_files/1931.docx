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However, Charles Babbage had already written his first program for the Analytical Engine in 1837.</w:t>
        <w:br/>
        <w:t>He gave the first description of cryptanalysis by frequency analysis, the earliest code-breaking algorithm.</w:t>
        <w:br/>
        <w:t>Use of a static code analysis tool can help detect some possible problems.</w:t>
        <w:br/>
        <w:t>This is interpreted into machine code.</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