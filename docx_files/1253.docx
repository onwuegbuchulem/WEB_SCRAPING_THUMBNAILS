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br/>
        <w:t>As early as the 9th century, a programmable music sequencer was invented by the Persian Banu Musa brothers, who described an automated mechanical flute player in the Book of Ingenious Devices.</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For example, when a bug in a compiler can make it crash when parsing some large source file, a simplification of the test case that results in only few lines from the original source file can be sufficient to reproduce the same crash.</w:t>
        <w:br/>
        <w:t>Text editors were also developed that allowed changes and corrections to be made much more easily than with punched cards.</w:t>
        <w:br/>
        <w:t>In 1801, the Jacquard loom could produce entirely different weaves by changing the "program" – a series of pasteboard cards with holes punched in them.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br/>
        <w:t>The first compiler related tool, the A-0 System, was developed in 1952 by Grace Hopper, who also coined the term 'compiler'.</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