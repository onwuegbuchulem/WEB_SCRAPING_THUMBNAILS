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is usually easier to code in "high-level" languages than in "low-level" ones.</w:t>
        <w:br/>
        <w:t>Many applications use a mix of several languages in their construction and use.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COBOL is still strong in corporate data centers often on large mainframe computers, Fortran in engineering applications, scripting languages in Web development, and C in embedded software.</w:t>
        <w:br/>
        <w:t>Scripting and breakpointing is also part of this process.</w:t>
        <w:br/>
        <w:t>Text editors were also developed that allowed changes and corrections to be made much more easily than with punched cards.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