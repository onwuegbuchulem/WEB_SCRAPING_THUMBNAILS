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Normally the first step in debugging is to attempt to reproduce the problem.</w:t>
        <w:br/>
        <w:t>Some text editors such as Emacs allow GDB to be invoked through them, to provide a visual environment.</w:t>
        <w:br/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When debugging the problem in a GUI, the programmer can try to skip some user interaction from the original problem description and check if remaining actions are sufficient for bugs to appear.</w:t>
        <w:br/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  <w:br/>
        <w:t>The choice of language used is subject to many considerations, such as company policy, suitability to task, availability of third-party packages, or individual preference.</w:t>
        <w:br/>
        <w:t xml:space="preserve"> Debugging is often done with IDEs. Standalone debuggers like GDB are also used, and these often provide less of a visual environment, usually using a command line.</w:t>
        <w:br/>
        <w:t>Some text editors such as Emacs allow GDB to be invoked through them, to provide a visual environment.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