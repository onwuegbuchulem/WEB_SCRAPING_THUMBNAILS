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Text editors were also developed that allowed changes and corrections to be made much more easily than with punched cards.</w:t>
        <w:br/>
        <w:t>The source code of a program is written in one or more languages that are intelligible to programmers, rather than machine code, which is directly executed by the central processing unit.</w:t>
        <w:br/>
        <w:t>Many factors, having little or nothing to do with the ability of the computer to efficiently compile and execute the code, contribute to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Techniques like Code refactoring can enhance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 xml:space="preserve"> After the bug is reproduced, the input of the program may need to be simplified to make it easier to debug.</w:t>
        <w:br/>
        <w:br/>
        <w:t xml:space="preserve"> Computer programming is the process of performing particular computations (or more generally, accomplishing specific computing results), usually by designing and building executable computer programs.</w:t>
        <w:br/>
        <w:t>There exist a lot of different approaches for each of those tasks.</w:t>
        <w:br/>
        <w:t>Scripting and breakpointing is also part of this process.</w:t>
        <w:br/>
        <w:t xml:space="preserve"> Allen Downey, in his book How To Think Like A Computer Scientist, writes:</w:t>
        <w:br/>
        <w:t xml:space="preserve"> Many computer languages provide a mechanism to call functions provided by shared libraries.</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