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Machine code was the language of early programs, written in the instruction set of the particular machine, often in binary notation.</w:t>
        <w:br/>
        <w:t>However, Charles Babbage had already written his first program for the Analytical Engine in 1837.</w:t>
        <w:br/>
        <w:t>A study found that a few simple readability transformations made code shorter and drastically reduced the time to understand it.</w:t>
        <w:br/>
        <w:t xml:space="preserve"> High-level languages made the process of developing a program simpler and more understandable, and less bound to the underlying hardware.</w:t>
        <w:br/>
        <w:t>One approach popular for requirements analysis is Use Case analysis.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