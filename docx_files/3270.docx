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To produce machine code, the source code must either be compiled or transpiled.</w:t>
        <w:br/>
        <w:t xml:space="preserve"> Various visual programming languages have also been developed with the intent to resolve readability concerns by adopting non-traditional approaches to code structure and display.</w:t>
        <w:br/>
        <w:t xml:space="preserve"> Various visual programming languages have also been developed with the intent to resolve readability concerns by adopting non-traditional approaches to code structure and display.</w:t>
        <w:br/>
        <w:t>It affects the aspects of quality above, including portability, usability and most importantly maintainability.</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