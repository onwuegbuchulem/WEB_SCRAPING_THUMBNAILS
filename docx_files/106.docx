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Some languages are more prone to some kinds of faults because their specification does not require compilers to perform as much checking as other languages.</w:t>
        <w:br/>
        <w:t>However, readability is more than just programming style.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Programs were mostly entered using punched cards or paper tape.</w:t>
        <w:br/>
        <w:t xml:space="preserve"> Code-breaking algorithms have also existed for centuries.</w:t>
        <w:br/>
        <w:t>By the late 1960s, data storage devices and computer terminals became inexpensive enough that programs could be created by typing directly into the computers.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