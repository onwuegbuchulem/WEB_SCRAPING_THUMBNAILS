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is interpreted into machine code.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Compilers harnessed the power of computers to make programming easier by allowing programmers to specify calculations by entering a formula using infix notation.</w:t>
        <w:br/>
        <w:t>However, readability is more than just programming style.</w:t>
        <w:br/>
        <w:t>However, Charles Babbage had already written his first program for the Analytical Engine in 1837.</w:t>
        <w:br/>
        <w:t xml:space="preserve"> Programmable devices have existed for centuries.</w:t>
        <w:br/>
        <w:t xml:space="preserve"> Whatever the approach to development may be, the final program must satisfy some fundamental properties.</w:t>
        <w:br/>
        <w:t>This can be a non-trivial task, for example as with parallel processes or some unusual software bugs.</w:t>
        <w:br/>
        <w:t>As early as the 9th century, a programmable music sequencer was invented by the Persian Banu Musa brothers, who described an automated mechanical flute player in the Book of Ingenious Devices.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