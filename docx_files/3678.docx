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  <w:br/>
        <w:t>Trial-and-error/divide-and-conquer is needed: the programmer will try to remove some parts of the original test case and check if the problem still exists.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Unreadable code often leads to bugs, inefficiencies, and duplicated code.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Integrated development environments (IDEs) aim to integrate all such help.</w:t>
        <w:br/>
        <w:t>This is interpreted into machine code.</w:t>
        <w:br/>
        <w:t>However, readability is more than just programming style.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  <w:br/>
        <w:t>Also, specific user environment and usage history can make it difficult to reproduce the problem.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