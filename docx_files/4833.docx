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Techniques like Code refactoring can enhance readability.</w:t>
        <w:br/>
        <w:t>Some languages are more prone to some kinds of faults because their specification does not require compilers to perform as much checking as other languages.</w:t>
        <w:br/>
        <w:t>The Unified Modeling Language (UML) is a notation used for both the OOAD and MDA.</w:t>
        <w:br/>
        <w:t>Provided the functions in a library follow the appropriate run-time conventions (e.g., method of passing arguments), then these functions may be written in any other language.</w:t>
        <w:br/>
        <w:t>Ideally, the programming language best suited for the task at hand will be selected.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They are the building blocks for all software, from the simplest applications to the most sophisticated ones.</w:t>
        <w:br/>
        <w:t>Text editors were also developed that allowed changes and corrections to be made much more easily than with punched cards.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languages are essential for software development.</w:t>
        <w:br/>
        <w:t>By the late 1960s, data storage devices and computer terminals became inexpensive enough that programs could be created by typing directly into the computers.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After the bug is reproduced, the input of the program may need to be simplified to make it easier to debug.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