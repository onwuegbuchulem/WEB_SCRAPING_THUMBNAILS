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Relatedly, software engineering combines engineering techniques and principles with software development.</w:t>
        <w:br/>
        <w:t>Expert programmers are familiar with a variety of well-established algorithms and their respective complexities and use this knowledge to choose algorithms that are best suited to the circumstances.</w:t>
        <w:br/>
        <w:t>Expert programmers are familiar with a variety of well-established algorithms and their respective complexities and use this knowledge to choose algorithms that are best suited to the circumstances.</w:t>
        <w:br/>
        <w:t>Relatedly, software engineering combines engineering techniques and principles with software development.</w:t>
        <w:br/>
        <w:t xml:space="preserve"> Programs were mostly entered using punched cards or paper tape.</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Compiling takes the source code from a low-level programming language and converts it into machine code.</w:t>
        <w:br/>
        <w:t xml:space="preserve"> Following a consistent programming style often helps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