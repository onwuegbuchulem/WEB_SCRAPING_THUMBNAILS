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 xml:space="preserve"> In the 1880s, Herman Hollerith invented the concept of storing data in machine-readable form.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However, readability is more than just programming style.</w:t>
        <w:br/>
        <w:t xml:space="preserve"> Whatever the approach to development may be, the final program must satisfy some fundamental properties.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