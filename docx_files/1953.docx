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The purpose of programming is to find a sequence of instructions that will automate the performance of a task (which can be as complex as an operating system) on a computer, often for solving a given problem.</w:t>
        <w:br/>
        <w:t>The following properties are among the most important:</w:t>
        <w:br/>
        <w:br/>
        <w:t xml:space="preserve"> In computer programming, readability refers to the ease with which a human reader can comprehend the purpose, control flow, and operation of source code.</w:t>
        <w:br/>
        <w:t>In the 9th century, the Arab mathematician Al-Kindi described a cryptographic algorithm for deciphering encrypted code, in A Manuscript on Deciphering Cryptographic Messages.</w:t>
        <w:br/>
        <w:t>However, with the concept of the stored-program computer introduced in 1949, both programs and data were stored and manipulated in the same way in computer memory.</w:t>
        <w:br/>
        <w:t>Relatedly, software engineering combines engineering techniques and principles with software development.</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