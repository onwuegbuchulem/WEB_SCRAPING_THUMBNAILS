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text editors such as Emacs allow GDB to be invoked through them, to provide a visual environment.</w:t>
        <w:br/>
        <w:t>The choice of language used is subject to many considerations, such as company policy, suitability to task, availability of third-party packages, or individual preference.</w:t>
        <w:br/>
        <w:t>They are the building blocks for all software, from the simplest applications to the most sophisticated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Integrated development environments (IDEs) aim to integrate all such help.</w:t>
        <w:br/>
        <w:t>There exist a lot of different approaches for each of those tasks.</w:t>
        <w:br/>
        <w:t>Unreadable code often leads to bugs, inefficiencies, and duplicated code.</w:t>
        <w:br/>
        <w:t>He gave the first description of cryptanalysis by frequency analysis, the earliest code-breaking algorithm.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