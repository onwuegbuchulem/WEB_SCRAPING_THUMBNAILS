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It is usually easier to code in "high-level" languages than in "low-level" ones.</w:t>
        <w:br/>
        <w:t>Programming languages are essential for software development.</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Some languages are more prone to some kinds of faults because their specification does not require compilers to perform as much checking as other languages.</w:t>
        <w:br/>
        <w:t>Programming languages are essential for software development.</w:t>
        <w:br/>
        <w:t>Some text editors such as Emacs allow GDB to be invoked through them, to provide a visual environment.</w:t>
        <w:br/>
        <w:t>A study found that a few simple readability transformations made code shorter and drastically reduced the time to understand it.</w:t>
        <w:br/>
        <w:t xml:space="preserve"> High-level languages made the process of developing a program simpler and more understandable, and less bound to the underlying hardware.</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