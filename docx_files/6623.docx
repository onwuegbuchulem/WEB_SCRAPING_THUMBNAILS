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To produce machine code, the source code must either be compiled or transpiled.</w:t>
        <w:br/>
        <w:t>Relatedly, software engineering combines engineering techniques and principles with software development.</w:t>
        <w:br/>
        <w:t>Also, specific user environment and usage history can make it difficult to reproduce the problem.</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Transpiling on the other hand, takes the source-code from a high-level programming language and converts it into bytecode.</w:t>
        <w:br/>
        <w:t>Programming languages are essential for software development.</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