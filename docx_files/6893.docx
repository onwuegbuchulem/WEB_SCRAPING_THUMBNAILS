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It affects the aspects of quality above, including portability, usability and most importantly maintainability.</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Trial-and-error/divide-and-conquer is needed: the programmer will try to remove some parts of the original test case and check if the problem still exists.</w:t>
        <w:br/>
        <w:t>He gave the first description of cryptanalysis by frequency analysis, the earliest code-breaking algorithm.</w:t>
        <w:br/>
        <w:t>This can be a non-trivial task, for example as with parallel processes or some unusual software bugs.</w:t>
        <w:br/>
        <w:t>Transpiling on the other hand, takes the source-code from a high-level programming language and converts it into bytecode.</w:t>
        <w:br/>
        <w:t>This can be a non-trivial task, for example as with parallel processes or some unusual software bugs.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