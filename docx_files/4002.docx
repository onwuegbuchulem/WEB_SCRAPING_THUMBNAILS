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Transpiling on the other hand, takes the source-code from a high-level programming language and converts it into bytecode.</w:t>
        <w:br/>
        <w:t>A study found that a few simple readability transformations made code shorter and drastically reduced the time to understand it.</w:t>
        <w:br/>
        <w:t>Techniques like Code refactoring can enhance readability.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Integrated development environments (IDEs) aim to integrate all such help.</w:t>
        <w:br/>
        <w:t>Compiling takes the source code from a low-level programming language and converts it into machine code.</w:t>
        <w:br/>
        <w:t>There are many approaches to the Software development process.</w:t>
        <w:br/>
        <w:t>For example, COBOL is still strong in corporate data centers often on large mainframe computers, Fortran in engineering applications, scripting languages in Web development, and C in embedded software.</w:t>
        <w:br/>
        <w:t>Unreadable code often leads to bugs, inefficiencies, and duplicated code.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Use of a static code analysis tool can help detect some possible problems.</w:t>
        <w:br/>
        <w:t>There are many approaches to the Software development process.</w:t>
        <w:br/>
        <w:t xml:space="preserve"> Various visual programming languages have also been developed with the intent to resolve readability concerns by adopting non-traditional approaches to code structure and display.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