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Scripting and breakpointing is also part of this process.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Also, specific user environment and usage history can make it difficult to reproduce the problem.</w:t>
        <w:br/>
        <w:t xml:space="preserve"> Computer programmers are those who write computer software.</w:t>
        <w:br/>
        <w:t xml:space="preserve"> Programs were mostly entered using punched cards or paper tape.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