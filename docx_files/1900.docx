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Charles Babbage had already written his first program for the Analytical Engine in 1837.</w:t>
        <w:br/>
        <w:t>He gave the first description of cryptanalysis by frequency analysis, the earliest code-breaking algorithm.</w:t>
        <w:br/>
        <w:t>Expert programmers are familiar with a variety of well-established algorithms and their respective complexities and use this knowledge to choose algorithms that are best suited to the circumstances.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Ideally, the programming language best suited for the task at hand will be selected.</w:t>
        <w:br/>
        <w:t>To produce machine code, the source code must either be compiled or transpiled.</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Compiling takes the source code from a low-level programming language and converts it into machine code.</w:t>
        <w:br/>
        <w:t>Use of a static code analysis tool can help detect some possible problems.</w:t>
        <w:br/>
        <w:t>To produce machine code, the source code must either be compiled or transpiled.</w:t>
        <w:br/>
        <w:t>In 1206, the Arab engineer Al-Jazari invented a programmable drum machine where a musical mechanical automaton could be made to play different rhythms and drum patterns, via pegs and cams.</w:t>
        <w:br/>
        <w:t>Many applications use a mix of several languages in their construction and use.</w:t>
        <w:br/>
        <w:t>For example, when a bug in a compiler can make it crash when parsing some large source file, a simplification of the test case that results in only few lines from the original source file can be sufficient to reproduce the same crash.</w:t>
        <w:br/>
        <w:t>Programming languages are essential for software development.</w:t>
        <w:br/>
        <w:t>Programming languages are essential for software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