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Transpiling on the other hand, takes the source-code from a high-level programming language and converts it into bytecode.</w:t>
        <w:br/>
        <w:t>To produce machine code, the source code must either be compiled or transpiled.</w:t>
        <w:br/>
        <w:t>To produce machine code, the source code must either be compiled or transpiled.</w:t>
        <w:br/>
        <w:t xml:space="preserve"> Implementation techniques include imperative languages (object-oriented or procedural), functional languages, and logic languages.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