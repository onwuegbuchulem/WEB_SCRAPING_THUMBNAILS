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There exist a lot of different approaches for each of those tasks.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By the late 1960s, data storage devices and computer terminals became inexpensive enough that programs could be created by typing directly into the computers.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Provided the functions in a library follow the appropriate run-time conventions (e.g., method of passing arguments), then these functions may be written in any other language.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choice of language used is subject to many considerations, such as company policy, suitability to task, availability of third-party packages, or individual preference.</w:t>
        <w:br/>
        <w:t>It is usually easier to code in "high-level" languages than in "low-level" ones.</w:t>
        <w:br/>
        <w:t>To produce machine code, the source code must either be compiled or transpiled.</w:t>
        <w:br/>
        <w:t>This is interpreted into machine code.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Implementation techniques include imperative languages (object-oriented or procedural), functional languages, and logic languages.</w:t>
        <w:br/>
        <w:t>They are the building blocks for all software, from the simplest applications to the most sophisticated ones.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