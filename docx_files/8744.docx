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Many applications use a mix of several languages in their construction and use.</w:t>
        <w:br/>
        <w:t>One approach popular for requirements analysis is Use Case analysis.</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There exist a lot of different approaches for each of those tasks.</w:t>
        <w:br/>
        <w:t>Text editors were also developed that allowed changes and corrections to be made much more easily than with punched cards.</w:t>
        <w:br/>
        <w:t>In the 9th century, the Arab mathematician Al-Kindi described a cryptographic algorithm for deciphering encrypted code, in A Manuscript on Deciphering Cryptographic Messages.</w:t>
        <w:br/>
        <w:t>Normally the first step in debugging is to attempt to reproduce the problem.</w:t>
        <w:br/>
        <w:t>Also, specific user environment and usage history can make it difficult to reproduce the problem.</w:t>
        <w:br/>
        <w:t>By the late 1960s, data storage devices and computer terminals became inexpensive enough that programs could be created by typing directly into the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