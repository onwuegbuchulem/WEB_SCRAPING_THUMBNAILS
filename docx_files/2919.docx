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Languages form an approximate spectrum from "low-level" to "high-level"; "low-level" languages are typically more machine-oriented and faster to execute, whereas "high-level" languages are more abstract and easier to use but execute less quickly.</w:t>
        <w:br/>
        <w:t>It affects the aspects of quality above, including portability, usability and most importantly maintainability.</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 xml:space="preserve"> Implementation techniques include imperative languages (object-oriented or procedural), functional languages, and logic languages.</w:t>
        <w:br/>
        <w:t>He gave the first description of cryptanalysis by frequency analysis, the earliest code-breaking algorithm.</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