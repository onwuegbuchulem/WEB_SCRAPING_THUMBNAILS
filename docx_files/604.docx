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Transpiling on the other hand, takes the source-code from a high-level programming language and converts it into bytecode.</w:t>
        <w:br/>
        <w:t>Also, specific user environment and usage history can make it difficult to reproduce the problem.</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br/>
        <w:br/>
        <w:t xml:space="preserve"> Computer programming is the process of performing particular computations (or more generally, accomplishing specific computing results), usually by designing and building executable computer programs.</w:t>
        <w:br/>
        <w:t>In 1206, the Arab engineer Al-Jazari invented a programmable drum machine where a musical mechanical automaton could be made to play different rhythms and drum patterns, via pegs and cams.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