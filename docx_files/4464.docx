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 xml:space="preserve"> After the bug is reproduced, the input of the program may need to be simplified to make it easier to debug.</w:t>
        <w:br/>
        <w:t xml:space="preserve"> Implementation techniques include imperative languages (object-oriented or procedural), functional languages, and logic languages.</w:t>
        <w:br/>
        <w:t xml:space="preserve"> Popular modeling techniques include Object-Oriented Analysis and Design (OOAD) and Model-Driven Architecture (MDA).</w:t>
        <w:br/>
        <w:t xml:space="preserve"> It is very difficult to determine what are the most popular modern programming languages.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