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There are many approaches to the Software development process.</w:t>
        <w:br/>
        <w:t>Techniques like Code refactoring can enhance readability.</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He gave the first description of cryptanalysis by frequency analysis, the earliest code-breaking algorithm.</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