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The purpose of programming is to find a sequence of instructions that will automate the performance of a task (which can be as complex as an operating system) on a computer, often for solving a given problem.</w:t>
        <w:br/>
        <w:t>Relatedly, software engineering combines engineering techniques and principles with software development.</w:t>
        <w:br/>
        <w:t>Scripting and breakpointing is also part of this process.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Trial-and-error/divide-and-conquer is needed: the programmer will try to remove some parts of the original test case and check if the problem still exists.</w:t>
        <w:br/>
        <w:t>Use of a static code analysis tool can help detect some possible problems.</w:t>
        <w:br/>
        <w:t>By the late 1960s, data storage devices and computer terminals became inexpensive enough that programs could be created by typing directly into the computers.</w:t>
        <w:br/>
        <w:t>However, with the concept of the stored-program computer introduced in 1949, both programs and data were stored and manipulated in the same way in computer memory.</w:t>
        <w:br/>
        <w:t>The Unified Modeling Language (UML) is a notation used for both the OOAD and MDA.</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Trial-and-error/divide-and-conquer is needed: the programmer will try to remove some parts of the original test case and check if the problem still exists.</w:t>
        <w:br/>
        <w:t>When debugging the problem in a GUI, the programmer can try to skip some user interaction from the original problem description and check if remaining actions are sufficient for bugs to appear.</w:t>
        <w:br/>
        <w:t xml:space="preserve"> Following a consistent programming style often helps readability.</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