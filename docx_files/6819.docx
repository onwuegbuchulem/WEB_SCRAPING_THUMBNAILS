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However, Charles Babbage had already written his first program for the Analytical Engine in 1837.</w:t>
        <w:br/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factors, having little or nothing to do with the ability of the computer to efficiently compile and execute the code, contribute to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1801, the Jacquard loom could produce entirely different weaves by changing the "program" – a series of pasteboard cards with holes punched in them.</w:t>
        <w:br/>
        <w:t>However, readability is more than just programming style.</w:t>
        <w:br/>
        <w:t>There exist a lot of different approaches for each of those tasks.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