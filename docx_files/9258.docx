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Many applications use a mix of several languages in their construction and use.</w:t>
        <w:br/>
        <w:t>Scripting and breakpointing is also part of this process.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Trial-and-error/divide-and-conquer is needed: the programmer will try to remove some parts of the original test case and check if the problem still exists.</w:t>
        <w:br/>
        <w:t xml:space="preserve"> Machine code was the language of early programs, written in the instruction set of the particular machine, often in binary notation.</w:t>
        <w:br/>
        <w:t>This is interpreted into machine code.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