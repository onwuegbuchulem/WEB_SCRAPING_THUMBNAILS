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Scripting and breakpointing is also part of this process.</w:t>
        <w:br/>
        <w:t>Also, those involved with software development may at times engage in reverse engineering, which is the practice of seeking to understand an existing program so as to re-implement its function in some way.</w:t>
        <w:br/>
        <w:t>Programming languages are essential for software development.</w:t>
        <w:br/>
        <w:t>Programming involves tasks such as analysis, generating algorithms, profiling algorithms' accuracy and resource consumption, and the implementation of algorithms (usually in a particular programming language, commonly referred to as coding).</w:t>
        <w:br/>
        <w:t>Relatedly, software engineering combines engineering techniques and principles with software development.</w:t>
        <w:br/>
        <w:t>The purpose of programming is to find a sequence of instructions that will automate the performance of a task (which can be as complex as an operating system) on a computer, often for solving a given problem.</w:t>
        <w:br/>
        <w:t>Some of these factors include:</w:t>
        <w:br/>
        <w:t xml:space="preserve"> The presentation aspects of this (such as indents, line breaks, color highlighting, and so on) are often handled by the source code editor, but the content aspects reflect the programmer's talent and skills.</w:t>
        <w:br/>
        <w:t>Languages form an approximate spectrum from "low-level" to "high-level"; "low-level" languages are typically more machine-oriented and faster to execute, whereas "high-level" languages are more abstract and easier to use but execute less quickly.</w:t>
        <w:br/>
        <w:t>However, with the concept of the stored-program computer introduced in 1949, both programs and data were stored and manipulated in the same way in computer memory.</w:t>
        <w:br/>
        <w:t xml:space="preserve"> Computer programmers are those who write computer software.</w:t>
        <w:br/>
        <w:t>Programming languages are essential for software development.</w:t>
        <w:br/>
        <w:t xml:space="preserve"> Debugging is often done with IDEs. Standalone debuggers like GDB are also used, and these often provide less of a visual environment, usually using a command line.</w:t>
        <w:br/>
        <w:t>Trial-and-error/divide-and-conquer is needed: the programmer will try to remove some parts of the original test case and check if the problem still exists.</w:t>
        <w:br/>
        <w:t>When debugging the problem in a GUI, the programmer can try to skip some user interaction from the original problem description and check if remaining actions are sufficient for bugs to appear.</w:t>
        <w:br/>
        <w:t xml:space="preserve"> The academic field and the engineering practice of computer programming are both largely concerned with discovering and implementing the most efficient algorithms for a given class of problems.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