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Programs were mostly entered using punched cards or paper tape.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 xml:space="preserve"> Computer programmers are those who write computer software.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