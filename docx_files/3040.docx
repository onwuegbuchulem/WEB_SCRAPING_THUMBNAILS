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Techniques like Code refactoring can enhance readability.</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However, readability is more than just programming style.</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Some text editors such as Emacs allow GDB to be invoked through them, to provide a visual environment.</w:t>
        <w:br/>
        <w:t>Integrated development environments (IDEs) aim to integrate all such help.</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