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1801, the Jacquard loom could produce entirely different weaves by changing the "program" – a series of pasteboard cards with holes punched in them.</w:t>
        <w:br/>
        <w:t>It is usually easier to code in "high-level" languages than in "low-level" ones.</w:t>
        <w:br/>
        <w:t>As early as the 9th century, a programmable music sequencer was invented by the Persian Banu Musa brothers, who described an automated mechanical flute player in the Book of Ingenious Devices.</w:t>
        <w:br/>
        <w:t>In the 9th century, the Arab mathematician Al-Kindi described a cryptographic algorithm for deciphering encrypted code, in A Manuscript on Deciphering Cryptographic Messages.</w:t>
        <w:br/>
        <w:t>By the late 1960s, data storage devices and computer terminals became inexpensive enough that programs could be created by typing directly into the computers.</w:t>
        <w:br/>
        <w:t>It is usually easier to code in "high-level" languages than in "low-level" ones.</w:t>
        <w:br/>
        <w:t>Many applications use a mix of several languages in their construction and use.</w:t>
        <w:br/>
        <w:t>It is usually easier to code in "high-level" languages than in "low-level" ones.</w:t>
        <w:br/>
        <w:t>By the late 1960s, data storage devices and computer terminals became inexpensive enough that programs could be created by typing directly into the computers.</w:t>
        <w:br/>
        <w:t>Techniques like Code refactoring can enhance readability.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Computer programmers are those who write computer software.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