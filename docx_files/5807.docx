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However, readability is more than just programming style.</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The following properties are among the most important:</w:t>
        <w:br/>
        <w:br/>
        <w:t xml:space="preserve"> In computer programming, readability refers to the ease with which a human reader can comprehend the purpose, control flow, and operation of source code.</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Languages form an approximate spectrum from "low-level" to "high-level"; "low-level" languages are typically more machine-oriented and faster to execute, whereas "high-level" languages are more abstract and easier to use but execute less quickly.</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Programming languages are essential for software development.</w:t>
        <w:br/>
        <w:t>There exist a lot of different approaches for each of those tasks.</w:t>
        <w:br/>
        <w:t>However, with the concept of the stored-program computer introduced in 1949, both programs and data were stored and manipulated in the same way in computer memory.</w:t>
        <w:br/>
        <w:t>However, with the concept of the stored-program computer introduced in 1949, both programs and data were stored and manipulated in the same way in computer memory.</w:t>
        <w:br/>
        <w:t>FORTRAN, the first widely used high-level language to have a functional implementation, came out in 1957, and many other languages were soon developed—in particular, COBOL aimed at commercial data processing, and Lisp for computer research.</w:t>
        <w:br/>
        <w:t>This is interpreted into machine code.</w:t>
        <w:br/>
        <w:t>Provided the functions in a library follow the appropriate run-time conventions (e.g., method of passing arguments), then these functions may be written in any other language.</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Expert programmers are familiar with a variety of well-established algorithms and their respective complexities and use this knowledge to choose algorithms that are best suited to the circumstances.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