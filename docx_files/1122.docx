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Provided the functions in a library follow the appropriate run-time conventions (e.g., method of passing arguments), then these functions may be written in any other language.</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When debugging the problem in a GUI, the programmer can try to skip some user interaction from the original problem description and check if remaining actions are sufficient for bugs to appear.</w:t>
        <w:br/>
        <w:t>Also, specific user environment and usage history can make it difficult to reproduce the problem.</w:t>
        <w:b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For example, COBOL is still strong in corporate data centers often on large mainframe computers, Fortran in engineering applications, scripting languages in Web development, and C in embedded software.</w:t>
        <w:br/>
        <w:t xml:space="preserve"> The first step in most formal software development processes is requirements analysis, followed by testing to determine value modeling, implementation, and failure elimination (debugging).</w:t>
        <w:br/>
        <w:t xml:space="preserve"> It is very difficult to determine what are the most popular modern programming languages.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