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By the late 1960s, data storage devices and computer terminals became inexpensive enough that programs could be created by typing directly into the computers.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Many applications use a mix of several languages in their construction and use.</w:t>
        <w:br/>
        <w:t>When debugging the problem in a GUI, the programmer can try to skip some user interaction from the original problem description and check if remaining actions are sufficient for bugs to appear.</w:t>
        <w:br/>
        <w:t>Compilers harnessed the power of computers to make programming easier by allowing programmers to specify calculations by entering a formula using infix notation.</w:t>
        <w:br/>
        <w:t>Some languages are more prone to some kinds of faults because their specification does not require compilers to perform as much checking as other languages.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In the 1880s, Herman Hollerith invented the concept of storing data in machine-readable form.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