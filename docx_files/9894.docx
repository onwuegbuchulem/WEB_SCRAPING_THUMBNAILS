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Unreadable code often leads to bugs, inefficiencies, and duplicated code.</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It is usually easier to code in "high-level" languages than in "low-level" ones.</w:t>
        <w:br/>
        <w:t>There are many approaches to the Software development process.</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