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Techniques like Code refactoring can enhance readability.</w:t>
        <w:br/>
        <w:t>Many factors, having little or nothing to do with the ability of the computer to efficiently compile and execute the code, contribute to readability.</w:t>
        <w:br/>
        <w:t>This can be a non-trivial task, for example as with parallel processes or some unusual software bugs.</w:t>
        <w:br/>
        <w:t>Integrated development environments (IDEs) aim to integrate all such help.</w:t>
        <w:br/>
        <w:t>Normally the first step in debugging is to attempt to reproduce the problem.</w:t>
        <w:br/>
        <w:t xml:space="preserve"> Popular modeling techniques include Object-Oriented Analysis and Design (OOAD) and Model-Driven Architecture (MDA).</w:t>
        <w:br/>
        <w:t>This is interpreted into machine code.</w:t>
        <w:br/>
        <w:t>Many applications use a mix of several languages in their construction and use.</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