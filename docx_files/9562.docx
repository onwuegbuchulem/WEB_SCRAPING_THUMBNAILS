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with the concept of the stored-program computer introduced in 1949, both programs and data were stored and manipulated in the same way in computer memory.</w:t>
        <w:br/>
        <w:t>Unreadable code often leads to bugs, inefficiencies, and duplicated code.</w:t>
        <w:br/>
        <w:t>Scripting and breakpointing is also part of this process.</w:t>
        <w:br/>
        <w:t>Unreadable code often leads to bugs, inefficiencies, and duplicated code.</w:t>
        <w:br/>
        <w:t>Ideally, the programming language best suited for the task at hand will be selected.</w:t>
        <w:br/>
        <w:t>This can be a non-trivial task, for example as with parallel processes or some unusual software bugs.</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Machine code was the language of early programs, written in the instruction set of the particular machine, often in binary notation.</w:t>
        <w:br/>
        <w:t>This is interpreted into machine code.</w:t>
        <w:br/>
        <w:t>Some languages are more prone to some kinds of faults because their specification does not require compilers to perform as much checking as other languages.</w:t>
        <w:br/>
        <w:t>However, because an assembly language is little more than a different notation for a machine language,  two machines with different instruction sets also have different assembly languages.</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