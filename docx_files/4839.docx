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They are the building blocks for all software, from the simplest applications to the most sophisticated ones.</w:t>
        <w:br/>
        <w:t>Provided the functions in a library follow the appropriate run-time conventions (e.g., method of passing arguments), then these functions may be written in any other language.</w:t>
        <w:br/>
        <w:t>In 1801, the Jacquard loom could produce entirely different weaves by changing the "program" – a series of pasteboard cards with holes punched in them.</w:t>
        <w:br/>
        <w:t>Provided the functions in a library follow the appropriate run-time conventions (e.g., method of passing arguments), then these functions may be written in any other language.</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first step in most formal software development processes is requirements analysis, followed by testing to determine value modeling, implementation, and failure elimination (debugging).</w:t>
        <w:br/>
        <w:t xml:space="preserve"> Readability is important because programmers spend the majority of their time reading, trying to understand, reusing and modifying existing source code, rather than writing new source code.</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