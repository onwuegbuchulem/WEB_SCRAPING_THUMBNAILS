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 is usually easier to code in "high-level" languages than in "low-level" ones.</w:t>
        <w:br/>
        <w:t>FORTRAN, the first widely used high-level language to have a functional implementation, came out in 1957, and many other languages were soon developed—in particular, COBOL aimed at commercial data processing, and Lisp for computer research.</w:t>
        <w:br/>
        <w:t>Integrated development environments (IDEs) aim to integrate all such help.</w:t>
        <w:br/>
        <w:t>One approach popular for requirements analysis is Use Case analysis.</w:t>
        <w:br/>
        <w:t>Ideally, the programming language best suited for the task at hand will be selected.</w:t>
        <w:br/>
        <w:t>Also, those involved with software development may at times engage in reverse engineering, which is the practice of seeking to understand an existing program so as to re-implement its function in some way.</w:t>
        <w:br/>
        <w:t>Scripting and breakpointing is also part of this process.</w:t>
        <w:br/>
        <w:t>The Unified Modeling Language (UML) is a notation used for both the OOAD and MDA.</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 xml:space="preserve"> Machine code was the language of early programs, written in the instruction set of the particular machine, often in binary notation.</w:t>
        <w:br/>
        <w:t>Use of a static code analysis tool can help detect some possible problems.</w:t>
        <w:br/>
        <w:br/>
        <w:t xml:space="preserve"> Computer programming is the process of performing particular computations (or more generally, accomplishing specific computing results), usually by designing and building executable computer programs.</w:t>
        <w:br/>
        <w:t xml:space="preserve"> Computer programmers are those who write computer software.</w:t>
        <w:br/>
        <w:t>They are the building blocks for all software, from the simplest applications to the most sophisticated ones.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