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languages are more prone to some kinds of faults because their specification does not require compilers to perform as much checking as other languages.</w:t>
        <w:br/>
        <w:t>In 1206, the Arab engineer Al-Jazari invented a programmable drum machine where a musical mechanical automaton could be made to play different rhythms and drum patterns, via pegs and cams.</w:t>
        <w:br/>
        <w:t>By the late 1960s, data storage devices and computer terminals became inexpensive enough that programs could be created by typing directly into the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following properties are among the most important:</w:t>
        <w:br/>
        <w:br/>
        <w:t xml:space="preserve"> In computer programming, readability refers to the ease with which a human reader can comprehend the purpose, control flow, and operation of source code.</w:t>
        <w:br/>
        <w:t>Unreadable code often leads to bugs, inefficiencies, and duplicated code.</w:t>
        <w:br/>
        <w:t>Also, specific user environment and usage history can make it difficult to reproduce the problem.</w:t>
        <w:br/>
        <w:t>It is usually easier to code in "high-level" languages than in "low-level" ones.</w:t>
        <w:br/>
        <w:t>When debugging the problem in a GUI, the programmer can try to skip some user interaction from the original problem description and check if remaining actions are sufficient for bugs to appear.</w:t>
        <w:br/>
        <w:br/>
        <w:t>The first compiler related tool, the A-0 System, was developed in 1952 by Grace Hopper, who also coined the term 'compiler'.</w:t>
        <w:br/>
        <w:br/>
        <w:t xml:space="preserve"> Computer programming is the process of performing particular computations (or more generally, accomplishing specific computing results), usually by designing and building executable computer programs.</w:t>
        <w:br/>
        <w:t xml:space="preserve"> Whatever the approach to development may be, the final program must satisfy some fundamental properties.</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