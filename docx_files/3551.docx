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Languages form an approximate spectrum from "low-level" to "high-level"; "low-level" languages are typically more machine-oriented and faster to execute, whereas "high-level" languages are more abstract and easier to use but execute less quickly.</w:t>
        <w:br/>
        <w:t>Languages form an approximate spectrum from "low-level" to "high-level"; "low-level" languages are typically more machine-oriented and faster to execute, whereas "high-level" languages are more abstract and easier to use but execute less quickly.</w:t>
        <w:br/>
        <w:t>Programming languages are essential for software development.</w:t>
        <w:br/>
        <w:t>Some text editors such as Emacs allow GDB to be invoked through them, to provide a visual environment.</w:t>
        <w:br/>
        <w:t>Assembly languages were soon developed that let the programmer specify instruction in a text format (e.g., ADD X, TOTAL), with abbreviations for each operation code and meaningful names for specifying addresses.</w:t>
        <w:br/>
        <w:t>One approach popular for requirements analysis is Use Case analysis.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Allen Downey, in his book How To Think Like A Computer Scientist, writes:</w:t>
        <w:br/>
        <w:t xml:space="preserve"> Many computer languages provide a mechanism to call functions provided by shared libraries.</w:t>
        <w:br/>
        <w:t>Many programmers use forms of Agile software development where the various stages of formal software development are more integrated together into short cycles that take a few weeks rather than years.</w:t>
        <w:br/>
        <w:br/>
        <w:t xml:space="preserve"> Computer programming is the process of performing particular computations (or more generally, accomplishing specific computing results), usually by designing and building executable computer programs.</w:t>
        <w:br/>
        <w:t xml:space="preserve"> Whatever the approach to development may be, the final program must satisfy some fundamental properties.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Compilers harnessed the power of computers to make programming easier by allowing programmers to specify calculations by entering a formula using infix notation.</w:t>
        <w:br/>
        <w:t>There exist a lot of different approaches for each of those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