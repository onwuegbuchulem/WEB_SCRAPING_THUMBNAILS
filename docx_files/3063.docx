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Scripting and breakpointing is also part of this process.</w:t>
        <w:br/>
        <w:t>This is interpreted into machine code.</w:t>
        <w:br/>
        <w:t>Transpiling on the other hand, takes the source-code from a high-level programming language and converts it into bytecode.</w:t>
        <w:br/>
        <w:t>It is usually easier to code in "high-level" languages than in "low-level" ones.</w:t>
        <w:br/>
        <w:t>There exist a lot of different approaches for each of those tasks.</w:t>
        <w:br/>
        <w:t>As early as the 9th century, a programmable music sequencer was invented by the Persian Banu Musa brothers, who described an automated mechanical flute player in the Book of Ingenious Devices.</w:t>
        <w:br/>
        <w:t>In 1206, the Arab engineer Al-Jazari invented a programmable drum machine where a musical mechanical automaton could be made to play different rhythms and drum patterns, via pegs and cams.</w:t>
        <w:br/>
        <w:t>Some text editors such as Emacs allow GDB to be invoked through them, to provide a visual environment.</w:t>
        <w:br/>
        <w:t>However, with the concept of the stored-program computer introduced in 1949, both programs and data were stored and manipulated in the same way in computer memory.</w:t>
        <w:br/>
        <w:t>The source code of a program is written in one or more languages that are intelligible to programmers, rather than machine code, which is directly executed by the central processing unit.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However, with the concept of the stored-program computer introduced in 1949, both programs and data were stored and manipulated in the same way in computer memory.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 xml:space="preserve"> It is very difficult to determine what are the most popular modern programming languages.</w:t>
        <w:br/>
        <w:t>In 1801, the Jacquard loom could produce entirely different weaves by changing the "program" – a series of pasteboard cards with holes punched in them.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