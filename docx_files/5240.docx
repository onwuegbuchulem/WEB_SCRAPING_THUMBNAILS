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When debugging the problem in a GUI, the programmer can try to skip some user interaction from the original problem description and check if remaining actions are sufficient for bugs to appear.</w:t>
        <w:br/>
        <w:t>Also, specific user environment and usage history can make it difficult to reproduce the problem.</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Some languages are more prone to some kinds of faults because their specification does not require compilers to perform as much checking as other languages.</w:t>
        <w:br/>
        <w:t>This is interpreted into machine code.</w:t>
        <w:br/>
        <w:t>Also, those involved with software development may at times engage in reverse engineering, which is the practice of seeking to understand an existing program so as to re-implement its function in some way.</w:t>
        <w:br/>
        <w:t>Normally the first step in debugging is to attempt to reproduce the problem.</w:t>
        <w:br/>
        <w:t>There are many approaches to the Software development process.</w:t>
        <w:br/>
        <w:t>Proficient programming thus usually requires expertise in several different subjects, including knowledge of the application domain, specialized algorithms, and formal logic.</w:t>
        <w:br/>
        <w:t>For example, COBOL is still strong in corporate data centers often on large mainframe computers, Fortran in engineering applications, scripting languages in Web development, and C in embedded software.</w:t>
        <w:br/>
        <w:t>As early as the 9th century, a programmable music sequencer was invented by the Persian Banu Musa brothers, who described an automated mechanical flute player in the Book of Ingenious Devices.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