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Trial-and-error/divide-and-conquer is needed: the programmer will try to remove some parts of the original test case and check if the problem still exists.</w:t>
        <w:br/>
        <w:t>The choice of language used is subject to many considerations, such as company policy, suitability to task, availability of third-party packages, or individual preference.</w:t>
        <w:br/>
        <w:t>However, readability is more than just programming style.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Also, specific user environment and usage history can make it difficult to reproduce the problem.</w:t>
        <w:br/>
        <w:t>Normally the first step in debugging is to attempt to reproduce the problem.</w:t>
        <w:br/>
        <w:t>A study found that a few simple readability transformations made code shorter and drastically reduced the time to understand it.</w:t>
        <w:br/>
        <w:t>However, with the concept of the stored-program computer introduced in 1949, both programs and data were stored and manipulated in the same way in computer memory.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High-level languages made the process of developing a program simpler and more understandable, and less bound to the underlying hardware.</w:t>
        <w:br/>
        <w:t>Normally the first step in debugging is to attempt to reproduce the problem.</w:t>
        <w:br/>
        <w:t>As early as the 9th century, a programmable music sequencer was invented by the Persian Banu Musa brothers, who described an automated mechanical flute player in the Book of Ingenious Devices.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