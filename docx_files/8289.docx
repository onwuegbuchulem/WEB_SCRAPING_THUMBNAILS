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Techniques like Code refactoring can enhance readability.</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There are many approaches to the Software development process.</w:t>
        <w:br/>
        <w:t>In 1801, the Jacquard loom could produce entirely different weaves by changing the "program" – a series of pasteboard cards with holes punched in them.</w:t>
        <w:br/>
        <w:t>A study found that a few simple readability transformations made code shorter and drastically reduced the time to understand it.</w:t>
        <w:b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br/>
        <w:t>Text editors were also developed that allowed changes and corrections to be made much more easily than with punched cards.</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