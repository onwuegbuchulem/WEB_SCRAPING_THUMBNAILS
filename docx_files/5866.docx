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When debugging the problem in a GUI, the programmer can try to skip some user interaction from the original problem description and check if remaining actions are sufficient for bugs to appear.</w:t>
        <w:br/>
        <w:t>It is usually easier to code in "high-level" languages than in "low-level" ones.</w:t>
        <w:br/>
        <w:t>Integrated development environments (IDEs) aim to integrate all such help.</w:t>
        <w:br/>
        <w:t>However, with the concept of the stored-program computer introduced in 1949, both programs and data were stored and manipulated in the same way in computer memory.</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A study found that a few simple readability transformations made code shorter and drastically reduced the time to understand it.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