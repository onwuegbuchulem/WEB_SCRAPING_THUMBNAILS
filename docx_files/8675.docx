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The choice of language used is subject to many considerations, such as company policy, suitability to task, availability of third-party packages, or individual preference.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Some languages are more prone to some kinds of faults because their specification does not require compilers to perform as much checking as other languages.</w:t>
        <w:br/>
        <w:t xml:space="preserve"> Popular modeling techniques include Object-Oriented Analysis and Design (OOAD) and Model-Driven Architecture (MDA).</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