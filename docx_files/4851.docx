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Integrated development environments (IDEs) aim to integrate all such help.</w:t>
        <w:br/>
        <w:t>To produce machine code, the source code must either be compiled or transpiled.</w:t>
        <w:br/>
        <w:t>Compilers harnessed the power of computers to make programming easier by allowing programmers to specify calculations by entering a formula using infix notation.</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He gave the first description of cryptanalysis by frequency analysis, the earliest code-breaking algorithm.</w:t>
        <w:br/>
        <w:t>Programming languages are essential for software development.</w:t>
        <w:br/>
        <w:t>The following properties are among the most important:</w:t>
        <w:br/>
        <w:br/>
        <w:t xml:space="preserve"> In computer programming, readability refers to the ease with which a human reader can comprehend the purpose, control flow, and operation of source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Normally the first step in debugging is to attempt to reproduce the problem.</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