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The Unified Modeling Language (UML) is a notation used for both the OOAD and MDA.</w:t>
        <w:br/>
        <w:t>Relatedly, software engineering combines engineering techniques and principles with software development.</w:t>
        <w:br/>
        <w:t>Some languages are more prone to some kinds of faults because their specification does not require compilers to perform as much checking as other languages.</w:t>
        <w:br/>
        <w:t>Use of a static code analysis tool can help detect some possible problems.</w:t>
        <w:br/>
        <w:t>Proficient programming thus usually requires expertise in several different subjects, including knowledge of the application domain, specialized algorithms, and formal logic.</w:t>
        <w:br/>
        <w:t>This can be a non-trivial task, for example as with parallel processes or some unusual software bugs.</w:t>
        <w:br/>
        <w:t>In the 9th century, the Arab mathematician Al-Kindi described a cryptographic algorithm for deciphering encrypted code, in A Manuscript on Deciphering Cryptographic Messages.</w:t>
        <w:br/>
        <w:t>It affects the aspects of quality above, including portability, usability and most importantly maintainability.</w:t>
        <w:br/>
        <w:t>Integrated development environments (IDEs) aim to integrate all such help.</w:t>
        <w:br/>
        <w:t>Scripting and breakpointing is also part of this process.</w:t>
        <w:br/>
        <w:t>Integrated development environments (IDEs) aim to integrate all such help.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