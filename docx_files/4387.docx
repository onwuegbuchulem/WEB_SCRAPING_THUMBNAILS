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Some text editors such as Emacs allow GDB to be invoked through them, to provide a visual environment.</w:t>
        <w:br/>
        <w:t>In 1801, the Jacquard loom could produce entirely different weaves by changing the "program" – a series of pasteboard cards with holes punched in them.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Programming languages are essential for software development.</w:t>
        <w:br/>
        <w:t>He gave the first description of cryptanalysis by frequency analysis, the earliest code-breaking algorithm.</w:t>
        <w:br/>
        <w:t>To produce machine code, the source code must either be compiled or transpiled.</w:t>
        <w:br/>
        <w:t>Techniques like Code refactoring can enhance readability.</w:t>
        <w:br/>
        <w:t>However, Charles Babbage had already written his first program for the Analytical Engine in 1837.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Integrated development environments (IDEs) aim to integrate all such help.</w:t>
        <w:br/>
        <w:t>Some languages are more prone to some kinds of faults because their specification does not require compilers to perform as much checking as other languages.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A similar technique used for database design is Entity-Relationship Modeling (ER Modeling).</w:t>
        <w:br/>
        <w:t>This can be a non-trivial task, for example as with parallel processes or some unusual software bugs.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