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Many factors, having little or nothing to do with the ability of the computer to efficiently compile and execute the code, contribute to readability.</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 xml:space="preserve"> Popular modeling techniques include Object-Oriented Analysis and Design (OOAD) and Model-Driven Architecture (MDA).</w:t>
        <w:br/>
        <w:t>There exist a lot of different approaches for each of those tasks.</w:t>
        <w:br/>
        <w:t xml:space="preserve"> Allen Downey, in his book How To Think Like A Computer Scientist, writes:</w:t>
        <w:br/>
        <w:t xml:space="preserve"> Many computer languages provide a mechanism to call functions provided by shared libraries.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