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Normally the first step in debugging is to attempt to reproduce the problem.</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It affects the aspects of quality above, including portability, usability and most importantly maintainability.</w:t>
        <w:br/>
        <w:t xml:space="preserve"> The first computer program is generally dated to 1843, when mathematician Ada Lovelace published an algorithm to calculate a sequence of Bernoulli numbers, intended to be carried out by Charles Babbage's Analytical Engine.</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