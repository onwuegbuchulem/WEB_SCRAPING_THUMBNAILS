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Some languages are more prone to some kinds of faults because their specification does not require compilers to perform as much checking as other languages.</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They are the building blocks for all software, from the simplest applications to the most sophisticated ones.</w:t>
        <w:br/>
        <w:t>There exist a lot of different approaches for each of those tasks.</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Use of a static code analysis tool can help detect some possible problems.</w:t>
        <w:br/>
        <w:t>This can be a non-trivial task, for example as with parallel processes or some unusual software bugs.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