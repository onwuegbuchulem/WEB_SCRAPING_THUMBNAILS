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As early as the 9th century, a programmable music sequencer was invented by the Persian Banu Musa brothers, who described an automated mechanical flute player in the Book of Ingenious Devices.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Expert programmers are familiar with a variety of well-established algorithms and their respective complexities and use this knowledge to choose algorithms that are best suited to the circumstances.</w:t>
        <w:br/>
        <w:t>Also, specific user environment and usage history can make it difficult to reproduce the problem.</w:t>
        <w:br/>
        <w:t>There are many approaches to the Software development process.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Debugging is a very important task in the software development process since having defects in a program can have significant consequences for its users.</w:t>
        <w:br/>
        <w:t>Ideally, the programming language best suited for the task at hand will be selected.</w:t>
        <w:br/>
        <w:br/>
        <w:br/>
        <w:t>The first compiler related tool, the A-0 System, was developed in 1952 by Grace Hopper, who also coined the term 'compiler'.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After the bug is reproduced, the input of the program may need to be simplified to make it easier to debug.</w:t>
        <w:br/>
        <w:t>Normally the first step in debugging is to attempt to reproduce the problem.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