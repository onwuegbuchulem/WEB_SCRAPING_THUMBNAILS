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Integrated development environments (IDEs) aim to integrate all such help.</w:t>
        <w:br/>
        <w:t>Some languages are more prone to some kinds of faults because their specification does not require compilers to perform as much checking as other languages.</w:t>
        <w:br/>
        <w:t>When debugging the problem in a GUI, the programmer can try to skip some user interaction from the original problem description and check if remaining actions are sufficient for bugs to appear.</w:t>
        <w:br/>
        <w:t>He gave the first description of cryptanalysis by frequency analysis, the earliest code-breaking algorithm.</w:t>
        <w:br/>
        <w:t>Some text editors such as Emacs allow GDB to be invoked through them, to provide a visual environment.</w:t>
        <w:br/>
        <w:t>The source code of a program is written in one or more languages that are intelligible to programmers, rather than machine code, which is directly executed by the central processing unit.</w:t>
        <w:br/>
        <w:t>Integrated development environments (IDEs) aim to integrate all such help.</w:t>
        <w:br/>
        <w:t>The Unified Modeling Language (UML) is a notation used for both the OOAD and MDA.</w:t>
        <w:br/>
        <w:t>Programming involves tasks such as analysis, generating algorithms, profiling algorithms' accuracy and resource consumption, and the implementation of algorithms (usually in a particular programming language, commonly referred to as coding).</w:t>
        <w:br/>
        <w:t>However, because an assembly language is little more than a different notation for a machine language,  two machines with different instruction sets also have different assembly languages.</w:t>
        <w:br/>
        <w:t>The source code of a program is written in one or more languages that are intelligible to programmers, rather than machine code, which is directly executed by the central processing unit.</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Languages form an approximate spectrum from "low-level" to "high-level"; "low-level" languages are typically more machine-oriented and faster to execute, whereas "high-level" languages are more abstract and easier to use but execute less quickly.</w:t>
        <w:br/>
        <w:t>FORTRAN, the first widely used high-level language to have a functional implementation, came out in 1957, and many other languages were soon developed—in particular, COBOL aimed at commercial data processing, and Lisp for computer research.</w:t>
        <w:br/>
        <w:br/>
        <w:t>The first compiler related tool, the A-0 System, was developed in 1952 by Grace Hopper, who also coined the term 'compiler'.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