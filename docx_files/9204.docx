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They are the building blocks for all software, from the simplest applications to the most sophisticated ones.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1206, the Arab engineer Al-Jazari invented a programmable drum machine where a musical mechanical automaton could be made to play different rhythms and drum patterns, via pegs and cams.</w:t>
        <w:br/>
        <w:t>However, Charles Babbage had already written his first program for the Analytical Engine in 1837.</w:t>
        <w:br/>
        <w:t>However, Charles Babbage had already written his first program for the Analytical Engine in 1837.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