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Some text editors such as Emacs allow GDB to be invoked through them, to provide a visual environment.</w:t>
        <w:br/>
        <w:t xml:space="preserve"> Machine code was the language of early programs, written in the instruction set of the particular machine, often in binary notation.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Machine code was the language of early programs, written in the instruction set of the particular machine, often in binary notation.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