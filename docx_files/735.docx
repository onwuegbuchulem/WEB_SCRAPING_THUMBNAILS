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Programming languages are essential for software development.</w:t>
        <w:br/>
        <w:t>Many applications use a mix of several languages in their construction and use.</w:t>
        <w:br/>
        <w:t>In 1801, the Jacquard loom could produce entirely different weaves by changing the "program" – a series of pasteboard cards with holes punched in them.</w:t>
        <w:br/>
        <w:t>Many applications use a mix of several languages in their construction and use.</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 xml:space="preserve"> Computer programmers are those who write computer software.</w:t>
        <w:br/>
        <w:t>Ideally, the programming language best suited for the task at hand will be selected.</w:t>
        <w:br/>
        <w:t xml:space="preserve"> Tasks accompanying and related to programming include testing, debugging, source code maintenance, implementation of build systems, and management of derived artifacts, such as the machine code of computer programs.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