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Use of a static code analysis tool can help detect some possible problems.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  <w:br/>
        <w:t>Integrated development environments (IDEs) aim to integrate all such help.</w:t>
        <w:br/>
        <w:t>Techniques like Code refactoring can enhance readability.</w:t>
        <w:br/>
        <w:t>Compilers harnessed the power of computers to make programming easier by allowing programmers to specify calculations by entering a formula using infix notation.</w:t>
        <w:br/>
        <w:t>However, Charles Babbage had already written his first program for the Analytical Engine in 1837.</w:t>
        <w:br/>
        <w:t>However, with the concept of the stored-program computer introduced in 1949, both programs and data were stored and manipulated in the same way in computer memory.</w:t>
        <w:br/>
        <w:t>Proficient programming thus usually requires expertise in several different subjects, including knowledge of the application domain, specialized algorithms, and formal logic.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Compiling takes the source code from a low-level programming language and converts it into machine code.</w:t>
        <w:br/>
        <w:t>Proficient programming thus usually requires expertise in several different subjects, including knowledge of the application domain, specialized algorithms, and formal logic.</w:t>
        <w:br/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