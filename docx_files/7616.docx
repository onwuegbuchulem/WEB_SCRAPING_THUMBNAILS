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As early as the 9th century, a programmable music sequencer was invented by the Persian Banu Musa brothers, who described an automated mechanical flute player in the Book of Ingenious Devices.</w:t>
        <w:br/>
        <w:t>Provided the functions in a library follow the appropriate run-time conventions (e.g., method of passing arguments), then these functions may be written in any other language.</w:t>
        <w:br/>
        <w:t>Scripting and breakpointing is also part of this process.</w:t>
        <w:br/>
        <w:t>Assembly languages were soon developed that let the programmer specify instruction in a text format (e.g., ADD X, TOTAL), with abbreviations for each operation code and meaningful names for specifying addresses.</w:t>
        <w:br/>
        <w:t>Programming involves tasks such as analysis, generating algorithms, profiling algorithms' accuracy and resource consumption, and the implementation of algorithms (usually in a particular programming language, commonly referred to as coding).</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Unreadable code often leads to bugs, inefficiencies, and duplicated code.</w:t>
        <w:br/>
        <w:t>As early as the 9th century, a programmable music sequencer was invented by the Persian Banu Musa brothers, who described an automated mechanical flute player in the Book of Ingenious Devices.</w:t>
        <w:br/>
        <w:t>There exist a lot of different approaches for each of those tasks.</w:t>
        <w:br/>
        <w:t>Some languages are more prone to some kinds of faults because their specification does not require compilers to perform as much checking as other languages.</w:t>
        <w:br/>
        <w:t>However, with the concept of the stored-program computer introduced in 1949, both programs and data were stored and manipulated in the same way in computer memory.</w:t>
        <w:br/>
        <w:t>It affects the aspects of quality above, including portability, usability and most importantly maintainability.</w:t>
        <w:br/>
        <w:t>Also, those involved with software development may at times engage in reverse engineering, which is the practice of seeking to understand an existing program so as to re-implement its function in some way.</w:t>
        <w:br/>
        <w:t>The Unified Modeling Language (UML) is a notation used for both the OOAD and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