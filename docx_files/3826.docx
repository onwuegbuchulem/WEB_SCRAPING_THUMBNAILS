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However, Charles Babbage had already written his first program for the Analytical Engine in 1837.</w:t>
        <w:br/>
        <w:t>Text editors were also developed that allowed changes and corrections to be made much more easily than with punched cards.</w:t>
        <w:br/>
        <w:t>Ideally, the programming language best suited for the task at hand will be selected.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He gave the first description of cryptanalysis by frequency analysis, the earliest code-breaking algorithm.</w:t>
        <w:br/>
        <w:t>Some languages are more prone to some kinds of faults because their specification does not require compilers to perform as much checking as other languages.</w:t>
        <w:br/>
        <w:t>Many applications use a mix of several languages in their construction and use.</w:t>
        <w:br/>
        <w:t>One approach popular for requirements analysis is Use Case analysis.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To produce machine code, the source code must either be compiled or transpiled.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However, with the concept of the stored-program computer introduced in 1949, both programs and data were stored and manipulated in the same way in computer memory.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