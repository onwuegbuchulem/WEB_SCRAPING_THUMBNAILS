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Expert programmers are familiar with a variety of well-established algorithms and their respective complexities and use this knowledge to choose algorithms that are best suited to the circumstances.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readability is more than just programming style.</w:t>
        <w:br/>
        <w:t>Scripting and breakpointing is also part of this process.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This can be a non-trivial task, for example as with parallel processes or some unusual software bugs.</w:t>
        <w:br/>
        <w:t>This can be a non-trivial task, for example as with parallel processes or some unusual software bugs.</w:t>
        <w:br/>
        <w:t>This can be a non-trivial task, for example as with parallel processes or some unusual software bugs.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