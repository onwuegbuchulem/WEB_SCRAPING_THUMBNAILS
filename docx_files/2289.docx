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with the concept of the stored-program computer introduced in 1949, both programs and data were stored and manipulated in the same way in computer memory.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Provided the functions in a library follow the appropriate run-time conventions (e.g., method of passing arguments), then these functions may be written in any other language.</w:t>
        <w:br/>
        <w:t>Programming languages are essential for software development.</w:t>
        <w:br/>
        <w:t>However, because an assembly language is little more than a different notation for a machine language,  two machines with different instruction sets also have different assembly languages.</w:t>
        <w:br/>
        <w:t>To produce machine code, the source code must either be compiled or transpiled.</w:t>
        <w:br/>
        <w:t>Programming languages are essential for software development.</w:t>
        <w:br/>
        <w:t>Compilers harnessed the power of computers to make programming easier by allowing programmers to specify calculations by entering a formula using infix notation.</w:t>
        <w:br/>
        <w:t>Transpiling on the other hand, takes the source-code from a high-level programming language and converts it into bytecode.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Some text editors such as Emacs allow GDB to be invoked through them, to provide a visual environment.</w:t>
        <w:br/>
        <w:t>There exist a lot of different approaches for each of those tasks.</w:t>
        <w:br/>
        <w:t>When debugging the problem in a GUI, the programmer can try to skip some user interaction from the original problem description and check if remaining actions are sufficient for bugs to appear.</w:t>
        <w:br/>
        <w:t>Many programmers use forms of Agile software development where the various stages of formal software development are more integrated together into short cycles that take a few weeks rather than years.</w:t>
        <w:br/>
        <w:t xml:space="preserve"> Implementation techniques include imperative languages (object-oriented or procedural), functional languages, and logic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