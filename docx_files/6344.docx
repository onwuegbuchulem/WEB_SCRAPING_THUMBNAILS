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Some text editors such as Emacs allow GDB to be invoked through them, to provide a visual environment.</w:t>
        <w:br/>
        <w:t>Unreadable code often leads to bugs, inefficiencies, and duplicated code.</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There are many approaches to the Software development process.</w:t>
        <w:br/>
        <w:t>Relatedly, software engineering combines engineering techniques and principles with software development.</w:t>
        <w:br/>
        <w:t>Some text editors such as Emacs allow GDB to be invoked through them, to provide a visual environment.</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He gave the first description of cryptanalysis by frequency analysis, the earliest code-breaking algorithm.</w:t>
        <w:br/>
        <w:t xml:space="preserve"> Allen Downey, in his book How To Think Like A Computer Scientist, writes:</w:t>
        <w:br/>
        <w:t xml:space="preserve"> Many computer languages provide a mechanism to call functions provided by shared libraries.</w:t>
        <w:br/>
        <w:t xml:space="preserve"> Code-breaking algorithms have also existed for centuries.</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