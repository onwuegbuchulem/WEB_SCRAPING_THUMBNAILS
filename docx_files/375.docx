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There are many approaches to the Software development process.</w:t>
        <w:br/>
        <w:t>Provided the functions in a library follow the appropriate run-time conventions (e.g., method of passing arguments), then these functions may be written in any other language.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Relatedly, software engineering combines engineering techniques and principles with software development.</w:t>
        <w:br/>
        <w:t>Techniques like Code refactoring can enhance readability.</w:t>
        <w:br/>
        <w:t>Many factors, having little or nothing to do with the ability of the computer to efficiently compile and execute the code, contribute to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Popular modeling techniques include Object-Oriented Analysis and Design (OOAD) and Model-Driven Architecture (MDA).</w:t>
        <w:br/>
        <w:t>As early as the 9th century, a programmable music sequencer was invented by the Persian Banu Musa brothers, who described an automated mechanical flute player in the Book of Ingenious Devices.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