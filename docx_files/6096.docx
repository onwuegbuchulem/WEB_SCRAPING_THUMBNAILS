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To produce machine code, the source code must either be compiled or transpiled.</w:t>
        <w:br/>
        <w:t>They are the building blocks for all software, from the simplest applications to the most sophisticated ones.</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Unreadable code often leads to bugs, inefficiencies, and duplicated code.</w:t>
        <w:br/>
        <w:t>There exist a lot of different approaches for each of those tasks.</w:t>
        <w:br/>
        <w:t>Some text editors such as Emacs allow GDB to be invoked through them, to provide a visual environment.</w:t>
        <w:br/>
        <w:t>However, with the concept of the stored-program computer introduced in 1949, both programs and data were stored and manipulated in the same way in computer memory.</w:t>
        <w:br/>
        <w:t>However, Charles Babbage had already written his first program for the Analytical Engine in 1837.</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