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This is interpreted into machine code.</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 xml:space="preserve"> It is very difficult to determine what are the most popular modern programming languages.</w:t>
        <w:br/>
        <w:t>For example, COBOL is still strong in corporate data centers often on large mainframe computers, Fortran in engineering applications, scripting languages in Web development, and C in embedded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