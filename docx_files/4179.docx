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The Unified Modeling Language (UML) is a notation used for both the OOAD and MDA.</w:t>
        <w:br/>
        <w:t>Some languages are more prone to some kinds of faults because their specification does not require compilers to perform as much checking as other languages.</w:t>
        <w:br/>
        <w:t>Also, specific user environment and usage history can make it difficult to reproduce the problem.</w:t>
        <w:br/>
        <w:t>Trade-offs from this ideal involve finding enough programmers who know the language to build a team, the availability of compilers for that language, and the efficiency with which programs written in a given language execute.</w:t>
        <w:br/>
        <w:t>Trade-offs from this ideal involve finding enough programmers who know the language to build a team, the availability of compilers for that language, and the efficiency with which programs written in a given language execute.</w:t>
        <w:br/>
        <w:t>This is interpreted into machine code.</w:t>
        <w:br/>
        <w:t xml:space="preserve"> Code-breaking algorithms have also existed for centuries.</w:t>
        <w:br/>
        <w:t>The choice of language used is subject to many considerations, such as company policy, suitability to task, availability of third-party packages, or individual preference.</w:t>
        <w:br/>
        <w:t>In the 9th century, the Arab mathematician Al-Kindi described a cryptographic algorithm for deciphering encrypted code, in A Manuscript on Deciphering Cryptographic Messages.</w:t>
        <w:br/>
        <w:t xml:space="preserve"> Allen Downey, in his book How To Think Like A Computer Scientist, writes:</w:t>
        <w:br/>
        <w:t xml:space="preserve"> Many computer languages provide a mechanism to call functions provided by shared libraries.</w:t>
        <w:br/>
        <w:t>Unreadable code often leads to bugs, inefficiencies, and duplicated code.</w:t>
        <w:br/>
        <w:t xml:space="preserve"> Debugging is a very important task in the software development process since having defects in a program can have significant consequences for its users.</w:t>
        <w:br/>
        <w:t xml:space="preserve"> Different programming languages support different styles of programming (called programming paradigms).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