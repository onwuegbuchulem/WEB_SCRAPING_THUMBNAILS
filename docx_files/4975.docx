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Some of these factors include:</w:t>
        <w:br/>
        <w:t xml:space="preserve"> The presentation aspects of this (such as indents, line breaks, color highlighting, and so on) are often handled by the source code editor, but the content aspects reflect the programmer's talent and skills.</w:t>
        <w:br/>
        <w:t>Trial-and-error/divide-and-conquer is needed: the programmer will try to remove some parts of the original test case and check if the problem still exists.</w:t>
        <w:br/>
        <w:t>Trial-and-error/divide-and-conquer is needed: the programmer will try to remove some parts of the original test case and check if the problem still exists.</w:t>
        <w:br/>
        <w:t>However, with the concept of the stored-program computer introduced in 1949, both programs and data were stored and manipulated in the same way in computer memory.</w:t>
        <w:br/>
        <w:t>The source code of a program is written in one or more languages that are intelligible to programmers, rather than machine code, which is directly executed by the central processing unit.</w:t>
        <w:br/>
        <w:t>The following properties are among the most important:</w:t>
        <w:br/>
        <w:br/>
        <w:t xml:space="preserve"> In computer programming, readability refers to the ease with which a human reader can comprehend the purpose, control flow, and operation of source code.</w:t>
        <w:br/>
        <w:t>FORTRAN, the first widely used high-level language to have a functional implementation, came out in 1957, and many other languages were soon developed—in particular, COBOL aimed at commercial data processing, and Lisp for computer research.</w:t>
        <w:br/>
        <w:t>By the late 1960s, data storage devices and computer terminals became inexpensive enough that programs could be created by typing directly into the computers.</w:t>
        <w:br/>
        <w:t xml:space="preserve"> It is very difficult to determine what are the most popular modern programming languages.</w:t>
        <w:br/>
        <w:t xml:space="preserve"> High-level languages made the process of developing a program simpler and more understandable, and less bound to the underlying hardware.</w:t>
        <w:br/>
        <w:t xml:space="preserve"> Implementation techniques include imperative languages (object-oriented or procedural), functional languages, and logic languages.</w:t>
        <w:br/>
        <w:t xml:space="preserve"> Debugging is often done with IDEs. Standalone debuggers like GDB are also used, and these often provide less of a visual environment, usually using a command line.</w:t>
        <w:br/>
        <w:t>Provided the functions in a library follow the appropriate run-time conventions (e.g., method of passing arguments), then these functions may be written in any other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