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There are many approaches to the Software development process.</w:t>
        <w:br/>
        <w:t>However, Charles Babbage had already written his first program for the Analytical Engine in 1837.</w:t>
        <w:br/>
        <w:t>Many programmers use forms of Agile software development where the various stages of formal software development are more integrated together into short cycles that take a few weeks rather than years.</w:t>
        <w:br/>
        <w:t>For example, when a bug in a compiler can make it crash when parsing some large source file, a simplification of the test case that results in only few lines from the original source file can be sufficient to reproduce the same crash.</w:t>
        <w:br/>
        <w:t>This is interpreted into machine code.</w:t>
        <w:br/>
        <w:t>Compilers harnessed the power of computers to make programming easier by allowing programmers to specify calculations by entering a formula using infix notation.</w:t>
        <w:br/>
        <w:t>FORTRAN, the first widely used high-level language to have a functional implementation, came out in 1957, and many other languages were soon developed—in particular, COBOL aimed at commercial data processing, and Lisp for computer research.</w:t>
        <w:br/>
        <w:t>The Unified Modeling Language (UML) is a notation used for both the OOAD and MDA.</w:t>
        <w:br/>
        <w:t xml:space="preserve"> The first step in most formal software development processes is requirements analysis, followed by testing to determine value modeling, implementation, and failure elimination (debugging).</w:t>
        <w:br/>
        <w:t>Proficient programming thus usually requires expertise in several different subjects, including knowledge of the application domain, specialized algorithms, and formal logic.</w:t>
        <w:br/>
        <w:t xml:space="preserve"> After the bug is reproduced, the input of the program may need to be simplified to make it easier to debug.</w:t>
        <w:br/>
        <w:t xml:space="preserve"> Debugging is often done with IDEs. Standalone debuggers like GDB are also used, and these often provide less of a visual environment, usually using a command line.</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