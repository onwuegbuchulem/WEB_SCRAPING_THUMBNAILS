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  <w:br/>
        <w:t>Techniques like Code refactoring can enhance readability.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They are the building blocks for all software, from the simplest applications to the most sophisticated ones.</w:t>
        <w:br/>
        <w:t>This is interpreted into machine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High-level languages made the process of developing a program simpler and more understandable, and less bound to the underlying hardware.</w:t>
        <w:br/>
        <w:t xml:space="preserve"> In the 1880s, Herman Hollerith invented the concept of storing data in machine-readable form.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Text editors were also developed that allowed changes and corrections to be made much more easily than with punched cards.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