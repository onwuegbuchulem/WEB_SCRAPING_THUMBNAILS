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Unreadable code often leads to bugs, inefficiencies, and duplicated code.</w:t>
        <w:br/>
        <w:t>Scripting and breakpointing is also part of this process.</w:t>
        <w:br/>
        <w:t>The Unified Modeling Language (UML) is a notation used for both the OOAD and MDA.</w:t>
        <w:br/>
        <w:t>However, because an assembly language is little more than a different notation for a machine language,  two machines with different instruction sets also have different assembly languages.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with the concept of the stored-program computer introduced in 1949, both programs and data were stored and manipulated in the same way in computer memory.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When debugging the problem in a GUI, the programmer can try to skip some user interaction from the original problem description and check if remaining actions are sufficient for bugs to appear.</w:t>
        <w:br/>
        <w:t>Provided the functions in a library follow the appropriate run-time conventions (e.g., method of passing arguments), then these functions may be written in any other language.</w:t>
        <w:br/>
        <w:t>Relatedly, software engineering combines engineering techniques and principles with software development.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It affects the aspects of quality above, including portability, usability and most importantly maintainability.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