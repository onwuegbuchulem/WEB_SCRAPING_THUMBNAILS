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However, with the concept of the stored-program computer introduced in 1949, both programs and data were stored and manipulated in the same way in computer memory.</w:t>
        <w:br/>
        <w:t>When debugging the problem in a GUI, the programmer can try to skip some user interaction from the original problem description and check if remaining actions are sufficient for bugs to appear.</w:t>
        <w:br/>
        <w:t>However, readability is more than just programming style.</w:t>
        <w:br/>
        <w:t>Unreadable code often leads to bugs, inefficiencies, and duplicated code.</w:t>
        <w:br/>
        <w:t>When debugging the problem in a GUI, the programmer can try to skip some user interaction from the original problem description and check if remaining actions are sufficient for bugs to appear.</w:t>
        <w:br/>
        <w:t>In 1206, the Arab engineer Al-Jazari invented a programmable drum machine where a musical mechanical automaton could be made to play different rhythms and drum patterns, via pegs and cams.</w:t>
        <w:br/>
        <w:t>For this purpose, algorithms are classified into orders using so-called Big O notation, which expresses resource use, such as execution time or memory consumption, in terms of the size of an input.</w:t>
        <w:br/>
        <w:t>Use of a static code analysis tool can help detect some possible problems.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Also, specific user environment and usage history can make it difficult to reproduce the problem.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1801, the Jacquard loom could produce entirely different weaves by changing the "program" – a series of pasteboard cards with holes punched in them.</w:t>
        <w:br/>
        <w:t xml:space="preserve"> Following a consistent programming style often helps readability.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