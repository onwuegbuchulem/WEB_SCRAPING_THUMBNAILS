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This can be a non-trivial task, for example as with parallel processes or some unusual software bugs.</w:t>
        <w:br/>
        <w:t>To produce machine code, the source code must either be compiled or transpiled.</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 xml:space="preserve"> After the bug is reproduced, the input of the program may need to be simplified to make it easier to debug.</w:t>
        <w:br/>
        <w:t xml:space="preserve"> Debugging is a very important task in the software development process since having defects in a program can have significant consequences for its users.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