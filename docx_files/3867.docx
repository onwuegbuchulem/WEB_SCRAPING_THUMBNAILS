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often done with IDEs. Standalone debuggers like GDB are also used, and these often provide less of a visual environment, usually using a command line.</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To produce machine code, the source code must either be compiled or transpiled.</w:t>
        <w:br/>
        <w:t>Provided the functions in a library follow the appropriate run-time conventions (e.g., method of passing arguments), then these functions may be written in any other language.</w:t>
        <w:br/>
        <w:t xml:space="preserve"> The academic field and the engineering practice of computer programming are both largely concerned with discovering and implementing the most efficient algorithms for a given class of problems.</w:t>
        <w:br/>
        <w:t>Integrated development environments (IDEs) aim to integrate all such help.</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