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Programming involves tasks such as analysis, generating algorithms, profiling algorithms' accuracy and resource consumption, and the implementation of algorithms (usually in a particular programming language, commonly referred to as coding).</w:t>
        <w:br/>
        <w:t>FORTRAN, the first widely used high-level language to have a functional implementation, came out in 1957, and many other languages were soon developed—in particular, COBOL aimed at commercial data processing, and Lisp for computer research.</w:t>
        <w:br/>
        <w:t>The purpose of programming is to find a sequence of instructions that will automate the performance of a task (which can be as complex as an operating system) on a computer, often for solving a given problem.</w:t>
        <w:br/>
        <w:t>Also, those involved with software development may at times engage in reverse engineering, which is the practice of seeking to understand an existing program so as to re-implement its function in some way.</w:t>
        <w:br/>
        <w:t>He gave the first description of cryptanalysis by frequency analysis, the earliest code-breaking algorithm.</w:t>
        <w:br/>
        <w:t>Languages form an approximate spectrum from "low-level" to "high-level"; "low-level" languages are typically more machine-oriented and faster to execute, whereas "high-level" languages are more abstract and easier to use but execute less quickly.</w:t>
        <w:br/>
        <w:t>To produce machine code, the source code must either be compiled or transpiled.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 xml:space="preserve"> The first step in most formal software development processes is requirements analysis, followed by testing to determine value modeling, implementation, and failure elimination (debugging).</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