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For this purpose, algorithms are classified into orders using so-called Big O notation, which expresses resource use, such as execution time or memory consumption, in terms of the size of an input.</w:t>
        <w:br/>
        <w:t>Proficient programming thus usually requires expertise in several different subjects, including knowledge of the application domain, specialized algorithms, and formal logic.</w:t>
        <w:br/>
        <w:t>When debugging the problem in a GUI, the programmer can try to skip some user interaction from the original problem description and check if remaining actions are sufficient for bugs to appear.</w:t>
        <w:br/>
        <w:t>It is usually easier to code in "high-level" languages than in "low-level" ones.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This is interpreted into machine code.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