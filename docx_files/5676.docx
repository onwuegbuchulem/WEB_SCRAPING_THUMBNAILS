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In the 9th century, the Arab mathematician Al-Kindi described a cryptographic algorithm for deciphering encrypted code, in A Manuscript on Deciphering Cryptographic Messages.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Transpiling on the other hand, takes the source-code from a high-level programming language and converts it into bytecode.</w:t>
        <w:br/>
        <w:t>In 1206, the Arab engineer Al-Jazari invented a programmable drum machine where a musical mechanical automaton could be made to play different rhythms and drum patterns, via pegs and cams.</w:t>
        <w:br/>
        <w:t>Many programmers use forms of Agile software development where the various stages of formal software development are more integrated together into short cycles that take a few weeks rather than years.</w:t>
        <w:br/>
        <w:t>Normally the first step in debugging is to attempt to reproduce the problem.</w:t>
        <w:br/>
        <w:t>As early as the 9th century, a programmable music sequencer was invented by the Persian Banu Musa brothers, who described an automated mechanical flute player in the Book of Ingenious Devices.</w:t>
        <w:br/>
        <w:t>The source code of a program is written in one or more languages that are intelligible to programmers, rather than machine code, which is directly executed by the central processing unit.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A similar technique used for database design is Entity-Relationship Modeling (ER Modeling).</w:t>
        <w:br/>
        <w:t>The Unified Modeling Language (UML) is a notation used for both the OOAD and MDA.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