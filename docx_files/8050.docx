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choice of language used is subject to many considerations, such as company policy, suitability to task, availability of third-party packages, or individual preference.</w:t>
        <w:br/>
        <w:t>Ideally, the programming language best suited for the task at hand will be selected.</w:t>
        <w:br/>
        <w:t>Expert programmers are familiar with a variety of well-established algorithms and their respective complexities and use this knowledge to choose algorithms that are best suited to the circumstances.</w:t>
        <w:br/>
        <w:t>They are the building blocks for all software, from the simplest applications to the most sophisticated ones.</w:t>
        <w:br/>
        <w:t>Many factors, having little or nothing to do with the ability of the computer to efficiently compile and execute the code, contribute to readability.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 xml:space="preserve"> Some languages are very popular for particular kinds of applications, while some languages are regularly used to write many different kinds of applications.</w:t>
        <w:br/>
        <w:t>Scripting and breakpointing is also part of this process.</w:t>
        <w:br/>
        <w:t xml:space="preserve"> Some languages are very popular for particular kinds of applications, while some languages are regularly used to write many different kinds of applications.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A study found that a few simple readability transformations made code shorter and drastically reduced the time to understand 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