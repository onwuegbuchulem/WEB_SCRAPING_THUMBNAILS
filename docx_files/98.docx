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However, Charles Babbage had already written his first program for the Analytical Engine in 1837.</w:t>
        <w:br/>
        <w:t>This is interpreted into machine code.</w:t>
        <w:br/>
        <w:t>To produce machine code, the source code must either be compiled or transpiled.</w:t>
        <w:br/>
        <w:t>However, Charles Babbage had already written his first program for the Analytical Engine in 1837.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Proficient programming thus usually requires expertise in several different subjects, including knowledge of the application domain, specialized algorithms, and formal logic.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Different programming languages support different styles of programming (called programming paradigms).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