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When debugging the problem in a GUI, the programmer can try to skip some user interaction from the original problem description and check if remaining actions are sufficient for bugs to appear.</w:t>
        <w:br/>
        <w:t>Trial-and-error/divide-and-conquer is needed: the programmer will try to remove some parts of the original test case and check if the problem still exists.</w:t>
        <w:br/>
        <w:t>Scripting and breakpointing is also part of this process.</w:t>
        <w:br/>
        <w:t>Ideally, the programming language best suited for the task at hand will be selected.</w:t>
        <w:br/>
        <w:t>He gave the first description of cryptanalysis by frequency analysis, the earliest code-breaking algorithm.</w:t>
        <w:br/>
        <w:t xml:space="preserve"> A similar technique used for database design is Entity-Relationship Modeling (ER Modeling).</w:t>
        <w:br/>
        <w:t>Text editors were also developed that allowed changes and corrections to be made much more easily than with punched cards.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For example, COBOL is still strong in corporate data centers often on large mainframe computers, Fortran in engineering applications, scripting languages in Web development, and C in embedded software.</w:t>
        <w:br/>
        <w:t>Techniques like Code refactoring can enhance readability.</w:t>
        <w:br/>
        <w:t>When debugging the problem in a GUI, the programmer can try to skip some user interaction from the original problem description and check if remaining actions are sufficient for bugs to appear.</w:t>
        <w:br/>
        <w:t>However, Charles Babbage had already written his first program for the Analytical Engine in 1837.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