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However, Charles Babbage had already written his first program for the Analytical Engine in 1837.</w:t>
        <w:br/>
        <w:t xml:space="preserve"> After the bug is reproduced, the input of the program may need to be simplified to make it easier to debug.</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