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Integrated development environments (IDEs) aim to integrate all such help.</w:t>
        <w:br/>
        <w:t>In 1206, the Arab engineer Al-Jazari invented a programmable drum machine where a musical mechanical automaton could be made to play different rhythms and drum patterns, via pegs and cams.</w:t>
        <w:br/>
        <w:t>Proficient programming thus usually requires expertise in several different subjects, including knowledge of the application domain, specialized algorithms, and formal logic.</w:t>
        <w:br/>
        <w:t>The source code of a program is written in one or more languages that are intelligible to programmers, rather than machine code, which is directly executed by the central processing unit.</w:t>
        <w:br/>
        <w:t>Proficient programming thus usually requires expertise in several different subjects, including knowledge of the application domain, specialized algorithms, and formal logic.</w:t>
        <w:br/>
        <w:t>Some of these factors include:</w:t>
        <w:br/>
        <w:t xml:space="preserve"> The presentation aspects of this (such as indents, line breaks, color highlighting, and so on) are often handled by the source code editor, but the content aspects reflect the programmer's talent and skills.</w:t>
        <w:br/>
        <w:t>Many applications use a mix of several languages in their construction and use.</w:t>
        <w:br/>
        <w:t>Transpiling on the other hand, takes the source-code from a high-level programming language and converts it into bytecode.</w:t>
        <w:br/>
        <w:t>Text editors were also developed that allowed changes and corrections to be made much more easily than with punched cards.</w:t>
        <w:br/>
        <w:t>There exist a lot of different approaches for each of those tasks.</w:t>
        <w:br/>
        <w:t>By the late 1960s, data storage devices and computer terminals became inexpensive enough that programs could be created by typing directly into the computers.</w:t>
        <w:br/>
        <w:t xml:space="preserve"> Computer programmers are those who write computer software.</w:t>
        <w:br/>
        <w:t xml:space="preserve"> Code-breaking algorithms have also existed for centuries.</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