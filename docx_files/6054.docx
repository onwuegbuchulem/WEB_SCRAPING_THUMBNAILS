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Provided the functions in a library follow the appropriate run-time conventions (e.g., method of passing arguments), then these functions may be written in any other language.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  <w:br/>
        <w:t>Techniques like Code refactoring can enhance readability.</w:t>
        <w:br/>
        <w:t>Many factors, having little or nothing to do with the ability of the computer to efficiently compile and execute the code, contribute to readability.</w:t>
        <w:br/>
        <w:t>Ideally, the programming language best suited for the task at hand will be selected.</w:t>
        <w:br/>
        <w:t xml:space="preserve"> Different programming languages support different styles of programming (called programming paradigms).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