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He gave the first description of cryptanalysis by frequency analysis, the earliest code-breaking algorithm.</w:t>
        <w:br/>
        <w:t>It is usually easier to code in "high-level" languages than in "low-level" ones.</w:t>
        <w:br/>
        <w:t xml:space="preserve"> It is very difficult to determine what are the most popular modern programming languages.</w:t>
        <w:br/>
        <w:t xml:space="preserve"> Different programming languages support different styles of programming (called programming paradigms).</w:t>
        <w:br/>
        <w:t xml:space="preserve"> Debugging is a very important task in the software development process since having defects in a program can have significant consequences for its users.</w:t>
        <w:br/>
        <w:t xml:space="preserve"> Machine code was the language of early programs, written in the instruction set of the particular machine, often in binary notation.</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