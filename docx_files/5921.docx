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The purpose of programming is to find a sequence of instructions that will automate the performance of a task (which can be as complex as an operating system) on a computer, often for solving a given problem.</w:t>
        <w:br/>
        <w:t>For example, COBOL is still strong in corporate data centers often on large mainframe computers, Fortran in engineering applications, scripting languages in Web development, and C in embedded software.</w:t>
        <w:br/>
        <w:t>However, Charles Babbage had already written his first program for the Analytical Engine in 1837.</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languages are more prone to some kinds of faults because their specification does not require compilers to perform as much checking as other languages.</w:t>
        <w:br/>
        <w:t>In 1206, the Arab engineer Al-Jazari invented a programmable drum machine where a musical mechanical automaton could be made to play different rhythms and drum patterns, via pegs and cams.</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Different programming languages support different styles of programming (called programming paradigms).</w:t>
        <w:br/>
        <w:t>However, with the concept of the stored-program computer introduced in 1949, both programs and data were stored and manipulated in the same way in computer memory.</w:t>
        <w:br/>
        <w:t xml:space="preserve"> Following a consistent programming style often helps readability.</w:t>
        <w:br/>
        <w:t>However, because an assembly language is little more than a different notation for a machine language,  two machines with different instruction sets also have different assembly languages.</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