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readability is more than just programming style.</w:t>
        <w:br/>
        <w:t>Many applications use a mix of several languages in their construction and use.</w:t>
        <w:br/>
        <w:t>Use of a static code analysis tool can help detect some possible problems.</w:t>
        <w:br/>
        <w:t>For this purpose, algorithms are classified into orders using so-called Big O notation, which expresses resource use, such as execution time or memory consumption, in terms of the size of an input.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One approach popular for requirements analysis is Use Case analysis.</w:t>
        <w:br/>
        <w:t>Programming languages are essential for software development.</w:t>
        <w:br/>
        <w:t>They are the building blocks for all software, from the simplest applications to the most sophisticated ones.</w:t>
        <w:br/>
        <w:t>For example, COBOL is still strong in corporate data centers often on large mainframe computers, Fortran in engineering applications, scripting languages in Web development, and C in embedded software.</w:t>
        <w:br/>
        <w:t>Unreadable code often leads to bugs, inefficiencies, and duplicated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because an assembly language is little more than a different notation for a machine language,  two machines with different instruction sets also have different assembly languages.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