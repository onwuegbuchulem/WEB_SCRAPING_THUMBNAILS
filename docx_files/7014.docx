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Relatedly, software engineering combines engineering techniques and principles with software development.</w:t>
        <w:br/>
        <w:t>They are the building blocks for all software, from the simplest applications to the most sophisticated ones.</w:t>
        <w:br/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  <w:br/>
        <w:t>Expert programmers are familiar with a variety of well-established algorithms and their respective complexities and use this knowledge to choose algorithms that are best suited to the circumstances.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Integrated development environments (IDEs) aim to integrate all such help.</w:t>
        <w:br/>
        <w:t>Some languages are more prone to some kinds of faults because their specification does not require compilers to perform as much checking as other languages.</w:t>
        <w:br/>
        <w:t xml:space="preserve"> Debugging is often done with IDEs. Standalone debuggers like GDB are also used, and these often provide less of a visual environment, usually using a command line.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 xml:space="preserve"> Debugging is a very important task in the software development process since having defects in a program can have significant consequences for its users.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