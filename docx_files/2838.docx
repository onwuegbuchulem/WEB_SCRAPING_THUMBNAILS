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Expert programmers are familiar with a variety of well-established algorithms and their respective complexities and use this knowledge to choose algorithms that are best suited to the circumstances.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He gave the first description of cryptanalysis by frequency analysis, the earliest code-breaking algorithm.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However, readability is more than just programming style.</w:t>
        <w:br/>
        <w:t>Many applications use a mix of several languages in their construction and use.</w:t>
        <w:br/>
        <w:t>Use of a static code analysis tool can help detect some possible problems.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