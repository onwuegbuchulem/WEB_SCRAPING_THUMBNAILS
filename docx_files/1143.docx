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Programs were mostly entered using punched cards or paper tape.</w:t>
        <w:br/>
        <w:t>Many applications use a mix of several languages in their construction and use.</w:t>
        <w:br/>
        <w:t xml:space="preserve"> After the bug is reproduced, the input of the program may need to be simplified to make it easier to debug.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