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Many applications use a mix of several languages in their construction and use.</w:t>
        <w:br/>
        <w:t>Text editors were also developed that allowed changes and corrections to be made much more easily than with punched cards.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this purpose, algorithms are classified into orders using so-called Big O notation, which expresses resource use, such as execution time or memory consumption, in terms of the size of an input.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This can be a non-trivial task, for example as with parallel processes or some unusual software bugs.</w:t>
        <w:br/>
        <w:t>The Unified Modeling Language (UML) is a notation used for both the OOAD and MDA.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>It is usually easier to code in "high-level" languages than in "low-level" ones.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