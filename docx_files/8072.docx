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FORTRAN, the first widely used high-level language to have a functional implementation, came out in 1957, and many other languages were soon developed—in particular, COBOL aimed at commercial data processing, and Lisp for computer research.</w:t>
        <w:br/>
        <w:t>Integrated development environments (IDEs) aim to integrate all such help.</w:t>
        <w:br/>
        <w:t>Programming languages are essential for software development.</w:t>
        <w:br/>
        <w:t>Relatedly, software engineering combines engineering techniques and principles with software development.</w:t>
        <w:br/>
        <w:t>Also, specific user environment and usage history can make it difficult to reproduce the problem.</w:t>
        <w:br/>
        <w:t>Many programmers use forms of Agile software development where the various stages of formal software development are more integrated together into short cycles that take a few weeks rather than years.</w:t>
        <w:br/>
        <w:t>Many applications use a mix of several languages in their construction and use.</w:t>
        <w:br/>
        <w:t>Unreadable code often leads to bugs, inefficiencies, and duplicated code.</w:t>
        <w:br/>
        <w:t>Some of these factors include:</w:t>
        <w:br/>
        <w:t xml:space="preserve"> The presentation aspects of this (such as indents, line breaks, color highlighting, and so on) are often handled by the source code editor, but the content aspects reflect the programmer's talent and skills.</w:t>
        <w:br/>
        <w:t>Relatedly, software engineering combines engineering techniques and principles with software development.</w:t>
        <w:br/>
        <w:t>It affects the aspects of quality above, including portability, usability and most importantly maintainability.</w:t>
        <w:br/>
        <w:t>For example, COBOL is still strong in corporate data centers often on large mainframe computers, Fortran in engineering applications, scripting languages in Web development, and C in embedded software.</w:t>
        <w:br/>
        <w:t>However, because an assembly language is little more than a different notation for a machine language,  two machines with different instruction sets also have different assembly languages.</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