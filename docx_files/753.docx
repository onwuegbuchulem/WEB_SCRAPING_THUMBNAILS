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 gave the first description of cryptanalysis by frequency analysis, the earliest code-breaking algorithm.</w:t>
        <w:br/>
        <w:t>It is usually easier to code in "high-level" languages than in "low-level" ones.</w:t>
        <w:br/>
        <w:t>Use of a static code analysis tool can help detect some possible problems.</w:t>
        <w:br/>
        <w:t>This is interpreted into machine code.</w:t>
        <w:br/>
        <w:t>Integrated development environments (IDEs) aim to integrate all such help.</w:t>
        <w:br/>
        <w:t>FORTRAN, the first widely used high-level language to have a functional implementation, came out in 1957, and many other languages were soon developed—in particular, COBOL aimed at commercial data processing, and Lisp for computer research.</w:t>
        <w:br/>
        <w:t>However, with the concept of the stored-program computer introduced in 1949, both programs and data were stored and manipulated in the same way in computer memory.</w:t>
        <w:br/>
        <w:t>Unreadable code often leads to bugs, inefficiencies, and duplicated code.</w:t>
        <w:br/>
        <w:t>This is interpreted into machine code.</w:t>
        <w:br/>
        <w:t>The choice of language used is subject to many considerations, such as company policy, suitability to task, availability of third-party packages, or individual preference.</w:t>
        <w:br/>
        <w:t>Many applications use a mix of several languages in their construction and use.</w:t>
        <w:br/>
        <w:t>For example, when a bug in a compiler can make it crash when parsing some large source file, a simplification of the test case that results in only few lines from the original source file can be sufficient to reproduce the same crash.</w:t>
        <w:br/>
        <w:t xml:space="preserve"> Popular modeling techniques include Object-Oriented Analysis and Design (OOAD) and Model-Driven Architecture (MDA).</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Popular modeling techniques include Object-Oriented Analysis and Design (OOAD) and Model-Driven Architecture (MDA).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