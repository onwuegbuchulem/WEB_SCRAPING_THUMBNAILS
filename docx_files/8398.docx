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Scripting and breakpointing is also part of this process.</w:t>
        <w:br/>
        <w:br/>
        <w:t xml:space="preserve"> Computer programmers are those who write computer software.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Proficient programming thus usually requires expertise in several different subjects, including knowledge of the application domain, specialized algorithms, and formal logic.</w:t>
        <w:br/>
        <w:t xml:space="preserve"> Programs were mostly entered using punched cards or paper tape.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