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readability is more than just programming style.</w:t>
        <w:br/>
        <w:t>Text editors were also developed that allowed changes and corrections to be made much more easily than with punched cards.</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They are the building blocks for all software, from the simplest applications to the most sophisticated ones.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Trial-and-error/divide-and-conquer is needed: the programmer will try to remove some parts of the original test case and check if the problem still exists.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