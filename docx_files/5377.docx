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Provided the functions in a library follow the appropriate run-time conventions (e.g., method of passing arguments), then these functions may be written in any other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However, with the concept of the stored-program computer introduced in 1949, both programs and data were stored and manipulated in the same way in computer memory.</w:t>
        <w:br/>
        <w:t>It affects the aspects of quality above, including portability, usability and most importantly maintainability.</w:t>
        <w:br/>
        <w:t>Techniques like Code refactoring can enhance readability.</w:t>
        <w:b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br/>
        <w:t>It is usually easier to code in "high-level" languages than in "low-level" ones.</w:t>
        <w:br/>
        <w:t>This can be a non-trivial task, for example as with parallel processes or some unusual software bugs.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