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>He gave the first description of cryptanalysis by frequency analysis, the earliest code-breaking algorithm.</w:t>
        <w:br/>
        <w:t xml:space="preserve"> Code-breaking algorithms have also existed for centuries.</w:t>
        <w:br/>
        <w:t>Some text editors such as Emacs allow GDB to be invoked through them, to provide a visual environment.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