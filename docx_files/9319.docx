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Many factors, having little or nothing to do with the ability of the computer to efficiently compile and execute the code, contribute to readability.</w:t>
        <w:br/>
        <w:t>There exist a lot of different approaches for each of those tasks.</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Some languages are more prone to some kinds of faults because their specification does not require compilers to perform as much checking as other languages.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 purpose of programming is to find a sequence of instructions that will automate the performance of a task (which can be as complex as an operating system) on a computer, often for solving a given problem.</w:t>
        <w:br/>
        <w:t xml:space="preserve"> Tasks accompanying and related to programming include testing, debugging, source code maintenance, implementation of build systems, and management of derived artifacts, such as the machine code of computer programs.</w:t>
        <w:br/>
        <w:t>Assembly languages were soon developed that let the programmer specify instruction in a text format (e.g., ADD X, TOTAL), with abbreviations for each operation code and meaningful names for specifying addresses.</w:t>
        <w:br/>
        <w:t xml:space="preserve"> The academic field and the engineering practice of computer programming are both largely concerned with discovering and implementing the most efficient algorithms for a given class of problems.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