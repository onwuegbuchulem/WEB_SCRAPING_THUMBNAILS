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Some languages are more prone to some kinds of faults because their specification does not require compilers to perform as much checking as other languages.</w:t>
        <w:br/>
        <w:t>Techniques like Code refactoring can enhance readability.</w:t>
        <w:br/>
        <w:t>The source code of a program is written in one or more languages that are intelligible to programmers, rather than machine code, which is directly executed by the central processing unit.</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There are many approaches to the Software development process.</w:t>
        <w:br/>
        <w:t>FORTRAN, the first widely used high-level language to have a functional implementation, came out in 1957, and many other languages were soon developed—in particular, COBOL aimed at commercial data processing, and Lisp for computer research.</w:t>
        <w:br/>
        <w:t>Many applications use a mix of several languages in their construction and use.</w:t>
        <w:br/>
        <w:t>It is usually easier to code in "high-level" languages than in "low-level" ones.</w:t>
        <w:br/>
        <w:t xml:space="preserve"> Code-breaking algorithms have also existed for centuries.</w:t>
        <w:br/>
        <w:t>The source code of a program is written in one or more languages that are intelligible to programmers, rather than machine code, which is directly executed by the central processing unit.</w:t>
        <w:br/>
        <w:t>FORTRAN, the first widely used high-level language to have a functional implementation, came out in 1957, and many other languages were soon developed—in particular, COBOL aimed at commercial data processing, and Lisp for computer research.</w:t>
        <w:br/>
        <w:t xml:space="preserve"> Whatever the approach to development may be, the final program must satisfy some fundamental properties.</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