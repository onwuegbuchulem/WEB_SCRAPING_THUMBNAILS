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Unreadable code often leads to bugs, inefficiencies, and duplicated code.</w:t>
        <w:br/>
        <w:t>In 1801, the Jacquard loom could produce entirely different weaves by changing the "program" – a series of pasteboard cards with holes punched in them.</w:t>
        <w:br/>
        <w:t>Programming languages are essential for software development.</w:t>
        <w:br/>
        <w:t>Many programmers use forms of Agile software development where the various stages of formal software development are more integrated together into short cycles that take a few weeks rather than years.</w:t>
        <w:br/>
        <w:t>Scripting and breakpointing is also part of this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applications use a mix of several languages in their construction and use.</w:t>
        <w:br/>
        <w:t>A study found that a few simple readability transformations made code shorter and drastically reduced the time to understand it.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