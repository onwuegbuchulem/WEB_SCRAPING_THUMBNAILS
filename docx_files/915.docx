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To produce machine code, the source code must either be compiled or transpiled.</w:t>
        <w:br/>
        <w:t>Relatedly, software engineering combines engineering techniques and principles with software development.</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Provided the functions in a library follow the appropriate run-time conventions (e.g., method of passing arguments), then these functions may be written in any other language.</w:t>
        <w:br/>
        <w:t>Scripting and breakpointing is also part of this process.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The choice of language used is subject to many considerations, such as company policy, suitability to task, availability of third-party packages, or individual preference.</w:t>
        <w:br/>
        <w:t xml:space="preserve"> The academic field and the engineering practice of computer programming are both largely concerned with discovering and implementing the most efficient algorithms for a given class of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