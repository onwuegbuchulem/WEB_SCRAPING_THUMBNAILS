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There are many approaches to the Software development process.</w:t>
        <w:br/>
        <w:t>However, Charles Babbage had already written his first program for the Analytical Engine in 1837.</w:t>
        <w:br/>
        <w:t>This is interpreted into machine code.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