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Also, specific user environment and usage history can make it difficult to reproduce the problem.</w:t>
        <w:br/>
        <w:t>In the 9th century, the Arab mathematician Al-Kindi described a cryptographic algorithm for deciphering encrypted code, in A Manuscript on Deciphering Cryptographic Messages.</w:t>
        <w:br/>
        <w:t>Techniques like Code refactoring can enhance readability.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Text editors were also developed that allowed changes and corrections to be made much more easily than with punched cards.</w:t>
        <w:br/>
        <w:t>Use of a static code analysis tool can help detect some possible problems.</w:t>
        <w:br/>
        <w:t xml:space="preserve"> Code-breaking algorithms have also existed for centuries.</w:t>
        <w:br/>
        <w:t xml:space="preserve"> Computer programmers are those who write computer software.</w:t>
        <w:br/>
        <w:t>To produce machine code, the source code must either be compiled or transpiled.</w:t>
        <w:br/>
        <w:t>In the 9th century, the Arab mathematician Al-Kindi described a cryptographic algorithm for deciphering encrypted code, in A Manuscript on Deciphering Cryptographic Messages.</w:t>
        <w:br/>
        <w:t>The choice of language used is subject to many considerations, such as company policy, suitability to task, availability of third-party packages, or individual preference.</w:t>
        <w:br/>
        <w:t>Proficient programming thus usually requires expertise in several different subjects, including knowledge of the application domain, specialized algorithms, and formal logic.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