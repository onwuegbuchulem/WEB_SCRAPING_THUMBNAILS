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One approach popular for requirements analysis is Use Case analysis.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is interpreted into machine code.</w:t>
        <w:br/>
        <w:t>Normally the first step in debugging is to attempt to reproduce the problem.</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Assembly languages were soon developed that let the programmer specify instruction in a text format (e.g., ADD X, TOTAL), with abbreviations for each operation code and meaningful names for specifying addresses.</w:t>
        <w:br/>
        <w:t>Normally the first step in debugging is to attempt to reproduce the problem.</w:t>
        <w:br/>
        <w:t>Scripting and breakpointing is also part of this process.</w:t>
        <w:br/>
        <w:t xml:space="preserve"> The first computer program is generally dated to 1843, when mathematician Ada Lovelace published an algorithm to calculate a sequence of Bernoulli numbers, intended to be carried out by Charles Babbage's Analytical Engine.</w:t>
        <w:br/>
        <w:t>Trade-offs from this ideal involve finding enough programmers who know the language to build a team, the availability of compilers for that language, and the efficiency with which programs written in a given language execute.</w:t>
        <w:br/>
        <w:t>It is usually easier to code in "high-level" languages than in "low-level" ones.</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