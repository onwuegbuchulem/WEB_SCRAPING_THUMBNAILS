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Scripting and breakpointing is also part of this process.</w:t>
        <w:br/>
        <w:t>In 1801, the Jacquard loom could produce entirely different weaves by changing the "program" – a series of pasteboard cards with holes punched in them.</w:t>
        <w:br/>
        <w:t>For example, when a bug in a compiler can make it crash when parsing some large source file, a simplification of the test case that results in only few lines from the original source file can be sufficient to reproduce the same crash.</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However, readability is more than just programming style.</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