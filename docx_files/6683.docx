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One approach popular for requirements analysis is Use Case analysis.</w:t>
        <w:br/>
        <w:t>There exist a lot of different approaches for each of those tasks.</w:t>
        <w:br/>
        <w:t>Many applications use a mix of several languages in their construction and use.</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A study found that a few simple readability transformations made code shorter and drastically reduced the time to understand it.</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Provided the functions in a library follow the appropriate run-time conventions (e.g., method of passing arguments), then these functions may be written in any other language.</w:t>
        <w:br/>
        <w:t xml:space="preserve"> Computer programmers are those who write computer software.</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