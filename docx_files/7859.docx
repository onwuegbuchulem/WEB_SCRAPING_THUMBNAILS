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In the 9th century, the Arab mathematician Al-Kindi described a cryptographic algorithm for deciphering encrypted code, in A Manuscript on Deciphering Cryptographic Messages.</w:t>
        <w:br/>
        <w:t>Programming languages are essential for software development.</w:t>
        <w:br/>
        <w:t>In 1206, the Arab engineer Al-Jazari invented a programmable drum machine where a musical mechanical automaton could be made to play different rhythms and drum patterns, via pegs and cams.</w:t>
        <w:br/>
        <w:t>For example, when a bug in a compiler can make it crash when parsing some large source file, a simplification of the test case that results in only few lines from the original source file can be sufficient to reproduce the same crash.</w:t>
        <w:br/>
        <w:t>He gave the first description of cryptanalysis by frequency analysis, the earliest code-breaking algorithm.</w:t>
        <w:br/>
        <w:t>The Unified Modeling Language (UML) is a notation used for both the OOAD and MDA.</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