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This is interpreted into machine code.</w:t>
        <w:br/>
        <w:t>Ideally, the programming language best suited for the task at hand will be selected.</w:t>
        <w:br/>
        <w:t>This is interpreted into machine code.</w:t>
        <w:br/>
        <w:t xml:space="preserve"> Whatever the approach to development may be, the final program must satisfy some fundamental properties.</w:t>
        <w:br/>
        <w:t xml:space="preserve"> Code-breaking algorithms have also existed for centuries.</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