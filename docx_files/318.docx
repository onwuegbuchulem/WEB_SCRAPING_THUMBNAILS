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Provided the functions in a library follow the appropriate run-time conventions (e.g., method of passing arguments), then these functions may be written in any other language.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In 1801, the Jacquard loom could produce entirely different weaves by changing the "program" – a series of pasteboard cards with holes punched in them.</w:t>
        <w:br/>
        <w:t>Relatedly, software engineering combines engineering techniques and principles with software development.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One approach popular for requirements analysis is Use Case analysis.</w:t>
        <w:br/>
        <w:t>Unreadable code often leads to bugs, inefficiencies, and duplicated code.</w:t>
        <w:br/>
        <w:t>The source code of a program is written in one or more languages that are intelligible to programmers, rather than machine code, which is directly executed by the central processing unit.</w:t>
        <w:br/>
        <w:t>Proficient programming thus usually requires expertise in several different subjects, including knowledge of the application domain, specialized algorithms, and formal logic.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This can be a non-trivial task, for example as with parallel processes or some unusual software bugs.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