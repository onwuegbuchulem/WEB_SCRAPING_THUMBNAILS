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Transpiling on the other hand, takes the source-code from a high-level programming language and converts it into bytecode.</w:t>
        <w:br/>
        <w:t>Scripting and breakpointing is also part of this process.</w:t>
        <w:b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Expert programmers are familiar with a variety of well-established algorithms and their respective complexities and use this knowledge to choose algorithms that are best suited to the circumstances.</w:t>
        <w:br/>
        <w:t>Techniques like Code refactoring can enhance readability.</w:t>
        <w:br/>
        <w:t>Also, those involved with software development may at times engage in reverse engineering, which is the practice of seeking to understand an existing program so as to re-implement its function in some way.</w:t>
        <w:br/>
        <w:t>However, because an assembly language is little more than a different notation for a machine language,  two machines with different instruction sets also have different assembly languages.</w:t>
        <w:br/>
        <w:t>The purpose of programming is to find a sequence of instructions that will automate the performance of a task (which can be as complex as an operating system) on a computer, often for solving a given problem.</w:t>
        <w:br/>
        <w:t>The source code of a program is written in one or more languages that are intelligible to programmers, rather than machine code, which is directly executed by the central processing unit.</w:t>
        <w:br/>
        <w:t>Some text editors such as Emacs allow GDB to be invoked through them, to provide a visual environment.</w:t>
        <w:br/>
        <w:t>However, Charles Babbage had already written his first program for the Analytical Engine in 1837.</w:t>
        <w:br/>
        <w:t xml:space="preserve"> The first step in most formal software development processes is requirements analysis, followed by testing to determine value modeling, implementation, and failure elimination (debugging).</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