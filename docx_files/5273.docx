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FORTRAN, the first widely used high-level language to have a functional implementation, came out in 1957, and many other languages were soon developed—in particular, COBOL aimed at commercial data processing, and Lisp for computer research.</w:t>
        <w:br/>
        <w:t>Unreadable code often leads to bugs, inefficiencies, and duplicated code.</w:t>
        <w:br/>
        <w:t>Compilers harnessed the power of computers to make programming easier by allowing programmers to specify calculations by entering a formula using infix notation.</w:t>
        <w:br/>
        <w:t>The purpose of programming is to find a sequence of instructions that will automate the performance of a task (which can be as complex as an operating system) on a computer, often for solving a given problem.</w:t>
        <w:b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Ideally, the programming language best suited for the task at hand will be selected.</w:t>
        <w:b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