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By the late 1960s, data storage devices and computer terminals became inexpensive enough that programs could be created by typing directly into the computers.</w:t>
        <w:br/>
        <w:t>Relatedly, software engineering combines engineering techniques and principles with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Relatedly, software engineering combines engineering techniques and principles with software development.</w:t>
        <w:br/>
        <w:t>The source code of a program is written in one or more languages that are intelligible to programmers, rather than machine code, which is directly executed by the central processing unit.</w:t>
        <w:br/>
        <w:t>However, because an assembly language is little more than a different notation for a machine language,  two machines with different instruction sets also have different assembly languages.</w:t>
        <w:br/>
        <w:t>Unreadable code often leads to bugs, inefficiencies, and duplicated code.</w:t>
        <w:br/>
        <w:t>Proficient programming thus usually requires expertise in several different subjects, including knowledge of the application domain, specialized algorithms, and formal logic.</w:t>
        <w:br/>
        <w:t>For example, when a bug in a compiler can make it crash when parsing some large source file, a simplification of the test case that results in only few lines from the original source file can be sufficient to reproduce the same crash.</w:t>
        <w:br/>
        <w:t>A study found that a few simple readability transformations made code shorter and drastically reduced the time to understand it.</w:t>
        <w:br/>
        <w:t xml:space="preserve"> In the 1880s, Herman Hollerith invented the concept of storing data in machine-readable form.</w:t>
        <w:br/>
        <w:t>Also, specific user environment and usage history can make it difficult to reproduce the problem.</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