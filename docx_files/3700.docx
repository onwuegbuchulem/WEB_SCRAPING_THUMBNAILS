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Scripting and breakpointing is also part of this process.</w:t>
        <w:br/>
        <w:t>Some text editors such as Emacs allow GDB to be invoked through them, to provide a visual environment.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This is interpreted into machine code.</w:t>
        <w:br/>
        <w:t>It is usually easier to code in "high-level" languages than in "low-level" ones.</w:t>
        <w:br/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