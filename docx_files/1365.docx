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To produce machine code, the source code must either be compiled or transpiled.</w:t>
        <w:br/>
        <w:t>Some text editors such as Emacs allow GDB to be invoked through them, to provide a visual environment.</w:t>
        <w:br/>
        <w:t>He gave the first description of cryptanalysis by frequency analysis, the earliest code-breaking algorithm.</w:t>
        <w:br/>
        <w:t>Also, specific user environment and usage history can make it difficult to reproduce the problem.</w:t>
        <w:br/>
        <w:t>Programming languages are essential for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the 9th century, the Arab mathematician Al-Kindi described a cryptographic algorithm for deciphering encrypted code, in A Manuscript on Deciphering Cryptographic Messages.</w:t>
        <w:br/>
        <w:br/>
        <w:t>The first compiler related tool, the A-0 System, was developed in 1952 by Grace Hopper, who also coined the term 'compiler'.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Code-breaking algorithms have also existed for centuries.</w:t>
        <w:br/>
        <w:t xml:space="preserve"> Code-breaking algorithms have also existed for centuries.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Provided the functions in a library follow the appropriate run-time conventions (e.g., method of passing arguments), then these functions may be written in any other language.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