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Text editors were also developed that allowed changes and corrections to be made much more easily than with punched cards.</w:t>
        <w:br/>
        <w:t>One approach popular for requirements analysis is Use Case analysis.</w:t>
        <w:br/>
        <w:t>Trial-and-error/divide-and-conquer is needed: the programmer will try to remove some parts of the original test case and check if the problem still exists.</w:t>
        <w:br/>
        <w:t>It is usually easier to code in "high-level" languages than in "low-level" ones.</w:t>
        <w:br/>
        <w:t>He gave the first description of cryptanalysis by frequency analysis, the earliest code-breaking algorithm.</w:t>
        <w:br/>
        <w:t>Unreadable code often leads to bugs, inefficiencies, and duplicated code.</w:t>
        <w:br/>
        <w:t>Integrated development environments (IDEs) aim to integrate all such help.</w:t>
        <w:br/>
        <w:t xml:space="preserve"> Code-breaking algorithms have also existed for centuries.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