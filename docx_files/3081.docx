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Many factors, having little or nothing to do with the ability of the computer to efficiently compile and execute the code, contribute to readability.</w:t>
        <w:br/>
        <w:t>Many applications use a mix of several languages in their construction and use.</w:t>
        <w:br/>
        <w:t>Expert programmers are familiar with a variety of well-established algorithms and their respective complexities and use this knowledge to choose algorithms that are best suited to the circumstances.</w:t>
        <w:br/>
        <w:t>It is usually easier to code in "high-level" languages than in "low-level" ones.</w:t>
        <w:br/>
        <w:t>Transpiling on the other hand, takes the source-code from a high-level programming language and converts it into bytecode.</w:t>
        <w:br/>
        <w:t>However, because an assembly language is little more than a different notation for a machine language,  two machines with different instruction sets also have different assembly languages.</w:t>
        <w:br/>
        <w:t>Also, specific user environment and usage history can make it difficult to reproduce the problem.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Integrated development environments (IDEs) aim to integrate all such help.</w:t>
        <w:br/>
        <w:t>Transpiling on the other hand, takes the source-code from a high-level programming language and converts it into bytecode.</w:t>
        <w:br/>
        <w:t>However, with the concept of the stored-program computer introduced in 1949, both programs and data were stored and manipulated in the same way in computer memory.</w:t>
        <w:br/>
        <w:t>Compiling takes the source code from a low-level programming language and converts it into machine code.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