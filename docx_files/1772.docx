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Transpiling on the other hand, takes the source-code from a high-level programming language and converts it into bytecode.</w:t>
        <w:br/>
        <w:t>For example, COBOL is still strong in corporate data centers often on large mainframe computers, Fortran in engineering applications, scripting languages in Web development, and C in embedded software.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They are the building blocks for all software, from the simplest applications to the most sophisticated ones.</w:t>
        <w:br/>
        <w:t>In 1801, the Jacquard loom could produce entirely different weaves by changing the "program" – a series of pasteboard cards with holes punched in them.</w:t>
        <w:br/>
        <w:t>Text editors were also developed that allowed changes and corrections to be made much more easily than with punched cards.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specific user environment and usage history can make it difficult to reproduce the problem.</w:t>
        <w:br/>
        <w:t>Proficient programming thus usually requires expertise in several different subjects, including knowledge of the application domain, specialized algorithms, and formal logic.</w:t>
        <w:br/>
        <w:t xml:space="preserve"> Debugging is a very important task in the software development process since having defects in a program can have significant consequences for its users.</w:t>
        <w:br/>
        <w:t>Trial-and-error/divide-and-conquer is needed: the programmer will try to remove some parts of the original test case and check if the problem still exists.</w:t>
        <w:br/>
        <w:t xml:space="preserve"> Code-breaking algorithms have also existed for centuries.</w:t>
        <w:br/>
        <w:t xml:space="preserve"> Popular modeling techniques include Object-Oriented Analysis and Design (OOAD) and Model-Driven Architecture (MDA).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