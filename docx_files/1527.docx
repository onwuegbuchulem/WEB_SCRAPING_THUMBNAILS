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Languages form an approximate spectrum from "low-level" to "high-level"; "low-level" languages are typically more machine-oriented and faster to execute, whereas "high-level" languages are more abstract and easier to use but execute less quickly.</w:t>
        <w:br/>
        <w:t>The Unified Modeling Language (UML) is a notation used for both the OOAD and MDA.</w:t>
        <w:br/>
        <w:t>It is usually easier to code in "high-level" languages than in "low-level" ones.</w:t>
        <w:br/>
        <w:t>Some text editors such as Emacs allow GDB to be invoked through them, to provide a visual environment.</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