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They are the building blocks for all software, from the simplest applications to the most sophisticated ones.</w:t>
        <w:br/>
        <w:t>In the 9th century, the Arab mathematician Al-Kindi described a cryptographic algorithm for deciphering encrypted code, in A Manuscript on Deciphering Cryptographic Messages.</w:t>
        <w:br/>
        <w:t>There are many approaches to the Software development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When debugging the problem in a GUI, the programmer can try to skip some user interaction from the original problem description and check if remaining actions are sufficient for bugs to appear.</w:t>
        <w:br/>
        <w:t>A study found that a few simple readability transformations made code shorter and drastically reduced the time to understand it.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