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A study found that a few simple readability transformations made code shorter and drastically reduced the time to understand it.</w:t>
        <w:br/>
        <w:t>Many factors, having little or nothing to do with the ability of the computer to efficiently compile and execute the code, contribute to readability.</w:t>
        <w:br/>
        <w:t>In 1801, the Jacquard loom could produce entirely different weaves by changing the "program" – a series of pasteboard cards with holes punched in them.</w:t>
        <w:br/>
        <w:t>By the late 1960s, data storage devices and computer terminals became inexpensive enough that programs could be created by typing directly into the computers.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Some languages are more prone to some kinds of faults because their specification does not require compilers to perform as much checking as other languages.</w:t>
        <w:br/>
        <w:t>This can be a non-trivial task, for example as with parallel processes or some unusual software bugs.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languages are essential for software development.</w:t>
        <w:br/>
        <w:t>Text editors were also developed that allowed changes and corrections to be made much more easily than with punched cards.</w:t>
        <w:br/>
        <w:t xml:space="preserve"> It is very difficult to determine what are the most popular modern programming languages.</w:t>
        <w:br/>
        <w:t>Compiling takes the source code from a low-level programming language and converts it into machine code.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