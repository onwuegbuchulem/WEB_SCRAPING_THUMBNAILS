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There exist a lot of different approaches for each of those tasks.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the 9th century, the Arab mathematician Al-Kindi described a cryptographic algorithm for deciphering encrypted code, in A Manuscript on Deciphering Cryptographic Messages.</w:t>
        <w:br/>
        <w:t>They are the building blocks for all software, from the simplest applications to the most sophisticated ones.</w:t>
        <w:br/>
        <w:t>He gave the first description of cryptanalysis by frequency analysis, the earliest code-breaking algorithm.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To produce machine code, the source code must either be compiled or transpiled.</w:t>
        <w:br/>
        <w:t>Programming languages are essential for software development.</w:t>
        <w:br/>
        <w:t>Proficient programming thus usually requires expertise in several different subjects, including knowledge of the application domain, specialized algorithms, and formal logic.</w:t>
        <w:br/>
        <w:t>Techniques like Code refactoring can enhance readability.</w:t>
        <w:br/>
        <w:t>When debugging the problem in a GUI, the programmer can try to skip some user interaction from the original problem description and check if remaining actions are sufficient for bugs to appear.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Use of a static code analysis tool can help detect some possible problems.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