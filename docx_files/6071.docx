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 1801, the Jacquard loom could produce entirely different weaves by changing the "program" – a series of pasteboard cards with holes punched in them.</w:t>
        <w:br/>
        <w:t>Some text editors such as Emacs allow GDB to be invoked through them, to provide a visual environment.</w:t>
        <w:br/>
        <w:t>The purpose of programming is to find a sequence of instructions that will automate the performance of a task (which can be as complex as an operating system) on a computer, often for solving a given problem.</w:t>
        <w:br/>
        <w:t>Normally the first step in debugging is to attempt to reproduce the problem.</w:t>
        <w:br/>
        <w:t>A study found that a few simple readability transformations made code shorter and drastically reduced the time to understand it.</w:t>
        <w:br/>
        <w:t>For example, when a bug in a compiler can make it crash when parsing some large source file, a simplification of the test case that results in only few lines from the original source file can be sufficient to reproduce the same crash.</w:t>
        <w:br/>
        <w:t>He gave the first description of cryptanalysis by frequency analysis, the earliest code-breaking algorithm.</w:t>
        <w:br/>
        <w:t>Also, specific user environment and usage history can make it difficult to reproduce the problem.</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When debugging the problem in a GUI, the programmer can try to skip some user interaction from the original problem description and check if remaining actions are sufficient for bugs to appear.</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One approach popular for requirements analysis is Use Case analysis.</w:t>
        <w:br/>
        <w:t xml:space="preserve"> Popular modeling techniques include Object-Oriented Analysis and Design (OOAD) and Model-Driven Architecture (MDA).</w:t>
        <w:br/>
        <w:t>He gave the first description of cryptanalysis by frequency analysis, the earliest code-breaking algorithm.</w:t>
        <w:br/>
        <w:t xml:space="preserve"> The academic field and the engineering practice of computer programming are both largely concerned with discovering and implementing the most efficient algorithms for a given class of problems.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