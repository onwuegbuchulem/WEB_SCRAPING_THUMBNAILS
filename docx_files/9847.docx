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To produce machine code, the source code must either be compiled or transpiled.</w:t>
        <w:br/>
        <w:t>Many applications use a mix of several languages in their construction and use.</w:t>
        <w:br/>
        <w:t>Integrated development environments (IDEs) aim to integrate all such help.</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The purpose of programming is to find a sequence of instructions that will automate the performance of a task (which can be as complex as an operating system) on a computer, often for solving a given problem.</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academic field and the engineering practice of computer programming are both largely concerned with discovering and implementing the most efficient algorithms for a given class of problems.</w:t>
        <w:br/>
        <w:t>Relatedly, software engineering combines engineering techniques and principles with software development.</w:t>
        <w:br/>
        <w:t>It is usually easier to code in "high-level" languages than in "low-level" ones.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