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 1801, the Jacquard loom could produce entirely different weaves by changing the "program" – a series of pasteboard cards with holes punched in them.</w:t>
        <w:br/>
        <w:t>Languages form an approximate spectrum from "low-level" to "high-level"; "low-level" languages are typically more machine-oriented and faster to execute, whereas "high-level" languages are more abstract and easier to use but execute less quickly.</w:t>
        <w:br/>
        <w:t>However, because an assembly language is little more than a different notation for a machine language,  two machines with different instruction sets also have different assembly languages.</w:t>
        <w:br/>
        <w:t>This can be a non-trivial task, for example as with parallel processes or some unusual software bugs.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For example, COBOL is still strong in corporate data centers often on large mainframe computers, Fortran in engineering applications, scripting languages in Web development, and C in embedded software.</w:t>
        <w:br/>
        <w:t>Proficient programming thus usually requires expertise in several different subjects, including knowledge of the application domain, specialized algorithms, and formal logic.</w:t>
        <w:br/>
        <w:t>It is usually easier to code in "high-level" languages than in "low-level" ones.</w:t>
        <w:br/>
        <w:t>However, with the concept of the stored-program computer introduced in 1949, both programs and data were stored and manipulated in the same way in computer memory.</w:t>
        <w:br/>
        <w:t>Many applications use a mix of several languages in their construction and use.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 xml:space="preserve"> Machine code was the language of early programs, written in the instruction set of the particular machine, often in binary notation.</w:t>
        <w:br/>
        <w:br/>
        <w:t xml:space="preserve"> Computer programming is the process of performing particular computations (or more generally, accomplishing specific computing results), usually by designing and building executable computer programs.</w:t>
        <w:br/>
        <w:t>The purpose of programming is to find a sequence of instructions that will automate the performance of a task (which can be as complex as an operating system) on a computer, often for solving a given problem.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