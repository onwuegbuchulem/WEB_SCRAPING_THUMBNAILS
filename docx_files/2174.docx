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There exist a lot of different approaches for each of those tasks.</w:t>
        <w:br/>
        <w:t>Scripting and breakpointing is also part of this process.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Provided the functions in a library follow the appropriate run-time conventions (e.g., method of passing arguments), then these functions may be written in any other language.</w:t>
        <w:br/>
        <w:t xml:space="preserve"> After the bug is reproduced, the input of the program may need to be simplified to make it easier to debug.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After the bug is reproduced, the input of the program may need to be simplified to make it easier to debug.</w:t>
        <w:br/>
        <w:t xml:space="preserve"> Code-breaking algorithms have also existed for centuries.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Trial-and-error/divide-and-conquer is needed: the programmer will try to remove some parts of the original test case and check if the problem still exists.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