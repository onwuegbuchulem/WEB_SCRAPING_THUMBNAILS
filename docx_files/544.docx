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Use of a static code analysis tool can help detect some possible problems.</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As early as the 9th century, a programmable music sequencer was invented by the Persian Banu Musa brothers, who described an automated mechanical flute player in the Book of Ingenious Devices.</w:t>
        <w:br/>
        <w:t xml:space="preserve"> The academic field and the engineering practice of computer programming are both largely concerned with discovering and implementing the most efficient algorithms for a given class of problems.</w:t>
        <w:br/>
        <w:t>However, Charles Babbage had already written his first program for the Analytical Engine in 1837.</w:t>
        <w:br/>
        <w:t xml:space="preserve"> Allen Downey, in his book How To Think Like A Computer Scientist, writes:</w:t>
        <w:br/>
        <w:t xml:space="preserve"> Many computer languages provide a mechanism to call functions provided by shared libraries.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