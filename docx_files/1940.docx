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Text editors were also developed that allowed changes and corrections to be made much more easily than with punched cards.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br/>
        <w:t>The first compiler related tool, the A-0 System, was developed in 1952 by Grace Hopper, who also coined the term 'compiler'.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 xml:space="preserve"> A similar technique used for database design is Entity-Relationship Modeling (ER Modeling).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