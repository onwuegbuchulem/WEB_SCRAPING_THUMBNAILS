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He gave the first description of cryptanalysis by frequency analysis, the earliest code-breaking algorithm.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languages are essential for software development.</w:t>
        <w:br/>
        <w:t>Provided the functions in a library follow the appropriate run-time conventions (e.g., method of passing arguments), then these functions may be written in any other language.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with the concept of the stored-program computer introduced in 1949, both programs and data were stored and manipulated in the same way in computer memory.</w:t>
        <w:br/>
        <w:t>It affects the aspects of quality above, including portability, usability and most importantly maintainability.</w:t>
        <w:br/>
        <w:t>However, with the concept of the stored-program computer introduced in 1949, both programs and data were stored and manipulated in the same way in computer memory.</w:t>
        <w:br/>
        <w:t>However, Charles Babbage had already written his first program for the Analytical Engine in 1837.</w:t>
        <w:br/>
        <w:t>Programming languages are essential for software development.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High-level languages made the process of developing a program simpler and more understandable, and less bound to the underlying hardware.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