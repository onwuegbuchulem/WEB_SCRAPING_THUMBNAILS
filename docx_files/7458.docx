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However, readability is more than just programming style.</w:t>
        <w:br/>
        <w:t>Programming involves tasks such as analysis, generating algorithms, profiling algorithms' accuracy and resource consumption, and the implementation of algorithms (usually in a particular programming language, commonly referred to as coding).</w:t>
        <w:br/>
        <w:t>By the late 1960s, data storage devices and computer terminals became inexpensive enough that programs could be created by typing directly into the computers.</w:t>
        <w:br/>
        <w:t>Many factors, having little or nothing to do with the ability of the computer to efficiently compile and execute the code, contribute to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There exist a lot of different approaches for each of those tasks.</w:t>
        <w:br/>
        <w:t>Unreadable code often leads to bugs, inefficiencies, and duplicated code.</w:t>
        <w:br/>
        <w:t>In 1206, the Arab engineer Al-Jazari invented a programmable drum machine where a musical mechanical automaton could be made to play different rhythms and drum patterns, via pegs and cams.</w:t>
        <w:br/>
        <w:t>One approach popular for requirements analysis is Use Case analysis.</w:t>
        <w:br/>
        <w:t>However, because an assembly language is little more than a different notation for a machine language,  two machines with different instruction sets also have different assembly languages.</w:t>
        <w:br/>
        <w:t>Some text editors such as Emacs allow GDB to be invoked through them, to provide a visual environment.</w:t>
        <w:br/>
        <w:t>When debugging the problem in a GUI, the programmer can try to skip some user interaction from the original problem description and check if remaining actions are sufficient for bugs to appear.</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