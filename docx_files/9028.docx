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Use of a static code analysis tool can help detect some possible problems.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There are many approaches to the Software development process.</w:t>
        <w:br/>
        <w:t xml:space="preserve"> It is very difficult to determine what are the most popular modern programming languages.</w:t>
        <w:br/>
        <w:t>Unreadable code often leads to bugs, inefficiencies, and duplicated code.</w:t>
        <w:br/>
        <w:t xml:space="preserve"> A similar technique used for database design is Entity-Relationship Modeling (ER Modeling).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