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There are many approaches to the Software development process.</w:t>
        <w:br/>
        <w:t>Many applications use a mix of several languages in their construction and use.</w:t>
        <w:br/>
        <w:t>Normally the first step in debugging is to attempt to reproduce the problem.</w:t>
        <w:br/>
        <w:t>It is usually easier to code in "high-level" languages than in "low-level"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Scripting and breakpointing is also part of this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Compilers harnessed the power of computers to make programming easier by allowing programmers to specify calculations by entering a formula using infix notation.</w:t>
        <w:br/>
        <w:t>Use of a static code analysis tool can help detect some possible problems.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Programs were mostly entered using punched cards or paper tape.</w:t>
        <w:br/>
        <w:t>Techniques like Code refactoring can enhance readability.</w:t>
        <w:br/>
        <w:t>A study found that a few simple readability transformations made code shorter and drastically reduced the time to understand it.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