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It affects the aspects of quality above, including portability, usability and most importantly maintainability.</w:t>
        <w:br/>
        <w:t>They are the building blocks for all software, from the simplest applications to the most sophisticated ones.</w:t>
        <w:br/>
        <w:t>In the 9th century, the Arab mathematician Al-Kindi described a cryptographic algorithm for deciphering encrypted code, in A Manuscript on Deciphering Cryptographic Messages.</w:t>
        <w:br/>
        <w:t>Assembly languages were soon developed that let the programmer specify instruction in a text format (e.g., ADD X, TOTAL), with abbreviations for each operation code and meaningful names for specifying addresses.</w:t>
        <w:br/>
        <w:t>Normally the first step in debugging is to attempt to reproduce the problem.</w:t>
        <w:b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It is very difficult to determine what are the most popular modern programming languages.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He gave the first description of cryptanalysis by frequency analysis, the earliest code-breaking algorithm.</w:t>
        <w:br/>
        <w:t>It is usually easier to code in "high-level" languages than in "low-level" ones.</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