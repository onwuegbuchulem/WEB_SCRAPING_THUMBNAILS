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Some languages are more prone to some kinds of faults because their specification does not require compilers to perform as much checking as other languages.</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Some text editors such as Emacs allow GDB to be invoked through them, to provide a visual environment.</w:t>
        <w:br/>
        <w:t>However, Charles Babbage had already written his first program for the Analytical Engine in 1837.</w:t>
        <w:br/>
        <w:t>Trial-and-error/divide-and-conquer is needed: the programmer will try to remove some parts of the original test case and check if the problem still exists.</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This can be a non-trivial task, for example as with parallel processes or some unusual software bugs.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