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There are many approaches to the Software development process.</w:t>
        <w:br/>
        <w:t>Compilers harnessed the power of computers to make programming easier by allowing programmers to specify calculations by entering a formula using infix notation.</w:t>
        <w:br/>
        <w:t>Provided the functions in a library follow the appropriate run-time conventions (e.g., method of passing arguments), then these functions may be written in any other language.</w:t>
        <w:br/>
        <w:t>Compiling takes the source code from a low-level programming language and converts it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applications use a mix of several languages in their construction and use.</w:t>
        <w:br/>
        <w:t>When debugging the problem in a GUI, the programmer can try to skip some user interaction from the original problem description and check if remaining actions are sufficient for bugs to appear.</w:t>
        <w:br/>
        <w:t>By the late 1960s, data storage devices and computer terminals became inexpensive enough that programs could be created by typing directly into the computers.</w:t>
        <w:br/>
        <w:br/>
        <w:t xml:space="preserve"> Computer programming is the process of performing particular computations (or more generally, accomplishing specific computing results), usually by designing and building executable computer programs.</w:t>
        <w:br/>
        <w:t xml:space="preserve"> Code-breaking algorithms have also existed for centuries.</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