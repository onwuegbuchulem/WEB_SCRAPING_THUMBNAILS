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Use of a static code analysis tool can help detect some possible problems.</w:t>
        <w:br/>
        <w:t>To produce machine code, the source code must either be compiled or transpiled.</w:t>
        <w:br/>
        <w:t>Many factors, having little or nothing to do with the ability of the computer to efficiently compile and execute the code, contribute to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After the bug is reproduced, the input of the program may need to be simplified to make it easier to debug.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