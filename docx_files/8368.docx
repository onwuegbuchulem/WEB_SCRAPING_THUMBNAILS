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In 1206, the Arab engineer Al-Jazari invented a programmable drum machine where a musical mechanical automaton could be made to play different rhythms and drum patterns, via pegs and cams.</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because an assembly language is little more than a different notation for a machine language,  two machines with different instruction sets also have different assembly languages.</w:t>
        <w:br/>
        <w:t>As early as the 9th century, a programmable music sequencer was invented by the Persian Banu Musa brothers, who described an automated mechanical flute player in the Book of Ingenious Devices.</w:t>
        <w:b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The choice of language used is subject to many considerations, such as company policy, suitability to task, availability of third-party packages, or individual preference.</w:t>
        <w:br/>
        <w:t xml:space="preserve"> It is very difficult to determine what are the most popular modern programming languages.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Transpiling on the other hand, takes the source-code from a high-level programming language and converts it into bytecode.</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