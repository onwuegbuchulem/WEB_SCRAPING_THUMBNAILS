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It is usually easier to code in "high-level" languages than in "low-level" ones.</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It is usually easier to code in "high-level" languages than in "low-level" ones.</w:t>
        <w:br/>
        <w:t>Programming languages are essential for software development.</w:t>
        <w:br/>
        <w:t>By the late 1960s, data storage devices and computer terminals became inexpensive enough that programs could be created by typing directly into the computers.</w:t>
        <w:br/>
        <w:t xml:space="preserve"> Computer programmers are those who write computer software.</w:t>
        <w:br/>
        <w:t>This is interpreted into machine code.</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