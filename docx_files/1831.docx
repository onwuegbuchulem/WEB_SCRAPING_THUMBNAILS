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Techniques like Code refactoring can enhance readability.</w:t>
        <w:br/>
        <w:t>Proficient programming thus usually requires expertise in several different subjects, including knowledge of the application domain, specialized algorithms, and formal logic.</w:t>
        <w:br/>
        <w:t>There are many approaches to the Software development process.</w:t>
        <w:br/>
        <w:t>To produce machine code, the source code must either be compiled or transpiled.</w:t>
        <w:br/>
        <w:t>Integrated development environments (IDEs) aim to integrate all such help.</w:t>
        <w:br/>
        <w:t>Proficient programming thus usually requires expertise in several different subjects, including knowledge of the application domain, specialized algorithms, and formal logic.</w:t>
        <w:br/>
        <w:t>A study found that a few simple readability transformations made code shorter and drastically reduced the time to understand it.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 example, COBOL is still strong in corporate data centers often on large mainframe computers, Fortran in engineering applications, scripting languages in Web development, and C in embedded software.</w:t>
        <w:br/>
        <w:t>To produce machine code, the source code must either be compiled or transpiled.</w:t>
        <w:br/>
        <w:t>Programming languages are essential for software development.</w:t>
        <w:br/>
        <w:t>Trial-and-error/divide-and-conquer is needed: the programmer will try to remove some parts of the original test case and check if the problem still exists.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