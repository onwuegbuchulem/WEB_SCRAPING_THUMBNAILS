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Trial-and-error/divide-and-conquer is needed: the programmer will try to remove some parts of the original test case and check if the problem still exists.</w:t>
        <w:br/>
        <w:t>This is interpreted into machine code.</w:t>
        <w:br/>
        <w:t>It is usually easier to code in "high-level" languages than in "low-level" ones.</w:t>
        <w:br/>
        <w:t>Many factors, having little or nothing to do with the ability of the computer to efficiently compile and execute the code, contribute to readability.</w:t>
        <w:br/>
        <w:t>However, Charles Babbage had already written his first program for the Analytical Engine in 1837.</w:t>
        <w:br/>
        <w:t>One approach popular for requirements analysis is Use Case analysis.</w:t>
        <w:br/>
        <w:t>Text editors were also developed that allowed changes and corrections to be made much more easily than with punched cards.</w:t>
        <w:br/>
        <w:t xml:space="preserve"> The first computer program is generally dated to 1843, when mathematician Ada Lovelace published an algorithm to calculate a sequence of Bernoulli numbers, intended to be carried out by Charles Babbage's Analytical Engine.</w:t>
        <w:br/>
        <w:t>Many programmers use forms of Agile software development where the various stages of formal software development are more integrated together into short cycles that take a few weeks rather than years.</w:t>
        <w:br/>
        <w:t xml:space="preserve"> High-level languages made the process of developing a program simpler and more understandable, and less bound to the underlying hardware.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