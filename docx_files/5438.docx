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It affects the aspects of quality above, including portability, usability and most importantly maintainability.</w:t>
        <w:br/>
        <w:t>There exist a lot of different approaches for each of those tasks.</w:t>
        <w:br/>
        <w:t>One approach popular for requirements analysis is Use Case analysis.</w:t>
        <w:br/>
        <w:t>The source code of a program is written in one or more languages that are intelligible to programmers, rather than machine code, which is directly executed by the central processing unit.</w:t>
        <w:br/>
        <w:t xml:space="preserve"> Readability is important because programmers spend the majority of their time reading, trying to understand, reusing and modifying existing source code, rather than writing new source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Implementation techniques include imperative languages (object-oriented or procedural), functional languages, and logic languages.</w:t>
        <w:br/>
        <w:t>Scripting and breakpointing is also part of this process.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