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factors, having little or nothing to do with the ability of the computer to efficiently compile and execute the code, contribute to readability.</w:t>
        <w:br/>
        <w:t>As early as the 9th century, a programmable music sequencer was invented by the Persian Banu Musa brothers, who described an automated mechanical flute player in the Book of Ingenious Devices.</w:t>
        <w:br/>
        <w:t>However, readability is more than just programming style.</w:t>
        <w:br/>
        <w:t>Many programmers use forms of Agile software development where the various stages of formal software development are more integrated together into short cycles that take a few weeks rather than years.</w:t>
        <w:br/>
        <w:t>The Unified Modeling Language (UML) is a notation used for both the OOAD and MDA.</w:t>
        <w:br/>
        <w:t>It affects the aspects of quality above, including portability, usability and most importantly maintainability.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with the concept of the stored-program computer introduced in 1949, both programs and data were stored and manipulated in the same way in computer memory.</w:t>
        <w:br/>
        <w:t>There exist a lot of different approaches for each of those tasks.</w:t>
        <w:br/>
        <w:t>Text editors were also developed that allowed changes and corrections to be made much more easily than with punched cards.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