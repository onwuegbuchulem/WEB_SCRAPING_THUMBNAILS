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The choice of language used is subject to many considerations, such as company policy, suitability to task, availability of third-party packages, or individual preference.</w:t>
        <w:br/>
        <w:t>He gave the first description of cryptanalysis by frequency analysis, the earliest code-breaking algorithm.</w:t>
        <w:br/>
        <w:t>Many programmers use forms of Agile software development where the various stages of formal software development are more integrated together into short cycles that take a few weeks rather than years.</w:t>
        <w:br/>
        <w:t>Compiling takes the source code from a low-level programming language and converts it into machine code.</w:t>
        <w:br/>
        <w:t>There are many approaches to the Software development process.</w:t>
        <w:br/>
        <w:t>They are the building blocks for all software, from the simplest applications to the most sophisticated ones.</w:t>
        <w:br/>
        <w:t>For this purpose, algorithms are classified into orders using so-called Big O notation, which expresses resource use, such as execution time or memory consumption, in terms of the size of an input.</w:t>
        <w:br/>
        <w:t>In 1206, the Arab engineer Al-Jazari invented a programmable drum machine where a musical mechanical automaton could be made to play different rhythms and drum patterns, via pegs and cams.</w:t>
        <w:br/>
        <w:t>Trial-and-error/divide-and-conquer is needed: the programmer will try to remove some parts of the original test case and check if the problem still exists.</w:t>
        <w:br/>
        <w:t>Many applications use a mix of several languages in their construction and use.</w:t>
        <w:br/>
        <w:t>Many programmers use forms of Agile software development where the various stages of formal software development are more integrated together into short cycles that take a few weeks rather than years.</w:t>
        <w:br/>
        <w:t>One approach popular for requirements analysis is Use Case analysis.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