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However, with the concept of the stored-program computer introduced in 1949, both programs and data were stored and manipulated in the same way in computer memory.</w:t>
        <w:br/>
        <w:t>Many applications use a mix of several languages in their construction and use.</w:t>
        <w:br/>
        <w:t>Normally the first step in debugging is to attempt to reproduce the problem.</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Techniques like Code refactoring can enhance readability.</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Scripting and breakpointing is also part of this process.</w:t>
        <w:br/>
        <w:br/>
        <w:t xml:space="preserve"> Computer programming is the process of performing particular computations (or more generally, accomplishing specific computing results), usually by designing and building executable computer programs.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