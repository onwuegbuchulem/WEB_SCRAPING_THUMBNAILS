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Also, specific user environment and usage history can make it difficult to reproduce the problem.</w:t>
        <w:br/>
        <w:t>To produce machine code, the source code must either be compiled or transpiled.</w:t>
        <w:br/>
        <w:t>There are many approaches to the Software development process.</w:t>
        <w:br/>
        <w:t>Programming languages are essential for software development.</w:t>
        <w:br/>
        <w:t xml:space="preserve"> Machine code was the language of early programs, written in the instruction set of the particular machine, often in binary notation.</w:t>
        <w:br/>
        <w:t>Programming languages are essential for software development.</w:t>
        <w:br/>
        <w:t>Unreadable code often leads to bugs, inefficiencies, and duplicated code.</w:t>
        <w:br/>
        <w:br/>
        <w:t xml:space="preserve"> Computer programming is the process of performing particular computations (or more generally, accomplishing specific computing results), usually by designing and building executable computer programs.</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