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applications use a mix of several languages in their construction and use.</w:t>
        <w:br/>
        <w:t>There exist a lot of different approaches for each of those tasks.</w:t>
        <w:br/>
        <w:t>A study found that a few simple readability transformations made code shorter and drastically reduced the time to understand it.</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readability is more than just programming style.</w:t>
        <w:br/>
        <w:t>It is usually easier to code in "high-level" languages than in "low-level" ones.</w:t>
        <w:br/>
        <w:t>Some languages are more prone to some kinds of faults because their specification does not require compilers to perform as much checking as other languages.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