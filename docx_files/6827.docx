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They are the building blocks for all software, from the simplest applications to the most sophisticated ones.</w:t>
        <w:br/>
        <w:t>Trial-and-error/divide-and-conquer is needed: the programmer will try to remove some parts of the original test case and check if the problem still exists.</w:t>
        <w:br/>
        <w:t>Relatedly, software engineering combines engineering techniques and principles with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This can be a non-trivial task, for example as with parallel processes or some unusual software bugs.</w:t>
        <w:br/>
        <w:t>Trial-and-error/divide-and-conquer is needed: the programmer will try to remove some parts of the original test case and check if the problem still exists.</w:t>
        <w:br/>
        <w:t>Transpiling on the other hand, takes the source-code from a high-level programming language and converts it into bytecode.</w:t>
        <w:br/>
        <w:t>This can be a non-trivial task, for example as with parallel processes or some unusual software bugs.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It is very difficult to determine what are the most popular modern programming languages.</w:t>
        <w:br/>
        <w:t>Trial-and-error/divide-and-conquer is needed: the programmer will try to remove some parts of the original test case and check if the problem still exists.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