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However, readability is more than just programming style.</w:t>
        <w:br/>
        <w:t>Normally the first step in debugging is to attempt to reproduce the problem.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High-level languages made the process of developing a program simpler and more understandable, and less bound to the underlying hardware.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