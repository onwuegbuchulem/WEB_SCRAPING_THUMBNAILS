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  <w:br/>
        <w:t>Text editors were also developed that allowed changes and corrections to be made much more easily than with punched cards.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factors, having little or nothing to do with the ability of the computer to efficiently compile and execute the code, contribute to readability.</w:t>
        <w:br/>
        <w:t>It is usually easier to code in "high-level" languages than in "low-level" ones.</w:t>
        <w:br/>
        <w:t>The Unified Modeling Language (UML) is a notation used for both the OOAD and MDA.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  <w:br/>
        <w:t xml:space="preserve"> Debugging is a very important task in the software development process since having defects in a program can have significant consequences for its users.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It is very difficult to determine what are the most popular modern programming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