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When debugging the problem in a GUI, the programmer can try to skip some user interaction from the original problem description and check if remaining actions are sufficient for bugs to appear.</w:t>
        <w:br/>
        <w:t>Compilers harnessed the power of computers to make programming easier by allowing programmers to specify calculations by entering a formula using infix notation.</w:t>
        <w:br/>
        <w:t>Unreadable code often leads to bugs, inefficiencies, and duplicated code.</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In 1206, the Arab engineer Al-Jazari invented a programmable drum machine where a musical mechanical automaton could be made to play different rhythms and drum patterns, via pegs and cams.</w:t>
        <w:br/>
        <w:t>Ideally, the programming language best suited for the task at hand will be selected.</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