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when a bug in a compiler can make it crash when parsing some large source file, a simplification of the test case that results in only few lines from the original source file can be sufficient to reproduce the same crash.</w:t>
        <w:br/>
        <w:t>There are many approaches to the Software development process.</w:t>
        <w:br/>
        <w:t>Some text editors such as Emacs allow GDB to be invoked through them, to provide a visual environment.</w:t>
        <w:br/>
        <w:t>Normally the first step in debugging is to attempt to reproduce the problem.</w:t>
        <w:br/>
        <w:t>Ideally, the programming language best suited for the task at hand will be selected.</w:t>
        <w:br/>
        <w:t>The purpose of programming is to find a sequence of instructions that will automate the performance of a task (which can be as complex as an operating system) on a computer, often for solving a given problem.</w:t>
        <w:br/>
        <w:t>Also, specific user environment and usage history can make it difficult to reproduce the problem.</w:t>
        <w:br/>
        <w:t>Some languages are more prone to some kinds of faults because their specification does not require compilers to perform as much checking as other languages.</w:t>
        <w:br/>
        <w:t>FORTRAN, the first widely used high-level language to have a functional implementation, came out in 1957, and many other languages were soon developed—in particular, COBOL aimed at commercial data processing, and Lisp for computer research.</w:t>
        <w:br/>
        <w:t>When debugging the problem in a GUI, the programmer can try to skip some user interaction from the original problem description and check if remaining actions are sufficient for bugs to appear.</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Machine code was the language of early programs, written in the instruction set of the particular machine, often in binary notation.</w:t>
        <w:br/>
        <w:t>He gave the first description of cryptanalysis by frequency analysis, the earliest code-breaking algorithm.</w:t>
        <w:br/>
        <w:t>Normally the first step in debugging is to attempt to reproduce the problem.</w:t>
        <w:br/>
        <w:t>Provided the functions in a library follow the appropriate run-time conventions (e.g., method of passing arguments), then these functions may be written in any other language.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