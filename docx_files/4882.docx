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readability is more than just programming style.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readability is more than just programming style.</w:t>
        <w:br/>
        <w:t>Expert programmers are familiar with a variety of well-established algorithms and their respective complexities and use this knowledge to choose algorithms that are best suited to the circumstances.</w:t>
        <w:br/>
        <w:t>He gave the first description of cryptanalysis by frequency analysis, the earliest code-breaking algorithm.</w:t>
        <w:br/>
        <w:t>Many factors, having little or nothing to do with the ability of the computer to efficiently compile and execute the code, contribute to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It affects the aspects of quality above, including portability, usability and most importantly maintainability.</w:t>
        <w:br/>
        <w:t xml:space="preserve"> Implementation techniques include imperative languages (object-oriented or procedural), functional languages, and logic languages.</w:t>
        <w:br/>
        <w:t>A study found that a few simple readability transformations made code shorter and drastically reduced the time to understand it.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