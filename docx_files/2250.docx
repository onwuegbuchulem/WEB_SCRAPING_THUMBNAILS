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A study found that a few simple readability transformations made code shorter and drastically reduced the time to understand it.</w:t>
        <w:br/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>Trial-and-error/divide-and-conquer is needed: the programmer will try to remove some parts of the original test case and check if the problem still exists.</w:t>
        <w:br/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Transpiling on the other hand, takes the source-code from a high-level programming language and converts it into bytecode.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