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Many factors, having little or nothing to do with the ability of the computer to efficiently compile and execute the code, contribute to readability.</w:t>
        <w:br/>
        <w:t>Scripting and breakpointing is also part of this process.</w:t>
        <w:br/>
        <w:t>Also, those involved with software development may at times engage in reverse engineering, which is the practice of seeking to understand an existing program so as to re-implement its function in some way.</w:t>
        <w:br/>
        <w:t>Normally the first step in debugging is to attempt to reproduce the problem.</w:t>
        <w:br/>
        <w:t>Expert programmers are familiar with a variety of well-established algorithms and their respective complexities and use this knowledge to choose algorithms that are best suited to the circumstances.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Unreadable code often leads to bugs, inefficiencies, and duplicated code.</w:t>
        <w:br/>
        <w:t>Transpiling on the other hand, takes the source-code from a high-level programming language and converts it into bytecode.</w:t>
        <w:br/>
        <w:t>Also, specific user environment and usage history can make it difficult to reproduce the problem.</w:t>
        <w:br/>
        <w:t>There are many approaches to the Software development process.</w:t>
        <w:br/>
        <w:t>This can be a non-trivial task, for example as with parallel processes or some unusual software bugs.</w:t>
        <w:br/>
        <w:t>Expert programmers are familiar with a variety of well-established algorithms and their respective complexities and use this knowledge to choose algorithms that are best suited to the circumstances.</w:t>
        <w:br/>
        <w:t>A study found that a few simple readability transformations made code shorter and drastically reduced the time to understand it.</w:t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