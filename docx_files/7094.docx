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programmers use forms of Agile software development where the various stages of formal software development are more integrated together into short cycles that take a few weeks rather than years.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By the late 1960s, data storage devices and computer terminals became inexpensive enough that programs could be created by typing directly into the computers.</w:t>
        <w:br/>
        <w:t>Ideally, the programming language best suited for the task at hand will be selected.</w:t>
        <w:br/>
        <w:t>The source code of a program is written in one or more languages that are intelligible to programmers, rather than machine code, which is directly executed by the central processing unit.</w:t>
        <w:br/>
        <w:t>This can be a non-trivial task, for example as with parallel processes or some unusual software bugs.</w:t>
        <w:br/>
        <w:t>In 1206, the Arab engineer Al-Jazari invented a programmable drum machine where a musical mechanical automaton could be made to play different rhythms and drum patterns, via pegs and cams.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Unreadable code often leads to bugs, inefficiencies, and duplicated code.</w:t>
        <w:br/>
        <w:t>It is usually easier to code in "high-level" languages than in "low-level" ones.</w:t>
        <w:br/>
        <w:t xml:space="preserve"> Debugging is a very important task in the software development process since having defects in a program can have significant consequences for its users.</w:t>
        <w:br/>
        <w:t>For this purpose, algorithms are classified into orders using so-called Big O notation, which expresses resource use, such as execution time or memory consumption, in terms of the size of an input.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