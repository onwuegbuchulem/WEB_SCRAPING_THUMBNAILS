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It is very difficult to determine what are the most popular modern programming languages.</w:t>
        <w:br/>
        <w:t>Normally the first step in debugging is to attempt to reproduce the problem.</w:t>
        <w:br/>
        <w:t xml:space="preserve"> It is very difficult to determine what are the most popular modern programming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