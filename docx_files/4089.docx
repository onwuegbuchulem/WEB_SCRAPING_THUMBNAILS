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However, readability is more than just programming style.</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br/>
        <w:t>Trade-offs from this ideal involve finding enough programmers who know the language to build a team, the availability of compilers for that language, and the efficiency with which programs written in a given language execute.</w:t>
        <w:br/>
        <w:t>To produce machine code, the source code must either be compiled or transpiled.</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 xml:space="preserve"> Machine code was the language of early programs, written in the instruction set of the particular machine, often in binary notation.</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often done with IDEs. Standalone debuggers like GDB are also used, and these often provide less of a visual environment, usually using a command line.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