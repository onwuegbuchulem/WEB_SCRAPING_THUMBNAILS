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Text editors were also developed that allowed changes and corrections to be made much more easily than with punched cards.</w:t>
        <w:br/>
        <w:t>Proficient programming thus usually requires expertise in several different subjects, including knowledge of the application domain, specialized algorithms, and formal logic.</w:t>
        <w:br/>
        <w:t>Provided the functions in a library follow the appropriate run-time conventions (e.g., method of passing arguments), then these functions may be written in any other language.</w:t>
        <w:br/>
        <w:t>However, because an assembly language is little more than a different notation for a machine language,  two machines with different instruction sets also have different assembly languages.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It affects the aspects of quality above, including portability, usability and most importantly maintainability.</w:t>
        <w:br/>
        <w:t xml:space="preserve"> Computer programmers are those who write computer software.</w:t>
        <w:br/>
        <w:t>As early as the 9th century, a programmable music sequencer was invented by the Persian Banu Musa brothers, who described an automated mechanical flute player in the Book of Ingenious Devices.</w:t>
        <w:br/>
        <w:t>Many applications use a mix of several languages in their construction and use.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