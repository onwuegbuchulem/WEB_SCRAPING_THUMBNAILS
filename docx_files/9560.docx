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When debugging the problem in a GUI, the programmer can try to skip some user interaction from the original problem description and check if remaining actions are sufficient for bugs to appear.</w:t>
        <w:br/>
        <w:t>Relatedly, software engineering combines engineering techniques and principles with software development.</w:t>
        <w:br/>
        <w:t>Proficient programming thus usually requires expertise in several different subjects, including knowledge of the application domain, specialized algorithms, and formal logic.</w:t>
        <w:br/>
        <w:t>Also, specific user environment and usage history can make it difficult to reproduce the problem.</w:t>
        <w:br/>
        <w:t>Also, those involved with software development may at times engage in reverse engineering, which is the practice of seeking to understand an existing program so as to re-implement its function in some way.</w:t>
        <w:br/>
        <w:t>To produce machine code, the source code must either be compiled or transpiled.</w:t>
        <w:br/>
        <w:t>The Unified Modeling Language (UML) is a notation used for both the OOAD and MDA.</w:t>
        <w:br/>
        <w:t>Use of a static code analysis tool can help detect some possible problems.</w:t>
        <w:br/>
        <w:t>There exist a lot of different approaches for each of those tasks.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exist a lot of different approaches for each of those tasks.</w:t>
        <w:br/>
        <w:t>The source code of a program is written in one or more languages that are intelligible to programmers, rather than machine code, which is directly executed by the central processing unit.</w:t>
        <w:br/>
        <w:t>FORTRAN, the first widely used high-level language to have a functional implementation, came out in 1957, and many other languages were soon developed—in particular, COBOL aimed at commercial data processing, and Lisp for computer research.</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