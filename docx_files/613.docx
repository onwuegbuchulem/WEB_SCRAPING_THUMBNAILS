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By the late 1960s, data storage devices and computer terminals became inexpensive enough that programs could be created by typing directly into the computers.</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 xml:space="preserve"> Different programming languages support different styles of programming (called programming paradigms).</w:t>
        <w:br/>
        <w:t xml:space="preserve"> After the bug is reproduced, the input of the program may need to be simplified to make it easier to debug.</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