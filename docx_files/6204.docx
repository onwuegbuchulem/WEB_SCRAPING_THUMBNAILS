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Text editors were also developed that allowed changes and corrections to be made much more easily than with punched cards.</w:t>
        <w:br/>
        <w:t>Compilers harnessed the power of computers to make programming easier by allowing programmers to specify calculations by entering a formula using infix notation.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Integrated development environments (IDEs) aim to integrate all such help.</w:t>
        <w:br/>
        <w:t>Unreadable code often leads to bugs, inefficiencies, and duplicated code.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