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>Techniques like Code refactoring can enhance readability.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It is usually easier to code in "high-level" languages than in "low-level" ones.</w:t>
        <w:br/>
        <w:t>In the 9th century, the Arab mathematician Al-Kindi described a cryptographic algorithm for deciphering encrypted code, in A Manuscript on Deciphering Cryptographic Messages.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Machine code was the language of early programs, written in the instruction set of the particular machine, often in binary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High-level languages made the process of developing a program simpler and more understandable, and less bound to the underlying hardware.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