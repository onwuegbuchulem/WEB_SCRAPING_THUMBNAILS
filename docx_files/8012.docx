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However, readability is more than just programming style.</w:t>
        <w:br/>
        <w:t>Transpiling on the other hand, takes the source-code from a high-level programming language and converts it into bytecode.</w:t>
        <w:br/>
        <w:t>Text editors were also developed that allowed changes and corrections to be made much more easily than with punched cards.</w:t>
        <w:br/>
        <w:t>However, readability is more than just programming style.</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Proficient programming thus usually requires expertise in several different subjects, including knowledge of the application domain, specialized algorithms, and formal logic.</w:t>
        <w:br/>
        <w:t>Some languages are more prone to some kinds of faults because their specification does not require compilers to perform as much checking as other languages.</w:t>
        <w:br/>
        <w:t>There are many approaches to the Software development process.</w:t>
        <w:br/>
        <w:t xml:space="preserve"> Popular modeling techniques include Object-Oriented Analysis and Design (OOAD) and Model-Driven Architecture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