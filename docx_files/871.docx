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Relatedly, software engineering combines engineering techniques and principles with software development.</w:t>
        <w:br/>
        <w:t>There are many approaches to the Software development process.</w:t>
        <w:br/>
        <w:t>There exist a lot of different approaches for each of those tasks.</w:t>
        <w:br/>
        <w:t>The source code of a program is written in one or more languages that are intelligible to programmers, rather than machine code, which is directly executed by the central processing unit.</w:t>
        <w:br/>
        <w:t>There exist a lot of different approaches for each of those tasks.</w:t>
        <w:br/>
        <w:t>Techniques like Code refactoring can enhance readability.</w:t>
        <w:br/>
        <w:t>Programming languages are essential for software development.</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Implementation techniques include imperative languages (object-oriented or procedural), functional languages, and logic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Following a consistent programming style often helps readability.</w:t>
        <w:br/>
        <w:t>The purpose of programming is to find a sequence of instructions that will automate the performance of a task (which can be as complex as an operating system) on a computer, often for solving a given problem.</w:t>
        <w:br/>
        <w:t>However, readability is more than just programming style.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