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>The source code of a program is written in one or more languages that are intelligible to programmers, rather than machine code, which is directly executed by the central processing unit.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>As early as the 9th century, a programmable music sequencer was invented by the Persian Banu Musa brothers, who described an automated mechanical flute player in the Book of Ingenious Devices.</w:t>
        <w:br/>
        <w:t>However, Charles Babbage had already written his first program for the Analytical Engine in 1837.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