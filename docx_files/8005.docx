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The Unified Modeling Language (UML) is a notation used for both the OOAD and MDA.</w:t>
        <w:br/>
        <w:t>This can be a non-trivial task, for example as with parallel processes or some unusual software bugs.</w:t>
        <w:br/>
        <w:t>Also, specific user environment and usage history can make it difficult to reproduce the problem.</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 xml:space="preserve"> The academic field and the engineering practice of computer programming are both largely concerned with discovering and implementing the most efficient algorithms for a given class of problems.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