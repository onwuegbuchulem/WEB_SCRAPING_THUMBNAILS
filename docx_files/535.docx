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purpose of programming is to find a sequence of instructions that will automate the performance of a task (which can be as complex as an operating system) on a computer, often for solving a given problem.</w:t>
        <w:br/>
        <w:t>Also, specific user environment and usage history can make it difficult to reproduce the problem.</w:t>
        <w:br/>
        <w:t>The purpose of programming is to find a sequence of instructions that will automate the performance of a task (which can be as complex as an operating system) on a computer, often for solving a given problem.</w:t>
        <w:br/>
        <w:t>Programming involves tasks such as analysis, generating algorithms, profiling algorithms' accuracy and resource consumption, and the implementation of algorithms (usually in a particular programming language, commonly referred to as coding).</w:t>
        <w:br/>
        <w:t>Some languages are more prone to some kinds of faults because their specification does not require compilers to perform as much checking as other languages.</w:t>
        <w:br/>
        <w:t>The Unified Modeling Language (UML) is a notation used for both the OOAD and MDA.</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The Unified Modeling Language (UML) is a notation used for both the OOAD and MDA.</w:t>
        <w:br/>
        <w:t>Trade-offs from this ideal involve finding enough programmers who know the language to build a team, the availability of compilers for that language, and the efficiency with which programs written in a given language execute.</w:t>
        <w:br/>
        <w:t>Many programmers use forms of Agile software development where the various stages of formal software development are more integrated together into short cycles that take a few weeks rather than years.</w:t>
        <w:br/>
        <w:t>Some of these factors include:</w:t>
        <w:br/>
        <w:t xml:space="preserve"> The presentation aspects of this (such as indents, line breaks, color highlighting, and so on) are often handled by the source code editor, but the content aspects reflect the programmer's talent and skills.</w:t>
        <w:br/>
        <w:t>They are the building blocks for all software, from the simplest applications to the most sophisticated ones.</w:t>
        <w:br/>
        <w:t>The Unified Modeling Language (UML) is a notation used for both the OOAD and MDA.</w:t>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br/>
        <w:t xml:space="preserve"> In the 1880s, Herman Hollerith invented the concept of storing data in machine-readable form.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