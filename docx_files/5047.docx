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with the concept of the stored-program computer introduced in 1949, both programs and data were stored and manipulated in the same way in computer memory.</w:t>
        <w:br/>
        <w:t>By the late 1960s, data storage devices and computer terminals became inexpensive enough that programs could be created by typing directly into the computers.</w:t>
        <w:br/>
        <w:t>Also, specific user environment and usage history can make it difficult to reproduce the problem.</w:t>
        <w:br/>
        <w:t>Integrated development environments (IDEs) aim to integrate all such help.</w:t>
        <w:br/>
        <w:t>Integrated development environments (IDEs) aim to integrate all such help.</w:t>
        <w:br/>
        <w:t>Unreadable code often leads to bugs, inefficiencies, and duplicated code.</w:t>
        <w:br/>
        <w:t>Programming languages are essential for software development.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Many applications use a mix of several languages in their construction and use.</w:t>
        <w:br/>
        <w:t>In 1801, the Jacquard loom could produce entirely different weaves by changing the "program" – a series of pasteboard cards with holes punched in them.</w:t>
        <w:br/>
        <w:t>For this purpose, algorithms are classified into orders using so-called Big O notation, which expresses resource use, such as execution time or memory consumption, in terms of the size of an input.</w:t>
        <w:br/>
        <w:br/>
        <w:t>He gave the first description of cryptanalysis by frequency analysis, the earliest code-breaking algorithm.</w:t>
        <w:br/>
        <w:t>Also, specific user environment and usage history can make it difficult to reproduce the problem.</w:t>
        <w:br/>
        <w:t xml:space="preserve"> After the bug is reproduced, the input of the program may need to be simplified to make it easier to debug.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