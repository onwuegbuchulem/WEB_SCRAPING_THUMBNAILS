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It affects the aspects of quality above, including portability, usability and most importantly maintainability.</w:t>
        <w:br/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  <w:br/>
        <w:t xml:space="preserve"> Code-breaking algorithms have also existed for centuries.</w:t>
        <w:br/>
        <w:t xml:space="preserve"> Computer programmers are those who write computer software.</w:t>
        <w:br/>
        <w:t xml:space="preserve"> In the 1880s, Herman Hollerith invented the concept of storing data in machine-readable form.</w:t>
        <w:br/>
        <w:t>Use of a static code analysis tool can help detect some possible problems.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Ideally, the programming language best suited for the task at hand will be selected.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