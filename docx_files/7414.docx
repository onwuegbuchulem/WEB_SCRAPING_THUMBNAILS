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There are many approaches to the Software development process.</w:t>
        <w:br/>
        <w:t>Unreadable code often leads to bugs, inefficiencies, and duplicated code.</w:t>
        <w:br/>
        <w:t>To produce machine code, the source code must either be compiled or transpiled.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