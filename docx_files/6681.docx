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In 1206, the Arab engineer Al-Jazari invented a programmable drum machine where a musical mechanical automaton could be made to play different rhythms and drum patterns, via pegs and cams.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Tasks accompanying and related to programming include testing, debugging, source code maintenance, implementation of build systems, and management of derived artifacts, such as the machine code of computer programs.</w:t>
        <w:br/>
        <w:t>Unreadable code often leads to bugs, inefficiencies, and duplicated code.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