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Assembly languages were soon developed that let the programmer specify instruction in a text format (e.g., ADD X, TOTAL), with abbreviations for each operation code and meaningful names for specifying addresses.</w:t>
        <w:br/>
        <w:t>For this purpose, algorithms are classified into orders using so-called Big O notation, which expresses resource use, such as execution time or memory consumption, in terms of the size of an input.</w:t>
        <w:br/>
        <w:t>However, Charles Babbage had already written his first program for the Analytical Engine in 1837.</w:t>
        <w:br/>
        <w:t>Many programmers use forms of Agile software development where the various stages of formal software development are more integrated together into short cycles that take a few weeks rather than years.</w:t>
        <w:br/>
        <w:t>Programming languages are essential for software development.</w:t>
        <w:br/>
        <w:t>Trial-and-error/divide-and-conquer is needed: the programmer will try to remove some parts of the original test case and check if the problem still exists.</w:t>
        <w:br/>
        <w:t>The Unified Modeling Language (UML) is a notation used for both the OOAD and MDA.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Expert programmers are familiar with a variety of well-established algorithms and their respective complexities and use this knowledge to choose algorithms that are best suited to the circumstances.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 xml:space="preserve"> Programmable devices have existed for centuries.</w:t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Text editors were also developed that allowed changes and corrections to be made much more easily than with punched cards.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