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Assembly languages were soon developed that let the programmer specify instruction in a text format (e.g., ADD X, TOTAL), with abbreviations for each operation code and meaningful names for specifying addresses.</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 xml:space="preserve"> Debugging is a very important task in the software development process since having defects in a program can have significant consequences for its users.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