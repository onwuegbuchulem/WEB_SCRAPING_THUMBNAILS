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Relatedly, software engineering combines engineering techniques and principles with software development.</w:t>
        <w:br/>
        <w:t>However, readability is more than just programming style.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Transpiling on the other hand, takes the source-code from a high-level programming language and converts it into bytecode.</w:t>
        <w:br/>
        <w:t>It affects the aspects of quality above, including portability, usability and most importantly maintainability.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factors, having little or nothing to do with the ability of the computer to efficiently compile and execute the code, contribute to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