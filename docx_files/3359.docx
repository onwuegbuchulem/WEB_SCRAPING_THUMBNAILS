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This is interpreted into machine code.</w:t>
        <w:br/>
        <w:t>Compilers harnessed the power of computers to make programming easier by allowing programmers to specify calculations by entering a formula using infix notation.</w:t>
        <w:br/>
        <w:t>Some text editors such as Emacs allow GDB to be invoked through them, to provide a visual environment.</w:t>
        <w:br/>
        <w:t>Use of a static code analysis tool can help detect some possible problems.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He gave the first description of cryptanalysis by frequency analysis, the earliest code-breaking algorithm.</w:t>
        <w:br/>
        <w:t>This is interpreted into machine code.</w:t>
        <w:br/>
        <w:t>They are the building blocks for all software, from the simplest applications to the most sophisticated ones.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Provided the functions in a library follow the appropriate run-time conventions (e.g., method of passing arguments), then these functions may be written in any other language.</w:t>
        <w:br/>
        <w:t>Also, those involved with software development may at times engage in reverse engineering, which is the practice of seeking to understand an existing program so as to re-implement its function in some way.</w:t>
        <w:br/>
        <w:t>Relatedly, software engineering combines engineering techniques and principles with software development.</w:t>
        <w:br/>
        <w:t>For this purpose, algorithms are classified into orders using so-called Big O notation, which expresses resource use, such as execution time or memory consumption, in terms of the size of an input.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