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This is interpreted into machine code.</w:t>
        <w:br/>
        <w:t xml:space="preserve"> Code-breaking algorithms have also existed for centuries.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A similar technique used for database design is Entity-Relationship Modeling (ER Modeling).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