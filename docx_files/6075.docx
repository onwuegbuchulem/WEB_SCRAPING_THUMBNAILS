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1206, the Arab engineer Al-Jazari invented a programmable drum machine where a musical mechanical automaton could be made to play different rhythms and drum patterns, via pegs and cams.</w:t>
        <w:br/>
        <w:t>It is usually easier to code in "high-level" languages than in "low-level" ones.</w:t>
        <w:br/>
        <w:t>A study found that a few simple readability transformations made code shorter and drastically reduced the time to understand 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A study found that a few simple readability transformations made code shorter and drastically reduced the time to understand it.</w:t>
        <w:br/>
        <w:t>Ideally, the programming language best suited for the task at hand will be selected.</w:t>
        <w:br/>
        <w:t>Expert programmers are familiar with a variety of well-established algorithms and their respective complexities and use this knowledge to choose algorithms that are best suited to the circumstances.</w:t>
        <w:br/>
        <w:t>Ideally, the programming language best suited for the task at hand will be selected.</w:t>
        <w:br/>
        <w:t>Expert programmers are familiar with a variety of well-established algorithms and their respective complexities and use this knowledge to choose algorithms that are best suited to the circumstances.</w:t>
        <w:br/>
        <w:t>For example, when a bug in a compiler can make it crash when parsing some large source file, a simplification of the test case that results in only few lines from the original source file can be sufficient to reproduce the same crash.</w:t>
        <w:br/>
        <w:br/>
        <w:t xml:space="preserve"> Computer programming is the process of performing particular computations (or more generally, accomplishing specific computing results), usually by designing and building executable computer programs.</w:t>
        <w:br/>
        <w:t>A study found that a few simple readability transformations made code shorter and drastically reduced the time to understand it.</w:t>
        <w:br/>
        <w:t>Assembly languages were soon developed that let the programmer specify instruction in a text format (e.g., ADD X, TOTAL), with abbreviations for each operation code and meaningful names for specifying addresses.</w:t>
        <w:br/>
        <w:t xml:space="preserve"> Some languages are very popular for particular kinds of applications, while some languages are regularly used to write many different kinds of applications.</w:t>
        <w:br/>
        <w:t xml:space="preserve"> New languages are generally designed around the syntax of a prior language with new functionality added, (for example C++ adds object-orientation to C, and Java adds memory management and bytecode to C++, but as a result, loses efficiency and the ability for low-level manipulation).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