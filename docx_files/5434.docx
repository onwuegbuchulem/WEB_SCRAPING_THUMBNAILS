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The source code of a program is written in one or more languages that are intelligible to programmers, rather than machine code, which is directly executed by the central processing unit.</w:t>
        <w:br/>
        <w:t>Compilers harnessed the power of computers to make programming easier by allowing programmers to specify calculations by entering a formula using infix notation.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