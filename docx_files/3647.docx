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Some languages are more prone to some kinds of faults because their specification does not require compilers to perform as much checking as other languages.</w:t>
        <w:br/>
        <w:t>Some text editors such as Emacs allow GDB to be invoked through them, to provide a visual environment.</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Provided the functions in a library follow the appropriate run-time conventions (e.g., method of passing arguments), then these functions may be written in any other language.</w:t>
        <w:br/>
        <w:t xml:space="preserve"> High-level languages made the process of developing a program simpler and more understandable, and less bound to the underlying hardware.</w:t>
        <w:br/>
        <w:t xml:space="preserve"> Different programming languages support different styles of programming (called programming paradigms).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