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Programming languages are essential for software development.</w:t>
        <w:br/>
        <w:t>Proficient programming thus usually requires expertise in several different subjects, including knowledge of the application domain, specialized algorithms, and formal logic.</w:t>
        <w:b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However, readability is more than just programming style.</w:t>
        <w:br/>
        <w:t>However, because an assembly language is little more than a different notation for a machine language,  two machines with different instruction sets also have different assembly languages.</w:t>
        <w:br/>
        <w:t xml:space="preserve"> Programmable devices have existed for centuries.</w:t>
        <w:br/>
        <w:t>Normally the first step in debugging is to attempt to reproduce the problem.</w:t>
        <w:br/>
        <w:br/>
        <w:t xml:space="preserve"> Computer programming is the process of performing particular computations (or more generally, accomplishing specific computing results), usually by designing and building executable computer programs.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computer program is generally dated to 1843, when mathematician Ada Lovelace published an algorithm to calculate a sequence of Bernoulli numbers, intended to be carried out by Charles Babbage's Analytical Engine.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