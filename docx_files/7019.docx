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 xml:space="preserve"> The first computer program is generally dated to 1843, when mathematician Ada Lovelace published an algorithm to calculate a sequence of Bernoulli numbers, intended to be carried out by Charles Babbage's Analytical Engine.</w:t>
        <w:br/>
        <w:t xml:space="preserve"> Allen Downey, in his book How To Think Like A Computer Scientist, writes:</w:t>
        <w:br/>
        <w:t xml:space="preserve"> Many computer languages provide a mechanism to call functions provided by shared libraries.</w:t>
        <w:br/>
        <w:t xml:space="preserve"> Code-breaking algorithms have also existed for centuries.</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