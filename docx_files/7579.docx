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Normally the first step in debugging is to attempt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is usually easier to code in "high-level" languages than in "low-level" ones.</w:t>
        <w:br/>
        <w:t>They are the building blocks for all software, from the simplest applications to the most sophisticated ones.</w:t>
        <w:br/>
        <w:t>He gave the first description of cryptanalysis by frequency analysis, the earliest code-breaking algorithm.</w:t>
        <w:br/>
        <w:t>Transpiling on the other hand, takes the source-code from a high-level programming language and converts it into bytecode.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Debugging is a very important task in the software development process since having defects in a program can have significant consequences for its users.</w:t>
        <w:br/>
        <w:t xml:space="preserve"> Popular modeling techniques include Object-Oriented Analysis and Design (OOAD) and Model-Driven Architecture (MDA).</w:t>
        <w:br/>
        <w:t>Some languages are more prone to some kinds of faults because their specification does not require compilers to perform as much checking as other languages.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