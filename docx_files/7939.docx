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Compiling takes the source code from a low-level programming language and converts it into machine code.</w:t>
        <w:br/>
        <w:t>Techniques like Code refactoring can enhance readability.</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The Unified Modeling Language (UML) is a notation used for both the OOAD and MDA.</w:t>
        <w:br/>
        <w:t>Ideally, the programming language best suited for the task at hand will be selected.</w:t>
        <w:br/>
        <w:t>Proficient programming thus usually requires expertise in several different subjects, including knowledge of the application domain, specialized algorithms, and formal logic.</w:t>
        <w:br/>
        <w:t>However, readability is more than just programming style.</w:t>
        <w:br/>
        <w:t>The source code of a program is written in one or more languages that are intelligible to programmers, rather than machine code, which is directly executed by the central processing unit.</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