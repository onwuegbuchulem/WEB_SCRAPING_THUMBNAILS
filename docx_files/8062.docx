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There exist a lot of different approaches for each of those tasks.</w:t>
        <w:br/>
        <w:t>However, readability is more than just programming style.</w:t>
        <w:br/>
        <w:t>Many applications use a mix of several languages in their construction and use.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applications use a mix of several languages in their construction and use.</w:t>
        <w:br/>
        <w:br/>
        <w:t>Many applications use a mix of several languages in their construction and use.</w:t>
        <w:br/>
        <w:t xml:space="preserve"> After the bug is reproduced, the input of the program may need to be simplified to make it easier to debug.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Whatever the approach to development may be, the final program must satisfy some fundamental properties.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