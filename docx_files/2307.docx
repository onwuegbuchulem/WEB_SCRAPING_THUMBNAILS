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It affects the aspects of quality above, including portability, usability and most importantly maintainability.</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Some languages are more prone to some kinds of faults because their specification does not require compilers to perform as much checking as other languages.</w:t>
        <w:br/>
        <w:t>There exist a lot of different approaches for each of those tasks.</w:t>
        <w:br/>
        <w:t>Many programmers use forms of Agile software development where the various stages of formal software development are more integrated together into short cycles that take a few weeks rather than years.</w:t>
        <w:br/>
        <w:t>However, readability is more than just programming style.</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 xml:space="preserve"> Programmable devices have existed for centuries.</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