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For example, COBOL is still strong in corporate data centers often on large mainframe computers, Fortran in engineering applications, scripting languages in Web development, and C in embedded software.</w:t>
        <w:br/>
        <w:t>Compiling takes the source code from a low-level programming language and converts it into machine code.</w:t>
        <w:br/>
        <w:t>In the 9th century, the Arab mathematician Al-Kindi described a cryptographic algorithm for deciphering encrypted code, in A Manuscript on Deciphering Cryptographic Messages.</w:t>
        <w:br/>
        <w:t>Text editors were also developed that allowed changes and corrections to be made much more easily than with punched cards.</w:t>
        <w:br/>
        <w:t>Also, those involved with software development may at times engage in reverse engineering, which is the practice of seeking to understand an existing program so as to re-implement its function in some way.</w:t>
        <w:br/>
        <w:t>Many applications use a mix of several languages in their construction and use.</w:t>
        <w:br/>
        <w:t>It affects the aspects of quality above, including portability, usability and most importantly maintainability.</w:t>
        <w:br/>
        <w:t>However, because an assembly language is little more than a different notation for a machine language,  two machines with different instruction sets also have different assembly languages.</w:t>
        <w:br/>
        <w:t>Some text editors such as Emacs allow GDB to be invoked through them, to provide a visual environment.</w:t>
        <w:br/>
        <w:t>Transpiling on the other hand, takes the source-code from a high-level programming language and converts it into bytecode.</w:t>
        <w:br/>
        <w:t>Expert programmers are familiar with a variety of well-established algorithms and their respective complexities and use this knowledge to choose algorithms that are best suited to the circumstances.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Use of a static code analysis tool can help detect some possible problems.</w:t>
        <w:br/>
        <w:t>He gave the first description of cryptanalysis by frequency analysis, the earliest code-breaking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