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In 1206, the Arab engineer Al-Jazari invented a programmable drum machine where a musical mechanical automaton could be made to play different rhythms and drum patterns, via pegs and cams.</w:t>
        <w:br/>
        <w:t>Normally the first step in debugging is to attempt to reproduce the problem.</w:t>
        <w:br/>
        <w:t>One approach popular for requirements analysis is Use Case analysis.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text editors such as Emacs allow GDB to be invoked through them, to provide a visual environment.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They are the building blocks for all software, from the simplest applications to the most sophisticated ones.</w:t>
        <w:br/>
        <w:t>Transpiling on the other hand, takes the source-code from a high-level programming language and converts it into bytecode.</w:t>
        <w:br/>
        <w:t>They are the building blocks for all software, from the simplest applications to the most sophisticated ones.</w:t>
        <w:br/>
        <w:t xml:space="preserve"> High-level languages made the process of developing a program simpler and more understandable, and less bound to the underlying hardware.</w:t>
        <w:br/>
        <w:t>However, because an assembly language is little more than a different notation for a machine language,  two machines with different instruction sets also have different assembly languages.</w:t>
        <w:br/>
        <w:t>Compilers harnessed the power of computers to make programming easier by allowing programmers to specify calculations by entering a formula using infix notation.</w:t>
        <w:br/>
        <w:t>However, readability is more than just programming style.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