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Ideally, the programming language best suited for the task at hand will be selected.</w:t>
        <w:br/>
        <w:t>He gave the first description of cryptanalysis by frequency analysis, the earliest code-breaking algorithm.</w:t>
        <w:b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Programming languages are essential for software development.</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