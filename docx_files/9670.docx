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Scripting and breakpointing is also part of this process.</w:t>
        <w:br/>
        <w:t>Many applications use a mix of several languages in their construction and use.</w:t>
        <w:br/>
        <w:t>Relatedly, software engineering combines engineering techniques and principles with software development.</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