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with the concept of the stored-program computer introduced in 1949, both programs and data were stored and manipulated in the same way in computer memory.</w:t>
        <w:br/>
        <w:t>Use of a static code analysis tool can help detect some possible problems.</w:t>
        <w:br/>
        <w:t>For this purpose, algorithms are classified into orders using so-called Big O notation, which expresses resource use, such as execution time or memory consumption, in terms of the size of an input.</w:t>
        <w:br/>
        <w:t>For this purpose, algorithms are classified into orders using so-called Big O notation, which expresses resource use, such as execution time or memory consumption, in terms of the size of an input.</w:t>
        <w:br/>
        <w:t>Integrated development environments (IDEs) aim to integrate all such help.</w:t>
        <w:br/>
        <w:t>Expert programmers are familiar with a variety of well-established algorithms and their respective complexities and use this knowledge to choose algorithms that are best suited to the circumstances.</w:t>
        <w:br/>
        <w:t>Assembly languages were soon developed that let the programmer specify instruction in a text format (e.g., ADD X, TOTAL), with abbreviations for each operation code and meaningful names for specifying addresses.</w:t>
        <w:br/>
        <w:t>In 1206, the Arab engineer Al-Jazari invented a programmable drum machine where a musical mechanical automaton could be made to play different rhythms and drum patterns, via pegs and cams.</w:t>
        <w:br/>
        <w:t>By the late 1960s, data storage devices and computer terminals became inexpensive enough that programs could be created by typing directly into the computers.</w:t>
        <w:br/>
        <w:t>Trade-offs from this ideal involve finding enough programmers who know the language to build a team, the availability of compilers for that language, and the efficiency with which programs written in a given language execute.</w:t>
        <w:br/>
        <w:t>Trade-offs from this ideal involve finding enough programmers who know the language to build a team, the availability of compilers for that language, and the efficiency with which programs written in a given language execute.</w:t>
        <w:br/>
        <w:t>For example, when a bug in a compiler can make it crash when parsing some large source file, a simplification of the test case that results in only few lines from the original source file can be sufficient to reproduce the same crash.</w:t>
        <w:br/>
        <w:t>Trial-and-error/divide-and-conquer is needed: the programmer will try to remove some parts of the original test case and check if the problem still exists.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