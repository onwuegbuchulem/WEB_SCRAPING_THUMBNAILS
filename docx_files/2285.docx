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1206, the Arab engineer Al-Jazari invented a programmable drum machine where a musical mechanical automaton could be made to play different rhythms and drum patterns, via pegs and cams.</w:t>
        <w:br/>
        <w:t>Also, specific user environment and usage history can make it difficult to reproduce the problem.</w:t>
        <w:br/>
        <w:t>When debugging the problem in a GUI, the programmer can try to skip some user interaction from the original problem description and check if remaining actions are sufficient for bugs to appear.</w:t>
        <w:br/>
        <w:t>In the 9th century, the Arab mathematician Al-Kindi described a cryptographic algorithm for deciphering encrypted code, in A Manuscript on Deciphering Cryptographic Messages.</w:t>
        <w:br/>
        <w:t>In the 9th century, the Arab mathematician Al-Kindi described a cryptographic algorithm for deciphering encrypted code, in A Manuscript on Deciphering Cryptographic Messages.</w:t>
        <w:br/>
        <w:t>FORTRAN, the first widely used high-level language to have a functional implementation, came out in 1957, and many other languages were soon developed—in particular, COBOL aimed at commercial data processing, and Lisp for computer research.</w:t>
        <w:br/>
        <w:t>However, Charles Babbage had already written his first program for the Analytical Engine in 1837.</w:t>
        <w:br/>
        <w:t>For example, when a bug in a compiler can make it crash when parsing some large source file, a simplification of the test case that results in only few lines from the original source file can be sufficient to reproduce the same crash.</w:t>
        <w:br/>
        <w:t>It is usually easier to code in "high-level" languages than in "low-level" ones.</w:t>
        <w:br/>
        <w:t>However, because an assembly language is little more than a different notation for a machine language,  two machines with different instruction sets also have different assembly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Some languages are very popular for particular kinds of applications, while some languages are regularly used to write many different kinds of applications.</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