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In 1206, the Arab engineer Al-Jazari invented a programmable drum machine where a musical mechanical automaton could be made to play different rhythms and drum patterns, via pegs and cams.</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 xml:space="preserve"> After the bug is reproduced, the input of the program may need to be simplified to make it easier to debug.</w:t>
        <w:br/>
        <w:t>Many applications use a mix of several languages in their construction and use.</w:t>
        <w:br/>
        <w:t xml:space="preserve"> High-level languages made the process of developing a program simpler and more understandable, and less bound to the underlying hardware.</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