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However, with the concept of the stored-program computer introduced in 1949, both programs and data were stored and manipulated in the same way in computer memory.</w:t>
        <w:br/>
        <w:t>Compiling takes the source code from a low-level programming language and converts it into machine code.</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Languages form an approximate spectrum from "low-level" to "high-level"; "low-level" languages are typically more machine-oriented and faster to execute, whereas "high-level" languages are more abstract and easier to use but execute less quickly.</w:t>
        <w:br/>
        <w:t>Some text editors such as Emacs allow GDB to be invoked through them, to provide a visual environment.</w:t>
        <w:br/>
        <w:t>For this purpose, algorithms are classified into orders using so-called Big O notation, which expresses resource use, such as execution time or memory consumption, in terms of the size of an input.</w:t>
        <w:br/>
        <w:t>In the 9th century, the Arab mathematician Al-Kindi described a cryptographic algorithm for deciphering encrypted code, in A Manuscript on Deciphering Cryptographic Messages.</w:t>
        <w:br/>
        <w:t>In 1801, the Jacquard loom could produce entirely different weaves by changing the "program" – a series of pasteboard cards with holes punched in them.</w:t>
        <w:br/>
        <w:t>Compilers harnessed the power of computers to make programming easier by allowing programmers to specify calculations by entering a formula using infix notation.</w:t>
        <w:br/>
        <w:t>Expert programmers are familiar with a variety of well-established algorithms and their respective complexities and use this knowledge to choose algorithms that are best suited to the circumstances.</w:t>
        <w:br/>
        <w:t xml:space="preserve"> Code-breaking algorithms have also existed for centuries.</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