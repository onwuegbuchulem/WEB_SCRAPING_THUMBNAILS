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Some text editors such as Emacs allow GDB to be invoked through them, to provide a visual environment.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To produce machine code, the source code must either be compiled or transpiled.</w:t>
        <w:br/>
        <w:t>This can be a non-trivial task, for example as with parallel processes or some unusual software bugs.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Compiling takes the source code from a low-level programming language and converts it into machine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A similar technique used for database design is Entity-Relationship Modeling (ER Modeling).</w:t>
        <w:br/>
        <w:t>Trial-and-error/divide-and-conquer is needed: the programmer will try to remove some parts of the original test case and check if the problem still exists.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