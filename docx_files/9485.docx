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It is usually easier to code in "high-level" languages than in "low-level" ones.</w:t>
        <w:br/>
        <w:t>They are the building blocks for all software, from the simplest applications to the most sophisticated ones.</w:t>
        <w:br/>
        <w:t>Normally the first step in debugging is to attempt to reproduce the problem.</w:t>
        <w:br/>
        <w:t>Languages form an approximate spectrum from "low-level" to "high-level"; "low-level" languages are typically more machine-oriented and faster to execute, whereas "high-level" languages are more abstract and easier to use but execute less quickly.</w:t>
        <w:br/>
        <w:t>To produce machine code, the source code must either be compiled or transpiled.</w:t>
        <w:br/>
        <w:t>By the late 1960s, data storage devices and computer terminals became inexpensive enough that programs could be created by typing directly into the computers.</w:t>
        <w:br/>
        <w:t>However, readability is more than just programming style.</w:t>
        <w:br/>
        <w:t>Programming involves tasks such as analysis, generating algorithms, profiling algorithms' accuracy and resource consumption, and the implementation of algorithms (usually in a particular programming language, commonly referred to as coding).</w:t>
        <w:br/>
        <w:t>However, readability is more than just programming style.</w:t>
        <w:br/>
        <w:t>The Unified Modeling Language (UML) is a notation used for both the OOAD and MDA.</w:t>
        <w:br/>
        <w:t xml:space="preserve"> Code-breaking algorithms have also existed for centuries.</w:t>
        <w:br/>
        <w:t>Programming involves tasks such as analysis, generating algorithms, profiling algorithms' accuracy and resource consumption, and the implementation of algorithms (usually in a particular programming language, commonly referred to as coding).</w:t>
        <w:br/>
        <w:t>Some of these factors include:</w:t>
        <w:br/>
        <w:t xml:space="preserve"> The presentation aspects of this (such as indents, line breaks, color highlighting, and so on) are often handled by the source code editor, but the content aspects reflect the programmer's talent and skills.</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