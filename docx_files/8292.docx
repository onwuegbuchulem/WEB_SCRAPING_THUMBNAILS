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Normally the first step in debugging is to attempt to reproduce the problem.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There exist a lot of different approaches for each of those tasks.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There are many approaches to the Software development process.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