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produce machine code, the source code must either be compiled or transpiled.</w:t>
        <w:br/>
        <w:t>Some languages are more prone to some kinds of faults because their specification does not require compilers to perform as much checking as other languages.</w:t>
        <w:br/>
        <w:t>Transpiling on the other hand, takes the source-code from a high-level programming language and converts it into bytecode.</w:t>
        <w:br/>
        <w:t>It affects the aspects of quality above, including portability, usability and most importantly maintainability.</w:t>
        <w:br/>
        <w:t>However, Charles Babbage had already written his first program for the Analytical Engine in 1837.</w:t>
        <w:br/>
        <w:t>Proficient programming thus usually requires expertise in several different subjects, including knowledge of the application domain, specialized algorithms, and formal logic.</w:t>
        <w:br/>
        <w:t>To produce machine code, the source code must either be compiled or transpiled.</w:t>
        <w:br/>
        <w:t>Expert programmers are familiar with a variety of well-established algorithms and their respective complexities and use this knowledge to choose algorithms that are best suited to the circumstances.</w:t>
        <w:br/>
        <w:t>There exist a lot of different approaches for each of those tasks.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There are many approaches to the Software development process.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