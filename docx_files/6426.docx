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Expert programmers are familiar with a variety of well-established algorithms and their respective complexities and use this knowledge to choose algorithms that are best suited to the circumstances.</w:t>
        <w:br/>
        <w:t>Normally the first step in debugging is to attempt to reproduce the problem.</w:t>
        <w:br/>
        <w:t>This can be a non-trivial task, for example as with parallel processes or some unusual software bugs.</w:t>
        <w:br/>
        <w:t>Programming languages are essential for software development.</w:t>
        <w:br/>
        <w:t>Scripting and breakpointing is also part of this process.</w:t>
        <w:br/>
        <w:t>Normally the first step in debugging is to attempt to reproduce the problem.</w:t>
        <w:br/>
        <w:t>Some text editors such as Emacs allow GDB to be invoked through them, to provide a visual environment.</w:t>
        <w:br/>
        <w:t>The source code of a program is written in one or more languages that are intelligible to programmers, rather than machine code, which is directly executed by the central processing unit.</w:t>
        <w:br/>
        <w:t>One approach popular for requirements analysis is Use Case analysis.</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In the 9th century, the Arab mathematician Al-Kindi described a cryptographic algorithm for deciphering encrypted code, in A Manuscript on Deciphering Cryptographic Messages.</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