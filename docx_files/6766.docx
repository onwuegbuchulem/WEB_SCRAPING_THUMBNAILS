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There exist a lot of different approaches for each of those tasks.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 xml:space="preserve"> Following a consistent programming style often helps readability.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