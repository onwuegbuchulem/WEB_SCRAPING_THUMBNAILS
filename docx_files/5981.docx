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Programming involves tasks such as analysis, generating algorithms, profiling algorithms' accuracy and resource consumption, and the implementation of algorithms (usually in a particular programming language, commonly referred to as coding).</w:t>
        <w:br/>
        <w:t>Unreadable code often leads to bugs, inefficiencies, and duplicated code.</w:t>
        <w:br/>
        <w:t>Some text editors such as Emacs allow GDB to be invoked through them, to provide a visual environment.</w:t>
        <w:br/>
        <w:t>Trade-offs from this ideal involve finding enough programmers who know the language to build a team, the availability of compilers for that language, and the efficiency with which programs written in a given language execute.</w:t>
        <w:br/>
        <w:t>Scripting and breakpointing is also part of this process.</w:t>
        <w:br/>
        <w:t>One approach popular for requirements analysis is Use Case analysis.</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 xml:space="preserve"> The academic field and the engineering practice of computer programming are both largely concerned with discovering and implementing the most efficient algorithms for a given class of problems.</w:t>
        <w:br/>
        <w:t xml:space="preserve"> Code-breaking algorithms have also existed for centuries.</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