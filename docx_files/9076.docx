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 xml:space="preserve"> Different programming languages support different styles of programming (called programming paradigms).</w:t>
        <w:br/>
        <w:t>In the 9th century, the Arab mathematician Al-Kindi described a cryptographic algorithm for deciphering encrypted code, in A Manuscript on Deciphering Cryptographic Messages.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