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There are many approaches to the Software development process.</w:t>
        <w:br/>
        <w:t>The choice of language used is subject to many considerations, such as company policy, suitability to task, availability of third-party packages, or individual preference.</w:t>
        <w:br/>
        <w:t>However, Charles Babbage had already written his first program for the Analytical Engine in 1837.</w:t>
        <w:br/>
        <w:t>Proficient programming thus usually requires expertise in several different subjects, including knowledge of the application domain, specialized algorithms, and formal logic.</w:t>
        <w:br/>
        <w:t>For example, when a bug in a compiler can make it crash when parsing some large source file, a simplification of the test case that results in only few lines from the original source file can be sufficient to reproduce the same crash.</w:t>
        <w:br/>
        <w:t>For example, COBOL is still strong in corporate data centers often on large mainframe computers, Fortran in engineering applications, scripting languages in Web development, and C in embedded software.</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languages are more prone to some kinds of faults because their specification does not require compilers to perform as much checking as other languages.</w:t>
        <w:br/>
        <w:t>The purpose of programming is to find a sequence of instructions that will automate the performance of a task (which can be as complex as an operating system) on a computer, often for solving a given problem.</w:t>
        <w:br/>
        <w:t>The following properties are among the most important:</w:t>
        <w:br/>
        <w:br/>
        <w:t xml:space="preserve"> In computer programming, readability refers to the ease with which a human reader can comprehend the purpose, control flow, and operation of source code.</w:t>
        <w:br/>
        <w:t>The source code of a program is written in one or more languages that are intelligible to programmers, rather than machine code, which is directly executed by the central processing unit.</w:t>
        <w:br/>
        <w:t>For example, COBOL is still strong in corporate data centers often on large mainframe computers, Fortran in engineering applications, scripting languages in Web development, and C in embedded software.</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