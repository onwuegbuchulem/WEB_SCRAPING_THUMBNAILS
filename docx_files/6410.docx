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A study found that a few simple readability transformations made code shorter and drastically reduced the time to understand it.</w:t>
        <w:br/>
        <w:t>Provided the functions in a library follow the appropriate run-time conventions (e.g., method of passing arguments), then these functions may be written in any other language.</w:t>
        <w:br/>
        <w:t>Scripting and breakpointing is also part of this process.</w:t>
        <w:br/>
        <w:t>Many factors, having little or nothing to do with the ability of the computer to efficiently compile and execute the code, contribute to readability.</w:t>
        <w:br/>
        <w:t>He gave the first description of cryptanalysis by frequency analysis, the earliest code-breaking algorithm.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specific user environment and usage history can make it difficult to reproduce the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languages are essential for software development.</w:t>
        <w:br/>
        <w:t>For this purpose, algorithms are classified into orders using so-called Big O notation, which expresses resource use, such as execution time or memory consumption, in terms of the size of an input.</w:t>
        <w:br/>
        <w:t>Proficient programming thus usually requires expertise in several different subjects, including knowledge of the application domain, specialized algorithms, and formal logic.</w:t>
        <w:br/>
        <w:t xml:space="preserve"> High-level languages made the process of developing a program simpler and more understandable, and less bound to the underlying hardware.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