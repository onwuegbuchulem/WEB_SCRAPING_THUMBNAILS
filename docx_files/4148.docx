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  <w:br/>
        <w:t>As early as the 9th century, a programmable music sequencer was invented by the Persian Banu Musa brothers, who described an automated mechanical flute player in the Book of Ingenious Devices.</w:t>
        <w:br/>
        <w:t>This can be a non-trivial task, for example as with parallel processes or some unusual software bugs.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This can be a non-trivial task, for example as with parallel processes or some unusual software bugs.</w:t>
        <w:br/>
        <w:t>There exist a lot of different approaches for each of those tasks.</w:t>
        <w:br/>
        <w:t>Normally the first step in debugging is to attempt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To produce machine code, the source code must either be compiled or transpiled.</w:t>
        <w:br/>
        <w:t>One approach popular for requirements analysis is Use Case analysis.</w:t>
        <w:br/>
        <w:t>They are the building blocks for all software, from the simplest applications to the most sophisticated ones.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