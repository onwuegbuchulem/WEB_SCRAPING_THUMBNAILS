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Many applications use a mix of several languages in their construction and use.</w:t>
        <w:br/>
        <w:t>Relatedly, software engineering combines engineering techniques and principles with software development.</w:t>
        <w:br/>
        <w:t>Ideally, the programming language best suited for the task at hand will be selected.</w:t>
        <w:br/>
        <w:t>To produce machine code, the source code must either be compiled or transpiled.</w:t>
        <w:br/>
        <w:t>Also, specific user environment and usage history can make it difficult to reproduce the problem.</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