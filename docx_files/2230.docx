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Text editors were also developed that allowed changes and corrections to be made much more easily than with punched cards.</w:t>
        <w:br/>
        <w:t>Unreadable code often leads to bugs, inefficiencies, and duplicated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Unified Modeling Language (UML) is a notation used for both the OOAD and MDA.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