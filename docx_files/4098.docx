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Techniques like Code refactoring can enhance readability.</w:t>
        <w:br/>
        <w:t>A study found that a few simple readability transformations made code shorter and drastically reduced the time to understand it.</w:t>
        <w:br/>
        <w:t>It is usually easier to code in "high-level" languages than in "low-level" ones.</w:t>
        <w:br/>
        <w:t>It is usually easier to code in "high-level" languages than in "low-level" ones.</w:t>
        <w:br/>
        <w:t>Also, specific user environment and usage history can make it difficult to reproduce the problem.</w:t>
        <w:br/>
        <w:t>Integrated development environments (IDEs) aim to integrate all such help.</w:t>
        <w:br/>
        <w:t>To produce machine code, the source code must either be compiled or transpiled.</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