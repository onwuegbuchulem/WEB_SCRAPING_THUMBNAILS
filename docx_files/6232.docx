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Languages form an approximate spectrum from "low-level" to "high-level"; "low-level" languages are typically more machine-oriented and faster to execute, whereas "high-level" languages are more abstract and easier to use but execute less quickly.</w:t>
        <w:br/>
        <w:t>Languages form an approximate spectrum from "low-level" to "high-level"; "low-level" languages are typically more machine-oriented and faster to execute, whereas "high-level" languages are more abstract and easier to use but execute less quickly.</w:t>
        <w:br/>
        <w:t>For example, COBOL is still strong in corporate data centers often on large mainframe computers, Fortran in engineering applications, scripting languages in Web development, and C in embedded software.</w:t>
        <w:br/>
        <w:t>This can be a non-trivial task, for example as with parallel processes or some unusual software bugs.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1206, the Arab engineer Al-Jazari invented a programmable drum machine where a musical mechanical automaton could be made to play different rhythms and drum patterns, via pegs and cams.</w:t>
        <w:br/>
        <w:t>The Unified Modeling Language (UML) is a notation used for both the OOAD and MDA.</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 academic field and the engineering practice of computer programming are both largely concerned with discovering and implementing the most efficient algorithms for a given class of problems.</w:t>
        <w:br/>
        <w:t>The Unified Modeling Language (UML) is a notation used for both the OOAD and MDA.</w:t>
        <w:br/>
        <w:t>Also, specific user environment and usage history can make it difficult to reproduce the problem.</w:t>
        <w:br/>
        <w:t xml:space="preserve"> Popular modeling techniques include Object-Oriented Analysis and Design (OOAD) and Model-Driven Architecture (MDA).</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