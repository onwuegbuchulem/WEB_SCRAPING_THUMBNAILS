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However, readability is more than just programming style.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However, readability is more than just programming style.</w:t>
        <w:br/>
        <w:t>Assembly languages were soon developed that let the programmer specify instruction in a text format (e.g., ADD X, TOTAL), with abbreviations for each operation code and meaningful names for specifying addresses.</w:t>
        <w:br/>
        <w:t xml:space="preserve"> After the bug is reproduced, the input of the program may need to be simplified to make it easier to debug.</w:t>
        <w:br/>
        <w:t xml:space="preserve"> Various visual programming languages have also been developed with the intent to resolve readability concerns by adopting non-traditional approaches to code structure and display.</w:t>
        <w:br/>
        <w:t xml:space="preserve"> Whatever the approach to development may be, the final program must satisfy some fundamental properties.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