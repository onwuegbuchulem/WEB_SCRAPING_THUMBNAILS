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Scripting and breakpointing is also part of this process.</w:t>
        <w:br/>
        <w:t>Many factors, having little or nothing to do with the ability of the computer to efficiently compile and execute the code, contribute to readability.</w:t>
        <w:br/>
        <w:t>Normally the first step in debugging is to attempt to reproduce the problem.</w:t>
        <w:b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Programming languages are essential for software development.</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A study found that a few simple readability transformations made code shorter and drastically reduced the time to understand it.</w:t>
        <w:br/>
        <w:t>Trade-offs from this ideal involve finding enough programmers who know the language to build a team, the availability of compilers for that language, and the efficiency with which programs written in a given language execute.</w:t>
        <w:br/>
        <w:t xml:space="preserve"> Following a consistent programming style often helps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