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Scripting and breakpointing is also part of this process.</w:t>
        <w:br/>
        <w:t>This is interpreted into machine code.</w:t>
        <w:br/>
        <w:t>Scripting and breakpointing is also part of this process.</w:t>
        <w:br/>
        <w:t>A study found that a few simple readability transformations made code shorter and drastically reduced the time to understand it.</w:t>
        <w:br/>
        <w:t>By the late 1960s, data storage devices and computer terminals became inexpensive enough that programs could be created by typing directly into the computers.</w:t>
        <w:br/>
        <w:t>A study found that a few simple readability transformations made code shorter and drastically reduced the time to understand it.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