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 study found that a few simple readability transformations made code shorter and drastically reduced the time to understand it.</w:t>
        <w:br/>
        <w:t>Languages form an approximate spectrum from "low-level" to "high-level"; "low-level" languages are typically more machine-oriented and faster to execute, whereas "high-level" languages are more abstract and easier to use but execute less quickly.</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languages are essential for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br/>
        <w:t>He gave the first description of cryptanalysis by frequency analysis, the earliest code-breaking algorithm.</w:t>
        <w:br/>
        <w:t>Compilers harnessed the power of computers to make programming easier by allowing programmers to specify calculations by entering a formula using infix notation.</w:t>
        <w:br/>
        <w:t>Expert programmers are familiar with a variety of well-established algorithms and their respective complexities and use this knowledge to choose algorithms that are best suited to the circumstances.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 study found that a few simple readability transformations made code shorter and drastically reduced the time to understand it.</w:t>
        <w:br/>
        <w:t>The following properties are among the most important:</w:t>
        <w:br/>
        <w:br/>
        <w:t xml:space="preserve"> In computer programming, readability refers to the ease with which a human reader can comprehend the purpose, control flow, and operation of source code.</w:t>
        <w:br/>
        <w:t xml:space="preserve"> Programmable devices have existed for centuries.</w:t>
        <w:br/>
        <w:t>However, Charles Babbage had already written his first program for the Analytical Engine in 1837.</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