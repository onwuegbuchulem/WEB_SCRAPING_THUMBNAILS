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It is usually easier to code in "high-level" languages than in "low-level" ones.</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Ideally, the programming language best suited for the task at hand will be selected.</w:t>
        <w:br/>
        <w:t>There exist a lot of different approaches for each of those tasks.</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Normally the first step in debugging is to attempt to reproduce the problem.</w:t>
        <w:br/>
        <w:br/>
        <w:t xml:space="preserve"> The academic field and the engineering practice of computer programming are both largely concerned with discovering and implementing the most efficient algorithms for a given class of problems.</w:t>
        <w:br/>
        <w:t>Proficient programming thus usually requires expertise in several different subjects, including knowledge of the application domain, specialized algorithms, and formal logic.</w:t>
        <w:br/>
        <w:t xml:space="preserve"> Programmable devices have existed for centuries.</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