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One approach popular for requirements analysis is Use Case analysis.</w:t>
        <w:br/>
        <w:t>However, readability is more than just programming style.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Charles Babbage had already written his first program for the Analytical Engine in 1837.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Compiling takes the source code from a low-level programming language and converts it into machine code.</w:t>
        <w:br/>
        <w:t xml:space="preserve"> Programs were mostly entered using punched cards or paper tape.</w:t>
        <w:br/>
        <w:t>Techniques like Code refactoring can enhance readability.</w:t>
        <w:br/>
        <w:t xml:space="preserve"> A similar technique used for database design is Entity-Relationship Modeling (ER Modeling).</w:t>
        <w:br/>
        <w:t>Provided the functions in a library follow the appropriate run-time conventions (e.g., method of passing arguments), then these functions may be written in any other language.</w:t>
        <w:br/>
        <w:t>Text editors were also developed that allowed changes and corrections to be made much more easily than with punched cards.</w:t>
        <w:br/>
        <w:t>The Unified Modeling Language (UML) is a notation used for both the OOAD and MDA.</w:t>
        <w:br/>
        <w:t>There exist a lot of different approaches for each of those tasks.</w:t>
        <w:br/>
        <w:t>One approach popular for requirements analysis is Use Case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