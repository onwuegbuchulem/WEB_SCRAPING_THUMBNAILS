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factors, having little or nothing to do with the ability of the computer to efficiently compile and execute the code, contribute to readability.</w:t>
        <w:b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There exist a lot of different approaches for each of those tasks.</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 xml:space="preserve"> The academic field and the engineering practice of computer programming are both largely concerned with discovering and implementing the most efficient algorithms for a given class of problems.</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