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It is usually easier to code in "high-level" languages than in "low-level" ones.</w:t>
        <w:br/>
        <w:t>Expert programmers are familiar with a variety of well-established algorithms and their respective complexities and use this knowledge to choose algorithms that are best suited to the circumstances.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Unified Modeling Language (UML) is a notation used for both the OOAD and MDA.</w:t>
        <w:br/>
        <w:t>Expert programmers are familiar with a variety of well-established algorithms and their respective complexities and use this knowledge to choose algorithms that are best suited to the circumstances.</w:t>
        <w:br/>
        <w:t>Many factors, having little or nothing to do with the ability of the computer to efficiently compile and execute the code, contribute to readability.</w:t>
        <w:br/>
        <w:t>This can be a non-trivial task, for example as with parallel processes or some unusual software bugs.</w:t>
        <w:br/>
        <w:t>For this purpose, algorithms are classified into orders using so-called Big O notation, which expresses resource use, such as execution time or memory consumption, in terms of the size of an input.</w:t>
        <w:br/>
        <w:t>This can be a non-trivial task, for example as with parallel processes or some unusual software bugs.</w:t>
        <w:br/>
        <w:t xml:space="preserve"> A similar technique used for database design is Entity-Relationship Modeling (ER Modeling).</w:t>
        <w:br/>
        <w:t>There are many approaches to the Software development process.</w:t>
        <w:br/>
        <w:t>Relatedly, software engineering combines engineering techniques and principles with software development.</w:t>
        <w:br/>
        <w:t>Programming languages are essential for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