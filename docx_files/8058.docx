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Assembly languages were soon developed that let the programmer specify instruction in a text format (e.g., ADD X, TOTAL), with abbreviations for each operation code and meaningful names for specifying addresses.</w:t>
        <w:br/>
        <w:t>He gave the first description of cryptanalysis by frequency analysis, the earliest code-breaking algorithm.</w:t>
        <w:br/>
        <w:t>However, readability is more than just programming style.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can be a non-trivial task, for example as with parallel processes or some unusual software bugs.</w:t>
        <w:br/>
        <w:t>One approach popular for requirements analysis is Use Case analysis.</w:t>
        <w:br/>
        <w:t>For this purpose, algorithms are classified into orders using so-called Big O notation, which expresses resource use, such as execution time or memory consumption, in terms of the size of an input.</w:t>
        <w:br/>
        <w:t xml:space="preserve"> The first computer program is generally dated to 1843, when mathematician Ada Lovelace published an algorithm to calculate a sequence of Bernoulli numbers, intended to be carried out by Charles Babbage's Analytical Engine.</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 first computer program is generally dated to 1843, when mathematician Ada Lovelace published an algorithm to calculate a sequence of Bernoulli numbers, intended to be carried out by Charles Babbage's Analytical Engine.</w:t>
        <w:br/>
        <w:t>Compilers harnessed the power of computers to make programming easier by allowing programmers to specify calculations by entering a formula using infix notation.</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