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It is very difficult to determine what are the most popular modern programming languages.</w:t>
        <w:br/>
        <w:t>Techniques like Code refactoring can enhance readability.</w:t>
        <w:br/>
        <w:t xml:space="preserve"> A similar technique used for database design is Entity-Relationship Modeling (ER Modeling).</w:t>
        <w:br/>
        <w:t xml:space="preserve"> Popular modeling techniques include Object-Oriented Analysis and Design (OOAD) and Model-Driven Architecture (MDA).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