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The following properties are among the most important:</w:t>
        <w:br/>
        <w:br/>
        <w:t xml:space="preserve"> In computer programming, readability refers to the ease with which a human reader can comprehend the purpose, control flow, and operation of source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Expert programmers are familiar with a variety of well-established algorithms and their respective complexities and use this knowledge to choose algorithms that are best suited to the circumstances.</w:t>
        <w:br/>
        <w:t>Programming involves tasks such as analysis, generating algorithms, profiling algorithms' accuracy and resource consumption, and the implementation of algorithms (usually in a particular programming language, commonly referred to as coding).</w:t>
        <w:br/>
        <w:t>In 1206, the Arab engineer Al-Jazari invented a programmable drum machine where a musical mechanical automaton could be made to play different rhythms and drum patterns, via pegs and cams.</w:t>
        <w:br/>
        <w:t>Many applications use a mix of several languages in their construction and use.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It affects the aspects of quality above, including portability, usability and most importantly maintainability.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They are the building blocks for all software, from the simplest applications to the most sophisticated ones.</w:t>
        <w:br/>
        <w:t>Many factors, having little or nothing to do with the ability of the computer to efficiently compile and execute the code, contribute to readability.</w:t>
        <w:br/>
        <w:t>Normally the first step in debugging is to attempt to reproduce the problem.</w:t>
        <w:br/>
        <w:t>Languages form an approximate spectrum from "low-level" to "high-level"; "low-level" languages are typically more machine-oriented and faster to execute, whereas "high-level" languages are more abstract and easier to use but execute less quickly.</w:t>
        <w:br/>
        <w:t>Assembly languages were soon developed that let the programmer specify instruction in a text format (e.g., ADD X, TOTAL), with abbreviations for each operation code and meaningful names for specifying addresses.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