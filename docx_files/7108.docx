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Many applications use a mix of several languages in their construction and use.</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 xml:space="preserve"> Readability is important because programmers spend the majority of their time reading, trying to understand, reusing and modifying existing source code, rather than writing new source code.</w:t>
        <w:br/>
        <w:t xml:space="preserve"> The first step in most formal software development processes is requirements analysis, followed by testing to determine value modeling, implementation, and failure elimination (debugging).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