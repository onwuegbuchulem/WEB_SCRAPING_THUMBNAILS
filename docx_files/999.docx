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Normally the first step in debugging is to attempt to reproduce the problem.</w:t>
        <w:br/>
        <w:t>Trial-and-error/divide-and-conquer is needed: the programmer will try to remove some parts of the original test case and check if the problem still exists.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Machine code was the language of early programs, written in the instruction set of the particular machine, often in binary notation.</w:t>
        <w:br/>
        <w:t xml:space="preserve"> A similar technique used for database design is Entity-Relationship Modeling (ER Modeling).</w:t>
        <w:br/>
        <w:t>There are many approaches to the Software development process.</w:t>
        <w:br/>
        <w:t xml:space="preserve"> In the 1880s, Herman Hollerith invented the concept of storing data in machine-readable form.</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