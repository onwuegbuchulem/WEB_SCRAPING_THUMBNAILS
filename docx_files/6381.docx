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By the late 1960s, data storage devices and computer terminals became inexpensive enough that programs could be created by typing directly into the computers.</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For example, COBOL is still strong in corporate data centers often on large mainframe computers, Fortran in engineering applications, scripting languages in Web development, and C in embedded software.</w:t>
        <w:br/>
        <w:t>Many applications use a mix of several languages in their construction and use.</w:t>
        <w:br/>
        <w:t>Also, those involved with software development may at times engage in reverse engineering, which is the practice of seeking to understand an existing program so as to re-implement its function in some way.</w:t>
        <w:br/>
        <w:t>One approach popular for requirements analysis is Use Case analysis.</w:t>
        <w:br/>
        <w:t xml:space="preserve"> Popular modeling techniques include Object-Oriented Analysis and Design (OOAD) and Model-Driven Architecture (MDA).</w:t>
        <w:br/>
        <w:t>The following properties are among the most important:</w:t>
        <w:br/>
        <w:br/>
        <w:t xml:space="preserve"> In computer programming, readability refers to the ease with which a human reader can comprehend the purpose, control flow, and operation of source code.</w:t>
        <w:br/>
        <w:t>Ideally, the programming language best suited for the task at hand will be selected.</w:t>
        <w:br/>
        <w:t>Assembly languages were soon developed that let the programmer specify instruction in a text format (e.g., ADD X, TOTAL), with abbreviations for each operation code and meaningful names for specifying addresses.</w:t>
        <w:br/>
        <w:t>Normally the first step in debugging is to attempt to reproduce the problem.</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