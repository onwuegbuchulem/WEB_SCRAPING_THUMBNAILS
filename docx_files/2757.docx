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By the late 1960s, data storage devices and computer terminals became inexpensive enough that programs could be created by typing directly into the computers.</w:t>
        <w:br/>
        <w:t>Normally the first step in debugging is to attempt to reproduce the problem.</w:t>
        <w:br/>
        <w:t>Compiling takes the source code from a low-level programming language and converts it into machine code.</w:t>
        <w:br/>
        <w:t>As early as the 9th century, a programmable music sequencer was invented by the Persian Banu Musa brothers, who described an automated mechanical flute player in the Book of Ingenious Devices.</w:t>
        <w:br/>
        <w:t>It is usually easier to code in "high-level" languages than in "low-level" ones.</w:t>
        <w:br/>
        <w:t>Integrated development environments (IDEs) aim to integrate all such help.</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purpose of programming is to find a sequence of instructions that will automate the performance of a task (which can be as complex as an operating system) on a computer, often for solving a given problem.</w:t>
        <w:br/>
        <w:t>By the late 1960s, data storage devices and computer terminals became inexpensive enough that programs could be created by typing directly into the computers.</w:t>
        <w:br/>
        <w:t>Unreadable code often leads to bugs, inefficiencies, and duplicated code.</w:t>
        <w:br/>
        <w:t xml:space="preserve"> Allen Downey, in his book How To Think Like A Computer Scientist, writes:</w:t>
        <w:br/>
        <w:t xml:space="preserve"> Many computer languages provide a mechanism to call functions provided by shared libraries.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Machine code was the language of early programs, written in the instruction set of the particular machine, often in binary notation.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