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Relatedly, software engineering combines engineering techniques and principles with software development.</w:t>
        <w:br/>
        <w:t>The source code of a program is written in one or more languages that are intelligible to programmers, rather than machine code, which is directly executed by the central processing unit.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Techniques like Code refactoring can enhance readability.</w:t>
        <w:br/>
        <w:t>Compilers harnessed the power of computers to make programming easier by allowing programmers to specify calculations by entering a formula using infix notation.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There exist a lot of different approaches for each of those tasks.</w:t>
        <w:br/>
        <w:t>For this purpose, algorithms are classified into orders using so-called Big O notation, which expresses resource use, such as execution time or memory consumption, in terms of the size of an input.</w:t>
        <w:br/>
        <w:t>In 1206, the Arab engineer Al-Jazari invented a programmable drum machine where a musical mechanical automaton could be made to play different rhythms and drum patterns, via pegs and cams.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