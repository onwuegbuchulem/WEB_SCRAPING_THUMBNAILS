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There are many approaches to the Software development process.</w:t>
        <w:br/>
        <w:t>For example, COBOL is still strong in corporate data centers often on large mainframe computers, Fortran in engineering applications, scripting languages in Web development, and C in embedded software.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This is interpreted into machine code.</w:t>
        <w:br/>
        <w:t>Trial-and-error/divide-and-conquer is needed: the programmer will try to remove some parts of the original test case and check if the problem still exists.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Proficient programming thus usually requires expertise in several different subjects, including knowledge of the application domain, specialized algorithms, and formal logic.</w:t>
        <w:br/>
        <w:t>Transpiling on the other hand, takes the source-code from a high-level programming language and converts it into bytecode.</w:t>
        <w:br/>
        <w:t>Trial-and-error/divide-and-conquer is needed: the programmer will try to remove some parts of the original test case and check if the problem still exists.</w:t>
        <w:br/>
        <w:t>Many programmers use forms of Agile software development where the various stages of formal software development are more integrated together into short cycles that take a few weeks rather than years.</w:t>
        <w:br/>
        <w:t>Techniques like Code refactoring can enhance readability.</w:t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  <w:br/>
        <w:t>He gave the first description of cryptanalysis by frequency analysis, the earliest code-breaking algorithm.</w:t>
        <w:br/>
        <w:t xml:space="preserve"> Various visual programming languages have also been developed with the intent to resolve readability concerns by adopting non-traditional approaches to code structure and display.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