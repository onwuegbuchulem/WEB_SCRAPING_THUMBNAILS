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Transpiling on the other hand, takes the source-code from a high-level programming language and converts it into bytecode.</w:t>
        <w:br/>
        <w:t>This is interpreted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Compilers harnessed the power of computers to make programming easier by allowing programmers to specify calculations by entering a formula using infix notation.</w:t>
        <w:br/>
        <w:t xml:space="preserve"> Various visual programming languages have also been developed with the intent to resolve readability concerns by adopting non-traditional approaches to code structure and display.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>Ideally, the programming language best suited for the task at hand will be selected.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