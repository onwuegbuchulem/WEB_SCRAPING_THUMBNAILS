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It affects the aspects of quality above, including portability, usability and most importantly maintainability.</w:t>
        <w:br/>
        <w:t>It is usually easier to code in "high-level" languages than in "low-level" ones.</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languages are essential for software development.</w:t>
        <w:br/>
        <w:t>Trade-offs from this ideal involve finding enough programmers who know the language to build a team, the availability of compilers for that language, and the efficiency with which programs written in a given language execute.</w:t>
        <w:br/>
        <w:t xml:space="preserve"> Some languages are very popular for particular kinds of applications, while some languages are regularly used to write many different kinds of applications.</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