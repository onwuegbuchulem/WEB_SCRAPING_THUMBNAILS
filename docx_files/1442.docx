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Assembly languages were soon developed that let the programmer specify instruction in a text format (e.g., ADD X, TOTAL), with abbreviations for each operation code and meaningful names for specifying addresses.</w:t>
        <w:br/>
        <w:t>This is interpreted into machine code.</w:t>
        <w:br/>
        <w:t>However, readability is more than just programming style.</w:t>
        <w:br/>
        <w:t>It is usually easier to code in "high-level" languages than in "low-level"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By the late 1960s, data storage devices and computer terminals became inexpensive enough that programs could be created by typing directly into the computers.</w:t>
        <w:br/>
        <w:t>Many programmers use forms of Agile software development where the various stages of formal software development are more integrated together into short cycles that take a few weeks rather than years.</w:t>
        <w:br/>
        <w:t>To produce machine code, the source code must either be compiled or transpiled.</w:t>
        <w:br/>
        <w:t>Compiling takes the source code from a low-level programming language and converts it into machine code.</w:t>
        <w:br/>
        <w:t>There exist a lot of different approaches for each of those tasks.</w:t>
        <w:br/>
        <w:t>Some languages are more prone to some kinds of faults because their specification does not require compilers to perform as much checking as other languages.</w:t>
        <w:br/>
        <w:t>Techniques like Code refactoring can enhance readability.</w:t>
        <w:br/>
        <w:t>Some languages are more prone to some kinds of faults because their specification does not require compilers to perform as much checking as other languages.</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