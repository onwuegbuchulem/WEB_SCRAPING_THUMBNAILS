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 editors were also developed that allowed changes and corrections to be made much more easily than with punched cards.</w:t>
        <w:br/>
        <w:t>Many programmers use forms of Agile software development where the various stages of formal software development are more integrated together into short cycles that take a few weeks rather than years.</w:t>
        <w:br/>
        <w:t>It is usually easier to code in "high-level" languages than in "low-level" ones.</w:t>
        <w:br/>
        <w:t>Languages form an approximate spectrum from "low-level" to "high-level"; "low-level" languages are typically more machine-oriented and faster to execute, whereas "high-level" languages are more abstract and easier to use but execute less quickly.</w:t>
        <w:br/>
        <w:t>The choice of language used is subject to many considerations, such as company policy, suitability to task, availability of third-party packages, or individual preference.</w:t>
        <w:br/>
        <w:t>One approach popular for requirements analysis is Use Case analysis.</w:t>
        <w:br/>
        <w:t>The Unified Modeling Language (UML) is a notation used for both the OOAD and MDA.</w:t>
        <w:br/>
        <w:t>For example, when a bug in a compiler can make it crash when parsing some large source file, a simplification of the test case that results in only few lines from the original source file can be sufficient to reproduce the same crash.</w:t>
        <w:br/>
        <w:t>Provided the functions in a library follow the appropriate run-time conventions (e.g., method of passing arguments), then these functions may be written in any other language.</w:t>
        <w:br/>
        <w:t>To produce machine code, the source code must either be compiled or transpiled.</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The Unified Modeling Language (UML) is a notation used for both the OOAD and MDA.</w:t>
        <w:br/>
        <w:t>The Unified Modeling Language (UML) is a notation used for both the OOAD and MDA.</w:t>
        <w:br/>
        <w:t>It is usually easier to code in "high-level" languages than in "low-level" ones.</w:t>
        <w:br/>
        <w:t>The Unified Modeling Language (UML) is a notation used for both the OOAD and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