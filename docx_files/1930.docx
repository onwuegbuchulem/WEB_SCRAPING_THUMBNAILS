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Expert programmers are familiar with a variety of well-established algorithms and their respective complexities and use this knowledge to choose algorithms that are best suited to the circumstances.</w:t>
        <w:br/>
        <w:t>Also, those involved with software development may at times engage in reverse engineering, which is the practice of seeking to understand an existing program so as to re-implement its function in some way.</w:t>
        <w:br/>
        <w:t>As early as the 9th century, a programmable music sequencer was invented by the Persian Banu Musa brothers, who described an automated mechanical flute player in the Book of Ingenious Devices.</w:t>
        <w:br/>
        <w:t>Many programmers use forms of Agile software development where the various stages of formal software development are more integrated together into short cycles that take a few weeks rather than years.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1801, the Jacquard loom could produce entirely different weaves by changing the "program" – a series of pasteboard cards with holes punched in them.</w:t>
        <w:br/>
        <w:t>Also, those involved with software development may at times engage in reverse engineering, which is the practice of seeking to understand an existing program so as to re-implement its function in some way.</w:t>
        <w:br/>
        <w:t>By the late 1960s, data storage devices and computer terminals became inexpensive enough that programs could be created by typing directly into the computers.</w:t>
        <w:br/>
        <w:t>Some text editors such as Emacs allow GDB to be invoked through them, to provide a visual environment.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example, when a bug in a compiler can make it crash when parsing some large source file, a simplification of the test case that results in only few lines from the original source file can be sufficient to reproduce the same crash.</w:t>
        <w:br/>
        <w:t xml:space="preserve"> Debugging is often done with IDEs. Standalone debuggers like GDB are also used, and these often provide less of a visual environment, usually using a command line.</w:t>
        <w:br/>
        <w:t xml:space="preserve"> Implementation techniques include imperative languages (object-oriented or procedural), functional languages, and logic languages.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