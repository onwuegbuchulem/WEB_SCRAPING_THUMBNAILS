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Techniques like Code refactoring can enhance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It is very difficult to determine what are the most popular modern programming languages.</w:t>
        <w:br/>
        <w:t xml:space="preserve"> Programs were mostly entered using punched cards or paper tape.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