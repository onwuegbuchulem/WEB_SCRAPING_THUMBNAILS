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He gave the first description of cryptanalysis by frequency analysis, the earliest code-breaking algorithm.</w:t>
        <w:br/>
        <w:t>There exist a lot of different approaches for each of those tasks.</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The Unified Modeling Language (UML) is a notation used for both the OOAD and MDA.</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