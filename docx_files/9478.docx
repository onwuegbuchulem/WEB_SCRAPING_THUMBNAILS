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By the late 1960s, data storage devices and computer terminals became inexpensive enough that programs could be created by typing directly into the computers.</w:t>
        <w:br/>
        <w:t>When debugging the problem in a GUI, the programmer can try to skip some user interaction from the original problem description and check if remaining actions are sufficient for bugs to appear.</w:t>
        <w:br/>
        <w:t>There exist a lot of different approaches for each of those tasks.</w:t>
        <w:br/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languages are essential for software development.</w:t>
        <w:br/>
        <w:t>Techniques like Code refactoring can enhance readability.</w:t>
        <w:br/>
        <w:t xml:space="preserve"> Different programming languages support different styles of programming (called programming paradigms).</w:t>
        <w:br/>
        <w:t xml:space="preserve"> After the bug is reproduced, the input of the program may need to be simplified to make it easier to debug.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