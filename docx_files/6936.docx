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Ideally, the programming language best suited for the task at hand will be selected.</w:t>
        <w:br/>
        <w:t xml:space="preserve"> Some languages are very popular for particular kinds of applications, while some languages are regularly used to write many different kinds of applications.</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br/>
        <w:t xml:space="preserve"> The first step in most formal software development processes is requirements analysis, followed by testing to determine value modeling, implementation, and failure elimination (debugging).</w:t>
        <w:br/>
        <w:t xml:space="preserve"> A similar technique used for database design is Entity-Relationship Modeling (ER Modeling).</w:t>
        <w:br/>
        <w:t>The Unified Modeling Language (UML) is a notation used for both the OOAD and MDA.</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