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For this purpose, algorithms are classified into orders using so-called Big O notation, which expresses resource use, such as execution time or memory consumption, in terms of the size of an input.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For example, COBOL is still strong in corporate data centers often on large mainframe computers, Fortran in engineering applications, scripting languages in Web development, and C in embedded software.</w:t>
        <w:br/>
        <w:t xml:space="preserve"> Following a consistent programming style often helps readability.</w:t>
        <w:br/>
        <w:br/>
        <w:t xml:space="preserve"> Computer programming is the process of performing particular computations (or more generally, accomplishing specific computing results), usually by designing and building executable computer programs.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