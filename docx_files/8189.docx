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involves tasks such as analysis, generating algorithms, profiling algorithms' accuracy and resource consumption, and the implementation of algorithms (usually in a particular programming language, commonly referred to as coding).</w:t>
        <w:br/>
        <w:t>FORTRAN, the first widely used high-level language to have a functional implementation, came out in 1957, and many other languages were soon developed—in particular, COBOL aimed at commercial data processing, and Lisp for computer research.</w:t>
        <w:br/>
        <w:t>Languages form an approximate spectrum from "low-level" to "high-level"; "low-level" languages are typically more machine-oriented and faster to execute, whereas "high-level" languages are more abstract and easier to use but execute less quickly.</w:t>
        <w:br/>
        <w:t>Many programmers use forms of Agile software development where the various stages of formal software development are more integrated together into short cycles that take a few weeks rather than years.</w:t>
        <w:br/>
        <w:t>To produce machine code, the source code must either be compiled or transpiled.</w:t>
        <w:br/>
        <w:t>For this purpose, algorithms are classified into orders using so-called Big O notation, which expresses resource use, such as execution time or memory consumption, in terms of the size of an input.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Compilers harnessed the power of computers to make programming easier by allowing programmers to specify calculations by entering a formula using infix notation.</w:t>
        <w:br/>
        <w:t>They are the building blocks for all software, from the simplest applications to the most sophisticated ones.</w:t>
        <w:br/>
        <w:t>Expert programmers are familiar with a variety of well-established algorithms and their respective complexities and use this knowledge to choose algorithms that are best suited to the circumstances.</w:t>
        <w:br/>
        <w:t>However, with the concept of the stored-program computer introduced in 1949, both programs and data were stored and manipulated in the same way in computer memory.</w:t>
        <w:br/>
        <w:t>However, Charles Babbage had already written his first program for the Analytical Engine in 1837.</w:t>
        <w:br/>
        <w:br/>
        <w:t>In 1206, the Arab engineer Al-Jazari invented a programmable drum machine where a musical mechanical automaton could be made to play different rhythms and drum patterns, via pegs and cams.</w:t>
        <w:br/>
        <w:t>He gave the first description of cryptanalysis by frequency analysis, the earliest code-breaking algorithm.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