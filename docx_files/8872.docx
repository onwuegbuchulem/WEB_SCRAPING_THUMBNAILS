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It affects the aspects of quality above, including portability, usability and most importantly maintainability.</w:t>
        <w:br/>
        <w:t>To produce machine code, the source code must either be compiled or transpiled.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Scripting and breakpointing is also part of this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They are the building blocks for all software, from the simplest applications to the most sophisticated ones.</w:t>
        <w:br/>
        <w:br/>
        <w:t>The first compiler related tool, the A-0 System, was developed in 1952 by Grace Hopper, who also coined the term 'compiler'.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Proficient programming thus usually requires expertise in several different subjects, including knowledge of the application domain, specialized algorithms, and formal logic.</w:t>
        <w:br/>
        <w:t xml:space="preserve"> A similar technique used for database design is Entity-Relationship Modeling (ER Modeling).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