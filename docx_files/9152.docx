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One approach popular for requirements analysis is Use Case analysis.</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languages are essential for software development.</w:t>
        <w:br/>
        <w:t>To produce machine code, the source code must either be compiled or transpiled.</w:t>
        <w:br/>
        <w:t>However, with the concept of the stored-program computer introduced in 1949, both programs and data were stored and manipulated in the same way in computer memory.</w:t>
        <w:br/>
        <w:t>As early as the 9th century, a programmable music sequencer was invented by the Persian Banu Musa brothers, who described an automated mechanical flute player in the Book of Ingenious Devices.</w:t>
        <w:br/>
        <w:t>Programming languages are essential for software development.</w:t>
        <w:br/>
        <w:t>Techniques like Code refactoring can enhance readability.</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