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Use of a static code analysis tool can help detect some possible problems.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Relatedly, software engineering combines engineering techniques and principles with software development.</w:t>
        <w:br/>
        <w:t>Many applications use a mix of several languages in their construction and use.</w:t>
        <w:br/>
        <w:t>Normally the first step in debugging is to attempt to reproduce the problem.</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