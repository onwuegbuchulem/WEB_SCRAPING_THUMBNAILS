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Scripting and breakpointing is also part of this process.</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The first compiler related tool, the A-0 System, was developed in 1952 by Grace Hopper, who also coined the term 'compiler'.</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 xml:space="preserve"> Some languages are very popular for particular kinds of applications, while some languages are regularly used to write many different kinds of applications.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