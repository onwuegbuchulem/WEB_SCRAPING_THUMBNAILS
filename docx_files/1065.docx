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Many programmers use forms of Agile software development where the various stages of formal software development are more integrated together into short cycles that take a few weeks rather than years.</w:t>
        <w:br/>
        <w:t>However, readability is more than just programming style.</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There are many approaches to the Software development process.</w:t>
        <w:br/>
        <w:t>For example, COBOL is still strong in corporate data centers often on large mainframe computers, Fortran in engineering applications, scripting languages in Web development, and C in embedded software.</w:t>
        <w:br/>
        <w:t>Scripting and breakpointing is also part of this process.</w:t>
        <w:br/>
        <w:t>In 1206, the Arab engineer Al-Jazari invented a programmable drum machine where a musical mechanical automaton could be made to play different rhythms and drum patterns, via pegs and cams.</w:t>
        <w:br/>
        <w:t>For example, COBOL is still strong in corporate data centers often on large mainframe computers, Fortran in engineering applications, scripting languages in Web development, and C in embedded software.</w:t>
        <w:br/>
        <w:t xml:space="preserve"> Whatever the approach to development may be, the final program must satisfy some fundamental properties.</w:t>
        <w:br/>
        <w:t>FORTRAN, the first widely used high-level language to have a functional implementation, came out in 1957, and many other languages were soon developed—in particular, COBOL aimed at commercial data processing, and Lisp for computer research.</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