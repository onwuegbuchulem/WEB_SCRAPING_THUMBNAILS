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This can be a non-trivial task, for example as with parallel processes or some unusual software bugs.</w:t>
        <w:br/>
        <w:t>However, readability is more than just programming style.</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It is usually easier to code in "high-level" languages than in "low-level" ones.</w:t>
        <w:br/>
        <w:t>In 1206, the Arab engineer Al-Jazari invented a programmable drum machine where a musical mechanical automaton could be made to play different rhythms and drum patterns, via pegs and cams.</w:t>
        <w:br/>
        <w:t>However, readability is more than just programming style.</w:t>
        <w:br/>
        <w:t>By the late 1960s, data storage devices and computer terminals became inexpensive enough that programs could be created by typing directly into the computers.</w:t>
        <w:br/>
        <w:t>The following properties are among the most important:</w:t>
        <w:br/>
        <w:br/>
        <w:t xml:space="preserve"> In computer programming, readability refers to the ease with which a human reader can comprehend the purpose, control flow, and operation of source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Unreadable code often leads to bugs, inefficiencies, and duplicated code.</w:t>
        <w:br/>
        <w:t>It affects the aspects of quality above, including portability, usability and most importantly maintainability.</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