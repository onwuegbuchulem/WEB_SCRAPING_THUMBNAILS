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The Unified Modeling Language (UML) is a notation used for both the OOAD and MDA.</w:t>
        <w:br/>
        <w:br/>
        <w:t>The first compiler related tool, the A-0 System, was developed in 1952 by Grace Hopper, who also coined the term 'compiler'.</w:t>
        <w:br/>
        <w:t xml:space="preserve"> Various visual programming languages have also been developed with the intent to resolve readability concerns by adopting non-traditional approaches to code structure and display.</w:t>
        <w:br/>
        <w:t>There exist a lot of different approaches for each of those tasks.</w:t>
        <w:br/>
        <w:t xml:space="preserve"> Various visual programming languages have also been developed with the intent to resolve readability concerns by adopting non-traditional approaches to code structure and display.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