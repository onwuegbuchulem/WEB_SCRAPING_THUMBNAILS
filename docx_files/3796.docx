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Unreadable code often leads to bugs, inefficiencies, and duplicated code.</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 xml:space="preserve"> It is very difficult to determine what are the most popular modern programming languages.</w:t>
        <w:br/>
        <w:t xml:space="preserve"> It is very difficult to determine what are the most popular modern programming languages.</w:t>
        <w:br/>
        <w:br/>
        <w:t xml:space="preserve"> Computer programming is the process of performing particular computations (or more generally, accomplishing specific computing results), usually by designing and building executable computer programs.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