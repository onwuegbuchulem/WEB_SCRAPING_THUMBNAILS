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Some text editors such as Emacs allow GDB to be invoked through them, to provide a visual environment.</w:t>
        <w:br/>
        <w:t>Provided the functions in a library follow the appropriate run-time conventions (e.g., method of passing arguments), then these functions may be written in any other language.</w:t>
        <w:br/>
        <w:t>The following properties are among the most important:</w:t>
        <w:br/>
        <w:br/>
        <w:t xml:space="preserve"> In computer programming, readability refers to the ease with which a human reader can comprehend the purpose, control flow, and operation of source code.</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 xml:space="preserve"> After the bug is reproduced, the input of the program may need to be simplified to make it easier to debug.</w:t>
        <w:br/>
        <w:t xml:space="preserve"> Programs were mostly entered using punched cards or paper tape.</w:t>
        <w:br/>
        <w:t xml:space="preserve"> Programmable devices have existed for centuries.</w:t>
        <w:br/>
        <w:t>The following properties are among the most important:</w:t>
        <w:br/>
        <w:br/>
        <w:t xml:space="preserve"> In computer programming, readability refers to the ease with which a human reader can comprehend the purpose, control flow, and operation of source code.</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