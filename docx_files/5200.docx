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Scripting and breakpointing is also part of this process.</w:t>
        <w:br/>
        <w:t>Transpiling on the other hand, takes the source-code from a high-level programming language and converts it into bytecode.</w:t>
        <w:br/>
        <w:t>However, with the concept of the stored-program computer introduced in 1949, both programs and data were stored and manipulated in the same way in computer memory.</w:t>
        <w:br/>
        <w:t>A study found that a few simple readability transformations made code shorter and drastically reduced the time to understand it.</w:t>
        <w:br/>
        <w:t>Programming languages are essential for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The Unified Modeling Language (UML) is a notation used for both the OOAD and MDA.</w:t>
        <w:br/>
        <w:t>Transpiling on the other hand, takes the source-code from a high-level programming language and converts it into bytecode.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