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One approach popular for requirements analysis is Use Case analysis.</w:t>
        <w:br/>
        <w:t>Ideally, the programming language best suited for the task at hand will be selected.</w:t>
        <w:br/>
        <w:t>Scripting and breakpointing is also part of this process.</w:t>
        <w:br/>
        <w:t>The choice of language used is subject to many considerations, such as company policy, suitability to task, availability of third-party packages, or individual preference.</w:t>
        <w:br/>
        <w:t>Also, those involved with software development may at times engage in reverse engineering, which is the practice of seeking to understand an existing program so as to re-implement its function in some way.</w:t>
        <w:br/>
        <w:t>Integrated development environments (IDEs) aim to integrate all such help.</w:t>
        <w:br/>
        <w:t>The source code of a program is written in one or more languages that are intelligible to programmers, rather than machine code, which is directly executed by the central processing unit.</w:t>
        <w:br/>
        <w:t>A study found that a few simple readability transformations made code shorter and drastically reduced the time to understand it.</w:t>
        <w:br/>
        <w:t>Text editors were also developed that allowed changes and corrections to be made much more easily than with punched cards.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They are the building blocks for all software, from the simplest applications to the most sophisticated ones.</w:t>
        <w:br/>
        <w:t>In the 9th century, the Arab mathematician Al-Kindi described a cryptographic algorithm for deciphering encrypted code, in A Manuscript on Deciphering Cryptographic Messages.</w:t>
        <w:br/>
        <w:t>When debugging the problem in a GUI, the programmer can try to skip some user interaction from the original problem description and check if remaining actions are sufficient for bugs to appear.</w:t>
        <w:br/>
        <w:t>Trial-and-error/divide-and-conquer is needed: the programmer will try to remove some parts of the original test case and check if the problem still exists.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