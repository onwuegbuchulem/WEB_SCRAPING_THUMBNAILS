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They are the building blocks for all software, from the simplest applications to the most sophisticated ones.</w:t>
        <w:br/>
        <w:t>Compiling takes the source code from a low-level programming language and converts it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br/>
        <w:t>There exist a lot of different approaches for each of those tasks.</w:t>
        <w:br/>
        <w:t>It is usually easier to code in "high-level" languages than in "low-level" ones.</w:t>
        <w:br/>
        <w:t>In 1206, the Arab engineer Al-Jazari invented a programmable drum machine where a musical mechanical automaton could be made to play different rhythms and drum patterns, via pegs and cams.</w:t>
        <w:br/>
        <w:t>They are the building blocks for all software, from the simplest applications to the most sophisticated ones.</w:t>
        <w:br/>
        <w:t>He gave the first description of cryptanalysis by frequency analysis, the earliest code-breaking algorithm.</w:t>
        <w:br/>
        <w:t>Unreadable code often leads to bugs, inefficiencies, and duplicated code.</w:t>
        <w:br/>
        <w:t xml:space="preserve"> Tasks accompanying and related to programming include testing, debugging, source code maintenance, implementation of build systems, and management of derived artifacts, such as the machine code of computer programs.</w:t>
        <w:br/>
        <w:br/>
        <w:t>The first compiler related tool, the A-0 System, was developed in 1952 by Grace Hopper, who also coined the term 'compiler'.</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