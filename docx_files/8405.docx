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applications use a mix of several languages in their construction and use.</w:t>
        <w:br/>
        <w:t>It is usually easier to code in "high-level" languages than in "low-level" ones.</w:t>
        <w:br/>
        <w:t>Use of a static code analysis tool can help detect some possible problems.</w:t>
        <w:br/>
        <w:t>In 1801, the Jacquard loom could produce entirely different weaves by changing the "program" – a series of pasteboard cards with holes punched in them.</w:t>
        <w:br/>
        <w:t>Text editors were also developed that allowed changes and corrections to be made much more easily than with punched cards.</w:t>
        <w:br/>
        <w:t>Provided the functions in a library follow the appropriate run-time conventions (e.g., method of passing arguments), then these functions may be written in any other language.</w:t>
        <w:br/>
        <w:t>Provided the functions in a library follow the appropriate run-time conventions (e.g., method of passing arguments), then these functions may be written in any other language.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this purpose, algorithms are classified into orders using so-called Big O notation, which expresses resource use, such as execution time or memory consumption, in terms of the size of an input.</w:t>
        <w:br/>
        <w:t>Techniques like Code refactoring can enhance readability.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