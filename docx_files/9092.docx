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However, Charles Babbage had already written his first program for the Analytical Engine in 1837.</w:t>
        <w:br/>
        <w:t>For this purpose, algorithms are classified into orders using so-called Big O notation, which expresses resource use, such as execution time or memory consumption, in terms of the size of an input.</w:t>
        <w:br/>
        <w:t>Some languages are more prone to some kinds of faults because their specification does not require compilers to perform as much checking as other languages.</w:t>
        <w:br/>
        <w:t>Provided the functions in a library follow the appropriate run-time conventions (e.g., method of passing arguments), then these functions may be written in any other language.</w:t>
        <w:br/>
        <w:t>He gave the first description of cryptanalysis by frequency analysis, the earliest code-breaking algorithm.</w:t>
        <w:br/>
        <w:t>FORTRAN, the first widely used high-level language to have a functional implementation, came out in 1957, and many other languages were soon developed—in particular, COBOL aimed at commercial data processing, and Lisp for computer research.</w:t>
        <w:br/>
        <w:t>Ideally, the programming language best suited for the task at hand will be selected.</w:t>
        <w:br/>
        <w:t>As early as the 9th century, a programmable music sequencer was invented by the Persian Banu Musa brothers, who described an automated mechanical flute player in the Book of Ingenious Devices.</w:t>
        <w:br/>
        <w:t>When debugging the problem in a GUI, the programmer can try to skip some user interaction from the original problem description and check if remaining actions are sufficient for bugs to appear.</w:t>
        <w:br/>
        <w:t>Some of these factors include:</w:t>
        <w:br/>
        <w:t xml:space="preserve"> The presentation aspects of this (such as indents, line breaks, color highlighting, and so on) are often handled by the source code editor, but the content aspects reflect the programmer's talent and skills.</w:t>
        <w:br/>
        <w:t>Some of these factors include:</w:t>
        <w:br/>
        <w:t xml:space="preserve"> The presentation aspects of this (such as indents, line breaks, color highlighting, and so on) are often handled by the source code editor, but the content aspects reflect the programmer's talent and skills.</w:t>
        <w:br/>
        <w:t>Compilers harnessed the power of computers to make programming easier by allowing programmers to specify calculations by entering a formula using infix notation.</w:t>
        <w:br/>
        <w:t>Use of a static code analysis tool can help detect some possible problems.</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