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This is interpreted into machine code.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 xml:space="preserve"> Programmable devices have existed for centuries.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