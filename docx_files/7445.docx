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Trial-and-error/divide-and-conquer is needed: the programmer will try to remove some parts of the original test case and check if the problem still exists.</w:t>
        <w:br/>
        <w:t>Unreadable code often leads to bugs, inefficiencies, and duplicated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There are many approaches to the Software development process.</w:t>
        <w:br/>
        <w:t>However, Charles Babbage had already written his first program for the Analytical Engine in 1837.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By the late 1960s, data storage devices and computer terminals became inexpensive enough that programs could be created by typing directly into the computers.</w:t>
        <w:br/>
        <w:t>Transpiling on the other hand, takes the source-code from a high-level programming language and converts it into bytecode.</w:t>
        <w:br/>
        <w:br/>
        <w:t xml:space="preserve"> Readability is important because programmers spend the majority of their time reading, trying to understand, reusing and modifying existing source code, rather than writing new source code.</w:t>
        <w:br/>
        <w:t>This can be a non-trivial task, for example as with parallel processes or some unusual software bugs.</w:t>
        <w:br/>
        <w:t>Provided the functions in a library follow the appropriate run-time conventions (e.g., method of passing arguments), then these functions may be written in any other language.</w:t>
        <w:br/>
        <w:t>However, Charles Babbage had already written his first program for the Analytical Engine in 1837.</w:t>
        <w:br/>
        <w:t>Many applications use a mix of several languages in their construction and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