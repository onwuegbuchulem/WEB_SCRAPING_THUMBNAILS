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It affects the aspects of quality above, including portability, usability and most importantly maintainability.</w:t>
        <w:br/>
        <w:t>Provided the functions in a library follow the appropriate run-time conventions (e.g., method of passing arguments), then these functions may be written in any other language.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Scripting and breakpointing is also part of this process.</w:t>
        <w:br/>
        <w:t>Proficient programming thus usually requires expertise in several different subjects, including knowledge of the application domain, specialized algorithms, and formal logic.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Debugging is a very important task in the software development process since having defects in a program can have significant consequences for its users.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