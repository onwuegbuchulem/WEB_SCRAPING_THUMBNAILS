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Trade-offs from this ideal involve finding enough programmers who know the language to build a team, the availability of compilers for that language, and the efficiency with which programs written in a given language execute.</w:t>
        <w:br/>
        <w:t xml:space="preserve"> The academic field and the engineering practice of computer programming are both largely concerned with discovering and implementing the most efficient algorithms for a given class of problems.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