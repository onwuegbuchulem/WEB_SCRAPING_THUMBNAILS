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Integrated development environments (IDEs) aim to integrate all such help.</w:t>
        <w:br/>
        <w:t>It is usually easier to code in "high-level" languages than in "low-level" ones.</w:t>
        <w:br/>
        <w:t>It affects the aspects of quality above, including portability, usability and most importantly maintainability.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 example, COBOL is still strong in corporate data centers often on large mainframe computers, Fortran in engineering applications, scripting languages in Web development, and C in embedded software.</w:t>
        <w:br/>
        <w:t>Ideally, the programming language best suited for the task at hand will be selected.</w:t>
        <w:br/>
        <w:t>As early as the 9th century, a programmable music sequencer was invented by the Persian Banu Musa brothers, who described an automated mechanical flute player in the Book of Ingenious Devices.</w:t>
        <w:br/>
        <w:t>Compilers harnessed the power of computers to make programming easier by allowing programmers to specify calculations by entering a formula using infix notation.</w:t>
        <w:br/>
        <w:t>Trial-and-error/divide-and-conquer is needed: the programmer will try to remove some parts of the original test case and check if the problem still exists.</w:t>
        <w:br/>
        <w:t>Some of these factors include:</w:t>
        <w:br/>
        <w:t xml:space="preserve"> The presentation aspects of this (such as indents, line breaks, color highlighting, and so on) are often handled by the source code editor, but the content aspects reflect the programmer's talent and skills.</w:t>
        <w:br/>
        <w:t>The following properties are among the most important:</w:t>
        <w:br/>
        <w:br/>
        <w:t xml:space="preserve"> In computer programming, readability refers to the ease with which a human reader can comprehend the purpose, control flow, and operation of source code.</w:t>
        <w:br/>
        <w:t>A study found that a few simple readability transformations made code shorter and drastically reduced the time to understand it.</w:t>
        <w:br/>
        <w:t xml:space="preserve"> It is very difficult to determine what are the most popular modern programming languages.</w:t>
        <w:br/>
        <w:t>Also, specific user environment and usage history can make it difficult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