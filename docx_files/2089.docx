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There are many approaches to the Software development process.</w:t>
        <w:br/>
        <w:t>Use of a static code analysis tool can help detect some possible problems.</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 xml:space="preserve"> Whatever the approach to development may be, the final program must satisfy some fundamental properties.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