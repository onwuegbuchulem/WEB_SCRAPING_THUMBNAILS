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In 1206, the Arab engineer Al-Jazari invented a programmable drum machine where a musical mechanical automaton could be made to play different rhythms and drum patterns, via pegs and cams.</w:t>
        <w:br/>
        <w:t>Compiling takes the source code from a low-level programming language and converts it into machine code.</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In the 9th century, the Arab mathematician Al-Kindi described a cryptographic algorithm for deciphering encrypted code, in A Manuscript on Deciphering Cryptographic Messages.</w:t>
        <w:br/>
        <w:t>This is interpreted into machine code.</w:t>
        <w:br/>
        <w:t>Integrated development environments (IDEs) aim to integrate all such help.</w:t>
        <w:br/>
        <w:t>Transpiling on the other hand, takes the source-code from a high-level programming language and converts it into bytecode.</w:t>
        <w:br/>
        <w:t>However, because an assembly language is little more than a different notation for a machine language,  two machines with different instruction sets also have different assembly languages.</w:t>
        <w:br/>
        <w:t>Assembly languages were soon developed that let the programmer specify instruction in a text format (e.g., ADD X, TOTAL), with abbreviations for each operation code and meaningful names for specifying addresses.</w:t>
        <w:br/>
        <w:t>The source code of a program is written in one or more languages that are intelligible to programmers, rather than machine code, which is directly executed by the central processing unit.</w:t>
        <w:br/>
        <w:t>This is interpreted into machine code.</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