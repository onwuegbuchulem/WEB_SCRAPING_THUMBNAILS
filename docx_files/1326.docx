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languages are essential for software development.</w:t>
        <w:br/>
        <w:t>However, readability is more than just programming style.</w:t>
        <w:br/>
        <w:t>Techniques like Code refactoring can enhance readability.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For this purpose, algorithms are classified into orders using so-called Big O notation, which expresses resource use, such as execution time or memory consumption, in terms of the size of an input.</w:t>
        <w:br/>
        <w:t>Normally the first step in debugging is to attempt to reproduce the problem.</w:t>
        <w:br/>
        <w:t>Provided the functions in a library follow the appropriate run-time conventions (e.g., method of passing arguments), then these functions may be written in any other language.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Trial-and-error/divide-and-conquer is needed: the programmer will try to remove some parts of the original test case and check if the problem still exists.</w:t>
        <w:br/>
        <w:t>This is interpreted into machine code.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He gave the first description of cryptanalysis by frequency analysis, the earliest code-breaking algorithm.</w:t>
        <w:br/>
        <w:t>Some languages are more prone to some kinds of faults because their specification does not require compilers to perform as much checking as other languages.</w:t>
        <w:br/>
        <w:t>The choice of language used is subject to many considerations, such as company policy, suitability to task, availability of third-party packages, or individual preference.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