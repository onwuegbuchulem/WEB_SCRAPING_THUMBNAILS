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One approach popular for requirements analysis is Use Case analysis.</w:t>
        <w:br/>
        <w:t>The Unified Modeling Language (UML) is a notation used for both the OOAD and MDA.</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 xml:space="preserve"> The first step in most formal software development processes is requirements analysis, followed by testing to determine value modeling, implementation, and failure elimination (debugging).</w:t>
        <w:br/>
        <w:t xml:space="preserve"> Allen Downey, in his book How To Think Like A Computer Scientist, writes:</w:t>
        <w:br/>
        <w:t xml:space="preserve"> Many computer languages provide a mechanism to call functions provided by shared libraries.</w:t>
        <w:br/>
        <w:t xml:space="preserve"> After the bug is reproduced, the input of the program may need to be simplified to make it easier to debug.</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