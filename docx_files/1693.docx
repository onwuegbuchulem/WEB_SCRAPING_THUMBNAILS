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Normally the first step in debugging is to attempt to reproduce the problem.</w:t>
        <w:br/>
        <w:t>However, readability is more than just programming style.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languages are essential for software development.</w:t>
        <w:br/>
        <w:t xml:space="preserve"> Programs were mostly entered using punched cards or paper tape.</w:t>
        <w:br/>
        <w:t>To produce machine code, the source code must either be compiled or transpiled.</w:t>
        <w:br/>
        <w:t>Techniques like Code refactoring can enhance readability.</w:t>
        <w:br/>
        <w:t xml:space="preserve"> Code-breaking algorithms have also existed for centuries.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