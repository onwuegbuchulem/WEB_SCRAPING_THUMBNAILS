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Techniques like Code refactoring can enhance readability.</w:t>
        <w:br/>
        <w:t>Some languages are more prone to some kinds of faults because their specification does not require compilers to perform as much checking as other languages.</w:t>
        <w:br/>
        <w:t>Ideally, the programming language best suited for the task at hand will be selected.</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There are many approaches to the Software development process.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 xml:space="preserve"> Readability is important because programmers spend the majority of their time reading, trying to understand, reusing and modifying existing source code, rather than writing new source code.</w:t>
        <w:br/>
        <w:t>Languages form an approximate spectrum from "low-level" to "high-level"; "low-level" languages are typically more machine-oriented and faster to execute, whereas "high-level" languages are more abstract and easier to use but execute less quickly.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