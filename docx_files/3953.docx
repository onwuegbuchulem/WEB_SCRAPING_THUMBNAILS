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  <w:br/>
        <w:t>When debugging the problem in a GUI, the programmer can try to skip some user interaction from the original problem description and check if remaining actions are sufficient for bugs to appear.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This is interpreted into machine code.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Provided the functions in a library follow the appropriate run-time conventions (e.g., method of passing arguments), then these functions may be written in any other language.</w:t>
        <w:br/>
        <w:t xml:space="preserve"> Different programming languages support different styles of programming (called programming paradigms).</w:t>
        <w:br/>
        <w:t>To produce machine code, the source code must either be compiled or transpiled.</w:t>
        <w:br/>
        <w:t xml:space="preserve"> Following a consistent programming style often helps readability.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