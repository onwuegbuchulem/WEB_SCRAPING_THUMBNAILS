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Techniques like Code refactoring can enhance readability.</w:t>
        <w:br/>
        <w:t>It is usually easier to code in "high-level" languages than in "low-level" ones.</w:t>
        <w:br/>
        <w:t>Many factors, having little or nothing to do with the ability of the computer to efficiently compile and execute the code, contribute to readability.</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This is interpreted into machine code.</w:t>
        <w:br/>
        <w:t>Unreadable code often leads to bugs, inefficiencies, and duplicated code.</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