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However, readability is more than just programming style.</w:t>
        <w:br/>
        <w:t>Proficient programming thus usually requires expertise in several different subjects, including knowledge of the application domain, specialized algorithms, and formal logic.</w:t>
        <w:b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 xml:space="preserve"> Whatever the approach to development may be, the final program must satisfy some fundamental properties.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