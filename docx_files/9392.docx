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It is usually easier to code in "high-level" languages than in "low-level" ones.</w:t>
        <w:b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In 1801, the Jacquard loom could produce entirely different weaves by changing the "program" – a series of pasteboard cards with holes punched in them.</w:t>
        <w:br/>
        <w:t xml:space="preserve"> After the bug is reproduced, the input of the program may need to be simplified to make it easier to debug.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 xml:space="preserve"> Computer programmers are those who write computer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