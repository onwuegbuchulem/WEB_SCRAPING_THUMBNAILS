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Many applications use a mix of several languages in their construction and use.</w:t>
        <w:br/>
        <w:t>The Unified Modeling Language (UML) is a notation used for both the OOAD and MDA.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