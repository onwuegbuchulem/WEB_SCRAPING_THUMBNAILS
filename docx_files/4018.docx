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Scripting and breakpointing is also part of this process.</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This is interpreted into machine code.</w:t>
        <w:br/>
        <w:t>Ideally, the programming language best suited for the task at hand will be selected.</w:t>
        <w:br/>
        <w:t>He gave the first description of cryptanalysis by frequency analysis, the earliest code-breaking algorithm.</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 xml:space="preserve"> In the 1880s, Herman Hollerith invented the concept of storing data in machine-readable form.</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