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Many applications use a mix of several languages in their construction and use.</w:t>
        <w:br/>
        <w:t xml:space="preserve"> Implementation techniques include imperative languages (object-oriented or procedural), functional languages, and logic languages.</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