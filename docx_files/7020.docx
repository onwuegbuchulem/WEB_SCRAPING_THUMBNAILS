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Many applications use a mix of several languages in their construction and use.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 xml:space="preserve"> Machine code was the language of early programs, written in the instruction set of the particular machine, often in binary notation.</w:t>
        <w:br/>
        <w:t xml:space="preserve"> Popular modeling techniques include Object-Oriented Analysis and Design (OOAD) and Model-Driven Architecture (MDA).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