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Proficient programming thus usually requires expertise in several different subjects, including knowledge of the application domain, specialized algorithms, and formal logic.</w:t>
        <w:br/>
        <w:t>It is usually easier to code in "high-level" languages than in "low-level" ones.</w:t>
        <w:br/>
        <w:t>However, readability is more than just programming style.</w:t>
        <w:br/>
        <w:t>Normally the first step in debugging is to attempt to reproduce the problem.</w:t>
        <w:br/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