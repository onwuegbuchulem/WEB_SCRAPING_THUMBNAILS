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There exist a lot of different approaches for each of those tasks.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br/>
        <w:t xml:space="preserve"> Computer programming is the process of performing particular computations (or more generally, accomplishing specific computing results), usually by designing and building executable computer programs.</w:t>
        <w:br/>
        <w:t>Many factors, having little or nothing to do with the ability of the computer to efficiently compile and execute the code, contribute to readability.</w:t>
        <w:br/>
        <w:t>Unreadable code often leads to bugs, inefficiencies, and duplicated code.</w:t>
        <w:br/>
        <w:t>Normally the first step in debugging is to attempt to reproduce the problem.</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