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Proficient programming thus usually requires expertise in several different subjects, including knowledge of the application domain, specialized algorithms, and formal logic.</w:t>
        <w:br/>
        <w:t>There are many approaches to the Software development process.</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 xml:space="preserve"> Allen Downey, in his book How To Think Like A Computer Scientist, writes:</w:t>
        <w:br/>
        <w:t xml:space="preserve"> Many computer languages provide a mechanism to call functions provided by shared libraries.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In the 1880s, Herman Hollerith invented the concept of storing data in machine-readable form.</w:t>
        <w:br/>
        <w:t xml:space="preserve"> Code-breaking algorithms have also existed for centuries.</w:t>
        <w:br/>
        <w:t xml:space="preserve"> Allen Downey, in his book How To Think Like A Computer Scientist, writes:</w:t>
        <w:br/>
        <w:t xml:space="preserve"> Many computer languages provide a mechanism to call functions provided by shared libraries.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