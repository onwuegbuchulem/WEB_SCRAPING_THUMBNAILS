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However, readability is more than just programming style.</w:t>
        <w:br/>
        <w:t>There are many approaches to the Software development process.</w:t>
        <w:br/>
        <w:t>In 1206, the Arab engineer Al-Jazari invented a programmable drum machine where a musical mechanical automaton could be made to play different rhythms and drum patterns, via pegs and cams.</w:t>
        <w:br/>
        <w:t xml:space="preserve"> Readability is important because programmers spend the majority of their time reading, trying to understand, reusing and modifying existing source code, rather than writing new source code.</w:t>
        <w:br/>
        <w:t>For example, COBOL is still strong in corporate data centers often on large mainframe computers, Fortran in engineering applications, scripting languages in Web development, and C in embedded software.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