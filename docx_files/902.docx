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This can be a non-trivial task, for example as with parallel processes or some unusual software bugs.</w:t>
        <w:br/>
        <w:t>Many programmers use forms of Agile software development where the various stages of formal software development are more integrated together into short cycles that take a few weeks rather than years.</w:t>
        <w:br/>
        <w:t>In 1801, the Jacquard loom could produce entirely different weaves by changing the "program" – a series of pasteboard cards with holes punched in them.</w:t>
        <w:br/>
        <w:t>Provided the functions in a library follow the appropriate run-time conventions (e.g., method of passing arguments), then these functions may be written in any other language.</w:t>
        <w:br/>
        <w:t>He gave the first description of cryptanalysis by frequency analysis, the earliest code-breaking algorithm.</w:t>
        <w:br/>
        <w:t>By the late 1960s, data storage devices and computer terminals became inexpensive enough that programs could be created by typing directly into the computers.</w:t>
        <w:br/>
        <w:t>Compiling takes the source code from a low-level programming language and converts it into machine code.</w:t>
        <w:br/>
        <w:t>They are the building blocks for all software, from the simplest applications to the most sophisticated ones.</w:t>
        <w:br/>
        <w:t>There are many approaches to the Software development process.</w:t>
        <w:br/>
        <w:t>Scripting and breakpointing is also part of this process.</w:t>
        <w:br/>
        <w:t>In 1206, the Arab engineer Al-Jazari invented a programmable drum machine where a musical mechanical automaton could be made to play different rhythms and drum patterns, via pegs and cams.</w:t>
        <w:br/>
        <w:t>Many programmers use forms of Agile software development where the various stages of formal software development are more integrated together into short cycles that take a few weeks rather than years.</w:t>
        <w:br/>
        <w:t>To produce machine code, the source code must either be compiled or transpiled.</w:t>
        <w:br/>
        <w:t>However, because an assembly language is little more than a different notation for a machine language,  two machines with different instruction sets also have different assembly languages.</w:t>
        <w:br/>
        <w:t>They are the building blocks for all software, from the simplest applications to the most sophisticated ones.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