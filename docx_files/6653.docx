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However, Charles Babbage had already written his first program for the Analytical Engine in 1837.</w:t>
        <w:br/>
        <w:t>Relatedly, software engineering combines engineering techniques and principles with software development.</w:t>
        <w:br/>
        <w:t>Some text editors such as Emacs allow GDB to be invoked through them, to provide a visual environment.</w:t>
        <w:br/>
        <w:t>Provided the functions in a library follow the appropriate run-time conventions (e.g., method of passing arguments), then these functions may be written in any other language.</w:t>
        <w:br/>
        <w:t>They are the building blocks for all software, from the simplest applications to the most sophisticated ones.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Some languages are more prone to some kinds of faults because their specification does not require compilers to perform as much checking as other languages.</w:t>
        <w:br/>
        <w:t>Techniques like Code refactoring can enhance readability.</w:t>
        <w:br/>
        <w:t>Some languages are more prone to some kinds of faults because their specification does not require compilers to perform as much checking as other languages.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High-level languages made the process of developing a program simpler and more understandable, and less bound to the underlying hardware.</w:t>
        <w:br/>
        <w:t>This is interpreted into machine code.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