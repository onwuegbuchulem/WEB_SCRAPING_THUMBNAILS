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Compilers harnessed the power of computers to make programming easier by allowing programmers to specify calculations by entering a formula using infix notation.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1206, the Arab engineer Al-Jazari invented a programmable drum machine where a musical mechanical automaton could be made to play different rhythms and drum patterns, via pegs and cams.</w:t>
        <w:br/>
        <w:t>Integrated development environments (IDEs) aim to integrate all such help.</w:t>
        <w:br/>
        <w:t>There exist a lot of different approaches for each of those tasks.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Techniques like Code refactoring can enhance readability.</w:t>
        <w:br/>
        <w:t xml:space="preserve"> After the bug is reproduced, the input of the program may need to be simplified to make it easier to debug.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Following a consistent programming style often helps readability.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