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This can be a non-trivial task, for example as with parallel processes or some unusual software bugs.</w:t>
        <w:br/>
        <w:t>However, because an assembly language is little more than a different notation for a machine language,  two machines with different instruction sets also have different assembly languages.</w:t>
        <w:br/>
        <w:t>However, because an assembly language is little more than a different notation for a machine language,  two machines with different instruction sets also have different assembly languages.</w:t>
        <w:br/>
        <w:t>In 1801, the Jacquard loom could produce entirely different weaves by changing the "program" – a series of pasteboard cards with holes punched in them.</w:t>
        <w:br/>
        <w:t>It is usually easier to code in "high-level" languages than in "low-level" ones.</w:t>
        <w:br/>
        <w:t>Many factors, having little or nothing to do with the ability of the computer to efficiently compile and execute the code, contribute to readability.</w:t>
        <w:br/>
        <w:t>This can be a non-trivial task, for example as with parallel processes or some unusual software bugs.</w:t>
        <w:br/>
        <w:t>The Unified Modeling Language (UML) is a notation used for both the OOAD and MDA.</w:t>
        <w:br/>
        <w:t>Unreadable code often leads to bugs, inefficiencies, and duplicated code.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Popular modeling techniques include Object-Oriented Analysis and Design (OOAD) and Model-Driven Architecture (MDA).</w:t>
        <w:br/>
        <w:t>Provided the functions in a library follow the appropriate run-time conventions (e.g., method of passing arguments), then these functions may be written in any other language.</w:t>
        <w:br/>
        <w:t>Unreadable code often leads to bugs, inefficiencies, and duplicated code.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