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Many applications use a mix of several languages in their construction and use.</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 xml:space="preserve"> Some languages are very popular for particular kinds of applications, while some languages are regularly used to write many different kinds of applications.</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