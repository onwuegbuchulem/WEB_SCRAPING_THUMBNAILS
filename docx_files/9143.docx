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Techniques like Code refactoring can enhance readability.</w:t>
        <w:br/>
        <w:t>Provided the functions in a library follow the appropriate run-time conventions (e.g., method of passing arguments), then these functions may be written in any other language.</w:t>
        <w:br/>
        <w:t>Many factors, having little or nothing to do with the ability of the computer to efficiently compile and execute the code, contribute to readability.</w:t>
        <w:br/>
        <w:t>When debugging the problem in a GUI, the programmer can try to skip some user interaction from the original problem description and check if remaining actions are sufficient for bugs to appear.</w:t>
        <w:br/>
        <w:t>To produce machine code, the source code must either be compiled or transpiled.</w:t>
        <w:br/>
        <w:t>A study found that a few simple readability transformations made code shorter and drastically reduced the time to understand it.</w:t>
        <w:br/>
        <w:t>The source code of a program is written in one or more languages that are intelligible to programmers, rather than machine code, which is directly executed by the central processing unit.</w:t>
        <w:br/>
        <w:t>However, Charles Babbage had already written his first program for the Analytical Engine in 1837.</w:t>
        <w:br/>
        <w:t>Trial-and-error/divide-and-conquer is needed: the programmer will try to remove some parts of the original test case and check if the problem still exists.</w:t>
        <w:br/>
        <w:t>As early as the 9th century, a programmable music sequencer was invented by the Persian Banu Musa brothers, who described an automated mechanical flute player in the Book of Ingenious Devices.</w:t>
        <w:br/>
        <w:t>Transpiling on the other hand, takes the source-code from a high-level programming language and converts it into bytecode.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Code-breaking algorithms have also existed for centuries.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