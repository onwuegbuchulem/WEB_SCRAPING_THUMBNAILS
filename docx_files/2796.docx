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Many factors, having little or nothing to do with the ability of the computer to efficiently compile and execute the code, contribute to readability.</w:t>
        <w:br/>
        <w:t>Transpiling on the other hand, takes the source-code from a high-level programming language and converts it into bytecode.</w:t>
        <w:br/>
        <w:t>As early as the 9th century, a programmable music sequencer was invented by the Persian Banu Musa brothers, who described an automated mechanical flute player in the Book of Ingenious Devices.</w:t>
        <w:br/>
        <w:t>Many factors, having little or nothing to do with the ability of the computer to efficiently compile and execute the code, contribute to readability.</w:t>
        <w:br/>
        <w:t>There exist a lot of different approaches for each of those tasks.</w:t>
        <w:br/>
        <w:t>Some text editors such as Emacs allow GDB to be invoked through them, to provide a visual environment.</w:t>
        <w:br/>
        <w:t>Programming involves tasks such as analysis, generating algorithms, profiling algorithms' accuracy and resource consumption, and the implementation of algorithms (usually in a particular programming language, commonly referred to as coding).</w:t>
        <w:br/>
        <w:t>Programming languages are essential for software development.</w:t>
        <w:br/>
        <w:t>Programming involves tasks such as analysis, generating algorithms, profiling algorithms' accuracy and resource consumption, and the implementation of algorithms (usually in a particular programming language, commonly referred to as coding).</w:t>
        <w:br/>
        <w:t xml:space="preserve"> Debugging is a very important task in the software development process since having defects in a program can have significant consequences for its users.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After the bug is reproduced, the input of the program may need to be simplified to make it easier to debug.</w:t>
        <w:br/>
        <w:t>Some of these factors include:</w:t>
        <w:br/>
        <w:t xml:space="preserve"> The presentation aspects of this (such as indents, line breaks, color highlighting, and so on) are often handled by the source code editor, but the content aspects reflect the programmer's talent and skills.</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