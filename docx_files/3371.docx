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However, readability is more than just programming style.</w:t>
        <w:br/>
        <w:t>Proficient programming thus usually requires expertise in several different subjects, including knowledge of the application domain, specialized algorithms, and formal logic.</w:t>
        <w:br/>
        <w:t>Compilers harnessed the power of computers to make programming easier by allowing programmers to specify calculations by entering a formula using infix notation.</w:t>
        <w:br/>
        <w:t>Programming languages are essential for software development.</w:t>
        <w:br/>
        <w:t>Some languages are more prone to some kinds of faults because their specification does not require compilers to perform as much checking as other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the 9th century, the Arab mathematician Al-Kindi described a cryptographic algorithm for deciphering encrypted code, in A Manuscript on Deciphering Cryptographic Messages.</w:t>
        <w:br/>
        <w:t>One approach popular for requirements analysis is Use Case analysis.</w:t>
        <w:br/>
        <w:t>Many factors, having little or nothing to do with the ability of the computer to efficiently compile and execute the code, contribute to readability.</w:t>
        <w:br/>
        <w:t>When debugging the problem in a GUI, the programmer can try to skip some user interaction from the original problem description and check if remaining actions are sufficient for bugs to appear.</w:t>
        <w:br/>
        <w:t>It is usually easier to code in "high-level" languages than in "low-level" ones.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Programmable devices have existed for centuries.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