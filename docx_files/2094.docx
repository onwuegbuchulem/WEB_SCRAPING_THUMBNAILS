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Unreadable code often leads to bugs, inefficiencies, and duplicated code.</w:t>
        <w:br/>
        <w:t>In 1206, the Arab engineer Al-Jazari invented a programmable drum machine where a musical mechanical automaton could be made to play different rhythms and drum patterns, via pegs and cams.</w:t>
        <w:br/>
        <w:t xml:space="preserve"> Computer programmers are those who write computer software.</w:t>
        <w:br/>
        <w:t>Programming languages are essential for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