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Programming involves tasks such as analysis, generating algorithms, profiling algorithms' accuracy and resource consumption, and the implementation of algorithms (usually in a particular programming language, commonly referred to as coding).</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Ideally, the programming language best suited for the task at hand will be selected.</w:t>
        <w:br/>
        <w:t>Trade-offs from this ideal involve finding enough programmers who know the language to build a team, the availability of compilers for that language, and the efficiency with which programs written in a given language execute.</w:t>
        <w:br/>
        <w:t>The source code of a program is written in one or more languages that are intelligible to programmers, rather than machine code, which is directly executed by the central processing unit.</w:t>
        <w:br/>
        <w:t>However, because an assembly language is little more than a different notation for a machine language,  two machines with different instruction sets also have different assembly languages.</w:t>
        <w:br/>
        <w:t>Relatedly, software engineering combines engineering techniques and principles with software development.</w:t>
        <w:br/>
        <w:t>Proficient programming thus usually requires expertise in several different subjects, including knowledge of the application domain, specialized algorithms, and formal logic.</w:t>
        <w:br/>
        <w:t>By the late 1960s, data storage devices and computer terminals became inexpensive enough that programs could be created by typing directly into the computers.</w:t>
        <w:br/>
        <w:t>This is interpreted into machine code.</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