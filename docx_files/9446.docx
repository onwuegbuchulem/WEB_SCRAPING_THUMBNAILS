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This is interpreted into machine code.</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 xml:space="preserve"> Different programming languages support different styles of programming (called programming paradigms).</w:t>
        <w:br/>
        <w:t xml:space="preserve"> The first step in most formal software development processes is requirements analysis, followed by testing to determine value modeling, implementation, and failure elimination (debugging).</w:t>
        <w:br/>
        <w:br/>
        <w:t>The first compiler related tool, the A-0 System, was developed in 1952 by Grace Hopper, who also coined the term 'compiler'.</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