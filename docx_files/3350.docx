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Ideally, the programming language best suited for the task at hand will be selected.</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Compiling takes the source code from a low-level programming language and converts it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Following a consistent programming style often helps readability.</w:t>
        <w:br/>
        <w:br/>
        <w:t>The first compiler related tool, the A-0 System, was developed in 1952 by Grace Hopper, who also coined the term 'compiler'.</w:t>
        <w:br/>
        <w:t xml:space="preserve"> After the bug is reproduced, the input of the program may need to be simplified to make it easier to debug.</w:t>
        <w:br/>
        <w:t>There are many approaches to the Software development process.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