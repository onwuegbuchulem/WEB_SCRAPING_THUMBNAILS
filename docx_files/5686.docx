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Unreadable code often leads to bugs, inefficiencies, and duplicated code.</w:t>
        <w:br/>
        <w:t>This is interpreted into machine code.</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 xml:space="preserve"> Various visual programming languages have also been developed with the intent to resolve readability concerns by adopting non-traditional approaches to code structure and display.</w:t>
        <w:br/>
        <w:t xml:space="preserve"> The first step in most formal software development processes is requirements analysis, followed by testing to determine value modeling, implementation, and failure elimination (debugging).</w:t>
        <w:br/>
        <w:t xml:space="preserve"> High-level languages made the process of developing a program simpler and more understandable, and less bound to the underlying hardware.</w:t>
        <w:br/>
        <w:t xml:space="preserve"> Whatever the approach to development may be, the final program must satisfy some fundamental properties.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