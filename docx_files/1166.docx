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Unreadable code often leads to bugs, inefficiencies, and duplicated code.</w:t>
        <w:br/>
        <w:t>Programming languages are essential for software development.</w:t>
        <w:br/>
        <w:t>For this purpose, algorithms are classified into orders using so-called Big O notation, which expresses resource use, such as execution time or memory consumption, in terms of the size of an input.</w:t>
        <w:br/>
        <w:t>In 1206, the Arab engineer Al-Jazari invented a programmable drum machine where a musical mechanical automaton could be made to play different rhythms and drum patterns, via pegs and cams.</w:t>
        <w:br/>
        <w:t>Compilers harnessed the power of computers to make programming easier by allowing programmers to specify calculations by entering a formula using infix notation.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They are the building blocks for all software, from the simplest applications to the most sophisticated ones.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Provided the functions in a library follow the appropriate run-time conventions (e.g., method of passing arguments), then these functions may be written in any other language.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Debugging is a very important task in the software development process since having defects in a program can have significant consequences for its users.</w:t>
        <w:br/>
        <w:t>A study found that a few simple readability transformations made code shorter and drastically reduced the time to understand it.</w:t>
        <w:br/>
        <w:t xml:space="preserve"> Debugging is often done with IDEs. Standalone debuggers like GDB are also used, and these often provide less of a visual environment, usually using a command line.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