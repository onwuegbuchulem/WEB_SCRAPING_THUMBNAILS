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Some languages are more prone to some kinds of faults because their specification does not require compilers to perform as much checking as other languages.</w:t>
        <w:b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Use of a static code analysis tool can help detect some possible problems.</w:t>
        <w:br/>
        <w:t>For example, when a bug in a compiler can make it crash when parsing some large source file, a simplification of the test case that results in only few lines from the original source file can be sufficient to reproduce the same crash.</w:t>
        <w:br/>
        <w:t>Trial-and-error/divide-and-conquer is needed: the programmer will try to remove some parts of the original test case and check if the problem still exists.</w:t>
        <w:br/>
        <w:t>There are many approaches to the Software development process.</w:t>
        <w:br/>
        <w:t>Compilers harnessed the power of computers to make programming easier by allowing programmers to specify calculations by entering a formula using infix notation.</w:t>
        <w:br/>
        <w:t xml:space="preserve"> Programs were mostly entered using punched cards or paper tape.</w:t>
        <w:br/>
        <w:t>In 1206, the Arab engineer Al-Jazari invented a programmable drum machine where a musical mechanical automaton could be made to play different rhythms and drum patterns, via pegs and cams.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