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He gave the first description of cryptanalysis by frequency analysis, the earliest code-breaking algorithm.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Following a consistent programming style often helps readability.</w:t>
        <w:br/>
        <w:t>By the late 1960s, data storage devices and computer terminals became inexpensive enough that programs could be created by typing directly into the computers.</w:t>
        <w:br/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