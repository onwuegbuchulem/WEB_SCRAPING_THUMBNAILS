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This is interpreted into machine code.</w:t>
        <w:br/>
        <w:t>Trial-and-error/divide-and-conquer is needed: the programmer will try to remove some parts of the original test case and check if the problem still exists.</w:t>
        <w:br/>
        <w:t>However, Charles Babbage had already written his first program for the Analytical Engine in 1837.</w:t>
        <w:br/>
        <w:t xml:space="preserve"> The first computer program is generally dated to 1843, when mathematician Ada Lovelace published an algorithm to calculate a sequence of Bernoulli numbers, intended to be carried out by Charles Babbage's Analytical Engine.</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FORTRAN, the first widely used high-level language to have a functional implementation, came out in 1957, and many other languages were soon developed—in particular, COBOL aimed at commercial data processing, and Lisp for computer research.</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