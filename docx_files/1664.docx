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Use of a static code analysis tool can help detect some possible problems.</w:t>
        <w:br/>
        <w:t>In 1801, the Jacquard loom could produce entirely different weaves by changing the "program" – a series of pasteboard cards with holes punched in them.</w:t>
        <w:br/>
        <w:t>To produce machine code, the source code must either be compiled or transpiled.</w:t>
        <w:br/>
        <w:t>This is interpreted into machine code.</w:t>
        <w:br/>
        <w:t>Programming languages are essential for software development.</w:t>
        <w:br/>
        <w:t>Expert programmers are familiar with a variety of well-established algorithms and their respective complexities and use this knowledge to choose algorithms that are best suited to the circumstances.</w:t>
        <w:br/>
        <w:t>Proficient programming thus usually requires expertise in several different subjects, including knowledge of the application domain, specialized algorithms, and formal logic.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Code-breaking algorithms have also existed for centuries.</w:t>
        <w:br/>
        <w:t>To produce machine code, the source code must either be compiled or transpiled.</w:t>
        <w:br/>
        <w:t>Normally the first step in debugging is to attempt to reproduce the problem.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