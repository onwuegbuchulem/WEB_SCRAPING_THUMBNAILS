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Normally the first step in debugging is to attempt to reproduce the problem.</w:t>
        <w:br/>
        <w:t>Normally the first step in debugging is to attempt to reproduce the problem.</w:t>
        <w:br/>
        <w:t>In 1801, the Jacquard loom could produce entirely different weaves by changing the "program" – a series of pasteboard cards with holes punched in them.</w:t>
        <w:br/>
        <w:t>By the late 1960s, data storage devices and computer terminals became inexpensive enough that programs could be created by typing directly into the computers.</w:t>
        <w:br/>
        <w:t>Unreadable code often leads to bugs, inefficiencies, and duplicated code.</w:t>
        <w:br/>
        <w:t>Some languages are more prone to some kinds of faults because their specification does not require compilers to perform as much checking as other languages.</w:t>
        <w:br/>
        <w:t>Compilers harnessed the power of computers to make programming easier by allowing programmers to specify calculations by entering a formula using infix notation.</w:t>
        <w:br/>
        <w:t>In 1801, the Jacquard loom could produce entirely different weaves by changing the "program" – a series of pasteboard cards with holes punched in them.</w:t>
        <w:br/>
        <w:t>Scripting and breakpointing is also part of this process.</w:t>
        <w:br/>
        <w:t>Unreadable code often leads to bugs, inefficiencies, and duplicated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