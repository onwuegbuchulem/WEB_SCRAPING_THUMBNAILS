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Compiling takes the source code from a low-level programming language and converts it into machine code.</w:t>
        <w:br/>
        <w:t>Ideally, the programming language best suited for the task at hand will be selected.</w:t>
        <w:br/>
        <w:t>Scripting and breakpointing is also part of this process.</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Techniques like Code refactoring can enhance readability.</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