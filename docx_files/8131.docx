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Programming languages are essential for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Some languages are more prone to some kinds of faults because their specification does not require compilers to perform as much checking as other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After the bug is reproduced, the input of the program may need to be simplified to make it easier to debug.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Debugging is a very important task in the software development process since having defects in a program can have significant consequences for its users.</w:t>
        <w:br/>
        <w:t>Compiling takes the source code from a low-level programming language and converts it into machine code.</w:t>
        <w:br/>
        <w:t>Text editors were also developed that allowed changes and corrections to be made much more easily than with punched cards.</w:t>
        <w:br/>
        <w:t>However, readability is more than just programming style.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The choice of language used is subject to many considerations, such as company policy, suitability to task, availability of third-party packages, or individual preference.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