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Scripting and breakpointing is also part of this process.</w:t>
        <w:br/>
        <w:t xml:space="preserve"> Code-breaking algorithms have also existed for centuries.</w:t>
        <w:br/>
        <w:t xml:space="preserve"> Following a consistent programming style often helps readability.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