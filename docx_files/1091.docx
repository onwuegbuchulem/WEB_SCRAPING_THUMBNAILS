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It is usually easier to code in "high-level" languages than in "low-level" ones.</w:t>
        <w:br/>
        <w:t>However, readability is more than just programming style.</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 xml:space="preserve"> Readability is important because programmers spend the majority of their time reading, trying to understand, reusing and modifying existing source code, rather than writing new source code.</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