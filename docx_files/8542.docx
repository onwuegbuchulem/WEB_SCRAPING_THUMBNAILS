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Also, specific user environment and usage history can make it difficult to reproduce the problem.</w:t>
        <w:br/>
        <w:t>Also, those involved with software development may at times engage in reverse engineering, which is the practice of seeking to understand an existing program so as to re-implement its function in some way.</w:t>
        <w:br/>
        <w:t>Compilers harnessed the power of computers to make programming easier by allowing programmers to specify calculations by entering a formula using infix notation.</w:t>
        <w:br/>
        <w:t>Compilers harnessed the power of computers to make programming easier by allowing programmers to specify calculations by entering a formula using infix notation.</w:t>
        <w:br/>
        <w:t>FORTRAN, the first widely used high-level language to have a functional implementation, came out in 1957, and many other languages were soon developed—in particular, COBOL aimed at commercial data processing, and Lisp for computer research.</w:t>
        <w:br/>
        <w:t>Many programmers use forms of Agile software development where the various stages of formal software development are more integrated together into short cycles that take a few weeks rather than years.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One approach popular for requirements analysis is Use Case analysis.</w:t>
        <w:br/>
        <w:t>Also, those involved with software development may at times engage in reverse engineering, which is the practice of seeking to understand an existing program so as to re-implement its function in some way.</w:t>
        <w:br/>
        <w:t>Use of a static code analysis tool can help detect some possible problems.</w:t>
        <w:br/>
        <w:t>Provided the functions in a library follow the appropriate run-time conventions (e.g., method of passing arguments), then these functions may be written in any other language.</w:t>
        <w:br/>
        <w:t>Scripting and breakpointing is also part of this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