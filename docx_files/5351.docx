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For example, COBOL is still strong in corporate data centers often on large mainframe computers, Fortran in engineering applications, scripting languages in Web development, and C in embedded software.</w:t>
        <w:br/>
        <w:t>There exist a lot of different approaches for each of those tasks.</w:t>
        <w:br/>
        <w:t>It affects the aspects of quality above, including portability, usability and most importantly maintainability.</w:t>
        <w:br/>
        <w:t>As early as the 9th century, a programmable music sequencer was invented by the Persian Banu Musa brothers, who described an automated mechanical flute player in the Book of Ingenious Devices.</w:t>
        <w:br/>
        <w:t>The following properties are among the most important:</w:t>
        <w:br/>
        <w:br/>
        <w:t xml:space="preserve"> In computer programming, readability refers to the ease with which a human reader can comprehend the purpose, control flow, and operation of source code.</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Some languages are very popular for particular kinds of applications, while some languages are regularly used to write many different kinds of applications.</w:t>
        <w:br/>
        <w:t>To produce machine code, the source code must either be compiled or transpiled.</w:t>
        <w:br/>
        <w:t>For example, COBOL is still strong in corporate data centers often on large mainframe computers, Fortran in engineering applications, scripting languages in Web development, and C in embedded software.</w:t>
        <w:br/>
        <w:t xml:space="preserve"> The academic field and the engineering practice of computer programming are both largely concerned with discovering and implementing the most efficient algorithms for a given class of problems.</w:t>
        <w:br/>
        <w:t>This is interpreted into machine code.</w:t>
        <w:br/>
        <w:t>The purpose of programming is to find a sequence of instructions that will automate the performance of a task (which can be as complex as an operating system) on a computer, often for solving a given problem.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