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those involved with software development may at times engage in reverse engineering, which is the practice of seeking to understand an existing program so as to re-implement its function in some way.</w:t>
        <w:br/>
        <w:t>Also, specific user environment and usage history can make it difficult to reproduce the problem.</w:t>
        <w:br/>
        <w:t>Text editors were also developed that allowed changes and corrections to be made much more easily than with punched cards.</w:t>
        <w:br/>
        <w:t>Expert programmers are familiar with a variety of well-established algorithms and their respective complexities and use this knowledge to choose algorithms that are best suited to the circumstances.</w:t>
        <w:br/>
        <w:t>However, because an assembly language is little more than a different notation for a machine language,  two machines with different instruction sets also have different assembly languages.</w:t>
        <w:br/>
        <w:t>When debugging the problem in a GUI, the programmer can try to skip some user interaction from the original problem description and check if remaining actions are sufficient for bugs to appear.</w:t>
        <w:br/>
        <w:t>When debugging the problem in a GUI, the programmer can try to skip some user interaction from the original problem description and check if remaining actions are sufficient for bugs to appear.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One approach popular for requirements analysis is Use Case analysis.</w:t>
        <w:br/>
        <w:t>Techniques like Code refactoring can enhance readability.</w:t>
        <w:br/>
        <w:t>However, Charles Babbage had already written his first program for the Analytical Engine in 1837.</w:t>
        <w:br/>
        <w:t>The source code of a program is written in one or more languages that are intelligible to programmers, rather than machine code, which is directly executed by the central processing unit.</w:t>
        <w:br/>
        <w:t xml:space="preserve"> Code-breaking algorithms have also existed for centuries.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There exist a lot of different approaches for each of those tasks.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