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The choice of language used is subject to many considerations, such as company policy, suitability to task, availability of third-party packages, or individual preference.</w:t>
        <w:br/>
        <w:t>Many factors, having little or nothing to do with the ability of the computer to efficiently compile and execute the code, contribute to readability.</w:t>
        <w:br/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Unreadable code often leads to bugs, inefficiencies, and duplicated code.</w:t>
        <w:br/>
        <w:t>Many factors, having little or nothing to do with the ability of the computer to efficiently compile and execute the code, contribute to readability.</w:t>
        <w:br/>
        <w:t xml:space="preserve"> Whatever the approach to development may be, the final program must satisfy some fundamental properties.</w:t>
        <w:br/>
        <w:t>Many factors, having little or nothing to do with the ability of the computer to efficiently compile and execute the code, contribute to readability.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Code-breaking algorithms have also existed for centuries.</w:t>
        <w:br/>
        <w:t>Normally the first step in debugging is to attempt to reproduce the problem.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