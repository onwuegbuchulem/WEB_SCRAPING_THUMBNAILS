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The choice of language used is subject to many considerations, such as company policy, suitability to task, availability of third-party packages, or individual preference.</w:t>
        <w:br/>
        <w:t>Techniques like Code refactoring can enhance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There exist a lot of different approaches for each of those tasks.</w:t>
        <w:br/>
        <w:t>Use of a static code analysis tool can help detect some possible problems.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A similar technique used for database design is Entity-Relationship Modeling (ER Modeling).</w:t>
        <w:br/>
        <w:t>The source code of a program is written in one or more languages that are intelligible to programmers, rather than machine code, which is directly executed by the central processing unit.</w:t>
        <w:br/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