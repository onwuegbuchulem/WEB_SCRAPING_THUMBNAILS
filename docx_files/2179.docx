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By the late 1960s, data storage devices and computer terminals became inexpensive enough that programs could be created by typing directly into the computers.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Charles Babbage had already written his first program for the Analytical Engine in 1837.</w:t>
        <w:br/>
        <w:t xml:space="preserve"> Machine code was the language of early programs, written in the instruction set of the particular machine, often in binary notation.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factors, having little or nothing to do with the ability of the computer to efficiently compile and execute the code, contribute to readability.</w:t>
        <w:br/>
        <w:t>In the 9th century, the Arab mathematician Al-Kindi described a cryptographic algorithm for deciphering encrypted code, in A Manuscript on Deciphering Cryptographic Messages.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Scripting and breakpointing is also part of this process.</w:t>
        <w:br/>
        <w:t>Techniques like Code refactoring can enhance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