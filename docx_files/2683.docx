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the 9th century, the Arab mathematician Al-Kindi described a cryptographic algorithm for deciphering encrypted code, in A Manuscript on Deciphering Cryptographic Messages.</w:t>
        <w:br/>
        <w:t>Text editors were also developed that allowed changes and corrections to be made much more easily than with punched cards.</w:t>
        <w:br/>
        <w:t>Normally the first step in debugging is to attempt to reproduce the problem.</w:t>
        <w:br/>
        <w:t>Many applications use a mix of several languages in their construction and use.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Use of a static code analysis tool can help detect some possible problems.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programmers use forms of Agile software development where the various stages of formal software development are more integrated together into short cycles that take a few weeks rather than years.</w:t>
        <w:br/>
        <w:t>One approach popular for requirements analysis is Use Case analysis.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It is usually easier to code in "high-level" languages than in "low-level" ones.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