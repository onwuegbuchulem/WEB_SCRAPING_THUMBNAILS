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 xml:space="preserve"> Different programming languages support different styles of programming (called programming paradigms).</w:t>
        <w:br/>
        <w:t>It affects the aspects of quality above, including portability, usability and most importantly maintainability.</w:t>
        <w:br/>
        <w:t>However, readability is more than just programming style.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