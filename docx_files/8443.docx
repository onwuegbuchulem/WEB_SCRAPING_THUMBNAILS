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The choice of language used is subject to many considerations, such as company policy, suitability to task, availability of third-party packages, or individual preference.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Techniques like Code refactoring can enhance readability.</w:t>
        <w:br/>
        <w:t>Many factors, having little or nothing to do with the ability of the computer to efficiently compile and execute the code, contribute to readability.</w:t>
        <w:br/>
        <w:t>Techniques like Code refactoring can enhance readability.</w:t>
        <w:br/>
        <w:t>However, Charles Babbage had already written his first program for the Analytical Engine in 1837.</w:t>
        <w:br/>
        <w:t>As early as the 9th century, a programmable music sequencer was invented by the Persian Banu Musa brothers, who described an automated mechanical flute player in the Book of Ingenious Devices.</w:t>
        <w:br/>
        <w:t>It affects the aspects of quality above, including portability, usability and most importantly maintainability.</w:t>
        <w:br/>
        <w:t>Use of a static code analysis tool can help detect some possible problems.</w:t>
        <w:br/>
        <w:t>It is usually easier to code in "high-level" languages than in "low-level" ones.</w:t>
        <w:br/>
        <w:t>However, because an assembly language is little more than a different notation for a machine language,  two machines with different instruction sets also have different assembly languages.</w:t>
        <w:br/>
        <w:t>Compilers harnessed the power of computers to make programming easier by allowing programmers to specify calculations by entering a formula using infix notation.</w:t>
        <w:br/>
        <w:t>In 1206, the Arab engineer Al-Jazari invented a programmable drum machine where a musical mechanical automaton could be made to play different rhythms and drum patterns, via pegs and cams.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