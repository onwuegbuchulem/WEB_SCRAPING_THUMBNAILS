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This is interpreted into machine code.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  <w:br/>
        <w:t>Many applications use a mix of several languages in their construction and use.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 xml:space="preserve"> Programmable devices have existed for centuries.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