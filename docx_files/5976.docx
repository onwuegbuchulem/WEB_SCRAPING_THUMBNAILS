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He gave the first description of cryptanalysis by frequency analysis, the earliest code-breaking algorithm.</w:t>
        <w:br/>
        <w:t>It is usually easier to code in "high-level" languages than in "low-level" ones.</w:t>
        <w:br/>
        <w:t>Many factors, having little or nothing to do with the ability of the computer to efficiently compile and execute the code, contribute to readability.</w:t>
        <w:br/>
        <w:t>They are the building blocks for all software, from the simplest applications to the most sophisticated ones.</w:t>
        <w:br/>
        <w:t>Text editors were also developed that allowed changes and corrections to be made much more easily than with punched cards.</w:t>
        <w:br/>
        <w:t>Normally the first step in debugging is to attempt to reproduce the problem.</w:t>
        <w:br/>
        <w:t>The source code of a program is written in one or more languages that are intelligible to programmers, rather than machine code, which is directly executed by the central processing unit.</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Some languages are more prone to some kinds of faults because their specification does not require compilers to perform as much checking as other languages.</w:t>
        <w:b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