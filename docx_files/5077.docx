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t>The following properties are among the most important:</w:t>
        <w:br/>
        <w:br/>
        <w:t xml:space="preserve"> In computer programming, readability refers to the ease with which a human reader can comprehend the purpose, control flow, and operation of source code.</w:t>
        <w:br/>
        <w:t>Languages form an approximate spectrum from "low-level" to "high-level"; "low-level" languages are typically more machine-oriented and faster to execute, whereas "high-level" languages are more abstract and easier to use but execute less quickly.</w:t>
        <w:br/>
        <w:t>When debugging the problem in a GUI, the programmer can try to skip some user interaction from the original problem description and check if remaining actions are sufficient for bugs to appear.</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Relatedly, software engineering combines engineering techniques and principles with software development.</w:t>
        <w:br/>
        <w:t>Unreadable code often leads to bugs, inefficiencies, and duplicated code.</w:t>
        <w:b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br/>
        <w:t>The first compiler related tool, the A-0 System, was developed in 1952 by Grace Hopper, who also coined the term 'compiler'.</w:t>
        <w:br/>
        <w:t xml:space="preserve"> Following a consistent programming style often helps readability.</w:t>
        <w:br/>
        <w:t xml:space="preserve"> High-level languages made the process of developing a program simpler and more understandable, and less bound to the underlying hardware.</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