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This can be a non-trivial task, for example as with parallel processes or some unusual software bugs.</w:t>
        <w:b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t xml:space="preserve"> Some languages are very popular for particular kinds of applications, while some languages are regularly used to write many different kinds of applications.</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