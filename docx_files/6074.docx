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However, Charles Babbage had already written his first program for the Analytical Engine in 1837.</w:t>
        <w:br/>
        <w:t>This can be a non-trivial task, for example as with parallel processes or some unusual software bugs.</w:t>
        <w:br/>
        <w:t>Scripting and breakpointing is also part of this process.</w:t>
        <w:br/>
        <w:t>However, Charles Babbage had already written his first program for the Analytical Engine in 1837.</w:t>
        <w:br/>
        <w:t>However, Charles Babbage had already written his first program for the Analytical Engine in 1837.</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the 9th century, the Arab mathematician Al-Kindi described a cryptographic algorithm for deciphering encrypted code, in A Manuscript on Deciphering Cryptographic Messages.</w:t>
        <w:br/>
        <w:t>This is interpreted into machine code.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