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Some text editors such as Emacs allow GDB to be invoked through them, to provide a visual environment.</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Relatedly, software engineering combines engineering techniques and principles with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He gave the first description of cryptanalysis by frequency analysis, the earliest code-breaking algorithm.</w:t>
        <w:br/>
        <w:t>There exist a lot of different approaches for each of those tasks.</w:t>
        <w:br/>
        <w:t>Text editors were also developed that allowed changes and corrections to be made much more easily than with punched cards.</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Relatedly, software engineering combines engineering techniques and principles with software development.</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