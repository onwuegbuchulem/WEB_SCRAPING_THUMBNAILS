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Text editors were also developed that allowed changes and corrections to be made much more easily than with punched cards.</w:t>
        <w:br/>
        <w:t>Techniques like Code refactoring can enhance readability.</w:t>
        <w:br/>
        <w:t>In 1206, the Arab engineer Al-Jazari invented a programmable drum machine where a musical mechanical automaton could be made to play different rhythms and drum patterns, via pegs and cams.</w:t>
        <w:br/>
        <w:t>Trade-offs from this ideal involve finding enough programmers who know the language to build a team, the availability of compilers for that language, and the efficiency with which programs written in a given language execute.</w:t>
        <w:br/>
        <w:t>Techniques like Code refactoring can enhance readability.</w:t>
        <w:br/>
        <w:t>Proficient programming thus usually requires expertise in several different subjects, including knowledge of the application domain, specialized algorithms, and formal logic.</w:t>
        <w:br/>
        <w:t>However, readability is more than just programming style.</w:t>
        <w:br/>
        <w:t>Some of these factors include:</w:t>
        <w:br/>
        <w:t xml:space="preserve"> The presentation aspects of this (such as indents, line breaks, color highlighting, and so on) are often handled by the source code editor, but the content aspects reflect the programmer's talent and skills.</w:t>
        <w:br/>
        <w:t>The following properties are among the most important:</w:t>
        <w:br/>
        <w:br/>
        <w:t xml:space="preserve"> In computer programming, readability refers to the ease with which a human reader can comprehend the purpose, control flow, and operation of source code.</w:t>
        <w:br/>
        <w:t xml:space="preserve"> A similar technique used for database design is Entity-Relationship Modeling (ER Modeling).</w:t>
        <w:br/>
        <w:t>Trial-and-error/divide-and-conquer is needed: the programmer will try to remove some parts of the original test case and check if the problem still exists.</w:t>
        <w:br/>
        <w:t>The Unified Modeling Language (UML) is a notation used for both the OOAD and MDA.</w:t>
        <w:br/>
        <w:t xml:space="preserve"> Programmable devices have existed for centuries.</w:t>
        <w:br/>
        <w:t xml:space="preserve"> A similar technique used for database design is Entity-Relationship Modeling (ER Modeling).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