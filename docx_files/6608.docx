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Scripting and breakpointing is also part of this process.</w:t>
        <w:br/>
        <w:t>Text editors were also developed that allowed changes and corrections to be made much more easily than with punched cards.</w:t>
        <w:br/>
        <w:t>However, with the concept of the stored-program computer introduced in 1949, both programs and data were stored and manipulated in the same way in computer memory.</w:t>
        <w:br/>
        <w:t>Unreadable code often leads to bugs, inefficiencies, and duplicated code.</w:t>
        <w:br/>
        <w:t>As early as the 9th century, a programmable music sequencer was invented by the Persian Banu Musa brothers, who described an automated mechanical flute player in the Book of Ingenious Devices.</w:t>
        <w:br/>
        <w:t>To produce machine code, the source code must either be compiled or transpiled.</w:t>
        <w:br/>
        <w:t>Some languages are more prone to some kinds of faults because their specification does not require compilers to perform as much checking as other languages.</w:t>
        <w:br/>
        <w:t xml:space="preserve"> Debugging is a very important task in the software development process since having defects in a program can have significant consequences for its users.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Whatever the approach to development may be, the final program must satisfy some fundamental properties.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