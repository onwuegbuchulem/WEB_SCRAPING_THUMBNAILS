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Some text editors such as Emacs allow GDB to be invoked through them, to provide a visual environment.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However, readability is more than just programming style.</w:t>
        <w:br/>
        <w:t>In the 9th century, the Arab mathematician Al-Kindi described a cryptographic algorithm for deciphering encrypted code, in A Manuscript on Deciphering Cryptographic Messages.</w:t>
        <w:br/>
        <w:t>Unreadable code often leads to bugs, inefficiencies, and duplicated code.</w:t>
        <w:br/>
        <w:t xml:space="preserve"> Programs were mostly entered using punched cards or paper tape.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