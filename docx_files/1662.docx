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Normally the first step in debugging is to attempt to reproduce the problem.</w:t>
        <w:br/>
        <w:t>However, Charles Babbage had already written his first program for the Analytical Engine in 1837.</w:t>
        <w:br/>
        <w:t>However, because an assembly language is little more than a different notation for a machine language,  two machines with different instruction sets also have different assembly languages.</w:t>
        <w:br/>
        <w:t>This is interpreted into machine code.</w:t>
        <w:br/>
        <w:t>There are many approaches to the Software development process.</w:t>
        <w:br/>
        <w:t>As early as the 9th century, a programmable music sequencer was invented by the Persian Banu Musa brothers, who described an automated mechanical flute player in the Book of Ingenious Devices.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For this purpose, algorithms are classified into orders using so-called Big O notation, which expresses resource use, such as execution time or memory consumption, in terms of the size of an input.</w:t>
        <w:br/>
        <w:t>Text editors were also developed that allowed changes and corrections to be made much more easily than with punched cards.</w:t>
        <w:br/>
        <w:t>Some text editors such as Emacs allow GDB to be invoked through them, to provide a visual environment.</w:t>
        <w:br/>
        <w:t>However, Charles Babbage had already written his first program for the Analytical Engine in 1837.</w:t>
        <w:br/>
        <w:t>Programming languages are essential for software development.</w:t>
        <w:br/>
        <w:t xml:space="preserve"> Following a consistent programming style often helps readability.</w:t>
        <w:br/>
        <w:t xml:space="preserve"> Programs were mostly entered using punched cards or paper tape.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