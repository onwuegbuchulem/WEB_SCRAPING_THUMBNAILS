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Also, those involved with software development may at times engage in reverse engineering, which is the practice of seeking to understand an existing program so as to re-implement its function in some way.</w:t>
        <w:br/>
        <w:t>Unreadable code often leads to bugs, inefficiencies, and duplicated code.</w:t>
        <w:br/>
        <w:t>However, with the concept of the stored-program computer introduced in 1949, both programs and data were stored and manipulated in the same way in computer memory.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with the concept of the stored-program computer introduced in 1949, both programs and data were stored and manipulated in the same way in computer memory.</w:t>
        <w:br/>
        <w:t>There exist a lot of different approaches for each of those tasks.</w:t>
        <w:br/>
        <w:t>It affects the aspects of quality above, including portability, usability and most importantly maintainability.</w:t>
        <w:br/>
        <w:t>For this purpose, algorithms are classified into orders using so-called Big O notation, which expresses resource use, such as execution time or memory consumption, in terms of the size of an input.</w:t>
        <w:br/>
        <w:t>Normally the first step in debugging is to attempt to reproduce the problem.</w:t>
        <w:br/>
        <w:t>However, with the concept of the stored-program computer introduced in 1949, both programs and data were stored and manipulated in the same way in computer memory.</w:t>
        <w:br/>
        <w:t>One approach popular for requirements analysis is Use Case analysis.</w:t>
        <w:br/>
        <w:t>Languages form an approximate spectrum from "low-level" to "high-level"; "low-level" languages are typically more machine-oriented and faster to execute, whereas "high-level" languages are more abstract and easier to use but execute less quickly.</w:t>
        <w:br/>
        <w:t>The purpose of programming is to find a sequence of instructions that will automate the performance of a task (which can be as complex as an operating system) on a computer, often for solving a given problem.</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