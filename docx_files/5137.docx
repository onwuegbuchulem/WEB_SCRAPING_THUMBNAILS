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One approach popular for requirements analysis is Use Case analysis.</w:t>
        <w:br/>
        <w:t>When debugging the problem in a GUI, the programmer can try to skip some user interaction from the original problem description and check if remaining actions are sufficient for bugs to appear.</w:t>
        <w:br/>
        <w:t>Trial-and-error/divide-and-conquer is needed: the programmer will try to remove some parts of the original test case and check if the problem still exists.</w:t>
        <w:br/>
        <w:t>One approach popular for requirements analysis is Use Case analysis.</w:t>
        <w:br/>
        <w:t>However, readability is more than just programming style.</w:t>
        <w:br/>
        <w:t>By the late 1960s, data storage devices and computer terminals became inexpensive enough that programs could be created by typing directly into the computers.</w:t>
        <w:br/>
        <w:br/>
        <w:t>The first compiler related tool, the A-0 System, was developed in 1952 by Grace Hopper, who also coined the term 'compiler'.</w:t>
        <w:br/>
        <w:t>Normally the first step in debugging is to attempt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are many approaches to the Software development process.</w:t>
        <w:br/>
        <w:t>Compiling takes the source code from a low-level programming language and converts it into machine code.</w:t>
        <w:br/>
        <w:t xml:space="preserve"> In the 1880s, Herman Hollerith invented the concept of storing data in machine-readable form.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