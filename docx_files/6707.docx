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It is usually easier to code in "high-level" languages than in "low-level" ones.</w:t>
        <w:br/>
        <w:t>The following properties are among the most important:</w:t>
        <w:br/>
        <w:br/>
        <w:t xml:space="preserve"> In computer programming, readability refers to the ease with which a human reader can comprehend the purpose, control flow, and operation of source code.</w:t>
        <w:br/>
        <w:t>Provided the functions in a library follow the appropriate run-time conventions (e.g., method of passing arguments), then these functions may be written in any other language.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Compilers harnessed the power of computers to make programming easier by allowing programmers to specify calculations by entering a formula using infix notation.</w:t>
        <w:br/>
        <w:t>Some of these factors include:</w:t>
        <w:br/>
        <w:t xml:space="preserve"> The presentation aspects of this (such as indents, line breaks, color highlighting, and so on) are often handled by the source code editor, but the content aspects reflect the programmer's talent and skills.</w:t>
        <w:br/>
        <w:t>As early as the 9th century, a programmable music sequencer was invented by the Persian Banu Musa brothers, who described an automated mechanical flute player in the Book of Ingenious Devices.</w:t>
        <w:br/>
        <w:t>Also, those involved with software development may at times engage in reverse engineering, which is the practice of seeking to understand an existing program so as to re-implement its function in some way.</w:t>
        <w:br/>
        <w:t>Scripting and breakpointing is also part of this process.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This can be a non-trivial task, for example as with parallel processes or some unusual software bugs.</w:t>
        <w:br/>
        <w:t>In 1801, the Jacquard loom could produce entirely different weaves by changing the "program" – a series of pasteboard cards with holes punched in them.</w:t>
        <w:br/>
        <w:t>It affects the aspects of quality above, including portability, usability and most importantly maintainability.</w:t>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br/>
        <w:t>Text editors were also developed that allowed changes and corrections to be made much more easily than with punched cards.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