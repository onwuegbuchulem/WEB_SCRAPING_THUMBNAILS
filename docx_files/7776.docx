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this purpose, algorithms are classified into orders using so-called Big O notation, which expresses resource use, such as execution time or memory consumption, in terms of the size of an input.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Compilers harnessed the power of computers to make programming easier by allowing programmers to specify calculations by entering a formula using infix notation.</w:t>
        <w:br/>
        <w:t>They are the building blocks for all software, from the simplest applications to the most sophisticated ones.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When debugging the problem in a GUI, the programmer can try to skip some user interaction from the original problem description and check if remaining actions are sufficient for bugs to appear.</w:t>
        <w:br/>
        <w:t>Relatedly, software engineering combines engineering techniques and principles with software development.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Various visual programming languages have also been developed with the intent to resolve readability concerns by adopting non-traditional approaches to code structure and display.</w:t>
        <w:br/>
        <w:t>Compiling takes the source code from a low-level programming language and converts it into machine code.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