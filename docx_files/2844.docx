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Scripting and breakpointing is also part of this process.</w:t>
        <w:br/>
        <w:t>Some languages are more prone to some kinds of faults because their specification does not require compilers to perform as much checking as other languages.</w:t>
        <w:br/>
        <w:t>In the 9th century, the Arab mathematician Al-Kindi described a cryptographic algorithm for deciphering encrypted code, in A Manuscript on Deciphering Cryptographic Messages.</w:t>
        <w:br/>
        <w:t>In 1206, the Arab engineer Al-Jazari invented a programmable drum machine where a musical mechanical automaton could be made to play different rhythms and drum patterns, via pegs and cams.</w:t>
        <w:br/>
        <w:t>Transpiling on the other hand, takes the source-code from a high-level programming language and converts it into bytecode.</w:t>
        <w:br/>
        <w:t>The source code of a program is written in one or more languages that are intelligible to programmers, rather than machine code, which is directly executed by the central processing unit.</w:t>
        <w:br/>
        <w:t>In 1801, the Jacquard loom could produce entirely different weaves by changing the "program" – a series of pasteboard cards with holes punched in them.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Compilers harnessed the power of computers to make programming easier by allowing programmers to specify calculations by entering a formula using infix notation.</w:t>
        <w:br/>
        <w:t>Trial-and-error/divide-and-conquer is needed: the programmer will try to remove some parts of the original test case and check if the problem still exists.</w:t>
        <w:br/>
        <w:t>Compiling takes the source code from a low-level programming language and converts it into machine code.</w:t>
        <w:br/>
        <w:t>Use of a static code analysis tool can help detect some possible problems.</w:t>
        <w:br/>
        <w:t xml:space="preserve"> It is very difficult to determine what are the most popular modern programming languages.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