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It affects the aspects of quality above, including portability, usability and most importantly maintainability.</w:t>
        <w:b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Trial-and-error/divide-and-conquer is needed: the programmer will try to remove some parts of the original test case and check if the problem still exists.</w:t>
        <w:br/>
        <w:t>Transpiling on the other hand, takes the source-code from a high-level programming language and converts it into bytecode.</w:t>
        <w:br/>
        <w:t xml:space="preserve"> Allen Downey, in his book How To Think Like A Computer Scientist, writes:</w:t>
        <w:br/>
        <w:t xml:space="preserve"> Many computer languages provide a mechanism to call functions provided by shared libraries.</w:t>
        <w:br/>
        <w:t xml:space="preserve"> After the bug is reproduced, the input of the program may need to be simplified to make it easier to debug.</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