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This can be a non-trivial task, for example as with parallel processes or some unusual software bugs.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this purpose, algorithms are classified into orders using so-called Big O notation, which expresses resource use, such as execution time or memory consumption, in terms of the size of an input.</w:t>
        <w:br/>
        <w:t>Trial-and-error/divide-and-conquer is needed: the programmer will try to remove some parts of the original test case and check if the problem still exists.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is usually easier to code in "high-level" languages than in "low-level" ones.</w:t>
        <w:br/>
        <w:t>One approach popular for requirements analysis is Use Case analysis.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By the late 1960s, data storage devices and computer terminals became inexpensive enough that programs could be created by typing directly into the computers.</w:t>
        <w:br/>
        <w:t xml:space="preserve"> Machine code was the language of early programs, written in the instruction set of the particular machine, often in binary notation.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