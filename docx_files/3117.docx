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As early as the 9th century, a programmable music sequencer was invented by the Persian Banu Musa brothers, who described an automated mechanical flute player in the Book of Ingenious Devices.</w:t>
        <w:br/>
        <w:t>By the late 1960s, data storage devices and computer terminals became inexpensive enough that programs could be created by typing directly into the computers.</w:t>
        <w:br/>
        <w:t>Ideally, the programming language best suited for the task at hand will be selected.</w:t>
        <w:br/>
        <w:t>Relatedly, software engineering combines engineering techniques and principles with software development.</w:t>
        <w:br/>
        <w:t>Proficient programming thus usually requires expertise in several different subjects, including knowledge of the application domain, specialized algorithms, and formal logic.</w:t>
        <w:br/>
        <w:t>Many factors, having little or nothing to do with the ability of the computer to efficiently compile and execute the code, contribute to readability.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It affects the aspects of quality above, including portability, usability and most importantly maintainability.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