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Unreadable code often leads to bugs, inefficiencies, and duplicated code.</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It affects the aspects of quality above, including portability, usability and most importantly maintainability.</w:t>
        <w:br/>
        <w:t xml:space="preserve"> Programmable devices have existed for centuries.</w:t>
        <w:br/>
        <w:t xml:space="preserve"> In the 1880s, Herman Hollerith invented the concept of storing data in machine-readable form.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