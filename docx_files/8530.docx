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Techniques like Code refactoring can enhance readability.</w:t>
        <w:br/>
        <w:t>As early as the 9th century, a programmable music sequencer was invented by the Persian Banu Musa brothers, who described an automated mechanical flute player in the Book of Ingenious Devices.</w:t>
        <w:br/>
        <w:t>There exist a lot of different approaches for each of those tasks.</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 xml:space="preserve"> Programs were mostly entered using punched cards or paper tape.</w:t>
        <w:b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t>However, Charles Babbage had already written his first program for the Analytical Engine in 1837.</w:t>
        <w:br/>
        <w:t>Ideally, the programming language best suited for the task at hand will be selected.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