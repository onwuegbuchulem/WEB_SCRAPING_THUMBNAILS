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Provided the functions in a library follow the appropriate run-time conventions (e.g., method of passing arguments), then these functions may be written in any other language.</w:t>
        <w:br/>
        <w:t>Normally the first step in debugging is to attempt to reproduce the problem.</w:t>
        <w:br/>
        <w:t>The source code of a program is written in one or more languages that are intelligible to programmers, rather than machine code, which is directly executed by the central processing unit.</w:t>
        <w:br/>
        <w:t>It is usually easier to code in "high-level" languages than in "low-level" ones.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However, with the concept of the stored-program computer introduced in 1949, both programs and data were stored and manipulated in the same way in computer memory.</w:t>
        <w:br/>
        <w:t>However, Charles Babbage had already written his first program for the Analytical Engine in 1837.</w:t>
        <w:br/>
        <w:t>There exist a lot of different approaches for each of those tasks.</w:t>
        <w:br/>
        <w:t>The Unified Modeling Language (UML) is a notation used for both the OOAD and MDA.</w:t>
        <w:br/>
        <w:t>Scripting and breakpointing is also part of this process.</w:t>
        <w:br/>
        <w:t>Programming languages are essential for software development.</w:t>
        <w:br/>
        <w:t>When debugging the problem in a GUI, the programmer can try to skip some user interaction from the original problem description and check if remaining actions are sufficient for bugs to appear.</w:t>
        <w:br/>
        <w:t>For this purpose, algorithms are classified into orders using so-called Big O notation, which expresses resource use, such as execution time or memory consumption, in terms of the size of an input.</w:t>
        <w:br/>
        <w:t>This can be a non-trivial task, for example as with parallel processes or some unusual software bugs.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