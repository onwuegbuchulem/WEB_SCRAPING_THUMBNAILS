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However, readability is more than just programming style.</w:t>
        <w:br/>
        <w:t>Relatedly, software engineering combines engineering techniques and principles with software development.</w:t>
        <w:br/>
        <w:t>For example, when a bug in a compiler can make it crash when parsing some large source file, a simplification of the test case that results in only few lines from the original source file can be sufficient to reproduce the same crash.</w:t>
        <w:br/>
        <w:t>In the 9th century, the Arab mathematician Al-Kindi described a cryptographic algorithm for deciphering encrypted code, in A Manuscript on Deciphering Cryptographic Messages.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with the concept of the stored-program computer introduced in 1949, both programs and data were stored and manipulated in the same way in computer memory.</w:t>
        <w:br/>
        <w:t>For example, COBOL is still strong in corporate data centers often on large mainframe computers, Fortran in engineering applications, scripting languages in Web development, and C in embedded software.</w:t>
        <w:br/>
        <w:t>However, because an assembly language is little more than a different notation for a machine language,  two machines with different instruction sets also have different assembly languages.</w:t>
        <w:br/>
        <w:t>Provided the functions in a library follow the appropriate run-time conventions (e.g., method of passing arguments), then these functions may be written in any other language.</w:t>
        <w:br/>
        <w:t>There exist a lot of different approaches for each of those tasks.</w:t>
        <w:br/>
        <w:t>In the 9th century, the Arab mathematician Al-Kindi described a cryptographic algorithm for deciphering encrypted code, in A Manuscript on Deciphering Cryptographic Messages.</w:t>
        <w:br/>
        <w:t xml:space="preserve"> Popular modeling techniques include Object-Oriented Analysis and Design (OOAD) and Model-Driven Architecture (MDA).</w:t>
        <w:br/>
        <w:t>There exist a lot of different approaches for each of those tasks.</w:t>
        <w:br/>
        <w:t>This can be a non-trivial task, for example as with parallel processes or some unusual software bugs.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