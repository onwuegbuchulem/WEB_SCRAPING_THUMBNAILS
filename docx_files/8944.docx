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However, Charles Babbage had already written his first program for the Analytical Engine in 1837.</w:t>
        <w:br/>
        <w:t>This is interpreted into machine code.</w:t>
        <w:br/>
        <w:t>Also, specific user environment and usage history can make it difficult to reproduce the problem.</w:t>
        <w:br/>
        <w:t>Some languages are more prone to some kinds of faults because their specification does not require compilers to perform as much checking as other languages.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Debugging is a very important task in the software development process since having defects in a program can have significant consequences for its users.</w:t>
        <w:br/>
        <w:t xml:space="preserve"> A similar technique used for database design is Entity-Relationship Modeling (ER Modeling).</w:t>
        <w:br/>
        <w:t xml:space="preserve"> A similar technique used for database design is Entity-Relationship Modeling (ER Modeling).</w:t>
        <w:br/>
        <w:t>Also, specific user environment and usage history can make it difficult to reproduce the problem.</w:t>
        <w:br/>
        <w:t xml:space="preserve"> Computer programmers are those who write computer software.</w:t>
        <w:br/>
        <w:t>Some text editors such as Emacs allow GDB to be invoked through them, to provide a visual environment.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