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Proficient programming thus usually requires expertise in several different subjects, including knowledge of the application domain, specialized algorithms, and formal logic.</w:t>
        <w:br/>
        <w:t>However, because an assembly language is little more than a different notation for a machine language,  two machines with different instruction sets also have different assembly languages.</w:t>
        <w:br/>
        <w:t>Some of these factors include:</w:t>
        <w:br/>
        <w:t xml:space="preserve"> The presentation aspects of this (such as indents, line breaks, color highlighting, and so on) are often handled by the source code editor, but the content aspects reflect the programmer's talent and skills.</w:t>
        <w:br/>
        <w:t>Programming involves tasks such as analysis, generating algorithms, profiling algorithms' accuracy and resource consumption, and the implementation of algorithms (usually in a particular programming language, commonly referred to as coding).</w:t>
        <w:br/>
        <w:t>The Unified Modeling Language (UML) is a notation used for both the OOAD and MDA.</w:t>
        <w:br/>
        <w:t>The Unified Modeling Language (UML) is a notation used for both the OOAD and MDA.</w:t>
        <w:br/>
        <w:t>Compilers harnessed the power of computers to make programming easier by allowing programmers to specify calculations by entering a formula using infix notation.</w:t>
        <w:br/>
        <w:t>The source code of a program is written in one or more languages that are intelligible to programmers, rather than machine code, which is directly executed by the central processing unit.</w:t>
        <w:br/>
        <w:t>For example, COBOL is still strong in corporate data centers often on large mainframe computers, Fortran in engineering applications, scripting languages in Web development, and C in embedded software.</w:t>
        <w:br/>
        <w:t>Ideally, the programming language best suited for the task at hand will be selected.</w:t>
        <w:br/>
        <w:t>In 1801, the Jacquard loom could produce entirely different weaves by changing the "program" – a series of pasteboard cards with holes punched in them.</w:t>
        <w:br/>
        <w:t>It affects the aspects of quality above, including portability, usability and most importantly maintainability.</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He gave the first description of cryptanalysis by frequency analysis, the earliest code-breaking algorithm.</w:t>
        <w:br/>
        <w:t>As early as the 9th century, a programmable music sequencer was invented by the Persian Banu Musa brothers, who described an automated mechanical flute player in the Book of Ingenious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