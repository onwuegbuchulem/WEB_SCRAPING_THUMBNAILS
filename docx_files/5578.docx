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To produce machine code, the source code must either be compiled or transpiled.</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br/>
        <w:t>Many factors, having little or nothing to do with the ability of the computer to efficiently compile and execute the code, contribute to readability.</w:t>
        <w:br/>
        <w:t xml:space="preserve"> Popular modeling techniques include Object-Oriented Analysis and Design (OOAD) and Model-Driven Architecture (MDA).</w:t>
        <w:br/>
        <w:t xml:space="preserve"> In the 1880s, Herman Hollerith invented the concept of storing data in machine-readable form.</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