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It is usually easier to code in "high-level" languages than in "low-level" ones.</w:t>
        <w:br/>
        <w:t>Programming languages are essential for software development.</w:t>
        <w:br/>
        <w:t>The purpose of programming is to find a sequence of instructions that will automate the performance of a task (which can be as complex as an operating system) on a computer, often for solving a given problem.</w:t>
        <w:br/>
        <w:t>Some languages are more prone to some kinds of faults because their specification does not require compilers to perform as much checking as other languages.</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Also, specific user environment and usage history can make it difficult to reproduce the problem.</w:t>
        <w:br/>
        <w:t xml:space="preserve"> The first computer program is generally dated to 1843, when mathematician Ada Lovelace published an algorithm to calculate a sequence of Bernoulli numbers, intended to be carried out by Charles Babbage's Analytical Engine.</w:t>
        <w:br/>
        <w:t>Many programmers use forms of Agile software development where the various stages of formal software development are more integrated together into short cycles that take a few weeks rather than years.</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