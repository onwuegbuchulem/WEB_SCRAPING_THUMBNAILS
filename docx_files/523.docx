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Normally the first step in debugging is to attempt to reproduce the problem.</w:t>
        <w:br/>
        <w:t>Also, those involved with software development may at times engage in reverse engineering, which is the practice of seeking to understand an existing program so as to re-implement its function in some way.</w:t>
        <w:br/>
        <w:t>Programming languages are essential for software development.</w:t>
        <w:br/>
        <w:t>The following properties are among the most important:</w:t>
        <w:br/>
        <w:br/>
        <w:t xml:space="preserve"> In computer programming, readability refers to the ease with which a human reader can comprehend the purpose, control flow, and operation of source code.</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Transpiling on the other hand, takes the source-code from a high-level programming language and converts it into bytecode.</w:t>
        <w:br/>
        <w:br/>
        <w:t>The first compiler related tool, the A-0 System, was developed in 1952 by Grace Hopper, who also coined the term 'compiler'.</w:t>
        <w:br/>
        <w:t xml:space="preserve"> Different programming languages support different styles of programming (called programming paradigms).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