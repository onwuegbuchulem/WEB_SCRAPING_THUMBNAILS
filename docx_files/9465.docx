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Many applications use a mix of several languages in their construction and use.</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 xml:space="preserve"> Popular modeling techniques include Object-Oriented Analysis and Design (OOAD) and Model-Driven Architecture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exist a lot of different approaches for each of those tasks.</w:t>
        <w:br/>
        <w:t>They are the building blocks for all software, from the simplest applications to the most sophisticated ones.</w:t>
        <w:br/>
        <w:t>Normally the first step in debugging is to attempt to reproduce the problem.</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