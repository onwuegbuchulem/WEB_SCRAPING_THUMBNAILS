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However, with the concept of the stored-program computer introduced in 1949, both programs and data were stored and manipulated in the same way in computer memory.</w:t>
        <w:br/>
        <w:t>Use of a static code analysis tool can help detect some possible problems.</w:t>
        <w:br/>
        <w:t>This is interpreted into machine code.</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There are many approaches to the Software development process.</w:t>
        <w:br/>
        <w:t>Techniques like Code refactoring can enhance readability.</w:t>
        <w:br/>
        <w:t xml:space="preserve"> In the 1880s, Herman Hollerith invented the concept of storing data in machine-readable form.</w:t>
        <w:br/>
        <w:t xml:space="preserve"> Allen Downey, in his book How To Think Like A Computer Scientist, writes:</w:t>
        <w:br/>
        <w:t xml:space="preserve"> Many computer languages provide a mechanism to call functions provided by shared libraries.</w:t>
        <w:br/>
        <w:t>Languages form an approximate spectrum from "low-level" to "high-level"; "low-level" languages are typically more machine-oriented and faster to execute, whereas "high-level" languages are more abstract and easier to use but execute less quickly.</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