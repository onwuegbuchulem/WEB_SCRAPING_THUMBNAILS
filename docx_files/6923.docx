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A study found that a few simple readability transformations made code shorter and drastically reduced the time to understand it.</w:t>
        <w:br/>
        <w:t>Techniques like Code refactoring can enhance readability.</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 xml:space="preserve"> High-level languages made the process of developing a program simpler and more understandable, and less bound to the underlying hardware.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