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There are many approaches to the Software development process.</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Integrated development environments (IDEs) aim to integrate all such help.</w:t>
        <w:br/>
        <w:t>However, with the concept of the stored-program computer introduced in 1949, both programs and data were stored and manipulated in the same way in computer memory.</w:t>
        <w:br/>
        <w:t xml:space="preserve"> Tasks accompanying and related to programming include testing, debugging, source code maintenance, implementation of build systems, and management of derived artifacts, such as the machine code of computer programs.</w:t>
        <w:br/>
        <w:t>In the 9th century, the Arab mathematician Al-Kindi described a cryptographic algorithm for deciphering encrypted code, in A Manuscript on Deciphering Cryptographic Messages.</w:t>
        <w:br/>
        <w:t>Many applications use a mix of several languages in their construction and use.</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