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However, with the concept of the stored-program computer introduced in 1949, both programs and data were stored and manipulated in the same way in computer memory.</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 xml:space="preserve"> The academic field and the engineering practice of computer programming are both largely concerned with discovering and implementing the most efficient algorithms for a given class of problems.</w:t>
        <w:br/>
        <w:t>Provided the functions in a library follow the appropriate run-time conventions (e.g., method of passing arguments), then these functions may be written in any other language.</w:t>
        <w:br/>
        <w:t xml:space="preserve"> After the bug is reproduced, the input of the program may need to be simplified to make it easier to debug.</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