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However, with the concept of the stored-program computer introduced in 1949, both programs and data were stored and manipulated in the same way in computer memory.</w:t>
        <w:br/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  <w:br/>
        <w:t>Use of a static code analysis tool can help detect some possible problems.</w:t>
        <w:br/>
        <w:t>Unreadable code often leads to bugs, inefficiencies, and duplicated code.</w:t>
        <w:br/>
        <w:t>This can be a non-trivial task, for example as with parallel processes or some unusual software bugs.</w:t>
        <w:br/>
        <w:t>Programming languages are essential for software development.</w:t>
        <w:br/>
        <w:t>They are the building blocks for all software, from the simplest applications to the most sophisticated ones.</w:t>
        <w:br/>
        <w:t>Compiling takes the source code from a low-level programming language and converts it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readability is more than just programming style.</w:t>
        <w:br/>
        <w:t>Trial-and-error/divide-and-conquer is needed: the programmer will try to remove some parts of the original test case and check if the problem still exists.</w:t>
        <w:br/>
        <w:t xml:space="preserve"> Following a consistent programming style often helps readability.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