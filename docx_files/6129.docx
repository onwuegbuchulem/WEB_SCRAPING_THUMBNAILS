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This is interpreted into machine code.</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Scripting and breakpointing is also part of this process.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After the bug is reproduced, the input of the program may need to be simplified to make it easier to debug.</w:t>
        <w:br/>
        <w:t>He gave the first description of cryptanalysis by frequency analysis, the earliest code-breaking algorithm.</w:t>
        <w:br/>
        <w:t xml:space="preserve"> Different programming languages support different styles of programming (called programming paradigms).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