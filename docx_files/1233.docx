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It affects the aspects of quality above, including portability, usability and most importantly maintainability.</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 early as the 9th century, a programmable music sequencer was invented by the Persian Banu Musa brothers, who described an automated mechanical flute player in the Book of Ingenious Devices.</w:t>
        <w:br/>
        <w:t>Ideally, the programming language best suited for the task at hand will be selected.</w:t>
        <w:br/>
        <w:t xml:space="preserve"> After the bug is reproduced, the input of the program may need to be simplified to make it easier to debug.</w:t>
        <w:br/>
        <w:t xml:space="preserve"> Machine code was the language of early programs, written in the instruction set of the particular machine, often in binary notation.</w:t>
        <w:br/>
        <w:t>Relatedly, software engineering combines engineering techniques and principles with software development.</w:t>
        <w:br/>
        <w:t xml:space="preserve"> The first computer program is generally dated to 1843, when mathematician Ada Lovelace published an algorithm to calculate a sequence of Bernoulli numbers, intended to be carried out by Charles Babbage's Analytical Engine.</w:t>
        <w:br/>
        <w:t>By the late 1960s, data storage devices and computer terminals became inexpensive enough that programs could be created by typing directly into the computers.</w:t>
        <w:br/>
        <w:t>In the 9th century, the Arab mathematician Al-Kindi described a cryptographic algorithm for deciphering encrypted code, in A Manuscript on Deciphering Cryptographic Messages.</w:t>
        <w:br/>
        <w:t>When debugging the problem in a GUI, the programmer can try to skip some user interaction from the original problem description and check if remaining actions are sufficient for bugs to appear.</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