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Transpiling on the other hand, takes the source-code from a high-level programming language and converts it into bytecode.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Many programmers use forms of Agile software development where the various stages of formal software development are more integrated together into short cycles that take a few weeks rather than years.</w:t>
        <w:br/>
        <w:t>Compiling takes the source code from a low-level programming language and converts it into machine code.</w:t>
        <w:br/>
        <w:t>Many applications use a mix of several languages in their construction and use.</w:t>
        <w:br/>
        <w:t>For example, COBOL is still strong in corporate data centers often on large mainframe computers, Fortran in engineering applications, scripting languages in Web development, and C in embedded software.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However, with the concept of the stored-program computer introduced in 1949, both programs and data were stored and manipulated in the same way in computer memory.</w:t>
        <w:br/>
        <w:t>Ideally, the programming language best suited for the task at hand will be selected.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