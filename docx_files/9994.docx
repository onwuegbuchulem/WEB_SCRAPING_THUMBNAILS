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In the 9th century, the Arab mathematician Al-Kindi described a cryptographic algorithm for deciphering encrypted code, in A Manuscript on Deciphering Cryptographic Messages.</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Normally the first step in debugging is to attempt to reproduce the problem.</w:t>
        <w:br/>
        <w:t>Many applications use a mix of several languages in their construction and use.</w:t>
        <w:br/>
        <w:t>For example, when a bug in a compiler can make it crash when parsing some large source file, a simplification of the test case that results in only few lines from the original source file can be sufficient to reproduce the same crash.</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Ideally, the programming language best suited for the task at hand will be selected.</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