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Normally the first step in debugging is to attempt to reproduce the problem.</w:t>
        <w:br/>
        <w:t>Transpiling on the other hand, takes the source-code from a high-level programming language and converts it into bytecode.</w:t>
        <w:br/>
        <w:t>The following properties are among the most important:</w:t>
        <w:br/>
        <w:br/>
        <w:t xml:space="preserve"> In computer programming, readability refers to the ease with which a human reader can comprehend the purpose, control flow, and operation of source code.</w:t>
        <w:br/>
        <w:t>The following properties are among the most important:</w:t>
        <w:br/>
        <w:br/>
        <w:t xml:space="preserve"> In computer programming, readability refers to the ease with which a human reader can comprehend the purpose, control flow, and operation of source code.</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Scripting and breakpointing is also part of this process.</w:t>
        <w:br/>
        <w:t>Transpiling on the other hand, takes the source-code from a high-level programming language and converts it into bytecode.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