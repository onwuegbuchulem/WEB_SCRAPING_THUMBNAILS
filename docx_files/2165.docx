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Techniques like Code refactoring can enhance readability.</w:t>
        <w:br/>
        <w:t>Some text editors such as Emacs allow GDB to be invoked through them, to provide a visual environment.</w:t>
        <w:br/>
        <w:t>This can be a non-trivial task, for example as with parallel processes or some unusual software bugs.</w:t>
        <w:br/>
        <w:t>There are many approaches to the Software development process.</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After the bug is reproduced, the input of the program may need to be simplified to make it easier to debug.</w:t>
        <w:br/>
        <w:t>Normally the first step in debugging is to attempt to reproduce the problem.</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