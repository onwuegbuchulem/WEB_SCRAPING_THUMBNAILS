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Debugging is a very important task in the software development process since having defects in a program can have significant consequences for its users.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Programmable devices have existed for centuries.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He gave the first description of cryptanalysis by frequency analysis, the earliest code-breaking algorithm.</w:t>
        <w:br/>
        <w:br/>
        <w:t>The first compiler related tool, the A-0 System, was developed in 1952 by Grace Hopper, who also coined the term 'compiler'.</w:t>
        <w:br/>
        <w:t>Transpiling on the other hand, takes the source-code from a high-level programming language and converts it into bytecode.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