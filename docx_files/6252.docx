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 choice of language used is subject to many considerations, such as company policy, suitability to task, availability of third-party packages, or individual preference.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 xml:space="preserve"> In the 1880s, Herman Hollerith invented the concept of storing data in machine-readable form.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