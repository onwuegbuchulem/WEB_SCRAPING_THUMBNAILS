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It affects the aspects of quality above, including portability, usability and most importantly maintainability.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Some text editors such as Emacs allow GDB to be invoked through them, to provide a visual environment.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To produce machine code, the source code must either be compiled or transpiled.</w:t>
        <w:br/>
        <w:t>Use of a static code analysis tool can help detect some possible problems.</w:t>
        <w:br/>
        <w:t>By the late 1960s, data storage devices and computer terminals became inexpensive enough that programs could be created by typing directly into the computers.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br/>
        <w:t>The first compiler related tool, the A-0 System, was developed in 1952 by Grace Hopper, who also coined the term 'compiler'.</w:t>
        <w:br/>
        <w:t>There exist a lot of different approaches for each of those tasks.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