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To produce machine code, the source code must either be compiled or transpiled.</w:t>
        <w:br/>
        <w:t>Techniques like Code refactoring can enhance readability.</w:t>
        <w:br/>
        <w:t>Some text editors such as Emacs allow GDB to be invoked through them, to provide a visual environment.</w:t>
        <w:br/>
        <w:t>There exist a lot of different approaches for each of those tasks.</w:t>
        <w:br/>
        <w:t xml:space="preserve"> Following a consistent programming style often helps readability.</w:t>
        <w:br/>
        <w:t>By the late 1960s, data storage devices and computer terminals became inexpensive enough that programs could be created by typing directly into the computers.</w:t>
        <w:br/>
        <w:t>Unreadable code often leads to bugs, inefficiencies, and duplicated code.</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step in most formal software development processes is requirements analysis, followed by testing to determine value modeling, implementation, and failure elimination (debugging).</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