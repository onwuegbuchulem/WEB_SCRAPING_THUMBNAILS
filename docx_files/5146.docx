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By the late 1960s, data storage devices and computer terminals became inexpensive enough that programs could be created by typing directly into the computers.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Charles Babbage had already written his first program for the Analytical Engine in 1837.</w:t>
        <w:br/>
        <w:t>It is usually easier to code in "high-level" languages than in "low-level" ones.</w:t>
        <w:br/>
        <w:t>To produce machine code, the source code must either be compiled or transpiled.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In 1206, the Arab engineer Al-Jazari invented a programmable drum machine where a musical mechanical automaton could be made to play different rhythms and drum patterns, via pegs and cams.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Some languages are very popular for particular kinds of applications, while some languages are regularly used to write many different kinds of applications.</w:t>
        <w:br/>
        <w:t>Relatedly, software engineering combines engineering techniques and principles with software development.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Ideally, the programming language best suited for the task at hand will be selected.</w:t>
        <w:br/>
        <w:t>Provided the functions in a library follow the appropriate run-time conventions (e.g., method of passing arguments), then these functions may be written in any other language.</w:t>
        <w:br/>
        <w:t>It is usually easier to code in "high-level" languages than in "low-level"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