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There exist a lot of different approaches for each of those tasks.</w:t>
        <w:br/>
        <w:t>However, Charles Babbage had already written his first program for the Analytical Engine in 1837.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Programmable devices have existed for centuries.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Some languages are very popular for particular kinds of applications, while some languages are regularly used to write many different kinds of applications.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