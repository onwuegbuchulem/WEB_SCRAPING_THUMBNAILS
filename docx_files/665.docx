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Ideally, the programming language best suited for the task at hand will be selected.</w:t>
        <w:br/>
        <w:t>Provided the functions in a library follow the appropriate run-time conventions (e.g., method of passing arguments), then these functions may be written in any other language.</w:t>
        <w:br/>
        <w:t>One approach popular for requirements analysis is Use Case analysis.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This can be a non-trivial task, for example as with parallel processes or some unusual software bugs.</w:t>
        <w:br/>
        <w:t>However, Charles Babbage had already written his first program for the Analytical Engine in 1837.</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br/>
        <w:t xml:space="preserve"> After the bug is reproduced, the input of the program may need to be simplified to make it easier to debug.</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