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Scripting and breakpointing is also part of this process.</w:t>
        <w:br/>
        <w:t>It is usually easier to code in "high-level" languages than in "low-level" ones.</w:t>
        <w:br/>
        <w:t>When debugging the problem in a GUI, the programmer can try to skip some user interaction from the original problem description and check if remaining actions are sufficient for bugs to appear.</w:t>
        <w:br/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>Some languages are more prone to some kinds of faults because their specification does not require compilers to perform as much checking as other languages.</w:t>
        <w:br/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They are the building blocks for all software, from the simplest applications to the most sophisticated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Debugging is a very important task in the software development process since having defects in a program can have significant consequences for its users.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