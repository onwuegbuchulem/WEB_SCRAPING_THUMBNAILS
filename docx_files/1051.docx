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 xml:space="preserve"> Programmable devices have existed for centuries.</w:t>
        <w:br/>
        <w:t>The following properties are among the most important:</w:t>
        <w:br/>
        <w:br/>
        <w:t xml:space="preserve"> In computer programming, readability refers to the ease with which a human reader can comprehend the purpose, control flow, and operation of source code.</w:t>
        <w:br/>
        <w:t xml:space="preserve"> Allen Downey, in his book How To Think Like A Computer Scientist, writes:</w:t>
        <w:br/>
        <w:t xml:space="preserve"> Many computer languages provide a mechanism to call functions provided by shared libraries.</w:t>
        <w:br/>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Programs were mostly entered using punched cards or paper tape.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