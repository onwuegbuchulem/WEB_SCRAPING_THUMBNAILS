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readability is more than just programming style.</w:t>
        <w:br/>
        <w:t xml:space="preserve"> In the 1880s, Herman Hollerith invented the concept of storing data in machine-readable form.</w:t>
        <w:br/>
        <w:t xml:space="preserve"> Code-breaking algorithms have also existed for centuries.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