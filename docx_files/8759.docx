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Also, those involved with software development may at times engage in reverse engineering, which is the practice of seeking to understand an existing program so as to re-implement its function in some way.</w:t>
        <w:br/>
        <w:t>The source code of a program is written in one or more languages that are intelligible to programmers, rather than machine code, which is directly executed by the central processing unit.</w:t>
        <w:b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Relatedly, software engineering combines engineering techniques and principles with software development.</w:t>
        <w:br/>
        <w:t>Integrated development environments (IDEs) aim to integrate all such help.</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 xml:space="preserve"> In the 1880s, Herman Hollerith invented the concept of storing data in machine-readable form.</w:t>
        <w:br/>
        <w:t>Some languages are more prone to some kinds of faults because their specification does not require compilers to perform as much checking as other languages.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