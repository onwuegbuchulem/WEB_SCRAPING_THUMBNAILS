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Popular modeling techniques include Object-Oriented Analysis and Design (OOAD) and Model-Driven Architecture (MDA).</w:t>
        <w:br/>
        <w:t>Use of a static code analysis tool can help detect some possible problems.</w:t>
        <w:br/>
        <w:t>Integrated development environments (IDEs) aim to integrate all such help.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