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Techniques like Code refactoring can enhance readability.</w:t>
        <w:br/>
        <w:t>He gave the first description of cryptanalysis by frequency analysis, the earliest code-breaking algorithm.</w:t>
        <w:br/>
        <w:t>Relatedly, software engineering combines engineering techniques and principles with software development.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However, readability is more than just programming style.</w:t>
        <w:br/>
        <w:t>However, Charles Babbage had already written his first program for the Analytical Engine in 1837.</w:t>
        <w:br/>
        <w:t>The source code of a program is written in one or more languages that are intelligible to programmers, rather than machine code, which is directly executed by the central processing unit.</w:t>
        <w:br/>
        <w:t>Transpiling on the other hand, takes the source-code from a high-level programming language and converts it into bytecode.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Expert programmers are familiar with a variety of well-established algorithms and their respective complexities and use this knowledge to choose algorithms that are best suited to the circumstances.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