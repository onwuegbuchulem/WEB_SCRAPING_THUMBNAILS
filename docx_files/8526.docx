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For example, COBOL is still strong in corporate data centers often on large mainframe computers, Fortran in engineering applications, scripting languages in Web development, and C in embedded software.</w:t>
        <w:br/>
        <w:t>A study found that a few simple readability transformations made code shorter and drastically reduced the time to understand it.</w:t>
        <w:br/>
        <w:t>Transpiling on the other hand, takes the source-code from a high-level programming language and converts it into bytecode.</w:t>
        <w:br/>
        <w:t>By the late 1960s, data storage devices and computer terminals became inexpensive enough that programs could be created by typing directly into the computers.</w:t>
        <w:br/>
        <w:t>This is interpreted into machine code.</w:t>
        <w:br/>
        <w:t>They are the building blocks for all software, from the simplest applications to the most sophisticated ones.</w:t>
        <w:br/>
        <w:t>This can be a non-trivial task, for example as with parallel processes or some unusual software bugs.</w:t>
        <w:br/>
        <w:t>Ideally, the programming language best suited for the task at hand will be selected.</w:t>
        <w:br/>
        <w:t>This can be a non-trivial task, for example as with parallel processes or some unusual software bugs.</w:t>
        <w:br/>
        <w:t xml:space="preserve"> Machine code was the language of early programs, written in the instruction set of the particular machine, often in binary notation.</w:t>
        <w:br/>
        <w:t>Normally the first step in debugging is to attempt to reproduce the problem.</w:t>
        <w:br/>
        <w:t xml:space="preserve"> Machine code was the language of early programs, written in the instruction set of the particular machine, often in binary notation.</w:t>
        <w:br/>
        <w:t>A study found that a few simple readability transformations made code shorter and drastically reduced the time to understand it.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