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This can be a non-trivial task, for example as with parallel processes or some unusual software bugs.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Relatedly, software engineering combines engineering techniques and principles with software development.</w:t>
        <w:br/>
        <w:t xml:space="preserve"> Programs were mostly entered using punched cards or paper tape.</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