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Text editors were also developed that allowed changes and corrections to be made much more easily than with punched cards.</w:t>
        <w:br/>
        <w:t>Some languages are more prone to some kinds of faults because their specification does not require compilers to perform as much checking as other languages.</w:t>
        <w:br/>
        <w:t>The Unified Modeling Language (UML) is a notation used for both the OOAD and MDA.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choice of language used is subject to many considerations, such as company policy, suitability to task, availability of third-party packages, or individual preference.</w:t>
        <w:br/>
        <w:t>Programming languages are essential for software development.</w:t>
        <w:br/>
        <w:t>By the late 1960s, data storage devices and computer terminals became inexpensive enough that programs could be created by typing directly into the computers.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 study found that a few simple readability transformations made code shorter and drastically reduced the time to understand it.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Trial-and-error/divide-and-conquer is needed: the programmer will try to remove some parts of the original test case and check if the problem still exists.</w:t>
        <w:br/>
        <w:t xml:space="preserve"> Various visual programming languages have also been developed with the intent to resolve readability concerns by adopting non-traditional approaches to code structure and display.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