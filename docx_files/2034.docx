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Many programmers use forms of Agile software development where the various stages of formal software development are more integrated together into short cycles that take a few weeks rather than years.</w:t>
        <w:br/>
        <w:t>Many applications use a mix of several languages in their construction and use.</w:t>
        <w:br/>
        <w:t>One approach popular for requirements analysis is Use Case analysis.</w:t>
        <w:br/>
        <w:t>In the 9th century, the Arab mathematician Al-Kindi described a cryptographic algorithm for deciphering encrypted code, in A Manuscript on Deciphering Cryptographic Messages.</w:t>
        <w:b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This is interpreted into machine code.</w:t>
        <w:br/>
        <w:t>The Unified Modeling Language (UML) is a notation used for both the OOAD and MDA.</w:t>
        <w:br/>
        <w:t xml:space="preserve"> The first computer program is generally dated to 1843, when mathematician Ada Lovelace published an algorithm to calculate a sequence of Bernoulli numbers, intended to be carried out by Charles Babbage's Analytical Engine.</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