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There are many approaches to the Software development process.</w:t>
        <w:br/>
        <w:t>Compilers harnessed the power of computers to make programming easier by allowing programmers to specify calculations by entering a formula using infix notation.</w:t>
        <w:br/>
        <w:t>Scripting and breakpointing is also part of this process.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However, with the concept of the stored-program computer introduced in 1949, both programs and data were stored and manipulated in the same way in computer memory.</w:t>
        <w:br/>
        <w:t>Unreadable code often leads to bugs, inefficiencies, and duplicated code.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Different programming languages support different styles of programming (called programming paradigms).</w:t>
        <w:br/>
        <w:t>This is interpreted into machine code.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