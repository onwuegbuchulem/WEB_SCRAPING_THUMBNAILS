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Text editors were also developed that allowed changes and corrections to be made much more easily than with punched cards.</w:t>
        <w:br/>
        <w:t>There are many approaches to the Software development process.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Transpiling on the other hand, takes the source-code from a high-level programming language and converts it into bytecode.</w:t>
        <w:br/>
        <w:t>Compiling takes the source code from a low-level programming language and converts it into machine code.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>However, Charles Babbage had already written his first program for the Analytical Engine in 1837.</w:t>
        <w:br/>
        <w:t>For this purpose, algorithms are classified into orders using so-called Big O notation, which expresses resource use, such as execution time or memory consumption, in terms of the size of an input.</w:t>
        <w:br/>
        <w:t>Normally the first step in debugging is to attempt to reproduce the problem.</w:t>
        <w:br/>
        <w:t xml:space="preserve"> Debugging is often done with IDEs. Standalone debuggers like GDB are also used, and these often provide less of a visual environment, usually using a command line.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