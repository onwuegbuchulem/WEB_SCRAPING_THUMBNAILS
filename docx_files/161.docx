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Scripting and breakpointing is also part of this process.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 example, COBOL is still strong in corporate data centers often on large mainframe computers, Fortran in engineering applications, scripting languages in Web development, and C in embedded software.</w:t>
        <w:br/>
        <w:t>Trial-and-error/divide-and-conquer is needed: the programmer will try to remove some parts of the original test case and check if the problem still exists.</w:t>
        <w:br/>
        <w:t>Many programmers use forms of Agile software development where the various stages of formal software development are more integrated together into short cycles that take a few weeks rather than years.</w:t>
        <w:br/>
        <w:t>The source code of a program is written in one or more languages that are intelligible to programmers, rather than machine code, which is directly executed by the central processing unit.</w:t>
        <w:br/>
        <w:t>Proficient programming thus usually requires expertise in several different subjects, including knowledge of the application domain, specialized algorithms, and formal logic.</w:t>
        <w:br/>
        <w:t>A study found that a few simple readability transformations made code shorter and drastically reduced the time to understand it.</w:t>
        <w:br/>
        <w:t>Unreadable code often leads to bugs, inefficiencies, and duplicated code.</w:t>
        <w:br/>
        <w:t>However, Charles Babbage had already written his first program for the Analytical Engine in 1837.</w:t>
        <w:br/>
        <w:t>Relatedly, software engineering combines engineering techniques and principles with software development.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Debugging is a very important task in the software development process since having defects in a program can have significant consequences for its users.</w:t>
        <w:br/>
        <w:t xml:space="preserve"> Implementation techniques include imperative languages (object-oriented or procedural), functional languages, and logic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