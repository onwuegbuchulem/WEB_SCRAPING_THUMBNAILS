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Charles Babbage had already written his first program for the Analytical Engine in 1837.</w:t>
        <w:br/>
        <w:t>The Unified Modeling Language (UML) is a notation used for both the OOAD and MDA.</w:t>
        <w:br/>
        <w:t>Provided the functions in a library follow the appropriate run-time conventions (e.g., method of passing arguments), then these functions may be written in any other language.</w:t>
        <w:br/>
        <w:t>The following properties are among the most important:</w:t>
        <w:br/>
        <w:br/>
        <w:t xml:space="preserve"> In computer programming, readability refers to the ease with which a human reader can comprehend the purpose, control flow, and operation of source code.</w:t>
        <w:br/>
        <w:t>Some of these factors include:</w:t>
        <w:br/>
        <w:t xml:space="preserve"> The presentation aspects of this (such as indents, line breaks, color highlighting, and so on) are often handled by the source code editor, but the content aspects reflect the programmer's talent and skills.</w:t>
        <w:br/>
        <w:t>Also, specific user environment and usage history can make it difficult to reproduce the problem.</w:t>
        <w:br/>
        <w:t>Many programmers use forms of Agile software development where the various stages of formal software development are more integrated together into short cycles that take a few weeks rather than years.</w:t>
        <w:br/>
        <w:t>FORTRAN, the first widely used high-level language to have a functional implementation, came out in 1957, and many other languages were soon developed—in particular, COBOL aimed at commercial data processing, and Lisp for computer research.</w:t>
        <w:br/>
        <w:t>The purpose of programming is to find a sequence of instructions that will automate the performance of a task (which can be as complex as an operating system) on a computer, often for solving a given problem.</w:t>
        <w:br/>
        <w:t>In the 9th century, the Arab mathematician Al-Kindi described a cryptographic algorithm for deciphering encrypted code, in A Manuscript on Deciphering Cryptographic Messages.</w:t>
        <w:br/>
        <w:t>This can be a non-trivial task, for example as with parallel processes or some unusual software bugs.</w:t>
        <w:br/>
        <w:t>As early as the 9th century, a programmable music sequencer was invented by the Persian Banu Musa brothers, who described an automated mechanical flute player in the Book of Ingenious Devices.</w:t>
        <w:br/>
        <w:t>In the 9th century, the Arab mathematician Al-Kindi described a cryptographic algorithm for deciphering encrypted code, in A Manuscript on Deciphering Cryptographic Messages.</w:t>
        <w:br/>
        <w:t xml:space="preserve"> Whatever the approach to development may be, the final program must satisfy some fundamental properties.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