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t>To produce machine code, the source code must either be compiled or transpiled.</w:t>
        <w:br/>
        <w:t>The choice of language used is subject to many considerations, such as company policy, suitability to task, availability of third-party packages, or individual preference.</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 xml:space="preserve"> Whatever the approach to development may be, the final program must satisfy some fundamental properties.</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often done with IDEs. Standalone debuggers like GDB are also used, and these often provide less of a visual environment, usually using a command line.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