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text editors such as Emacs allow GDB to be invoked through them, to provide a visual environment.</w:t>
        <w:br/>
        <w:t>Programming languages are essential for software development.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 xml:space="preserve"> Programs were mostly entered using punched cards or paper tape.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 choice of language used is subject to many considerations, such as company policy, suitability to task, availability of third-party packages, or individual preference.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