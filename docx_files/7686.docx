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 xml:space="preserve"> Debugging is often done with IDEs. Standalone debuggers like GDB are also used, and these often provide less of a visual environment, usually using a command line.</w:t>
        <w:br/>
        <w:t>Use of a static code analysis tool can help detect some possible problems.</w:t>
        <w:br/>
        <w:t>However, readability is more than just programming style.</w:t>
        <w:br/>
        <w:t>They are the building blocks for all software, from the simplest applications to the most sophisticated ones.</w:t>
        <w:br/>
        <w:t xml:space="preserve"> Programs were mostly entered using punched cards or paper tape.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