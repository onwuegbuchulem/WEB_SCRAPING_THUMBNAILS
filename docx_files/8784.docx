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It is usually easier to code in "high-level" languages than in "low-level" ones.</w:t>
        <w:br/>
        <w:t>The Unified Modeling Language (UML) is a notation used for both the OOAD and MDA.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To produce machine code, the source code must either be compiled or transpiled.</w:t>
        <w:br/>
        <w:t xml:space="preserve"> Computer programmers are those who write computer software.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