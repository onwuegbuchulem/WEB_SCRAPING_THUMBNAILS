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The Unified Modeling Language (UML) is a notation used for both the OOAD and MDA.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Transpiling on the other hand, takes the source-code from a high-level programming language and converts it into bytecode.</w:t>
        <w:br/>
        <w:t xml:space="preserve"> Following a consistent programming style often helps readability.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