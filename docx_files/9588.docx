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Techniques like Code refactoring can enhance readability.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Different programming languages support different styles of programming (called programming paradigms).</w:t>
        <w:br/>
        <w:t>It affects the aspects of quality above, including portability, usability and most importantly maintainability.</w:t>
        <w:br/>
        <w:t>Techniques like Code refactoring can enhance readability.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