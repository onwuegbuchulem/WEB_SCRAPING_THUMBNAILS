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It affects the aspects of quality above, including portability, usability and most importantly maintainability.</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In 1206, the Arab engineer Al-Jazari invented a programmable drum machine where a musical mechanical automaton could be made to play different rhythms and drum patterns, via pegs and cams.</w:t>
        <w:br/>
        <w:t>The Unified Modeling Language (UML) is a notation used for both the OOAD and MDA.</w:t>
        <w:br/>
        <w:t>Text editors were also developed that allowed changes and corrections to be made much more easily than with punched cards.</w:t>
        <w:br/>
        <w:t>Normally the first step in debugging is to attempt to reproduce the problem.</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This is interpreted into machine code.</w:t>
        <w:br/>
        <w:t>One approach popular for requirements analysis is Use Case analysis.</w:t>
        <w:br/>
        <w:t>Use of a static code analysis tool can help detect some possible problems.</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