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Unreadable code often leads to bugs, inefficiencies, and duplicated code.</w:t>
        <w:br/>
        <w:t>Integrated development environments (IDEs) aim to integrate all such help.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Debugging is a very important task in the software development process since having defects in a program can have significant consequences for its users.</w:t>
        <w:br/>
        <w:t xml:space="preserve"> Popular modeling techniques include Object-Oriented Analysis and Design (OOAD) and Model-Driven Architecture (MDA).</w:t>
        <w:br/>
        <w:t xml:space="preserve"> Computer programmers are those who write computer software.</w:t>
        <w:br/>
        <w:t>He gave the first description of cryptanalysis by frequency analysis, the earliest code-breaking algorithm.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