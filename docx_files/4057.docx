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However, because an assembly language is little more than a different notation for a machine language,  two machines with different instruction sets also have different assembly languages.</w:t>
        <w:br/>
        <w:t>To produce machine code, the source code must either be compiled or transpiled.</w:t>
        <w:br/>
        <w:t>The purpose of programming is to find a sequence of instructions that will automate the performance of a task (which can be as complex as an operating system) on a computer, often for solving a given problem.</w:t>
        <w:br/>
        <w:t>Many factors, having little or nothing to do with the ability of the computer to efficiently compile and execute the code, contribute to readability.</w:t>
        <w:br/>
        <w:t>However, with the concept of the stored-program computer introduced in 1949, both programs and data were stored and manipulated in the same way in computer memory.</w:t>
        <w:br/>
        <w:t>Normally the first step in debugging is to attempt to reproduce the problem.</w:t>
        <w:br/>
        <w:t>Some languages are more prone to some kinds of faults because their specification does not require compilers to perform as much checking as other languages.</w:t>
        <w:br/>
        <w:br/>
        <w:t xml:space="preserve"> Computer programming is the process of performing particular computations (or more generally, accomplishing specific computing results), usually by designing and building executable computer programs.</w:t>
        <w:br/>
        <w:t>For this purpose, algorithms are classified into orders using so-called Big O notation, which expresses resource use, such as execution time or memory consumption, in terms of the size of an input.</w:t>
        <w:br/>
        <w:t>He gave the first description of cryptanalysis by frequency analysis, the earliest code-breaking algorithm.</w:t>
        <w:br/>
        <w:t>Unreadable code often leads to bugs, inefficiencies, and duplicated code.</w:t>
        <w:br/>
        <w:t>To produce machine code, the source code must either be compiled or transpiled.</w:t>
        <w:br/>
        <w:t>In 1206, the Arab engineer Al-Jazari invented a programmable drum machine where a musical mechanical automaton could be made to play different rhythms and drum patterns, via pegs and cams.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