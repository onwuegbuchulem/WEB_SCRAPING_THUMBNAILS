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When debugging the problem in a GUI, the programmer can try to skip some user interaction from the original problem description and check if remaining actions are sufficient for bugs to appear.</w:t>
        <w:br/>
        <w:t>The Unified Modeling Language (UML) is a notation used for both the OOAD and MDA.</w:t>
        <w:br/>
        <w:t>They are the building blocks for all software, from the simplest applications to the most sophisticated ones.</w:t>
        <w:br/>
        <w:t>Techniques like Code refactoring can enhance readability.</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