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A study found that a few simple readability transformations made code shorter and drastically reduced the time to understand 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Scripting and breakpointing is also part of this process.</w:t>
        <w:br/>
        <w:t>Normally the first step in debugging is to attempt to reproduce the problem.</w:t>
        <w:br/>
        <w:t>This is interpreted into machine code.</w:t>
        <w:br/>
        <w:t>Some languages are more prone to some kinds of faults because their specification does not require compilers to perform as much checking as other languages.</w:t>
        <w:br/>
        <w:t>This is interpreted into machine code.</w:t>
        <w:br/>
        <w:t>Provided the functions in a library follow the appropriate run-time conventions (e.g., method of passing arguments), then these functions may be written in any other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A similar technique used for database design is Entity-Relationship Modeling (ER Modeling).</w:t>
        <w:br/>
        <w:t>In 1801, the Jacquard loom could produce entirely different weaves by changing the "program" – a series of pasteboard cards with holes punched in them.</w:t>
        <w:br/>
        <w:t>To produce machine code, the source code must either be compiled or transpiled.</w:t>
        <w:br/>
        <w:t>Transpiling on the other hand, takes the source-code from a high-level programming language and converts it into bytecode.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