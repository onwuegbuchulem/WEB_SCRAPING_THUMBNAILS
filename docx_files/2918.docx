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However, Charles Babbage had already written his first program for the Analytical Engine in 1837.</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Trial-and-error/divide-and-conquer is needed: the programmer will try to remove some parts of the original test case and check if the problem still exists.</w:t>
        <w:br/>
        <w:t xml:space="preserve"> Machine code was the language of early programs, written in the instruction set of the particular machine, often in binary notation.</w:t>
        <w:br/>
        <w:t>Compiling takes the source code from a low-level programming language and converts it into machine code.</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Implementation techniques include imperative languages (object-oriented or procedural), functional languages, and logic languages.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