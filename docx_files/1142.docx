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languages are essential for software development.</w:t>
        <w:br/>
        <w:t>Some languages are more prone to some kinds of faults because their specification does not require compilers to perform as much checking as other languages.</w:t>
        <w:br/>
        <w:t>However, with the concept of the stored-program computer introduced in 1949, both programs and data were stored and manipulated in the same way in computer memory.</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There are many approaches to the Software development process.</w:t>
        <w:br/>
        <w:t>The following properties are among the most important:</w:t>
        <w:br/>
        <w:br/>
        <w:t xml:space="preserve"> In computer programming, readability refers to the ease with which a human reader can comprehend the purpose, control flow, and operation of source code.</w:t>
        <w:br/>
        <w:t>The Unified Modeling Language (UML) is a notation used for both the OOAD and MDA.</w:t>
        <w:br/>
        <w:t>Some text editors such as Emacs allow GDB to be invoked through them, to provide a visual environment.</w:t>
        <w:br/>
        <w:t>The Unified Modeling Language (UML) is a notation used for both the OOAD and MDA.</w:t>
        <w:b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Computer programmers are those who write computer software.</w:t>
        <w:br/>
        <w:t>Languages form an approximate spectrum from "low-level" to "high-level"; "low-level" languages are typically more machine-oriented and faster to execute, whereas "high-level" languages are more abstract and easier to use but execute less quickly.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