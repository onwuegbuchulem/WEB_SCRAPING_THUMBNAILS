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Various visual programming languages have also been developed with the intent to resolve readability concerns by adopting non-traditional approaches to code structure and display.</w:t>
        <w:br/>
        <w:t>However, with the concept of the stored-program computer introduced in 1949, both programs and data were stored and manipulated in the same way in computer memory.</w:t>
        <w:br/>
        <w:t>Normally the first step in debugging is to attempt to reproduce the problem.</w:t>
        <w:br/>
        <w:t xml:space="preserve"> Debugging is a very important task in the software development process since having defects in a program can have significant consequences for its users.</w:t>
        <w:br/>
        <w:t xml:space="preserve"> Programmable devices have existed for centuries.</w:t>
        <w:br/>
        <w:t>Normally the first step in debugging is to attempt to reproduce the problem.</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