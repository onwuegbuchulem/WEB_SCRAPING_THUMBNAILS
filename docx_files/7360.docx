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By the late 1960s, data storage devices and computer terminals became inexpensive enough that programs could be created by typing directly into the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choice of language used is subject to many considerations, such as company policy, suitability to task, availability of third-party packages, or individual preference.</w:t>
        <w:br/>
        <w:t>The purpose of programming is to find a sequence of instructions that will automate the performance of a task (which can be as complex as an operating system) on a computer, often for solving a given problem.</w:t>
        <w:br/>
        <w:t>For example, COBOL is still strong in corporate data centers often on large mainframe computers, Fortran in engineering applications, scripting languages in Web development, and C in embedded software.</w:t>
        <w:br/>
        <w:t>The choice of language used is subject to many considerations, such as company policy, suitability to task, availability of third-party packages, or individual preference.</w:t>
        <w:br/>
        <w:t>Some text editors such as Emacs allow GDB to be invoked through them, to provide a visual environment.</w:t>
        <w:b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He gave the first description of cryptanalysis by frequency analysis, the earliest code-breaking algorithm.</w:t>
        <w:br/>
        <w:t>By the late 1960s, data storage devices and computer terminals became inexpensive enough that programs could be created by typing directly into the computers.</w:t>
        <w:br/>
        <w:t>However, readability is more than just programming style.</w:t>
        <w:br/>
        <w:t>Also, those involved with software development may at times engage in reverse engineering, which is the practice of seeking to understand an existing program so as to re-implement its function in some way.</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