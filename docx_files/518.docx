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purpose of programming is to find a sequence of instructions that will automate the performance of a task (which can be as complex as an operating system) on a computer, often for solving a given problem.</w:t>
        <w:br/>
        <w:t>Relatedly, software engineering combines engineering techniques and principles with software development.</w:t>
        <w:br/>
        <w:t>Relatedly, software engineering combines engineering techniques and principles with software development.</w:t>
        <w:br/>
        <w:t>Provided the functions in a library follow the appropriate run-time conventions (e.g., method of passing arguments), then these functions may be written in any other language.</w:t>
        <w:br/>
        <w:t>Some of these factors include:</w:t>
        <w:br/>
        <w:t xml:space="preserve"> The presentation aspects of this (such as indents, line breaks, color highlighting, and so on) are often handled by the source code editor, but the content aspects reflect the programmer's talent and skills.</w:t>
        <w:br/>
        <w:t>Programming involves tasks such as analysis, generating algorithms, profiling algorithms' accuracy and resource consumption, and the implementation of algorithms (usually in a particular programming language, commonly referred to as coding).</w:t>
        <w:br/>
        <w:t>Unreadable code often leads to bugs, inefficiencies, and duplicated code.</w:t>
        <w:br/>
        <w:t>However, readability is more than just programming style.</w:t>
        <w:br/>
        <w:t>However, because an assembly language is little more than a different notation for a machine language,  two machines with different instruction sets also have different assembly languages.</w:t>
        <w:br/>
        <w:t>Many factors, having little or nothing to do with the ability of the computer to efficiently compile and execute the code, contribute to readability.</w:t>
        <w:br/>
        <w:t>Compilers harnessed the power of computers to make programming easier by allowing programmers to specify calculations by entering a formula using infix notation.</w:t>
        <w:br/>
        <w:t>Trial-and-error/divide-and-conquer is needed: the programmer will try to remove some parts of the original test case and check if the problem still exists.</w:t>
        <w:br/>
        <w:t>When debugging the problem in a GUI, the programmer can try to skip some user interaction from the original problem description and check if remaining actions are sufficient for bugs to appear.</w:t>
        <w:br/>
        <w:t>One approach popular for requirements analysis is Use Case analysis.</w:t>
        <w:br/>
        <w:t>Ideally, the programming language best suited for the task at hand will be selected.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