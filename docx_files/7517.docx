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Scripting and breakpointing is also part of this process.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It is usually easier to code in "high-level" languages than in "low-level" ones.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Also, those involved with software development may at times engage in reverse engineering, which is the practice of seeking to understand an existing program so as to re-implement its function in some way.</w:t>
        <w:br/>
        <w:t xml:space="preserve"> Machine code was the language of early programs, written in the instruction set of the particular machine, often in binary notation.</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