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They are the building blocks for all software, from the simplest applications to the most sophisticated ones.</w:t>
        <w:br/>
        <w:t>Proficient programming thus usually requires expertise in several different subjects, including knowledge of the application domain, specialized algorithms, and formal logic.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Some languages are more prone to some kinds of faults because their specification does not require compilers to perform as much checking as other languages.</w:t>
        <w:br/>
        <w:t>The Unified Modeling Language (UML) is a notation used for both the OOAD and MDA.</w:t>
        <w:br/>
        <w:t>For example, COBOL is still strong in corporate data centers often on large mainframe computers, Fortran in engineering applications, scripting languages in Web development, and C in embedded software.</w:t>
        <w:br/>
        <w:t>Use of a static code analysis tool can help detect some possible problems.</w:t>
        <w:br/>
        <w:t>For this purpose, algorithms are classified into orders using so-called Big O notation, which expresses resource use, such as execution time or memory consumption, in terms of the size of an input.</w:t>
        <w:br/>
        <w:t>Many factors, having little or nothing to do with the ability of the computer to efficiently compile and execute the code, contribute to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In the 9th century, the Arab mathematician Al-Kindi described a cryptographic algorithm for deciphering encrypted code, in A Manuscript on Deciphering Cryptographic Messages.</w:t>
        <w:br/>
        <w:t>However, Charles Babbage had already written his first program for the Analytical Engine in 1837.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