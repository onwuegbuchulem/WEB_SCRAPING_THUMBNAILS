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Charles Babbage had already written his first program for the Analytical Engine in 1837.</w:t>
        <w:br/>
        <w:t>Also, specific user environment and usage history can make it difficult to reproduce the problem.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Relatedly, software engineering combines engineering techniques and principles with software development.</w:t>
        <w:br/>
        <w:t>This can be a non-trivial task, for example as with parallel processes or some unusual software bugs.</w:t>
        <w:br/>
        <w:t xml:space="preserve"> High-level languages made the process of developing a program simpler and more understandable, and less bound to the underlying hardware.</w:t>
        <w:br/>
        <w:t xml:space="preserve"> Programmable devices have existed for centuries.</w:t>
        <w:br/>
        <w:t>Scripting and breakpointing is also part of this process.</w:t>
        <w:br/>
        <w:t>Proficient programming thus usually requires expertise in several different subjects, including knowledge of the application domain, specialized algorithms, and formal logic.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