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languages are more prone to some kinds of faults because their specification does not require compilers to perform as much checking as other languages.</w:t>
        <w:br/>
        <w:t>Ideally, the programming language best suited for the task at hand will be selected.</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 xml:space="preserve"> Programs were mostly entered using punched cards or paper tape.</w:t>
        <w:br/>
        <w:t>To produce machine code, the source code must either be compiled or transpiled.</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 xml:space="preserve"> Debugging is often done with IDEs. Standalone debuggers like GDB are also used, and these often provide less of a visual environment, usually using a command line.</w:t>
        <w:br/>
        <w:t>However, because an assembly language is little more than a different notation for a machine language,  two machines with different instruction sets also have different assembly languages.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