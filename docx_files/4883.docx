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with the concept of the stored-program computer introduced in 1949, both programs and data were stored and manipulated in the same way in computer memory.</w:t>
        <w:br/>
        <w:t>There are many approaches to the Software development process.</w:t>
        <w:br/>
        <w:t>Integrated development environments (IDEs) aim to integrate all such help.</w:t>
        <w:br/>
        <w:t>In the 9th century, the Arab mathematician Al-Kindi described a cryptographic algorithm for deciphering encrypted code, in A Manuscript on Deciphering Cryptographic Messages.</w:t>
        <w:br/>
        <w:t>Programming languages are essential for software development.</w:t>
        <w:br/>
        <w:t>In 1206, the Arab engineer Al-Jazari invented a programmable drum machine where a musical mechanical automaton could be made to play different rhythms and drum patterns, via pegs and cams.</w:t>
        <w:br/>
        <w:t>They are the building blocks for all software, from the simplest applications to the most sophisticated ones.</w:t>
        <w:br/>
        <w:t>There exist a lot of different approaches for each of those tasks.</w:t>
        <w:br/>
        <w:t xml:space="preserve"> Tasks accompanying and related to programming include testing, debugging, source code maintenance, implementation of build systems, and management of derived artifacts, such as the machine code of computer programs.</w:t>
        <w:br/>
        <w:t>However, readability is more than just programming style.</w:t>
        <w:br/>
        <w:t>However, readability is more than just programming style.</w:t>
        <w:br/>
        <w:t xml:space="preserve"> High-level languages made the process of developing a program simpler and more understandable, and less bound to the underlying hardware.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The academic field and the engineering practice of computer programming are both largely concerned with discovering and implementing the most efficient algorithms for a given class of problems.</w:t>
        <w:br/>
        <w:t>For example, COBOL is still strong in corporate data centers often on large mainframe computers, Fortran in engineering applications, scripting languages in Web development, and C in embedded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