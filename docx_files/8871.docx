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Many applications use a mix of several languages in their construction and use.</w:t>
        <w:br/>
        <w:t>Text editors were also developed that allowed changes and corrections to be made much more easily than with punched cards.</w:t>
        <w:br/>
        <w:t>However, readability is more than just programming style.</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The first compiler related tool, the A-0 System, was developed in 1952 by Grace Hopper, who also coined the term 'compiler'.</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Trial-and-error/divide-and-conquer is needed: the programmer will try to remove some parts of the original test case and check if the problem still exists.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