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There exist a lot of different approaches for each of those tasks.</w:t>
        <w:br/>
        <w:t>Some text editors such as Emacs allow GDB to be invoked through them, to provide a visual environment.</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Trade-offs from this ideal involve finding enough programmers who know the language to build a team, the availability of compilers for that language, and the efficiency with which programs written in a given language execute.</w:t>
        <w:br/>
        <w:t xml:space="preserve"> Code-breaking algorithms have also existed for centuries.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However, Charles Babbage had already written his first program for the Analytical Engine in 1837.</w:t>
        <w:br/>
        <w:t>Trial-and-error/divide-and-conquer is needed: the programmer will try to remove some parts of the original test case and check if the problem still exists.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