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The source code of a program is written in one or more languages that are intelligible to programmers, rather than machine code, which is directly executed by the central processing unit.</w:t>
        <w:br/>
        <w:t>Some languages are more prone to some kinds of faults because their specification does not require compilers to perform as much checking as other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because an assembly language is little more than a different notation for a machine language,  two machines with different instruction sets also have different assembly languages.</w:t>
        <w:br/>
        <w:t>Trial-and-error/divide-and-conquer is needed: the programmer will try to remove some parts of the original test case and check if the problem still exists.</w:t>
        <w:br/>
        <w:t>When debugging the problem in a GUI, the programmer can try to skip some user interaction from the original problem description and check if remaining actions are sufficient for bugs to appear.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with the concept of the stored-program computer introduced in 1949, both programs and data were stored and manipulated in the same way in computer memory.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Programs were mostly entered using punched cards or paper tape.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Programmable devices have existed for centuries.</w:t>
        <w:br/>
        <w:t>Normally the first step in debugging is to attempt to reproduce the problem.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