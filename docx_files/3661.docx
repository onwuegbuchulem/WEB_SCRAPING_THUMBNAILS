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Different programming languages support different styles of programming (called programming paradigms).</w:t>
        <w:br/>
        <w:t xml:space="preserve"> A similar technique used for database design is Entity-Relationship Modeling (ER Modeling).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