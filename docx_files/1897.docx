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Many factors, having little or nothing to do with the ability of the computer to efficiently compile and execute the code, contribute to readability.</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with the concept of the stored-program computer introduced in 1949, both programs and data were stored and manipulated in the same way in computer memory.</w:t>
        <w:br/>
        <w:t>Some languages are more prone to some kinds of faults because their specification does not require compilers to perform as much checking as other languages.</w:t>
        <w:br/>
        <w:t>By the late 1960s, data storage devices and computer terminals became inexpensive enough that programs could be created by typing directly into the computers.</w:t>
        <w:br/>
        <w:t>Provided the functions in a library follow the appropriate run-time conventions (e.g., method of passing arguments), then these functions may be written in any other language.</w:t>
        <w:br/>
        <w:t>They are the building blocks for all software, from the simplest applications to the most sophisticated ones.</w:t>
        <w:br/>
        <w:t>There are many approaches to the Software development process.</w:t>
        <w:br/>
        <w:t>For example, when a bug in a compiler can make it crash when parsing some large source file, a simplification of the test case that results in only few lines from the original source file can be sufficient to reproduce the same crash.</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