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However, with the concept of the stored-program computer introduced in 1949, both programs and data were stored and manipulated in the same way in computer memory.</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Assembly languages were soon developed that let the programmer specify instruction in a text format (e.g., ADD X, TOTAL), with abbreviations for each operation code and meaningful names for specifying addresses.</w:t>
        <w:br/>
        <w:t>It is usually easier to code in "high-level" languages than in "low-level" ones.</w:t>
        <w:br/>
        <w:t>Some of these factors include:</w:t>
        <w:br/>
        <w:t xml:space="preserve"> The presentation aspects of this (such as indents, line breaks, color highlighting, and so on) are often handled by the source code editor, but the content aspects reflect the programmer's talent and skills.</w:t>
        <w:br/>
        <w:t>Also, those involved with software development may at times engage in reverse engineering, which is the practice of seeking to understand an existing program so as to re-implement its function in some way.</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The source code of a program is written in one or more languages that are intelligible to programmers, rather than machine code, which is directly executed by the central processing unit.</w:t>
        <w:br/>
        <w:t>The source code of a program is written in one or more languages that are intelligible to programmers, rather than machine code, which is directly executed by the central processing unit.</w:t>
        <w:br/>
        <w:t>There exist a lot of different approaches for each of those tasks.</w:t>
        <w:br/>
        <w:t>The following properties are among the most important:</w:t>
        <w:br/>
        <w:br/>
        <w:t xml:space="preserve"> In computer programming, readability refers to the ease with which a human reader can comprehend the purpose, control flow, and operation of source code.</w:t>
        <w:br/>
        <w:t>This can be a non-trivial task, for example as with parallel processes or some unusual software bugs.</w:t>
        <w:br/>
        <w:t>Many programmers use forms of Agile software development where the various stages of formal software development are more integrated together into short cycles that take a few weeks rather than years.</w:t>
        <w:br/>
        <w:t>Normally the first step in debugging is to attempt to reproduce the problem.</w:t>
        <w:br/>
        <w:t xml:space="preserve"> Readability is important because programmers spend the majority of their time reading, trying to understand, reusing and modifying existing source code, rather than writing new source code.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