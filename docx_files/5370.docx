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Compilers harnessed the power of computers to make programming easier by allowing programmers to specify calculations by entering a formula using infix notation.</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br/>
        <w:t>When debugging the problem in a GUI, the programmer can try to skip some user interaction from the original problem description and check if remaining actions are sufficient for bugs to appear.</w:t>
        <w:br/>
        <w:t>In 1801, the Jacquard loom could produce entirely different weaves by changing the "program" – a series of pasteboard cards with holes punched in them.</w:t>
        <w:br/>
        <w:t>Compiling takes the source code from a low-level programming language and converts it into machine code.</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As early as the 9th century, a programmable music sequencer was invented by the Persian Banu Musa brothers, who described an automated mechanical flute player in the Book of Ingenious Devices.</w:t>
        <w:br/>
        <w:t xml:space="preserve"> Machine code was the language of early programs, written in the instruction set of the particular machine, often in binary notation.</w:t>
        <w:br/>
        <w:t>Trial-and-error/divide-and-conquer is needed: the programmer will try to remove some parts of the original test case and check if the problem still exists.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