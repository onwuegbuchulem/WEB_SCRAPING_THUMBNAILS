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Many programmers use forms of Agile software development where the various stages of formal software development are more integrated together into short cycles that take a few weeks rather than years.</w:t>
        <w:br/>
        <w:t>Transpiling on the other hand, takes the source-code from a high-level programming language and converts it into bytecode.</w:t>
        <w:br/>
        <w:t>Also, specific user environment and usage history can make it difficult to reproduce the problem.</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To produce machine code, the source code must either be compiled or transpiled.</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