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This is interpreted into machine code.</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Integrated development environments (IDEs) aim to integrate all such help.</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They are the building blocks for all software, from the simplest applications to the most sophisticated ones.</w:t>
        <w:br/>
        <w:t>Ideally, the programming language best suited for the task at hand will be selected.</w:t>
        <w:br/>
        <w:t>Trial-and-error/divide-and-conquer is needed: the programmer will try to remove some parts of the original test case and check if the problem still exists.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