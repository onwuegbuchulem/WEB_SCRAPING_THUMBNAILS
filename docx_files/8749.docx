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They are the building blocks for all software, from the simplest applications to the most sophisticated ones.</w:t>
        <w:br/>
        <w:t>Ideally, the programming language best suited for the task at hand will be selected.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Debugging is a very important task in the software development process since having defects in a program can have significant consequences for its users.</w:t>
        <w:br/>
        <w:t>Text editors were also developed that allowed changes and corrections to be made much more easily than with punched cards.</w:t>
        <w:br/>
        <w:t xml:space="preserve"> Following a consistent programming style often helps readability.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