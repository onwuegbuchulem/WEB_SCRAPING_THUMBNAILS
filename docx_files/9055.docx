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br/>
        <w:t>Assembly languages were soon developed that let the programmer specify instruction in a text format (e.g., ADD X, TOTAL), with abbreviations for each operation code and meaningful names for specifying addresses.</w:t>
        <w:br/>
        <w:t>There exist a lot of different approaches for each of those tasks.</w:t>
        <w:br/>
        <w:t>Techniques like Code refactoring can enhance readability.</w:t>
        <w:br/>
        <w:t>In 1206, the Arab engineer Al-Jazari invented a programmable drum machine where a musical mechanical automaton could be made to play different rhythms and drum patterns, via pegs and cams.</w:t>
        <w:br/>
        <w:t>Provided the functions in a library follow the appropriate run-time conventions (e.g., method of passing arguments), then these functions may be written in any other language.</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