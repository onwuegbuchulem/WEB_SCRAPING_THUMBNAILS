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As early as the 9th century, a programmable music sequencer was invented by the Persian Banu Musa brothers, who described an automated mechanical flute player in the Book of Ingenious Devices.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source code of a program is written in one or more languages that are intelligible to programmers, rather than machine code, which is directly executed by the central processing unit.</w:t>
        <w:br/>
        <w:t>A study found that a few simple readability transformations made code shorter and drastically reduced the time to understand it.</w:t>
        <w:br/>
        <w:t>There exist a lot of different approaches for each of those tasks.</w:t>
        <w:br/>
        <w:t>Scripting and breakpointing is also part of this process.</w:t>
        <w:br/>
        <w:t>It affects the aspects of quality above, including portability, usability and most importantly maintainability.</w:t>
        <w:br/>
        <w:t>Also, specific user environment and usage history can make it difficult to reproduce the problem.</w:t>
        <w:br/>
        <w:t>In 1801, the Jacquard loom could produce entirely different weaves by changing the "program" – a series of pasteboard cards with holes punched in them.</w:t>
        <w:br/>
        <w:t>Many applications use a mix of several languages in their construction and use.</w:t>
        <w:br/>
        <w:t>When debugging the problem in a GUI, the programmer can try to skip some user interaction from the original problem description and check if remaining actions are sufficient for bugs to appear.</w:t>
        <w:br/>
        <w:t>Techniques like Code refactoring can enhance readability.</w:t>
        <w:br/>
        <w:t>Some text editors such as Emacs allow GDB to be invoked through them, to provide a visual environment.</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