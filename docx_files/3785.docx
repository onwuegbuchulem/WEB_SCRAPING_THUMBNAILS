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It is usually easier to code in "high-level" languages than in "low-level" ones.</w:t>
        <w:br/>
        <w:t>Techniques like Code refactoring can enhance readability.</w:t>
        <w:br/>
        <w:t>Some text editors such as Emacs allow GDB to be invoked through them, to provide a visual environment.</w:t>
        <w:br/>
        <w:t>To produce machine code, the source code must either be compiled or transpiled.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Integrated development environments (IDEs) aim to integrate all such help.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Popular modeling techniques include Object-Oriented Analysis and Design (OOAD) and Model-Driven Architecture (MDA).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Normally the first step in debugging is to attempt to reproduce the problem.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