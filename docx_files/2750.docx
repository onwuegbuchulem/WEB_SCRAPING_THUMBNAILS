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Scripting and breakpointing is also part of this process.</w:t>
        <w:br/>
        <w:t>It affects the aspects of quality above, including portability, usability and most importantly maintainability.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For example, COBOL is still strong in corporate data centers often on large mainframe computers, Fortran in engineering applications, scripting languages in Web development, and C in embedded software.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can be a non-trivial task, for example as with parallel processes or some unusual software bugs.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Unified Modeling Language (UML) is a notation used for both the OOAD and MDA.</w:t>
        <w:br/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