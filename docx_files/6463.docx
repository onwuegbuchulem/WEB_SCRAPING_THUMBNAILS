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Some text editors such as Emacs allow GDB to be invoked through them, to provide a visual environment.</w:t>
        <w:br/>
        <w:t>There exist a lot of different approaches for each of those tasks.</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 xml:space="preserve"> The first step in most formal software development processes is requirements analysis, followed by testing to determine value modeling, implementation, and failure elimination (debugging).</w:t>
        <w:br/>
        <w:t xml:space="preserve"> High-level languages made the process of developing a program simpler and more understandable, and less bound to the underlying hardware.</w:t>
        <w:br/>
        <w:t>It affects the aspects of quality above, including portability, usability and most importantly maintainability.</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