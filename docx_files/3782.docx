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Many applications use a mix of several languages in their construction and use.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languages are more prone to some kinds of faults because their specification does not require compilers to perform as much checking as other languages.</w:t>
        <w:br/>
        <w:t>It is usually easier to code in "high-level" languages than in "low-level" ones.</w:t>
        <w:br/>
        <w:t>Scripting and breakpointing is also part of this process.</w:t>
        <w:br/>
        <w:t>However, Charles Babbage had already written his first program for the Analytical Engine in 1837.</w:t>
        <w:br/>
        <w:t>Transpiling on the other hand, takes the source-code from a high-level programming language and converts it into bytecode.</w:t>
        <w:br/>
        <w:t>Integrated development environments (IDEs) aim to integrate all such help.</w:t>
        <w:br/>
        <w:t>Programming involves tasks such as analysis, generating algorithms, profiling algorithms' accuracy and resource consumption, and the implementation of algorithms (usually in a particular programming language, commonly referred to as coding).</w:t>
        <w:br/>
        <w:t>Some text editors such as Emacs allow GDB to be invoked through them, to provide a visual environment.</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The first step in most formal software development processes is requirements analysis, followed by testing to determine value modeling, implementation, and failure elimination (debugging).</w:t>
        <w:br/>
        <w:t>However, because an assembly language is little more than a different notation for a machine language,  two machines with different instruction sets also have different assembly languages.</w:t>
        <w:br/>
        <w:t xml:space="preserve"> Popular modeling techniques include Object-Oriented Analysis and Design (OOAD) and Model-Driven Architecture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