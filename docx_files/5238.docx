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>Compiling takes the source code from a low-level programming language and converts it into machine code.</w:t>
        <w:br/>
        <w:t>This can be a non-trivial task, for example as with parallel processes or some unusual software bugs.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Different programming languages support different styles of programming (called programming paradigms).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