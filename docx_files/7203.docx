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are the building blocks for all software, from the simplest applications to the most sophisticated ones.</w:t>
        <w:br/>
        <w:t>A study found that a few simple readability transformations made code shorter and drastically reduced the time to understand it.</w:t>
        <w:br/>
        <w:t>Many applications use a mix of several languages in their construction and use.</w:t>
        <w:br/>
        <w:t>One approach popular for requirements analysis is Use Case analysis.</w:t>
        <w:br/>
        <w:t>In 1801, the Jacquard loom could produce entirely different weaves by changing the "program" – a series of pasteboard cards with holes punched in them.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By the late 1960s, data storage devices and computer terminals became inexpensive enough that programs could be created by typing directly into the computers.</w:t>
        <w:br/>
        <w:t>Use of a static code analysis tool can help detect some possible problems.</w:t>
        <w:br/>
        <w:t>For example, COBOL is still strong in corporate data centers often on large mainframe computers, Fortran in engineering applications, scripting languages in Web development, and C in embedded software.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To produce machine code, the source code must either be compiled or transpiled.</w:t>
        <w:br/>
        <w:t>Text editors were also developed that allowed changes and corrections to be made much more easily than with punched cards.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 purpose of programming is to find a sequence of instructions that will automate the performance of a task (which can be as complex as an operating system) on a computer, often for solving a given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