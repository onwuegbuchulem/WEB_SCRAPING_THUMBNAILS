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readability is more than just programming style.</w:t>
        <w:br/>
        <w:t>In 1206, the Arab engineer Al-Jazari invented a programmable drum machine where a musical mechanical automaton could be made to play different rhythms and drum patterns, via pegs and cams.</w:t>
        <w:br/>
        <w:t>This is interpreted into machine code.</w:t>
        <w:br/>
        <w:t>This can be a non-trivial task, for example as with parallel processes or some unusual software bugs.</w:t>
        <w:br/>
        <w:t>This is interpreted into machine code.</w:t>
        <w:br/>
        <w:t>In 1801, the Jacquard loom could produce entirely different weaves by changing the "program" – a series of pasteboard cards with holes punched in them.</w:t>
        <w:br/>
        <w:t>There exist a lot of different approaches for each of those tasks.</w:t>
        <w:br/>
        <w:t>FORTRAN, the first widely used high-level language to have a functional implementation, came out in 1957, and many other languages were soon developed—in particular, COBOL aimed at commercial data processing, and Lisp for computer research.</w:t>
        <w:br/>
        <w:t>However, Charles Babbage had already written his first program for the Analytical Engine in 1837.</w:t>
        <w:br/>
        <w:t>There exist a lot of different approaches for each of those tasks.</w:t>
        <w:br/>
        <w:t xml:space="preserve"> Computer programmers are those who write computer software.</w:t>
        <w:br/>
        <w:t xml:space="preserve"> Programs were mostly entered using punched cards or paper tape.</w:t>
        <w:br/>
        <w:t>Relatedly, software engineering combines engineering techniques and principles with software development.</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Compiling takes the source code from a low-level programming language and converts it into machine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