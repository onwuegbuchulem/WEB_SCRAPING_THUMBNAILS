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Normally the first step in debugging is to attempt to reproduce the problem.</w:t>
        <w:br/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>This is interpreted into machine code.</w:t>
        <w:br/>
        <w:t>Proficient programming thus usually requires expertise in several different subjects, including knowledge of the application domain, specialized algorithms, and formal logic.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1206, the Arab engineer Al-Jazari invented a programmable drum machine where a musical mechanical automaton could be made to play different rhythms and drum patterns, via pegs and cams.</w:t>
        <w:br/>
        <w:t>A study found that a few simple readability transformations made code shorter and drastically reduced the time to understand 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>They are the building blocks for all software, from the simplest applications to the most sophisticated ones.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