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1206, the Arab engineer Al-Jazari invented a programmable drum machine where a musical mechanical automaton could be made to play different rhythms and drum patterns, via pegs and cams.</w:t>
        <w:br/>
        <w:t>Integrated development environments (IDEs) aim to integrate all such help.</w:t>
        <w:br/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t>Many programmers use forms of Agile software development where the various stages of formal software development are more integrated together into short cycles that take a few weeks rather than years.</w:t>
        <w:br/>
        <w:t>Text editors were also developed that allowed changes and corrections to be made much more easily than with punched cards.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