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Many factors, having little or nothing to do with the ability of the computer to efficiently compile and execute the code, contribute to readability.</w:t>
        <w:br/>
        <w:t>This can be a non-trivial task, for example as with parallel processes or some unusual software bugs.</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 xml:space="preserve"> Debugging is a very important task in the software development process since having defects in a program can have significant consequences for its users.</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To produce machine code, the source code must either be compiled or transpiled.</w:t>
        <w:br/>
        <w:t>When debugging the problem in a GUI, the programmer can try to skip some user interaction from the original problem description and check if remaining actions are sufficient for bugs to appear.</w:t>
        <w:br/>
        <w:t>Integrated development environments (IDEs) aim to integrate all such help.</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