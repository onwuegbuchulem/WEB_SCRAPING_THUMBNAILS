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Use of a static code analysis tool can help detect some possible problems.</w:t>
        <w:br/>
        <w:t>There are many approaches to the Software development process.</w:t>
        <w:br/>
        <w:t>This is interpreted into machine code.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 xml:space="preserve"> High-level languages made the process of developing a program simpler and more understandable, and less bound to the underlying hardware.</w:t>
        <w:br/>
        <w:t>However, because an assembly language is little more than a different notation for a machine language,  two machines with different instruction sets also have different assembly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Implementation techniques include imperative languages (object-oriented or procedural), functional languages, and logic languages.</w:t>
        <w:br/>
        <w:t xml:space="preserve"> Implementation techniques include imperative languages (object-oriented or procedural), functional languages, and logic languages.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