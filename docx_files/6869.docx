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Proficient programming thus usually requires expertise in several different subjects, including knowledge of the application domain, specialized algorithms, and formal logic.</w:t>
        <w:br/>
        <w:t>As early as the 9th century, a programmable music sequencer was invented by the Persian Banu Musa brothers, who described an automated mechanical flute player in the Book of Ingenious Devices.</w:t>
        <w:br/>
        <w:t>Some languages are more prone to some kinds of faults because their specification does not require compilers to perform as much checking as other languages.</w:t>
        <w:br/>
        <w:t>It is usually easier to code in "high-level" languages than in "low-level" ones.</w:t>
        <w:br/>
        <w:t>There exist a lot of different approaches for each of those tasks.</w:t>
        <w:br/>
        <w:t>Languages form an approximate spectrum from "low-level" to "high-level"; "low-level" languages are typically more machine-oriented and faster to execute, whereas "high-level" languages are more abstract and easier to use but execute less quickly.</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Ideally, the programming language best suited for the task at hand will be selected.</w:t>
        <w:br/>
        <w:t>Use of a static code analysis tool can help detect some possible problems.</w:t>
        <w:br/>
        <w:t xml:space="preserve"> Code-breaking algorithms have also existed for centuries.</w:t>
        <w:br/>
        <w:t xml:space="preserve"> Whatever the approach to development may be, the final program must satisfy some fundamental properties.</w:t>
        <w:br/>
        <w:t>When debugging the problem in a GUI, the programmer can try to skip some user interaction from the original problem description and check if remaining actions are sufficient for bugs to appear.</w:t>
        <w:br/>
        <w:t>Some languages are more prone to some kinds of faults because their specification does not require compilers to perform as much checking as other languages.</w:t>
        <w:br/>
        <w:t>Some of these factors include:</w:t>
        <w:br/>
        <w:t xml:space="preserve"> The presentation aspects of this (such as indents, line breaks, color highlighting, and so on) are often handled by the source code editor, but the content aspects reflect the programmer's talent and skills.</w:t>
        <w:br/>
        <w:t>Some languages are more prone to some kinds of faults because their specification does not require compilers to perform as much checking as other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