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This can be a non-trivial task, for example as with parallel processes or some unusual software bugs.</w:t>
        <w:br/>
        <w:t>The following properties are among the most important:</w:t>
        <w:br/>
        <w:br/>
        <w:t xml:space="preserve"> In computer programming, readability refers to the ease with which a human reader can comprehend the purpose, control flow, and operation of source code.</w:t>
        <w:br/>
        <w:t>The purpose of programming is to find a sequence of instructions that will automate the performance of a task (which can be as complex as an operating system) on a computer, often for solving a given problem.</w:t>
        <w:br/>
        <w:t>However, readability is more than just programming style.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Normally the first step in debugging is to attempt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FORTRAN, the first widely used high-level language to have a functional implementation, came out in 1957, and many other languages were soon developed—in particular, COBOL aimed at commercial data processing, and Lisp for computer research.</w:t>
        <w:br/>
        <w:t>The choice of language used is subject to many considerations, such as company policy, suitability to task, availability of third-party packages, or individual preference.</w:t>
        <w:br/>
        <w:t>Trade-offs from this ideal involve finding enough programmers who know the language to build a team, the availability of compilers for that language, and the efficiency with which programs written in a given language execute.</w:t>
        <w:br/>
        <w:t>Many programmers use forms of Agile software development where the various stages of formal software development are more integrated together into short cycles that take a few weeks rather than years.</w:t>
        <w:br/>
        <w:t>Scripting and breakpointing is also part of this process.</w:t>
        <w:br/>
        <w:t>However, Charles Babbage had already written his first program for the Analytical Engine in 1837.</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