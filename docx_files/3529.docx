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They are the building blocks for all software, from the simplest applications to the most sophisticated ones.</w:t>
        <w:br/>
        <w:t>Techniques like Code refactoring can enhance readability.</w:t>
        <w:br/>
        <w:t>Languages form an approximate spectrum from "low-level" to "high-level"; "low-level" languages are typically more machine-oriented and faster to execute, whereas "high-level" languages are more abstract and easier to use but execute less quickly.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 study found that a few simple readability transformations made code shorter and drastically reduced the time to understand it.</w:t>
        <w:br/>
        <w:t>There are many approaches to the Software development process.</w:t>
        <w:br/>
        <w:br/>
        <w:t>The first compiler related tool, the A-0 System, was developed in 1952 by Grace Hopper, who also coined the term 'compiler'.</w:t>
        <w:br/>
        <w:t>In the 9th century, the Arab mathematician Al-Kindi described a cryptographic algorithm for deciphering encrypted code, in A Manuscript on Deciphering Cryptographic Messages.</w:t>
        <w:br/>
        <w:t>Some text editors such as Emacs allow GDB to be invoked through them, to provide a visual environment.</w:t>
        <w:br/>
        <w:t xml:space="preserve"> Some languages are very popular for particular kinds of applications, while some languages are regularly used to write many different kinds of applications.</w:t>
        <w:br/>
        <w:t xml:space="preserve"> Programs were mostly entered using punched cards or paper tape.</w:t>
        <w:br/>
        <w:t>They are the building blocks for all software, from the simplest applications to the most sophisticated ones.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