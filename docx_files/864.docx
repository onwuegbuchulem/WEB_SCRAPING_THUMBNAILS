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He gave the first description of cryptanalysis by frequency analysis, the earliest code-breaking algorithm.</w:t>
        <w:br/>
        <w:t>Normally the first step in debugging is to attempt to reproduce the problem.</w:t>
        <w:br/>
        <w:t>In 1801, the Jacquard loom could produce entirely different weaves by changing the "program" – a series of pasteboard cards with holes punched in them.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>This is interpreted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Many applications use a mix of several languages in their construction and use.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