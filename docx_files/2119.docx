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with the concept of the stored-program computer introduced in 1949, both programs and data were stored and manipulated in the same way in computer memory.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Techniques like Code refactoring can enhance readability.</w:t>
        <w:br/>
        <w:t>In 1801, the Jacquard loom could produce entirely different weaves by changing the "program" – a series of pasteboard cards with holes punched in them.</w:t>
        <w:br/>
        <w:t>Many factors, having little or nothing to do with the ability of the computer to efficiently compile and execute the code, contribute to readability.</w:t>
        <w:br/>
        <w:t>Many applications use a mix of several languages in their construction and use.</w:t>
        <w:br/>
        <w:t>In 1206, the Arab engineer Al-Jazari invented a programmable drum machine where a musical mechanical automaton could be made to play different rhythms and drum patterns, via pegs and cams.</w:t>
        <w:br/>
        <w:t>Also, specific user environment and usage history can make it difficult to reproduce the problem.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Whatever the approach to development may be, the final program must satisfy some fundamental properties.</w:t>
        <w:br/>
        <w:t>Unreadable code often leads to bugs, inefficiencies, and duplicated code.</w:t>
        <w:br/>
        <w:t>Unreadable code often leads to bugs, inefficiencies, and duplicated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