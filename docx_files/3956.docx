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 xml:space="preserve"> Popular modeling techniques include Object-Oriented Analysis and Design (OOAD) and Model-Driven Architecture (MDA).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