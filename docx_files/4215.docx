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To produce machine code, the source code must either be compiled or transpiled.</w:t>
        <w:br/>
        <w:t>Compilers harnessed the power of computers to make programming easier by allowing programmers to specify calculations by entering a formula using infix notation.</w:t>
        <w:br/>
        <w:t>It affects the aspects of quality above, including portability, usability and most importantly maintainability.</w:t>
        <w:br/>
        <w:t>As early as the 9th century, a programmable music sequencer was invented by the Persian Banu Musa brothers, who described an automated mechanical flute player in the Book of Ingenious Devices.</w:t>
        <w:br/>
        <w:t>When debugging the problem in a GUI, the programmer can try to skip some user interaction from the original problem description and check if remaining actions are sufficient for bugs to appear.</w:t>
        <w:br/>
        <w:t>However, readability is more than just programming style.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are many approaches to the Software development process.</w:t>
        <w:br/>
        <w:t xml:space="preserve"> Debugging is a very important task in the software development process since having defects in a program can have significant consequences for its users.</w:t>
        <w:br/>
        <w:t>Some of these factors include:</w:t>
        <w:br/>
        <w:t xml:space="preserve"> The presentation aspects of this (such as indents, line breaks, color highlighting, and so on) are often handled by the source code editor, but the content aspects reflect the programmer's talent and skills.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