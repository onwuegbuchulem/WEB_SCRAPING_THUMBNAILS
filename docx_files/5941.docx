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affects the aspects of quality above, including portability, usability and most importantly maintainability.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Relatedly, software engineering combines engineering techniques and principles with software development.</w:t>
        <w:br/>
        <w:t xml:space="preserve"> Implementation techniques include imperative languages (object-oriented or procedural), functional languages, and logic languages.</w:t>
        <w:br/>
        <w:t xml:space="preserve"> After the bug is reproduced, the input of the program may need to be simplified to make it easier to debug.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