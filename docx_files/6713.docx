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Proficient programming thus usually requires expertise in several different subjects, including knowledge of the application domain, specialized algorithms, and formal logic.</w:t>
        <w:br/>
        <w:t>Trial-and-error/divide-and-conquer is needed: the programmer will try to remove some parts of the original test case and check if the problem still exists.</w:t>
        <w:br/>
        <w:t>Also, those involved with software development may at times engage in reverse engineering, which is the practice of seeking to understand an existing program so as to re-implement its function in some way.</w:t>
        <w:br/>
        <w:t>However, Charles Babbage had already written his first program for the Analytical Engine in 1837.</w:t>
        <w:br/>
        <w:t>There exist a lot of different approaches for each of those tasks.</w:t>
        <w:br/>
        <w:t>Scripting and breakpointing is also part of this process.</w:t>
        <w:br/>
        <w:t>Transpiling on the other hand, takes the source-code from a high-level programming language and converts it into bytecode.</w:t>
        <w:br/>
        <w:t>However, readability is more than just programming style.</w:t>
        <w:br/>
        <w:t>Ideally, the programming language best suited for the task at hand will be selected.</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However, with the concept of the stored-program computer introduced in 1949, both programs and data were stored and manipulated in the same way in computer memory.</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