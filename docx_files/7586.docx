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Many applications use a mix of several languages in their construction and use.</w:t>
        <w:br/>
        <w:t>They are the building blocks for all software, from the simplest applications to the most sophisticated ones.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Following a consistent programming style often helps readability.</w:t>
        <w:br/>
        <w:t>There are many approaches to the Software development process.</w:t>
        <w:br/>
        <w:t>Scripting and breakpointing is also part of this process.</w:t>
        <w:br/>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