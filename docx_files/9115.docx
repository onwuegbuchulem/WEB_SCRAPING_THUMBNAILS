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A study found that a few simple readability transformations made code shorter and drastically reduced the time to understand it.</w:t>
        <w:br/>
        <w:t>One approach popular for requirements analysis is Use Case analysis.</w:t>
        <w:br/>
        <w:t>There are many approaches to the Software development process.</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Compilers harnessed the power of computers to make programming easier by allowing programmers to specify calculations by entering a formula using infix notation.</w:t>
        <w:br/>
        <w:t>Also, those involved with software development may at times engage in reverse engineering, which is the practice of seeking to understand an existing program so as to re-implement its function in some way.</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 xml:space="preserve"> Various visual programming languages have also been developed with the intent to resolve readability concerns by adopting non-traditional approaches to code structure and display.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