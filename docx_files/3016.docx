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It is usually easier to code in "high-level" languages than in "low-level" ones.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There exist a lot of different approaches for each of those tasks.</w:t>
        <w:br/>
        <w:t>Some text editors such as Emacs allow GDB to be invoked through them, to provide a visual environment.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Programmable devices have existed for centuries.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Techniques like Code refactoring can enhance readability.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