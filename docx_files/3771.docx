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Integrated development environments (IDEs) aim to integrate all such help.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When debugging the problem in a GUI, the programmer can try to skip some user interaction from the original problem description and check if remaining actions are sufficient for bugs to appear.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By the late 1960s, data storage devices and computer terminals became inexpensive enough that programs could be created by typing directly into the computers.</w:t>
        <w:br/>
        <w:t>Expert programmers are familiar with a variety of well-established algorithms and their respective complexities and use this knowledge to choose algorithms that are best suited to the circumstances.</w:t>
        <w:br/>
        <w:t>The source code of a program is written in one or more languages that are intelligible to programmers, rather than machine code, which is directly executed by the central processing unit.</w:t>
        <w:br/>
        <w:t>Unreadable code often leads to bugs, inefficiencies, and duplicated code.</w:t>
        <w:br/>
        <w:t>There exist a lot of different approaches for each of those tasks.</w:t>
        <w:br/>
        <w:t>In 1801, the Jacquard loom could produce entirely different weaves by changing the "program" – a series of pasteboard cards with holes punched in them.</w:t>
        <w:br/>
        <w:t>One approach popular for requirements analysis is Use Case analysis.</w:t>
        <w:br/>
        <w:t>There exist a lot of different approaches for each of those tasks.</w:t>
        <w:br/>
        <w:t>Transpiling on the other hand, takes the source-code from a high-level programming language and converts it into bytecode.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