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One approach popular for requirements analysis is Use Case analysis.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Relatedly, software engineering combines engineering techniques and principles with software development.</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