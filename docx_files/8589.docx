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Many applications use a mix of several languages in their construction and use.</w:t>
        <w:br/>
        <w:t>To produce machine code, the source code must either be compiled or transpiled.</w:t>
        <w:br/>
        <w:t>It affects the aspects of quality above, including portability, usability and most importantly maintainability.</w:t>
        <w:br/>
        <w:t>Transpiling on the other hand, takes the source-code from a high-level programming language and converts it into bytecode.</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Techniques like Code refactoring can enhance readability.</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 xml:space="preserve"> Tasks accompanying and related to programming include testing, debugging, source code maintenance, implementation of build systems, and management of derived artifacts, such as the machine code of computer programs.</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