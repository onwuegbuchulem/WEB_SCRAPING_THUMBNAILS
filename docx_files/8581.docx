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To produce machine code, the source code must either be compiled or transpiled.</w:t>
        <w:br/>
        <w:t>They are the building blocks for all software, from the simplest applications to the most sophisticated ones.</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 xml:space="preserve"> The academic field and the engineering practice of computer programming are both largely concerned with discovering and implementing the most efficient algorithms for a given class of problems.</w:t>
        <w:br/>
        <w:t xml:space="preserve"> The first computer program is generally dated to 1843, when mathematician Ada Lovelace published an algorithm to calculate a sequence of Bernoulli numbers, intended to be carried out by Charles Babbage's Analytical Engine.</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Computer programmers are those who write computer software.</w:t>
        <w:br/>
        <w:t xml:space="preserve"> Computer programmers are those who write computer software.</w:t>
        <w:b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