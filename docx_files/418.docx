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Unreadable code often leads to bugs, inefficiencies, and duplicated code.</w:t>
        <w:br/>
        <w:t>There are many approaches to the Software development process.</w:t>
        <w:br/>
        <w:t>Ideally, the programming language best suited for the task at hand will be selected.</w:t>
        <w:br/>
        <w:t xml:space="preserve"> Programs were mostly entered using punched cards or paper tape.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In the 1880s, Herman Hollerith invented the concept of storing data in machine-readable form.</w:t>
        <w:br/>
        <w:t xml:space="preserve"> Some languages are very popular for particular kinds of applications, while some languages are regularly used to write many different kinds of applications.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