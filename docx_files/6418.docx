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Compiling takes the source code from a low-level programming language and converts it into machine code.</w:t>
        <w:br/>
        <w:t>The source code of a program is written in one or more languages that are intelligible to programmers, rather than machine code, which is directly executed by the central processing unit.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readability is more than just programming style.</w:t>
        <w:br/>
        <w:t>However, Charles Babbage had already written his first program for the Analytical Engine in 1837.</w:t>
        <w:br/>
        <w:t>However, with the concept of the stored-program computer introduced in 1949, both programs and data were stored and manipulated in the same way in computer memory.</w:t>
        <w:br/>
        <w:t>Normally the first step in debugging is to attempt to reproduce the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As early as the 9th century, a programmable music sequencer was invented by the Persian Banu Musa brothers, who described an automated mechanical flute player in the Book of Ingenious Devices.</w:t>
        <w:br/>
        <w:t>Expert programmers are familiar with a variety of well-established algorithms and their respective complexities and use this knowledge to choose algorithms that are best suited to the circumstances.</w:t>
        <w:br/>
        <w:t>Many programmers use forms of Agile software development where the various stages of formal software development are more integrated together into short cycles that take a few weeks rather than years.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After the bug is reproduced, the input of the program may need to be simplified to make it easier to debug.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