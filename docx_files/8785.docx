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Scripting and breakpointing is also part of this process.</w:t>
        <w:br/>
        <w:t>In the 9th century, the Arab mathematician Al-Kindi described a cryptographic algorithm for deciphering encrypted code, in A Manuscript on Deciphering Cryptographic Messages.</w:t>
        <w:br/>
        <w:t>Languages form an approximate spectrum from "low-level" to "high-level"; "low-level" languages are typically more machine-oriented and faster to execute, whereas "high-level" languages are more abstract and easier to use but execute less quickly.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Languages form an approximate spectrum from "low-level" to "high-level"; "low-level" languages are typically more machine-oriented and faster to execute, whereas "high-level" languages are more abstract and easier to use but execute less quickly.</w:t>
        <w:br/>
        <w:t>Some languages are more prone to some kinds of faults because their specification does not require compilers to perform as much checking as other languages.</w:t>
        <w:br/>
        <w:t>When debugging the problem in a GUI, the programmer can try to skip some user interaction from the original problem description and check if remaining actions are sufficient for bugs to appear.</w:t>
        <w:br/>
        <w:t>There exist a lot of different approaches for each of those tasks.</w:t>
        <w:br/>
        <w:t>In the 9th century, the Arab mathematician Al-Kindi described a cryptographic algorithm for deciphering encrypted code, in A Manuscript on Deciphering Cryptographic Messages.</w:t>
        <w:br/>
        <w:t>Use of a static code analysis tool can help detect some possible problems.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