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Normally the first step in debugging is to attempt to reproduce the problem.</w:t>
        <w:br/>
        <w:t>Compiling takes the source code from a low-level programming language and converts it into machine code.</w:t>
        <w:br/>
        <w:t>Unreadable code often leads to bugs, inefficiencies, and duplicated code.</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