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specific user environment and usage history can make it difficult to reproduce the problem.</w:t>
        <w:br/>
        <w:t>Techniques like Code refactoring can enhance readability.</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 xml:space="preserve"> Code-breaking algorithms have also existed for centuries.</w:t>
        <w:br/>
        <w:t>To produce machine code, the source code must either be compiled or transpiled.</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