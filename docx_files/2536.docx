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The Unified Modeling Language (UML) is a notation used for both the OOAD and MDA.</w:t>
        <w:br/>
        <w:t>Integrated development environments (IDEs) aim to integrate all such help.</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