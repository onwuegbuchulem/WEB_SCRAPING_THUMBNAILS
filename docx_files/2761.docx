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Scripting and breakpointing is also part of this process.</w:t>
        <w:br/>
        <w:t>The source code of a program is written in one or more languages that are intelligible to programmers, rather than machine code, which is directly executed by the central processing unit.</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To produce machine code, the source code must either be compiled or transpiled.</w:t>
        <w:br/>
        <w:t>To produce machine code, the source code must either be compiled or transpiled.</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