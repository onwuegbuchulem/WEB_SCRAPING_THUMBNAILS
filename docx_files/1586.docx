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It is usually easier to code in "high-level" languages than in "low-level" ones.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There exist a lot of different approaches for each of those tasks.</w:t>
        <w:br/>
        <w:t>Many factors, having little or nothing to do with the ability of the computer to efficiently compile and execute the code, contribute to readability.</w:t>
        <w:br/>
        <w:t>They are the building blocks for all software, from the simplest applications to the most sophisticated ones.</w:t>
        <w:br/>
        <w:t>Use of a static code analysis tool can help detect some possible problems.</w:t>
        <w:br/>
        <w:t>Transpiling on the other hand, takes the source-code from a high-level programming language and converts it into bytecode.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It affects the aspects of quality above, including portability, usability and most importantly maintainability.</w:t>
        <w:br/>
        <w:t>The Unified Modeling Language (UML) is a notation used for both the OOAD and MDA.</w:t>
        <w:br/>
        <w:t>There are many approaches to the Software development process.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