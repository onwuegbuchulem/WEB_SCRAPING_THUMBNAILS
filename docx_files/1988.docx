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1206, the Arab engineer Al-Jazari invented a programmable drum machine where a musical mechanical automaton could be made to play different rhythms and drum patterns, via pegs and cams.</w:t>
        <w:br/>
        <w:t>It is usually easier to code in "high-level" languages than in "low-level" ones.</w:t>
        <w:br/>
        <w:t>Programming languages are essential for software development.</w:t>
        <w:br/>
        <w:t>Ideally, the programming language best suited for the task at hand will be selected.</w:t>
        <w:br/>
        <w:t>Some text editors such as Emacs allow GDB to be invoked through them, to provide a visual environment.</w:t>
        <w:br/>
        <w:t>There are many approaches to the Software development process.</w:t>
        <w:br/>
        <w:t>This is interpreted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this purpose, algorithms are classified into orders using so-called Big O notation, which expresses resource use, such as execution time or memory consumption, in terms of the size of an input.</w:t>
        <w:br/>
        <w:t>In 1801, the Jacquard loom could produce entirely different weaves by changing the "program" – a series of pasteboard cards with holes punched in them.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They are the building blocks for all software, from the simplest applications to the most sophisticated ones.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