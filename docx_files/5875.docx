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example, COBOL is still strong in corporate data centers often on large mainframe computers, Fortran in engineering applications, scripting languages in Web development, and C in embedded software.</w:t>
        <w:br/>
        <w:t>Some text editors such as Emacs allow GDB to be invoked through them, to provide a visual environment.</w:t>
        <w:br/>
        <w:t>The source code of a program is written in one or more languages that are intelligible to programmers, rather than machine code, which is directly executed by the central processing unit.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They are the building blocks for all software, from the simplest applications to the most sophisticated ones.</w:t>
        <w:br/>
        <w:t>Transpiling on the other hand, takes the source-code from a high-level programming language and converts it into bytecode.</w:t>
        <w:br/>
        <w:t xml:space="preserve"> A similar technique used for database design is Entity-Relationship Modeling (ER Modeling).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