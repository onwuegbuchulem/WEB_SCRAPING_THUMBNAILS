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 xml:space="preserve"> Debugging is often done with IDEs. Standalone debuggers like GDB are also used, and these often provide less of a visual environment, usually using a command line.</w:t>
        <w:br/>
        <w:t>Techniques like Code refactoring can enhance readability.</w:t>
        <w:br/>
        <w:br/>
        <w:t>The first compiler related tool, the A-0 System, was developed in 1952 by Grace Hopper, who also coined the term 'compiler'.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