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specific user environment and usage history can make it difficult to reproduce the problem.</w:t>
        <w:br/>
        <w:t>Compilers harnessed the power of computers to make programming easier by allowing programmers to specify calculations by entering a formula using infix notation.</w:t>
        <w:br/>
        <w:t>Compilers harnessed the power of computers to make programming easier by allowing programmers to specify calculations by entering a formula using infix notation.</w:t>
        <w:br/>
        <w:t>To produce machine code, the source code must either be compiled or transpiled.</w:t>
        <w:br/>
        <w:t>There are many approaches to the Software development process.</w:t>
        <w:br/>
        <w:t>However, readability is more than just programming style.</w:t>
        <w:br/>
        <w:t>For example, COBOL is still strong in corporate data centers often on large mainframe computers, Fortran in engineering applications, scripting languages in Web development, and C in embedded software.</w:t>
        <w:br/>
        <w:t>Many programmers use forms of Agile software development where the various stages of formal software development are more integrated together into short cycles that take a few weeks rather than years.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 xml:space="preserve"> A similar technique used for database design is Entity-Relationship Modeling (ER Modeling).</w:t>
        <w:br/>
        <w:t>Normally the first step in debugging is to attempt to reproduce the problem.</w:t>
        <w:br/>
        <w:br/>
        <w:t>Trial-and-error/divide-and-conquer is needed: the programmer will try to remove some parts of the original test case and check if the problem still exists.</w:t>
        <w:br/>
        <w:t>Relatedly, software engineering combines engineering techniques and principles with software development.</w:t>
        <w:br/>
        <w:t>This is interpreted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