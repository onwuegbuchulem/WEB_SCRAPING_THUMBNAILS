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In 1801, the Jacquard loom could produce entirely different weaves by changing the "program" – a series of pasteboard cards with holes punched in them.</w:t>
        <w:br/>
        <w:t xml:space="preserve"> Code-breaking algorithms have also existed for centuries.</w:t>
        <w:br/>
        <w:t>Many applications use a mix of several languages in their construction and use.</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step in most formal software development processes is requirements analysis, followed by testing to determine value modeling, implementation, and failure elimination (debugging).</w:t>
        <w:br/>
        <w:t>This is interpreted into machine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