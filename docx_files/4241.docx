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readability is more than just programming style.</w:t>
        <w:br/>
        <w:t>Trade-offs from this ideal involve finding enough programmers who know the language to build a team, the availability of compilers for that language, and the efficiency with which programs written in a given language execute.</w:t>
        <w:br/>
        <w:t>The source code of a program is written in one or more languages that are intelligible to programmers, rather than machine code, which is directly executed by the central processing unit.</w:t>
        <w:br/>
        <w:t>Some text editors such as Emacs allow GDB to be invoked through them, to provide a visual environment.</w:t>
        <w:br/>
        <w:t>There are many approaches to the Software development process.</w:t>
        <w:br/>
        <w:t>Trade-offs from this ideal involve finding enough programmers who know the language to build a team, the availability of compilers for that language, and the efficiency with which programs written in a given language execute.</w:t>
        <w:br/>
        <w:t>Compiling takes the source code from a low-level programming language and converts it into machine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