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FORTRAN, the first widely used high-level language to have a functional implementation, came out in 1957, and many other languages were soon developed—in particular, COBOL aimed at commercial data processing, and Lisp for computer research.</w:t>
        <w:br/>
        <w:t>As early as the 9th century, a programmable music sequencer was invented by the Persian Banu Musa brothers, who described an automated mechanical flute player in the Book of Ingenious Devices.</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br/>
        <w:t>The source code of a program is written in one or more languages that are intelligible to programmers, rather than machine code, which is directly executed by the central processing unit.</w:t>
        <w:br/>
        <w:t xml:space="preserve"> The first step in most formal software development processes is requirements analysis, followed by testing to determine value modeling, implementation, and failure elimination (debugging).</w:t>
        <w:br/>
        <w:t>Compilers harnessed the power of computers to make programming easier by allowing programmers to specify calculations by entering a formula using infix notation.</w:t>
        <w:br/>
        <w:t>Programming languages are essential for software development.</w:t>
        <w:br/>
        <w:t>They are the building blocks for all software, from the simplest applications to the most sophisticated ones.</w:t>
        <w:br/>
        <w:t xml:space="preserve"> Tasks accompanying and related to programming include testing, debugging, source code maintenance, implementation of build systems, and management of derived artifacts, such as the machine code of computer programs.</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