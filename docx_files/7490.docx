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It is usually easier to code in "high-level" languages than in "low-level" ones.</w:t>
        <w:br/>
        <w:t>To produce machine code, the source code must either be compiled or transpiled.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Integrated development environments (IDEs) aim to integrate all such help.</w:t>
        <w:br/>
        <w:t xml:space="preserve"> In the 1880s, Herman Hollerith invented the concept of storing data in machine-readable form.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Computer programmers are those who write computer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