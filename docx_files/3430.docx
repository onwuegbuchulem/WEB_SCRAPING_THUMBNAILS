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He gave the first description of cryptanalysis by frequency analysis, the earliest code-breaking algorithm.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with the concept of the stored-program computer introduced in 1949, both programs and data were stored and manipulated in the same way in computer memory.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They are the building blocks for all software, from the simplest applications to the most sophisticated ones.</w:t>
        <w:br/>
        <w:t>Compiling takes the source code from a low-level programming language and converts it into machine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applications use a mix of several languages in their construction and use.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