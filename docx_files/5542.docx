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br/>
        <w:t>For example, COBOL is still strong in corporate data centers often on large mainframe computers, Fortran in engineering applications, scripting languages in Web development, and C in embedded software.</w:t>
        <w:br/>
        <w:t>As early as the 9th century, a programmable music sequencer was invented by the Persian Banu Musa brothers, who described an automated mechanical flute player in the Book of Ingenious Devices.</w:t>
        <w:br/>
        <w:t>Some languages are more prone to some kinds of faults because their specification does not require compilers to perform as much checking as other languages.</w:t>
        <w:br/>
        <w:t>Many programmers use forms of Agile software development where the various stages of formal software development are more integrated together into short cycles that take a few weeks rather than years.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Machine code was the language of early programs, written in the instruction set of the particular machine, often in binary notation.</w:t>
        <w:br/>
        <w:t xml:space="preserve"> In the 1880s, Herman Hollerith invented the concept of storing data in machine-readable form.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