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Ideally, the programming language best suited for the task at hand will be selected.</w:t>
        <w:br/>
        <w:t>However, Charles Babbage had already written his first program for the Analytical Engine in 1837.</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