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Expert programmers are familiar with a variety of well-established algorithms and their respective complexities and use this knowledge to choose algorithms that are best suited to the circumstances.</w:t>
        <w:br/>
        <w:t>Also, those involved with software development may at times engage in reverse engineering, which is the practice of seeking to understand an existing program so as to re-implement its function in some way.</w:t>
        <w:br/>
        <w:t>Compilers harnessed the power of computers to make programming easier by allowing programmers to specify calculations by entering a formula using infix notation.</w:t>
        <w:br/>
        <w:t>Many factors, having little or nothing to do with the ability of the computer to efficiently compile and execute the code, contribute to readability.</w:t>
        <w:br/>
        <w:t>Text editors were also developed that allowed changes and corrections to be made much more easily than with punched cards.</w:t>
        <w:br/>
        <w:t>One approach popular for requirements analysis is Use Case analysis.</w:t>
        <w:br/>
        <w:t>When debugging the problem in a GUI, the programmer can try to skip some user interaction from the original problem description and check if remaining actions are sufficient for bugs to appear.</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COBOL is still strong in corporate data centers often on large mainframe computers, Fortran in engineering applications, scripting languages in Web development, and C in embedded software.</w:t>
        <w:br/>
        <w:t xml:space="preserve"> Following a consistent programming style often helps readability.</w:t>
        <w:br/>
        <w:t>Expert programmers are familiar with a variety of well-established algorithms and their respective complexities and use this knowledge to choose algorithms that are best suited to the circumstances.</w:t>
        <w:br/>
        <w:t>Expert programmers are familiar with a variety of well-established algorithms and their respective complexities and use this knowledge to choose algorithms that are best suited to the circumstances.</w:t>
        <w:br/>
        <w:t>Many applications use a mix of several languages in their construction and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