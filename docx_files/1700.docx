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Ideally, the programming language best suited for the task at hand will be selected.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Use of a static code analysis tool can help detect some possible problems.</w:t>
        <w:br/>
        <w:t>Compilers harnessed the power of computers to make programming easier by allowing programmers to specify calculations by entering a formula using infix notation.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