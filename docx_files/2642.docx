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Many factors, having little or nothing to do with the ability of the computer to efficiently compile and execute the code, contribute to readability.</w:t>
        <w:b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t>Some text editors such as Emacs allow GDB to be invoked through them, to provide a visual environment.</w:t>
        <w:br/>
        <w:t>Ideally, the programming language best suited for the task at hand will be selected.</w:t>
        <w:br/>
        <w:t>In 1801, the Jacquard loom could produce entirely different weaves by changing the "program" – a series of pasteboard cards with holes punched in them.</w:t>
        <w:br/>
        <w:t>Many factors, having little or nothing to do with the ability of the computer to efficiently compile and execute the code, contribute to readability.</w:t>
        <w:br/>
        <w:t>Unreadable code often leads to bugs, inefficiencies, and duplicated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Unreadable code often leads to bugs, inefficiencies, and duplicated code.</w:t>
        <w:br/>
        <w:t>Provided the functions in a library follow the appropriate run-time conventions (e.g., method of passing arguments), then these functions may be written in any other language.</w:t>
        <w:br/>
        <w:t>Many programmers use forms of Agile software development where the various stages of formal software development are more integrated together into short cycles that take a few weeks rather than years.</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