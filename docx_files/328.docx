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Unreadable code often leads to bugs, inefficiencies, and duplicated code.</w:t>
        <w:br/>
        <w:t>In 1206, the Arab engineer Al-Jazari invented a programmable drum machine where a musical mechanical automaton could be made to play different rhythms and drum patterns, via pegs and cams.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source code of a program is written in one or more languages that are intelligible to programmers, rather than machine code, which is directly executed by the central processing unit.</w:t>
        <w:br/>
        <w:t>To produce machine code, the source code must either be compiled or transpiled.</w:t>
        <w:br/>
        <w:t>For this purpose, algorithms are classified into orders using so-called Big O notation, which expresses resource use, such as execution time or memory consumption, in terms of the size of an input.</w:t>
        <w:br/>
        <w:t xml:space="preserve"> In the 1880s, Herman Hollerith invented the concept of storing data in machine-readable form.</w:t>
        <w:br/>
        <w:br/>
        <w:t xml:space="preserve"> Computer programming is the process of performing particular computations (or more generally, accomplishing specific computing results), usually by designing and building executable computer programs.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The first computer program is generally dated to 1843, when mathematician Ada Lovelace published an algorithm to calculate a sequence of Bernoulli numbers, intended to be carried out by Charles Babbage's Analytical Engine.</w:t>
        <w:br/>
        <w:t xml:space="preserve"> Tasks accompanying and related to programming include testing, debugging, source code maintenance, implementation of build systems, and management of derived artifacts, such as the machine code of computer programs.</w:t>
        <w:br/>
        <w:t>In the 9th century, the Arab mathematician Al-Kindi described a cryptographic algorithm for deciphering encrypted code, in A Manuscript on Deciphering Cryptographic Messages.</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