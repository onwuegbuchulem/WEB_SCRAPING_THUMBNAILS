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However, because an assembly language is little more than a different notation for a machine language,  two machines with different instruction sets also have different assembly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  <w:br/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In the 1880s, Herman Hollerith invented the concept of storing data in machine-readable form.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By the late 1960s, data storage devices and computer terminals became inexpensive enough that programs could be created by typing directly into the computers.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Machine code was the language of early programs, written in the instruction set of the particular machine, often in binary notation.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