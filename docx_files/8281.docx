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In 1801, the Jacquard loom could produce entirely different weaves by changing the "program" – a series of pasteboard cards with holes punched in them.</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Normally the first step in debugging is to attempt to reproduce the problem.</w:t>
        <w:br/>
        <w:t xml:space="preserve"> After the bug is reproduced, the input of the program may need to be simplified to make it easier to debug.</w:t>
        <w:br/>
        <w:t xml:space="preserve"> Various visual programming languages have also been developed with the intent to resolve readability concerns by adopting non-traditional approaches to code structure and display.</w:t>
        <w:br/>
        <w:t>They are the building blocks for all software, from the simplest applications to the most sophisticated ones.</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Transpiling on the other hand, takes the source-code from a high-level programming language and converts it into bytecode.</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