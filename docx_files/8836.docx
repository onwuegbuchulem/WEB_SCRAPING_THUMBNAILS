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Many applications use a mix of several languages in their construction and use.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Charles Babbage had already written his first program for the Analytical Engine in 1837.</w:t>
        <w:br/>
        <w:t>One approach popular for requirements analysis is Use Case analysis.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  <w:br/>
        <w:t>Compiling takes the source code from a low-level programming language and converts it into machine code.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Implementation techniques include imperative languages (object-oriented or procedural), functional languages, and logic languages.</w:t>
        <w:br/>
        <w:t>In the 9th century, the Arab mathematician Al-Kindi described a cryptographic algorithm for deciphering encrypted code, in A Manuscript on Deciphering Cryptographic Messages.</w:t>
        <w:br/>
        <w:t>A study found that a few simple readability transformations made code shorter and drastically reduced the time to understand it.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