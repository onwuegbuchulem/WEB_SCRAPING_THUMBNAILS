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It affects the aspects of quality above, including portability, usability and most importantly maintainability.</w:t>
        <w:br/>
        <w:t>Integrated development environments (IDEs) aim to integrate all such help.</w:t>
        <w:br/>
        <w:t>Programming languages are essential for software development.</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Ideally, the programming language best suited for the task at hand will be selected.</w:t>
        <w:br/>
        <w:t>One approach popular for requirements analysis is Use Case analysis.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Popular modeling techniques include Object-Oriented Analysis and Design (OOAD) and Model-Driven Architecture (MDA).</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