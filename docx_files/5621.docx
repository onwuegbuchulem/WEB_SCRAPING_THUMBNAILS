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Relatedly, software engineering combines engineering techniques and principles with software development.</w:t>
        <w:br/>
        <w:t>The Unified Modeling Language (UML) is a notation used for both the OOAD and MDA.</w:t>
        <w:br/>
        <w:t>However, with the concept of the stored-program computer introduced in 1949, both programs and data were stored and manipulated in the same way in computer memory.</w:t>
        <w:br/>
        <w:t>A study found that a few simple readability transformations made code shorter and drastically reduced the time to understand it.</w:t>
        <w:br/>
        <w:t>One approach popular for requirements analysis is Use Case analysis.</w:t>
        <w:br/>
        <w:t>Some languages are more prone to some kinds of faults because their specification does not require compilers to perform as much checking as other languages.</w:t>
        <w:br/>
        <w:t>It is usually easier to code in "high-level" languages than in "low-level"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Programmable devices have existed for centuries.</w:t>
        <w:br/>
        <w:t xml:space="preserve"> Following a consistent programming style often helps readability.</w:t>
        <w:br/>
        <w:t>By the late 1960s, data storage devices and computer terminals became inexpensive enough that programs could be created by typing directly into the computers.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