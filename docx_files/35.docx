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 source code of a program is written in one or more languages that are intelligible to programmers, rather than machine code, which is directly executed by the central processing unit.</w:t>
        <w:br/>
        <w:t>This is interpreted into machine code.</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This is interpreted into machine code.</w:t>
        <w:br/>
        <w:t>Unreadable code often leads to bugs, inefficiencies, and duplicated code.</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Implementation techniques include imperative languages (object-oriented or procedural), functional languages, and logic languages.</w:t>
        <w:br/>
        <w:t xml:space="preserve"> Various visual programming languages have also been developed with the intent to resolve readability concerns by adopting non-traditional approaches to code structure and display.</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