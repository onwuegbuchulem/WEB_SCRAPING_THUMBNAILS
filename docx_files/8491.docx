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because an assembly language is little more than a different notation for a machine language,  two machines with different instruction sets also have different assembly languages.</w:t>
        <w:br/>
        <w:t>Many programmers use forms of Agile software development where the various stages of formal software development are more integrated together into short cycles that take a few weeks rather than years.</w:t>
        <w:br/>
        <w:t>However, because an assembly language is little more than a different notation for a machine language,  two machines with different instruction sets also have different assembly languages.</w:t>
        <w:br/>
        <w:t>Trial-and-error/divide-and-conquer is needed: the programmer will try to remove some parts of the original test case and check if the problem still exists.</w:t>
        <w:br/>
        <w:t>However, because an assembly language is little more than a different notation for a machine language,  two machines with different instruction sets also have different assembly languages.</w:t>
        <w:br/>
        <w:t>He gave the first description of cryptanalysis by frequency analysis, the earliest code-breaking algorithm.</w:t>
        <w:br/>
        <w:t>For this purpose, algorithms are classified into orders using so-called Big O notation, which expresses resource use, such as execution time or memory consumption, in terms of the size of an input.</w:t>
        <w:br/>
        <w:t>Use of a static code analysis tool can help detect some possible problems.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Text editors were also developed that allowed changes and corrections to be made much more easily than with punched cards.</w:t>
        <w:br/>
        <w:t>In 1801, the Jacquard loom could produce entirely different weaves by changing the "program" – a series of pasteboard cards with holes punched in them.</w:t>
        <w:br/>
        <w:t>One approach popular for requirements analysis is Use Case analysis.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In the 9th century, the Arab mathematician Al-Kindi described a cryptographic algorithm for deciphering encrypted code, in A Manuscript on Deciphering Cryptographic Messages.</w:t>
        <w:br/>
        <w:t xml:space="preserve"> Different programming languages support different styles of programming (called programming paradigms).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