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In 1206, the Arab engineer Al-Jazari invented a programmable drum machine where a musical mechanical automaton could be made to play different rhythms and drum patterns, via pegs and cams.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Many factors, having little or nothing to do with the ability of the computer to efficiently compile and execute the code, contribute to readability.</w:t>
        <w:br/>
        <w:t>It is usually easier to code in "high-level" languages than in "low-level" ones.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Also, those involved with software development may at times engage in reverse engineering, which is the practice of seeking to understand an existing program so as to re-implement its function in some way.</w:t>
        <w:br/>
        <w:t>Normally the first step in debugging is to attempt to reproduce the problem.</w:t>
        <w:br/>
        <w:t>For this purpose, algorithms are classified into orders using so-called Big O notation, which expresses resource use, such as execution time or memory consumption, in terms of the size of an input.</w:t>
        <w:br/>
        <w:t>Scripting and breakpointing is also part of this process.</w:t>
        <w:br/>
        <w:t xml:space="preserve"> Machine code was the language of early programs, written in the instruction set of the particular machine, often in binary notation.</w:t>
        <w:br/>
        <w:t>Text editors were also developed that allowed changes and corrections to be made much more easily than with punched cards.</w:t>
        <w:br/>
        <w:t>Normally the first step in debugging is to attempt to reproduce the problem.</w:t>
        <w:br/>
        <w:t>There are many approaches to the Software development process.</w:t>
        <w:br/>
        <w:t xml:space="preserve"> Programmable devices have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