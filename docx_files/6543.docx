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 xml:space="preserve"> Readability is important because programmers spend the majority of their time reading, trying to understand, reusing and modifying existing source code, rather than writing new source code.</w:t>
        <w:br/>
        <w:t>Some languages are more prone to some kinds of faults because their specification does not require compilers to perform as much checking as other languages.</w:t>
        <w:br/>
        <w:t>The Unified Modeling Language (UML) is a notation used for both the OOAD and MDA.</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first step in most formal software development processes is requirements analysis, followed by testing to determine value modeling, implementation, and failure elimination (debugging).</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