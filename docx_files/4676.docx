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When debugging the problem in a GUI, the programmer can try to skip some user interaction from the original problem description and check if remaining actions are sufficient for bugs to appear.</w:t>
        <w:br/>
        <w:t>In 1801, the Jacquard loom could produce entirely different weaves by changing the "program" – a series of pasteboard cards with holes punched in them.</w:t>
        <w:br/>
        <w:t>There exist a lot of different approaches for each of those tasks.</w:t>
        <w:br/>
        <w:t>Many factors, having little or nothing to do with the ability of the computer to efficiently compile and execute the code, contribute to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Charles Babbage had already written his first program for the Analytical Engine in 1837.</w:t>
        <w:br/>
        <w:t>Compilers harnessed the power of computers to make programming easier by allowing programmers to specify calculations by entering a formula using infix notation.</w:t>
        <w:br/>
        <w:t>The Unified Modeling Language (UML) is a notation used for both the OOAD and MDA.</w:t>
        <w:br/>
        <w:t>Also, those involved with software development may at times engage in reverse engineering, which is the practice of seeking to understand an existing program so as to re-implement its function in some way.</w:t>
        <w:br/>
        <w:t>When debugging the problem in a GUI, the programmer can try to skip some user interaction from the original problem description and check if remaining actions are sufficient for bugs to appear.</w:t>
        <w:br/>
        <w:t>However, with the concept of the stored-program computer introduced in 1949, both programs and data were stored and manipulated in the same way in computer memory.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