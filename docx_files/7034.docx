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Techniques like Code refactoring can enhance readability.</w:t>
        <w:br/>
        <w:t>One approach popular for requirements analysis is Use Case analysis.</w:t>
        <w:br/>
        <w:t xml:space="preserve"> Programmable devices have existed for centuries.</w:t>
        <w:br/>
        <w:t>Relatedly, software engineering combines engineering techniques and principles with software development.</w:t>
        <w:br/>
        <w:t>However, readability is more than just programming style.</w:t>
        <w:br/>
        <w:t xml:space="preserve"> High-level languages made the process of developing a program simpler and more understandable, and less bound to the underlying hardware.</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