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Integrated development environments (IDEs) aim to integrate all such help.</w:t>
        <w:br/>
        <w:t>There are many approaches to the Software development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