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By the late 1960s, data storage devices and computer terminals became inexpensive enough that programs could be created by typing directly into the computers.</w:t>
        <w:br/>
        <w:t>Trial-and-error/divide-and-conquer is needed: the programmer will try to remove some parts of the original test case and check if the problem still exists.</w:t>
        <w:br/>
        <w:t>Many programmers use forms of Agile software development where the various stages of formal software development are more integrated together into short cycles that take a few weeks rather than years.</w:t>
        <w:br/>
        <w:t>Transpiling on the other hand, takes the source-code from a high-level programming language and converts it into bytecode.</w:t>
        <w:br/>
        <w:t>This is interpreted into machine code.</w:t>
        <w:br/>
        <w:t>In the 9th century, the Arab mathematician Al-Kindi described a cryptographic algorithm for deciphering encrypted code, in A Manuscript on Deciphering Cryptographic Messages.</w:t>
        <w:br/>
        <w:t>The Unified Modeling Language (UML) is a notation used for both the OOAD and MDA.</w:t>
        <w:br/>
        <w:t>Compiling takes the source code from a low-level programming language and converts it into machine code.</w:t>
        <w:br/>
        <w:t>Expert programmers are familiar with a variety of well-established algorithms and their respective complexities and use this knowledge to choose algorithms that are best suited to the circumstances.</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To produce machine code, the source code must either be compiled or transpiled.</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