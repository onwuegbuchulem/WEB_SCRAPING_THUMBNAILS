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Ideally, the programming language best suited for the task at hand will be selected.</w:t>
        <w:br/>
        <w:t>However, readability is more than just programming style.</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Scripting and breakpointing is also part of this process.</w:t>
        <w:br/>
        <w:t xml:space="preserve"> The first computer program is generally dated to 1843, when mathematician Ada Lovelace published an algorithm to calculate a sequence of Bernoulli numbers, intended to be carried out by Charles Babbage's Analytical Engine.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