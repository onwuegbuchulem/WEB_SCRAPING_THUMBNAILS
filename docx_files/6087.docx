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Normally the first step in debugging is to attempt to reproduce the problem.</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Use of a static code analysis tool can help detect some possible problems.</w:t>
        <w:br/>
        <w:t>They are the building blocks for all software, from the simplest applications to the most sophisticated ones.</w:t>
        <w:br/>
        <w:t>Scripting and breakpointing is also part of this process.</w:t>
        <w:br/>
        <w:t>In the 9th century, the Arab mathematician Al-Kindi described a cryptographic algorithm for deciphering encrypted code, in A Manuscript on Deciphering Cryptographic Messages.</w:t>
        <w:br/>
        <w:t>They are the building blocks for all software, from the simplest applications to the most sophisticated ones.</w:t>
        <w:br/>
        <w:t>As early as the 9th century, a programmable music sequencer was invented by the Persian Banu Musa brothers, who described an automated mechanical flute player in the Book of Ingenious Devices.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