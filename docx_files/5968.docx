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Integrated development environments (IDEs) aim to integrate all such help.</w:t>
        <w:br/>
        <w:t>In 1206, the Arab engineer Al-Jazari invented a programmable drum machine where a musical mechanical automaton could be made to play different rhythms and drum patterns, via pegs and cams.</w:t>
        <w:br/>
        <w:t>Normally the first step in debugging is to attempt to reproduce the problem.</w:t>
        <w:br/>
        <w:t>When debugging the problem in a GUI, the programmer can try to skip some user interaction from the original problem description and check if remaining actions are sufficient for bugs to appear.</w:t>
        <w:br/>
        <w:t>Some languages are more prone to some kinds of faults because their specification does not require compilers to perform as much checking as other languages.</w:t>
        <w:br/>
        <w:t>In 1206, the Arab engineer Al-Jazari invented a programmable drum machine where a musical mechanical automaton could be made to play different rhythms and drum patterns, via pegs and cams.</w:t>
        <w:br/>
        <w:t>Techniques like Code refactoring can enhance readability.</w:t>
        <w:br/>
        <w:t>For this purpose, algorithms are classified into orders using so-called Big O notation, which expresses resource use, such as execution time or memory consumption, in terms of the size of an input.</w:t>
        <w:br/>
        <w:t>The Unified Modeling Language (UML) is a notation used for both the OOAD and MDA.</w:t>
        <w:br/>
        <w:t>However, because an assembly language is little more than a different notation for a machine language,  two machines with different instruction sets also have different assembly languages.</w:t>
        <w:br/>
        <w:t>Scripting and breakpointing is also part of this process.</w:t>
        <w:br/>
        <w:t>Expert programmers are familiar with a variety of well-established algorithms and their respective complexities and use this knowledge to choose algorithms that are best suited to the circumstances.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