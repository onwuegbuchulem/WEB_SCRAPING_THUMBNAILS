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However, Charles Babbage had already written his first program for the Analytical Engine in 1837.</w:t>
        <w:br/>
        <w:t>As early as the 9th century, a programmable music sequencer was invented by the Persian Banu Musa brothers, who described an automated mechanical flute player in the Book of Ingenious Devices.</w:t>
        <w:br/>
        <w:t>For example, COBOL is still strong in corporate data centers often on large mainframe computers, Fortran in engineering applications, scripting languages in Web development, and C in embedded software.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is interpreted into machine code.</w:t>
        <w:br/>
        <w:t>Many applications use a mix of several languages in their construction and use.</w:t>
        <w:br/>
        <w:t>Scripting and breakpointing is also part of this process.</w:t>
        <w:br/>
        <w:t>Some languages are more prone to some kinds of faults because their specification does not require compilers to perform as much checking as other languages.</w:t>
        <w:br/>
        <w:t xml:space="preserve"> Machine code was the language of early programs, written in the instruction set of the particular machine, often in binary notation.</w:t>
        <w:br/>
        <w:t>It affects the aspects of quality above, including portability, usability and most importantly maintainability.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