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There are many approaches to the Software development process.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However, readability is more than just programming style.</w:t>
        <w:br/>
        <w:t xml:space="preserve"> Programmable devices have existed for centuries.</w:t>
        <w:br/>
        <w:t>Relatedly, software engineering combines engineering techniques and principles with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