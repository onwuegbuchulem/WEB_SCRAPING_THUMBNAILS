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 Unified Modeling Language (UML) is a notation used for both the OOAD and MDA.</w:t>
        <w:br/>
        <w:t>Use of a static code analysis tool can help detect some possible problems.</w:t>
        <w:br/>
        <w:t>To produce machine code, the source code must either be compiled or transpiled.</w:t>
        <w:br/>
        <w:t>A study found that a few simple readability transformations made code shorter and drastically reduced the time to understand it.</w:t>
        <w:br/>
        <w:t>Transpiling on the other hand, takes the source-code from a high-level programming language and converts it into bytecode.</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