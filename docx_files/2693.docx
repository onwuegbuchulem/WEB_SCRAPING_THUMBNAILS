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with the concept of the stored-program computer introduced in 1949, both programs and data were stored and manipulated in the same way in computer memory.</w:t>
        <w:br/>
        <w:t>However, because an assembly language is little more than a different notation for a machine language,  two machines with different instruction sets also have different assembly languages.</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However, with the concept of the stored-program computer introduced in 1949, both programs and data were stored and manipulated in the same way in computer memory.</w:t>
        <w:br/>
        <w:t>However, readability is more than just programming style.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COBOL is still strong in corporate data centers often on large mainframe computers, Fortran in engineering applications, scripting languages in Web development, and C in embedded software.</w:t>
        <w:br/>
        <w:t xml:space="preserve"> Code-breaking algorithms have also existed for centuries.</w:t>
        <w:br/>
        <w:t xml:space="preserve"> Popular modeling techniques include Object-Oriented Analysis and Design (OOAD) and Model-Driven Architecture (MDA).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