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The following properties are among the most important:</w:t>
        <w:br/>
        <w:br/>
        <w:t xml:space="preserve"> In computer programming, readability refers to the ease with which a human reader can comprehend the purpose, control flow, and operation of source code.</w:t>
        <w:br/>
        <w:t>Proficient programming thus usually requires expertise in several different subjects, including knowledge of the application domain, specialized algorithms, and formal logic.</w:t>
        <w:br/>
        <w:t>However, with the concept of the stored-program computer introduced in 1949, both programs and data were stored and manipulated in the same way in computer memory.</w:t>
        <w:br/>
        <w:t>It is usually easier to code in "high-level" languages than in "low-level" ones.</w:t>
        <w:br/>
        <w:t>Provided the functions in a library follow the appropriate run-time conventions (e.g., method of passing arguments), then these functions may be written in any other language.</w:t>
        <w:br/>
        <w:t>However, Charles Babbage had already written his first program for the Analytical Engine in 1837.</w:t>
        <w:br/>
        <w:t>This is interpreted into machine code.</w:t>
        <w:br/>
        <w:t>FORTRAN, the first widely used high-level language to have a functional implementation, came out in 1957, and many other languages were soon developed—in particular, COBOL aimed at commercial data processing, and Lisp for computer research.</w:t>
        <w:br/>
        <w:t>Some of these factors include:</w:t>
        <w:br/>
        <w:t xml:space="preserve"> The presentation aspects of this (such as indents, line breaks, color highlighting, and so on) are often handled by the source code editor, but the content aspects reflect the programmer's talent and skills.</w:t>
        <w:br/>
        <w:t>Normally the first step in debugging is to attempt to reproduce the problem.</w:t>
        <w:br/>
        <w:t>Use of a static code analysis tool can help detect some possible problems.</w:t>
        <w:br/>
        <w:t>When debugging the problem in a GUI, the programmer can try to skip some user interaction from the original problem description and check if remaining actions are sufficient for bugs to appear.</w:t>
        <w:br/>
        <w:t>To produce machine code, the source code must either be compiled or transpiled.</w:t>
        <w:br/>
        <w:t>Techniques like Code refactoring can enhance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