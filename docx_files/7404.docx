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However, Charles Babbage had already written his first program for the Analytical Engine in 1837.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Debugging is a very important task in the software development process since having defects in a program can have significant consequences for its users.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However, readability is more than just programming style.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