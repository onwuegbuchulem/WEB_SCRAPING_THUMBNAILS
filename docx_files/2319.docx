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Provided the functions in a library follow the appropriate run-time conventions (e.g., method of passing arguments), then these functions may be written in any other language.</w:t>
        <w:br/>
        <w:t>However, Charles Babbage had already written his first program for the Analytical Engine in 1837.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Relatedly, software engineering combines engineering techniques and principles with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Transpiling on the other hand, takes the source-code from a high-level programming language and converts it into bytecode.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