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In 1801, the Jacquard loom could produce entirely different weaves by changing the "program" – a series of pasteboard cards with holes punched in them.</w:t>
        <w:br/>
        <w:t>There are many approaches to the Software development process.</w:t>
        <w:br/>
        <w:t>Proficient programming thus usually requires expertise in several different subjects, including knowledge of the application domain, specialized algorithms, and formal logic.</w:t>
        <w:br/>
        <w:t>It is usually easier to code in "high-level" languages than in "low-level" ones.</w:t>
        <w:br/>
        <w:t>It is usually easier to code in "high-level" languages than in "low-level" ones.</w:t>
        <w:br/>
        <w:t>There are many approaches to the Software development process.</w:t>
        <w:br/>
        <w:t xml:space="preserve"> Following a consistent programming style often helps readability.</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