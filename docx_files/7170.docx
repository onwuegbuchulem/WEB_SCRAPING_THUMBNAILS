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when a bug in a compiler can make it crash when parsing some large source file, a simplification of the test case that results in only few lines from the original source file can be sufficient to reproduce the same crash.</w:t>
        <w:br/>
        <w:t>A study found that a few simple readability transformations made code shorter and drastically reduced the time to understand it.</w:t>
        <w:br/>
        <w:t>He gave the first description of cryptanalysis by frequency analysis, the earliest code-breaking algorithm.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 study found that a few simple readability transformations made code shorter and drastically reduced the time to understand it.</w:t>
        <w:br/>
        <w:t>Scripting and breakpointing is also part of this process.</w:t>
        <w:br/>
        <w:t>In 1801, the Jacquard loom could produce entirely different weaves by changing the "program" – a series of pasteboard cards with holes punched in them.</w:t>
        <w:br/>
        <w:t>In the 9th century, the Arab mathematician Al-Kindi described a cryptographic algorithm for deciphering encrypted code, in A Manuscript on Deciphering Cryptographic Messages.</w:t>
        <w:br/>
        <w:t>The source code of a program is written in one or more languages that are intelligible to programmers, rather than machine code, which is directly executed by the central processing unit.</w:t>
        <w:br/>
        <w:t>Many applications use a mix of several languages in their construction and use.</w:t>
        <w:br/>
        <w:t>FORTRAN, the first widely used high-level language to have a functional implementation, came out in 1957, and many other languages were soon developed—in particular, COBOL aimed at commercial data processing, and Lisp for computer research.</w:t>
        <w:br/>
        <w:t>Ideally, the programming language best suited for the task at hand will be selected.</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Debugging is often done with IDEs. Standalone debuggers like GDB are also used, and these often provide less of a visual environment, usually using a command line.</w:t>
        <w:br/>
        <w:t>One approach popular for requirements analysis is Use Case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