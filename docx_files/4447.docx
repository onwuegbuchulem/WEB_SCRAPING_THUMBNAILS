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br/>
        <w:t>Use of a static code analysis tool can help detect some possible problems.</w:t>
        <w:br/>
        <w:t>Relatedly, software engineering combines engineering techniques and principles with software development.</w:t>
        <w:br/>
        <w:t>By the late 1960s, data storage devices and computer terminals became inexpensive enough that programs could be created by typing directly into the computers.</w:t>
        <w:br/>
        <w:t>Also, those involved with software development may at times engage in reverse engineering, which is the practice of seeking to understand an existing program so as to re-implement its function in some way.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