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Transpiling on the other hand, takes the source-code from a high-level programming language and converts it into bytecode.</w:t>
        <w:br/>
        <w:t>For this purpose, algorithms are classified into orders using so-called Big O notation, which expresses resource use, such as execution time or memory consumption, in terms of the size of an input.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Transpiling on the other hand, takes the source-code from a high-level programming language and converts it into bytecode.</w:t>
        <w:br/>
        <w:t>A study found that a few simple readability transformations made code shorter and drastically reduced the time to understand it.</w:t>
        <w:br/>
        <w:t>It affects the aspects of quality above, including portability, usability and most importantly maintainability.</w:t>
        <w:br/>
        <w:t>The choice of language used is subject to many considerations, such as company policy, suitability to task, availability of third-party packages, or individual preference.</w:t>
        <w:br/>
        <w:t>Text editors were also developed that allowed changes and corrections to be made much more easily than with punched cards.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After the bug is reproduced, the input of the program may need to be simplified to make it easier to debug.</w:t>
        <w:br/>
        <w:t>When debugging the problem in a GUI, the programmer can try to skip some user interaction from the original problem description and check if remaining actions are sufficient for bugs to appear.</w:t>
        <w:br/>
        <w:t>Transpiling on the other hand, takes the source-code from a high-level programming language and converts it into bytecode.</w:t>
        <w:br/>
        <w:t>For this purpose, algorithms are classified into orders using so-called Big O notation, which expresses resource use, such as execution time or memory consumption, in terms of the size of an input.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