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Programming languages are essential for software development.</w:t>
        <w:br/>
        <w:t>Trade-offs from this ideal involve finding enough programmers who know the language to build a team, the availability of compilers for that language, and the efficiency with which programs written in a given language execute.</w:t>
        <w:br/>
        <w:t>Provided the functions in a library follow the appropriate run-time conventions (e.g., method of passing arguments), then these functions may be written in any other language.</w:t>
        <w:br/>
        <w:t>Trade-offs from this ideal involve finding enough programmers who know the language to build a team, the availability of compilers for that language, and the efficiency with which programs written in a given language execute.</w:t>
        <w:br/>
        <w:t>Normally the first step in debugging is to attempt to reproduce the problem.</w:t>
        <w:br/>
        <w:t>The choice of language used is subject to many considerations, such as company policy, suitability to task, availability of third-party packages, or individual preference.</w:t>
        <w:br/>
        <w:t>It affects the aspects of quality above, including portability, usability and most importantly maintainability.</w:t>
        <w:br/>
        <w:t>To produce machine code, the source code must either be compiled or transpiled.</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the 9th century, the Arab mathematician Al-Kindi described a cryptographic algorithm for deciphering encrypted code, in A Manuscript on Deciphering Cryptographic Messages.</w:t>
        <w:br/>
        <w:t>Use of a static code analysis tool can help detect some possible problems.</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