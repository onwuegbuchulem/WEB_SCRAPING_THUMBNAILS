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 xml:space="preserve"> High-level languages made the process of developing a program simpler and more understandable, and less bound to the underlying hardware.</w:t>
        <w:br/>
        <w:t>By the late 1960s, data storage devices and computer terminals became inexpensive enough that programs could be created by typing directly into the computers.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