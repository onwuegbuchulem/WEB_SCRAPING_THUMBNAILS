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To produce machine code, the source code must either be compiled or transpiled.</w:t>
        <w:br/>
        <w:t>It affects the aspects of quality above, including portability, usability and most importantly maintainability.</w:t>
        <w:br/>
        <w:t>Unreadable code often leads to bugs, inefficiencies, and duplicated code.</w:t>
        <w:br/>
        <w:t>However, because an assembly language is little more than a different notation for a machine language,  two machines with different instruction sets also have different assembly languages.</w:t>
        <w:br/>
        <w:t>It is usually easier to code in "high-level" languages than in "low-level" ones.</w:t>
        <w:br/>
        <w:t>Transpiling on the other hand, takes the source-code from a high-level programming language and converts it into bytecode.</w:t>
        <w:br/>
        <w:t>It affects the aspects of quality above, including portability, usability and most importantly maintainability.</w:t>
        <w:br/>
        <w:t>Ideally, the programming language best suited for the task at hand will be selected.</w:t>
        <w:br/>
        <w:t>Expert programmers are familiar with a variety of well-established algorithms and their respective complexities and use this knowledge to choose algorithms that are best suited to the circumstances.</w:t>
        <w:br/>
        <w:br/>
        <w:t>The first compiler related tool, the A-0 System, was developed in 1952 by Grace Hopper, who also coined the term 'compiler'.</w:t>
        <w:br/>
        <w:t xml:space="preserve"> Following a consistent programming style often helps readability.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