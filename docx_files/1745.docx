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However, because an assembly language is little more than a different notation for a machine language,  two machines with different instruction sets also have different assembly languages.</w:t>
        <w:br/>
        <w:t>Provided the functions in a library follow the appropriate run-time conventions (e.g., method of passing arguments), then these functions may be written in any other language.</w:t>
        <w:br/>
        <w:t>He gave the first description of cryptanalysis by frequency analysis, the earliest code-breaking algorithm.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It affects the aspects of quality above, including portability, usability and most importantly maintainability.</w:t>
        <w:br/>
        <w:t>They are the building blocks for all software, from the simplest applications to the most sophisticated ones.</w:t>
        <w:br/>
        <w:t>Many factors, having little or nothing to do with the ability of the computer to efficiently compile and execute the code, contribute to readability.</w:t>
        <w:br/>
        <w:t>Use of a static code analysis tool can help detect some possible problems.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Many applications use a mix of several languages in their construction and use.</w:t>
        <w:br/>
        <w:t>The Unified Modeling Language (UML) is a notation used for both the OOAD and MDA.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Computer programmers are those who write computer software.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