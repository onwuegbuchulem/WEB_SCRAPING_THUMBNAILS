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1206, the Arab engineer Al-Jazari invented a programmable drum machine where a musical mechanical automaton could be made to play different rhythms and drum patterns, via pegs and cams.</w:t>
        <w:br/>
        <w:t>In the 9th century, the Arab mathematician Al-Kindi described a cryptographic algorithm for deciphering encrypted code, in A Manuscript on Deciphering Cryptographic Messages.</w:t>
        <w:br/>
        <w:t>It is usually easier to code in "high-level" languages than in "low-level" ones.</w:t>
        <w:br/>
        <w:t>Many applications use a mix of several languages in their construction and use.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1206, the Arab engineer Al-Jazari invented a programmable drum machine where a musical mechanical automaton could be made to play different rhythms and drum patterns, via pegs and cams.</w:t>
        <w:br/>
        <w:t>He gave the first description of cryptanalysis by frequency analysis, the earliest code-breaking algorithm.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Code-breaking algorithms have also existed for centuries.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