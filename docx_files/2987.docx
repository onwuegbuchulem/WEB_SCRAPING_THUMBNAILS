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Expert programmers are familiar with a variety of well-established algorithms and their respective complexities and use this knowledge to choose algorithms that are best suited to the circumstances.</w:t>
        <w:br/>
        <w:t>It affects the aspects of quality above, including portability, usability and most importantly maintainability.</w:t>
        <w:br/>
        <w:t>Integrated development environments (IDEs) aim to integrate all such help.</w:t>
        <w:br/>
        <w:t>Compiling takes the source code from a low-level programming language and converts it into machine code.</w:t>
        <w:br/>
        <w:t>However, because an assembly language is little more than a different notation for a machine language,  two machines with different instruction sets also have different assembly languages.</w:t>
        <w:br/>
        <w:t>The following properties are among the most important:</w:t>
        <w:br/>
        <w:br/>
        <w:t xml:space="preserve"> In computer programming, readability refers to the ease with which a human reader can comprehend the purpose, control flow, and operation of source code.</w:t>
        <w:br/>
        <w:t>Compilers harnessed the power of computers to make programming easier by allowing programmers to specify calculations by entering a formula using infix notation.</w:t>
        <w:br/>
        <w:t>To produce machine code, the source code must either be compiled or transpiled.</w:t>
        <w:br/>
        <w:t>The Unified Modeling Language (UML) is a notation used for both the OOAD and MDA.</w:t>
        <w:br/>
        <w:t>Integrated development environments (IDEs) aim to integrate all such help.</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