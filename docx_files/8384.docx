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Compilers harnessed the power of computers to make programming easier by allowing programmers to specify calculations by entering a formula using infix notation.</w:t>
        <w:br/>
        <w:t>It affects the aspects of quality above, including portability, usability and most importantly maintainability.</w:t>
        <w:br/>
        <w:t>As early as the 9th century, a programmable music sequencer was invented by the Persian Banu Musa brothers, who described an automated mechanical flute player in the Book of Ingenious Devices.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Unified Modeling Language (UML) is a notation used for both the OOAD and MDA.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Also, specific user environment and usage history can make it difficult to reproduce the problem.</w:t>
        <w:br/>
        <w:t>In 1206, the Arab engineer Al-Jazari invented a programmable drum machine where a musical mechanical automaton could be made to play different rhythms and drum patterns, via pegs and cams.</w:t>
        <w:br/>
        <w:t>One approach popular for requirements analysis is Use Case analysis.</w:t>
        <w:br/>
        <w:t>There exist a lot of different approaches for each of those tasks.</w:t>
        <w:br/>
        <w:t>Provided the functions in a library follow the appropriate run-time conventions (e.g., method of passing arguments), then these functions may be written in any other language.</w:t>
        <w:br/>
        <w:t>Programming languages are essential for software development.</w:t>
        <w:br/>
        <w:t>For example, COBOL is still strong in corporate data centers often on large mainframe computers, Fortran in engineering applications, scripting languages in Web development, and C in embedded software.</w:t>
        <w:br/>
        <w:t>There are many approaches to the Software development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