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Trial-and-error/divide-and-conquer is needed: the programmer will try to remove some parts of the original test case and check if the problem still exists.</w:t>
        <w:br/>
        <w:t>Provided the functions in a library follow the appropriate run-time conventions (e.g., method of passing arguments), then these functions may be written in any other language.</w:t>
        <w:br/>
        <w:t>Languages form an approximate spectrum from "low-level" to "high-level"; "low-level" languages are typically more machine-oriented and faster to execute, whereas "high-level" languages are more abstract and easier to use but execute less quickly.</w:t>
        <w:br/>
        <w:t>He gave the first description of cryptanalysis by frequency analysis, the earliest code-breaking algorithm.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Also, specific user environment and usage history can make it difficult to reproduce the problem.</w:t>
        <w:br/>
        <w:t>Many programmers use forms of Agile software development where the various stages of formal software development are more integrated together into short cycles that take a few weeks rather than years.</w:t>
        <w:br/>
        <w:t>Programming languages are essential for software development.</w:t>
        <w:br/>
        <w:t>This can be a non-trivial task, for example as with parallel processes or some unusual software bugs.</w:t>
        <w:br/>
        <w:t>The source code of a program is written in one or more languages that are intelligible to programmers, rather than machine code, which is directly executed by the central processing unit.</w:t>
        <w:br/>
        <w:t>Compilers harnessed the power of computers to make programming easier by allowing programmers to specify calculations by entering a formula using infix notation.</w:t>
        <w:br/>
        <w:t>It is usually easier to code in "high-level" languages than in "low-level" ones.</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