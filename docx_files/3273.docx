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However, Charles Babbage had already written his first program for the Analytical Engine in 1837.</w:t>
        <w:br/>
        <w:t>It is usually easier to code in "high-level" languages than in "low-level" ones.</w:t>
        <w:br/>
        <w:t xml:space="preserve"> Debugging is a very important task in the software development process since having defects in a program can have significant consequences for its users.</w:t>
        <w:br/>
        <w:t>Relatedly, software engineering combines engineering techniques and principles with software development.</w:t>
        <w:br/>
        <w:t>He gave the first description of cryptanalysis by frequency analysis, the earliest code-breaking algorithm.</w:t>
        <w:br/>
        <w:t xml:space="preserve"> Popular modeling techniques include Object-Oriented Analysis and Design (OOAD) and Model-Driven Architecture (MDA).</w:t>
        <w:br/>
        <w:t>Relatedly, software engineering combines engineering techniques and principles with software development.</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