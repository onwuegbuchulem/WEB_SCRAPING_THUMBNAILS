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because an assembly language is little more than a different notation for a machine language,  two machines with different instruction sets also have different assembly languages.</w:t>
        <w:br/>
        <w:t>He gave the first description of cryptanalysis by frequency analysis, the earliest code-breaking algorithm.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because an assembly language is little more than a different notation for a machine language,  two machines with different instruction sets also have different assembly languages.</w:t>
        <w:br/>
        <w:t>By the late 1960s, data storage devices and computer terminals became inexpensive enough that programs could be created by typing directly into the computers.</w:t>
        <w:br/>
        <w:t>Normally the first step in debugging is to attempt to reproduce the problem.</w:t>
        <w:br/>
        <w:t>A study found that a few simple readability transformations made code shorter and drastically reduced the time to understand it.</w:t>
        <w:br/>
        <w:t>One approach popular for requirements analysis is Use Case analysis.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