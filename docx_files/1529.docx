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Many factors, having little or nothing to do with the ability of the computer to efficiently compile and execute the code, contribute to readability.</w:t>
        <w:br/>
        <w:t>Programming languages are essential for software development.</w:t>
        <w:br/>
        <w:t>To produce machine code, the source code must either be compiled or transpiled.</w:t>
        <w:br/>
        <w:t>It is usually easier to code in "high-level" languages than in "low-level" ones.</w:t>
        <w:br/>
        <w:t>It affects the aspects of quality above, including portability, usability and most importantly maintainability.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It is usually easier to code in "high-level" languages than in "low-level" ones.</w:t>
        <w:br/>
        <w:t>In 1206, the Arab engineer Al-Jazari invented a programmable drum machine where a musical mechanical automaton could be made to play different rhythms and drum patterns, via pegs and cams.</w:t>
        <w:br/>
        <w:t>It affects the aspects of quality above, including portability, usability and most importantly maintainability.</w:t>
        <w:br/>
        <w:t>To produce machine code, the source code must either be compiled or transpiled.</w:t>
        <w:br/>
        <w:t>The choice of language used is subject to many considerations, such as company policy, suitability to task, availability of third-party packages, or individual preference.</w:t>
        <w:br/>
        <w:t xml:space="preserve"> Various visual programming languages have also been developed with the intent to resolve readability concerns by adopting non-traditional approaches to code structure and display.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A similar technique used for database design is Entity-Relationship Modeling (ER Modeling).</w:t>
        <w:br/>
        <w:t>Compiling takes the source code from a low-level programming language and converts it into machine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