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Scripting and breakpointing is also part of this process.</w:t>
        <w:br/>
        <w:t xml:space="preserve"> Popular modeling techniques include Object-Oriented Analysis and Design (OOAD) and Model-Driven Architecture (MDA).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