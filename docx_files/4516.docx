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Also, specific user environment and usage history can make it difficult to reproduce the problem.</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There are many approaches to the Software development process.</w:t>
        <w:br/>
        <w:t>Some text editors such as Emacs allow GDB to be invoked through them, to provide a visual environment.</w:t>
        <w:br/>
        <w:t>It is usually easier to code in "high-level" languages than in "low-level" ones.</w:t>
        <w:br/>
        <w:t>Relatedly, software engineering combines engineering techniques and principles with software development.</w:t>
        <w:br/>
        <w:t>Ideally, the programming language best suited for the task at hand will be selected.</w:t>
        <w:br/>
        <w:t>Normally the first step in debugging is to attempt to reproduce the problem.</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