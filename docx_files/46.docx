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Programming languages are essential for software development.</w:t>
        <w:br/>
        <w:t>There are many approaches to the Software development process.</w:t>
        <w:br/>
        <w:t>Scripting and breakpointing is also part of this process.</w:t>
        <w:br/>
        <w:t>It is usually easier to code in "high-level" languages than in "low-level" ones.</w:t>
        <w:br/>
        <w:t xml:space="preserve"> Following a consistent programming style often helps readability.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