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By the late 1960s, data storage devices and computer terminals became inexpensive enough that programs could be created by typing directly into the computers.</w:t>
        <w:br/>
        <w:t>Relatedly, software engineering combines engineering techniques and principles with software development.</w:t>
        <w:br/>
        <w:t>Some text editors such as Emacs allow GDB to be invoked through them, to provide a visual environment.</w:t>
        <w:br/>
        <w:t>Trade-offs from this ideal involve finding enough programmers who know the language to build a team, the availability of compilers for that language, and the efficiency with which programs written in a given language execute.</w:t>
        <w:br/>
        <w:t>Use of a static code analysis tool can help detect some possible problems.</w:t>
        <w:br/>
        <w:t>The following properties are among the most important:</w:t>
        <w:br/>
        <w:br/>
        <w:t xml:space="preserve"> In computer programming, readability refers to the ease with which a human reader can comprehend the purpose, control flow, and operation of source code.</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Implementation techniques include imperative languages (object-oriented or procedural), functional languages, and logic languages.</w:t>
        <w:br/>
        <w:t>Techniques like Code refactoring can enhance readability.</w:t>
        <w:br/>
        <w:t>Techniques like Code refactoring can enhance readability.</w:t>
        <w:br/>
        <w:t>By the late 1960s, data storage devices and computer terminals became inexpensive enough that programs could be created by typing directly into the computers.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