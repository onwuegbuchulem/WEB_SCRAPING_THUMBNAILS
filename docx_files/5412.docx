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Techniques like Code refactoring can enhance readability.</w:t>
        <w:br/>
        <w:t>Some text editors such as Emacs allow GDB to be invoked through them, to provide a visual environment.</w:t>
        <w:br/>
        <w:t>Unreadable code often leads to bugs, inefficiencies, and duplicated code.</w:t>
        <w:br/>
        <w:t>However, readability is more than just programming style.</w:t>
        <w:br/>
        <w:t>A study found that a few simple readability transformations made code shorter and drastically reduced the time to understand it.</w:t>
        <w:br/>
        <w:t>Techniques like Code refactoring can enhance readability.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>In 1206, the Arab engineer Al-Jazari invented a programmable drum machine where a musical mechanical automaton could be made to play different rhythms and drum patterns, via pegs and cams.</w:t>
        <w:br/>
        <w:t>Provided the functions in a library follow the appropriate run-time conventions (e.g., method of passing arguments), then these functions may be written in any other language.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Proficient programming thus usually requires expertise in several different subjects, including knowledge of the application domain, specialized algorithms, and formal logic.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