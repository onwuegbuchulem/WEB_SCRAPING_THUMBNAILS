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Trade-offs from this ideal involve finding enough programmers who know the language to build a team, the availability of compilers for that language, and the efficiency with which programs written in a given language execute.</w:t>
        <w:br/>
        <w:t>Compilers harnessed the power of computers to make programming easier by allowing programmers to specify calculations by entering a formula using infix notation.</w:t>
        <w:br/>
        <w:t>Some languages are more prone to some kinds of faults because their specification does not require compilers to perform as much checking as other languages.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Programming languages are essential for software development.</w:t>
        <w:br/>
        <w:t xml:space="preserve"> Debugging is a very important task in the software development process since having defects in a program can have significant consequences for its users.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 first step in most formal software development processes is requirements analysis, followed by testing to determine value modeling, implementation, and failure elimination (debugging).</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