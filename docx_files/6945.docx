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This is interpreted into machine code.</w:t>
        <w:br/>
        <w:t>Scripting and breakpointing is also part of this process.</w:t>
        <w:br/>
        <w:t>To produce machine code, the source code must either be compiled or transpiled.</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A study found that a few simple readability transformations made code shorter and drastically reduced the time to understand it.</w:t>
        <w:br/>
        <w:br/>
        <w:t>The first compiler related tool, the A-0 System, was developed in 1952 by Grace Hopper, who also coined the term 'compiler'.</w:t>
        <w:br/>
        <w:t>Relatedly, software engineering combines engineering techniques and principles with software development.</w:t>
        <w:br/>
        <w:t>There exist a lot of different approaches for each of those tasks.</w:t>
        <w:br/>
        <w:t>Programming involves tasks such as analysis, generating algorithms, profiling algorithms' accuracy and resource consumption, and the implementation of algorithms (usually in a particular programming language, commonly referred to as coding).</w:t>
        <w:br/>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