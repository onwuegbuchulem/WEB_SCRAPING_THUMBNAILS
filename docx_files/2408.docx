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Trial-and-error/divide-and-conquer is needed: the programmer will try to remove some parts of the original test case and check if the problem still exists.</w:t>
        <w:br/>
        <w:t>This is interpreted into machine code.</w:t>
        <w:br/>
        <w:t xml:space="preserve"> Some languages are very popular for particular kinds of applications, while some languages are regularly used to write many different kinds of applications.</w:t>
        <w:br/>
        <w:t xml:space="preserve"> Following a consistent programming style often helps readability.</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