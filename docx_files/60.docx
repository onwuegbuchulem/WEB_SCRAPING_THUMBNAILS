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When debugging the problem in a GUI, the programmer can try to skip some user interaction from the original problem description and check if remaining actions are sufficient for bugs to appear.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languages are more prone to some kinds of faults because their specification does not require compilers to perform as much checking as other languages.</w:t>
        <w:br/>
        <w:t>Programming involves tasks such as analysis, generating algorithms, profiling algorithms' accuracy and resource consumption, and the implementation of algorithms (usually in a particular programming language, commonly referred to as coding).</w:t>
        <w:br/>
        <w:t>Trade-offs from this ideal involve finding enough programmers who know the language to build a team, the availability of compilers for that language, and the efficiency with which programs written in a given language execute.</w:t>
        <w:br/>
        <w:t>In the 9th century, the Arab mathematician Al-Kindi described a cryptographic algorithm for deciphering encrypted code, in A Manuscript on Deciphering Cryptographic Messages.</w:t>
        <w:br/>
        <w:t>Some text editors such as Emacs allow GDB to be invoked through them, to provide a visual environment.</w:t>
        <w:br/>
        <w:t>Also, specific user environment and usage history can make it difficult to reproduce the problem.</w:t>
        <w:br/>
        <w:t>Languages form an approximate spectrum from "low-level" to "high-level"; "low-level" languages are typically more machine-oriented and faster to execute, whereas "high-level" languages are more abstract and easier to use but execute less quickly.</w:t>
        <w:br/>
        <w:t>A study found that a few simple readability transformations made code shorter and drastically reduced the time to understand it.</w:t>
        <w:br/>
        <w:t>Some text editors such as Emacs allow GDB to be invoked through them, to provide a visual environment.</w:t>
        <w:br/>
        <w:t>However, with the concept of the stored-program computer introduced in 1949, both programs and data were stored and manipulated in the same way in computer memory.</w:t>
        <w:br/>
        <w:t>Proficient programming thus usually requires expertise in several different subjects, including knowledge of the application domain, specialized algorithms, and formal logic.</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