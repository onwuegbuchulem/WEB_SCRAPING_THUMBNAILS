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FORTRAN, the first widely used high-level language to have a functional implementation, came out in 1957, and many other languages were soon developed—in particular, COBOL aimed at commercial data processing, and Lisp for computer research.</w:t>
        <w:br/>
        <w:t>Proficient programming thus usually requires expertise in several different subjects, including knowledge of the application domain, specialized algorithms, and formal logic.</w:t>
        <w:br/>
        <w:t>This is interpreted into machine code.</w:t>
        <w:br/>
        <w:t>He gave the first description of cryptanalysis by frequency analysis, the earliest code-breaking algorithm.</w:t>
        <w:br/>
        <w:t>Normally the first step in debugging is to attempt to reproduce the problem.</w:t>
        <w:br/>
        <w:t>Also, those involved with software development may at times engage in reverse engineering, which is the practice of seeking to understand an existing program so as to re-implement its function in some way.</w:t>
        <w:br/>
        <w:t>By the late 1960s, data storage devices and computer terminals became inexpensive enough that programs could be created by typing directly into the computers.</w:t>
        <w:br/>
        <w:t>Some of these factors include:</w:t>
        <w:br/>
        <w:t xml:space="preserve"> The presentation aspects of this (such as indents, line breaks, color highlighting, and so on) are often handled by the source code editor, but the content aspects reflect the programmer's talent and skills.</w:t>
        <w:br/>
        <w:t>Ideally, the programming language best suited for the task at hand will be selected.</w:t>
        <w:br/>
        <w:t>Proficient programming thus usually requires expertise in several different subjects, including knowledge of the application domain, specialized algorithms, and formal logic.</w:t>
        <w:br/>
        <w:t>Text editors were also developed that allowed changes and corrections to be made much more easily than with punched cards.</w:t>
        <w:br/>
        <w:t>To produce machine code, the source code must either be compiled or transpiled.</w:t>
        <w:br/>
        <w:t xml:space="preserve"> Tasks accompanying and related to programming include testing, debugging, source code maintenance, implementation of build systems, and management of derived artifacts, such as the machine code of computer programs.</w:t>
        <w:br/>
        <w:t>The source code of a program is written in one or more languages that are intelligible to programmers, rather than machine code, which is directly executed by the central processing unit.</w:t>
        <w:br/>
        <w:t xml:space="preserve"> Computer programmers are those who write computer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