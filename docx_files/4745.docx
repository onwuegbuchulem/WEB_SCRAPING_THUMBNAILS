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Transpiling on the other hand, takes the source-code from a high-level programming language and converts it into bytecode.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To produce machine code, the source code must either be compiled or transpiled.</w:t>
        <w:br/>
        <w:t>However, readability is more than just programming style.</w:t>
        <w:br/>
        <w:t xml:space="preserve"> Code-breaking algorithms have also existed for centuries.</w:t>
        <w:br/>
        <w:t>Some text editors such as Emacs allow GDB to be invoked through them, to provide a visual environment.</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