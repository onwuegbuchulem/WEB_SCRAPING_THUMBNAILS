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This is interpreted into machine code.</w:t>
        <w:br/>
        <w:t>However, Charles Babbage had already written his first program for the Analytical Engine in 1837.</w:t>
        <w:br/>
        <w:t>As early as the 9th century, a programmable music sequencer was invented by the Persian Banu Musa brothers, who described an automated mechanical flute player in the Book of Ingenious Devices.</w:t>
        <w:br/>
        <w:t>In the 9th century, the Arab mathematician Al-Kindi described a cryptographic algorithm for deciphering encrypted code, in A Manuscript on Deciphering Cryptographic Messages.</w:t>
        <w:br/>
        <w:t>They are the building blocks for all software, from the simplest applications to the most sophisticated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Integrated development environments (IDEs) aim to integrate all such help.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