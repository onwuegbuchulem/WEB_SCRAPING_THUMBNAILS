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Use of a static code analysis tool can help detect some possible problems.</w:t>
        <w:br/>
        <w:t>Use of a static code analysis tool can help detect some possible problems.</w:t>
        <w:br/>
        <w:t>In 1206, the Arab engineer Al-Jazari invented a programmable drum machine where a musical mechanical automaton could be made to play different rhythms and drum patterns, via pegs and cams.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is interpreted into machine code.</w:t>
        <w:br/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>This is interpreted into machine code.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