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Programming languages are essential for software development.</w:t>
        <w:br/>
        <w:t>Compiling takes the source code from a low-level programming language and converts it into machine code.</w:t>
        <w:br/>
        <w:t>Also, specific user environment and usage history can make it difficult to reproduce the problem.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One approach popular for requirements analysis is Use Case analysis.</w:t>
        <w:br/>
        <w:t>Scripting and breakpointing is also part of this process.</w:t>
        <w:br/>
        <w:t>There exist a lot of different approaches for each of those tasks.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Use of a static code analysis tool can help detect some possible problems.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