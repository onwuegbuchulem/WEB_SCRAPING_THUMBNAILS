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 study found that a few simple readability transformations made code shorter and drastically reduced the time to understand it.</w:t>
        <w:br/>
        <w:t>Some languages are more prone to some kinds of faults because their specification does not require compilers to perform as much checking as other languages.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 xml:space="preserve"> Code-breaking algorithms have also existed for centuries.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 xml:space="preserve"> Machine code was the language of early programs, written in the instruction set of the particular machine, often in binary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