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One approach popular for requirements analysis is Use Case analysis.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Some text editors such as Emacs allow GDB to be invoked through them, to provide a visual environment.</w:t>
        <w:br/>
        <w:t>There exist a lot of different approaches for each of those tasks.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 xml:space="preserve"> The first computer program is generally dated to 1843, when mathematician Ada Lovelace published an algorithm to calculate a sequence of Bernoulli numbers, intended to be carried out by Charles Babbage's Analytical Engine.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