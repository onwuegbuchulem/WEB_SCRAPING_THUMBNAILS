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 xml:space="preserve"> The first step in most formal software development processes is requirements analysis, followed by testing to determine value modeling, implementation, and failure elimination (debugging).</w:t>
        <w:br/>
        <w:t>Many programmers use forms of Agile software development where the various stages of formal software development are more integrated together into short cycles that take a few weeks rather than years.</w:t>
        <w:br/>
        <w:t xml:space="preserve"> Programmable devices have existed for centuries.</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