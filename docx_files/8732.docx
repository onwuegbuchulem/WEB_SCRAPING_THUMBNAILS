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Use of a static code analysis tool can help detect some possible problems.</w:t>
        <w:br/>
        <w:t>The choice of language used is subject to many considerations, such as company policy, suitability to task, availability of third-party packages, or individual preference.</w:t>
        <w:br/>
        <w:t xml:space="preserve"> Computer programmers are those who write computer software.</w:t>
        <w:br/>
        <w:t xml:space="preserve"> Allen Downey, in his book How To Think Like A Computer Scientist, writes:</w:t>
        <w:br/>
        <w:t xml:space="preserve"> Many computer languages provide a mechanism to call functions provided by shared libraries.</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 xml:space="preserve"> The first step in most formal software development processes is requirements analysis, followed by testing to determine value modeling, implementation, and failure elimination (debugging).</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