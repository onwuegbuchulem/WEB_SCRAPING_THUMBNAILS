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Unreadable code often leads to bugs, inefficiencies, and duplicated code.</w:t>
        <w:br/>
        <w:t>There are many approaches to the Software development process.</w:t>
        <w:br/>
        <w:t>Techniques like Code refactoring can enhance readability.</w:t>
        <w:br/>
        <w:t>In 1801, the Jacquard loom could produce entirely different weaves by changing the "program" – a series of pasteboard cards with holes punched in them.</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Techniques like Code refactoring can enhance readability.</w:t>
        <w:br/>
        <w:t>Techniques like Code refactoring can enhance readability.</w:t>
        <w:b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