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It is usually easier to code in "high-level" languages than in "low-level"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applications use a mix of several languages in their construction and use.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Charles Babbage had already written his first program for the Analytical Engine in 1837.</w:t>
        <w:br/>
        <w:t>As early as the 9th century, a programmable music sequencer was invented by the Persian Banu Musa brothers, who described an automated mechanical flute player in the Book of Ingenious Devices.</w:t>
        <w:br/>
        <w:t>However, readability is more than just programming style.</w:t>
        <w:br/>
        <w:t>It affects the aspects of quality above, including portability, usability and most importantly maintainability.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Integrated development environments (IDEs) aim to integrate all such help.</w:t>
        <w:br/>
        <w:t xml:space="preserve"> Different programming languages support different styles of programming (called programming paradigms).</w:t>
        <w:br/>
        <w:t xml:space="preserve"> Different programming languages support different styles of programming (called programming paradigms).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