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Ideally, the programming language best suited for the task at hand will be selected.</w:t>
        <w:br/>
        <w:t>To produce machine code, the source code must either be compiled or transpiled.</w:t>
        <w:br/>
        <w:t>Integrated development environments (IDEs) aim to integrate all such help.</w:t>
        <w:br/>
        <w:t>One approach popular for requirements analysis is Use Case analysis.</w:t>
        <w:br/>
        <w:t>Compiling takes the source code from a low-level programming language and converts it into machine code.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