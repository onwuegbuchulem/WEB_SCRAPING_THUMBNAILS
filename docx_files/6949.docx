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Scripting and breakpointing is also part of this process.</w:t>
        <w:br/>
        <w:t>Ideally, the programming language best suited for the task at hand will be selected.</w:t>
        <w:br/>
        <w:t>Compilers harnessed the power of computers to make programming easier by allowing programmers to specify calculations by entering a formula using infix notation.</w:t>
        <w:br/>
        <w:t>By the late 1960s, data storage devices and computer terminals became inexpensive enough that programs could be created by typing directly into the computers.</w:t>
        <w:br/>
        <w:t>Scripting and breakpointing is also part of this process.</w:t>
        <w:br/>
        <w:t>As early as the 9th century, a programmable music sequencer was invented by the Persian Banu Musa brothers, who described an automated mechanical flute player in the Book of Ingenious Devices.</w:t>
        <w:br/>
        <w:t>Normally the first step in debugging is to attempt to reproduce the problem.</w:t>
        <w:br/>
        <w:t>There exist a lot of different approaches for each of those tasks.</w:t>
        <w:br/>
        <w:t>Some text editors such as Emacs allow GDB to be invoked through them, to provide a visual environment.</w:t>
        <w:br/>
        <w:t>Trial-and-error/divide-and-conquer is needed: the programmer will try to remove some parts of the original test case and check if the problem still exists.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exist a lot of different approaches for each of those tasks.</w:t>
        <w:br/>
        <w:t>Compiling takes the source code from a low-level programming language and converts it into machine code.</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