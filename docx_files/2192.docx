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It is usually easier to code in "high-level" languages than in "low-level" ones.</w:t>
        <w:br/>
        <w:t>For this purpose, algorithms are classified into orders using so-called Big O notation, which expresses resource use, such as execution time or memory consumption, in terms of the size of an input.</w:t>
        <w:br/>
        <w:t>The choice of language used is subject to many considerations, such as company policy, suitability to task, availability of third-party packages, or individual preference.</w:t>
        <w:br/>
        <w:t>Trial-and-error/divide-and-conquer is needed: the programmer will try to remove some parts of the original test case and check if the problem still exists.</w:t>
        <w:br/>
        <w:t>Provided the functions in a library follow the appropriate run-time conventions (e.g., method of passing arguments), then these functions may be written in any other language.</w:t>
        <w:br/>
        <w:t>They are the building blocks for all software, from the simplest applications to the most sophisticated ones.</w:t>
        <w:br/>
        <w:t>Compilers harnessed the power of computers to make programming easier by allowing programmers to specify calculations by entering a formula using infix notation.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Text editors were also developed that allowed changes and corrections to be made much more easily than with punched cards.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Many applications use a mix of several languages in their construction and use.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