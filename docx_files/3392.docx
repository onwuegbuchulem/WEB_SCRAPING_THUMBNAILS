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Use of a static code analysis tool can help detect some possible problems.</w:t>
        <w:br/>
        <w:t>Proficient programming thus usually requires expertise in several different subjects, including knowledge of the application domain, specialized algorithms, and formal logic.</w:t>
        <w:br/>
        <w:t>They are the building blocks for all software, from the simplest applications to the most sophisticated ones.</w:t>
        <w:br/>
        <w:t>Transpiling on the other hand, takes the source-code from a high-level programming language and converts it into bytecode.</w:t>
        <w:br/>
        <w:t>In 1801, the Jacquard loom could produce entirely different weaves by changing the "program" – a series of pasteboard cards with holes punched in them.</w:t>
        <w:br/>
        <w:t>Also, those involved with software development may at times engage in reverse engineering, which is the practice of seeking to understand an existing program so as to re-implement its function in some way.</w:t>
        <w:br/>
        <w:t>Provided the functions in a library follow the appropriate run-time conventions (e.g., method of passing arguments), then these functions may be written in any other language.</w:t>
        <w:br/>
        <w:t>Assembly languages were soon developed that let the programmer specify instruction in a text format (e.g., ADD X, TOTAL), with abbreviations for each operation code and meaningful names for specifying addresses.</w:t>
        <w:br/>
        <w:t>Trade-offs from this ideal involve finding enough programmers who know the language to build a team, the availability of compilers for that language, and the efficiency with which programs written in a given language execute.</w:t>
        <w:br/>
        <w:t>This is interpreted into machine code.</w:t>
        <w:br/>
        <w:t>However, readability is more than just programming style.</w:t>
        <w:br/>
        <w:t xml:space="preserve"> In the 1880s, Herman Hollerith invented the concept of storing data in machine-readable form.</w:t>
        <w:br/>
        <w:t>Text editors were also developed that allowed changes and corrections to be made much more easily than with punched cards.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