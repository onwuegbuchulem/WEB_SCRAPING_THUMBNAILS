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Scripting and breakpointing is also part of this process.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 xml:space="preserve"> Code-breaking algorithms have also existed for centuries.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