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There exist a lot of different approaches for each of those tasks.</w:t>
        <w:br/>
        <w:t>This is interpreted into machine code.</w:t>
        <w:br/>
        <w:t>There exist a lot of different approaches for each of those tasks.</w:t>
        <w:br/>
        <w:t xml:space="preserve"> High-level languages made the process of developing a program simpler and more understandable, and less bound to the underlying hardware.</w:t>
        <w:br/>
        <w:t xml:space="preserve"> Tasks accompanying and related to programming include testing, debugging, source code maintenance, implementation of build systems, and management of derived artifacts, such as the machine code of computer programs.</w:t>
        <w:br/>
        <w:t>There are many approaches to the Software development process.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