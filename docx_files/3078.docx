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Many programmers use forms of Agile software development where the various stages of formal software development are more integrated together into short cycles that take a few weeks rather than years.</w:t>
        <w:b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The Unified Modeling Language (UML) is a notation used for both the OOAD and MDA.</w:t>
        <w:br/>
        <w:t>The source code of a program is written in one or more languages that are intelligible to programmers, rather than machine code, which is directly executed by the central processing unit.</w:t>
        <w:br/>
        <w:t>When debugging the problem in a GUI, the programmer can try to skip some user interaction from the original problem description and check if remaining actions are sufficient for bugs to appear.</w:t>
        <w:br/>
        <w:t>The source code of a program is written in one or more languages that are intelligible to programmers, rather than machine code, which is directly executed by the central processing unit.</w:t>
        <w:br/>
        <w:t>FORTRAN, the first widely used high-level language to have a functional implementation, came out in 1957, and many other languages were soon developed—in particular, COBOL aimed at commercial data processing, and Lisp for computer research.</w:t>
        <w:br/>
        <w:t>FORTRAN, the first widely used high-level language to have a functional implementation, came out in 1957, and many other languages were soon developed—in particular, COBOL aimed at commercial data processing, and Lisp for computer research.</w:t>
        <w:br/>
        <w:t>Also, those involved with software development may at times engage in reverse engineering, which is the practice of seeking to understand an existing program so as to re-implement its function in some way.</w:t>
        <w:br/>
        <w:t>There exist a lot of different approaches for each of those tasks.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