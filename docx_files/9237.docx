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Assembly languages were soon developed that let the programmer specify instruction in a text format (e.g., ADD X, TOTAL), with abbreviations for each operation code and meaningful names for specifying addresses.</w:t>
        <w:br/>
        <w:t>Unreadable code often leads to bugs, inefficiencies, and duplicated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Expert programmers are familiar with a variety of well-established algorithms and their respective complexities and use this knowledge to choose algorithms that are best suited to the circumstances.</w:t>
        <w:br/>
        <w:t>Use of a static code analysis tool can help detect some possible problems.</w:t>
        <w:b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br/>
        <w:t>Relatedly, software engineering combines engineering techniques and principles with software development.</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Some languages are more prone to some kinds of faults because their specification does not require compilers to perform as much checking as other languages.</w:t>
        <w:br/>
        <w:t>The Unified Modeling Language (UML) is a notation used for both the OOAD and MDA.</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