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Transpiling on the other hand, takes the source-code from a high-level programming language and converts it into bytecode.</w:t>
        <w:b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br/>
        <w:t>For this purpose, algorithms are classified into orders using so-called Big O notation, which expresses resource use, such as execution time or memory consumption, in terms of the size of an input.</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 xml:space="preserve"> High-level languages made the process of developing a program simpler and more understandable, and less bound to the underlying hardware.</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