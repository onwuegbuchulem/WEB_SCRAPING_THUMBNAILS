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It is usually easier to code in "high-level" languages than in "low-level" ones.</w:t>
        <w:br/>
        <w:t>Provided the functions in a library follow the appropriate run-time conventions (e.g., method of passing arguments), then these functions may be written in any other language.</w:t>
        <w:br/>
        <w:t>Trial-and-error/divide-and-conquer is needed: the programmer will try to remove some parts of the original test case and check if the problem still exists.</w:t>
        <w:br/>
        <w:t>A study found that a few simple readability transformations made code shorter and drastically reduced the time to understand it.</w:t>
        <w:br/>
        <w:t>Expert programmers are familiar with a variety of well-established algorithms and their respective complexities and use this knowledge to choose algorithms that are best suited to the circumstances.</w:t>
        <w:br/>
        <w:t>Use of a static code analysis tool can help detect some possible problems.</w:t>
        <w:br/>
        <w:t>However, Charles Babbage had already written his first program for the Analytical Engine in 1837.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To produce machine code, the source code must either be compiled or transpiled.</w:t>
        <w:br/>
        <w:t>He gave the first description of cryptanalysis by frequency analysis, the earliest code-breaking algorithm.</w:t>
        <w:br/>
        <w:t>He gave the first description of cryptanalysis by frequency analysis, the earliest code-breaking algorithm.</w:t>
        <w:br/>
        <w:t xml:space="preserve"> Code-breaking algorithms have also existed for centuries.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The purpose of programming is to find a sequence of instructions that will automate the performance of a task (which can be as complex as an operating system) on a computer, often for solving a given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