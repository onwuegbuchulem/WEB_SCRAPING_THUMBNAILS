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Relatedly, software engineering combines engineering techniques and principles with software development.</w:t>
        <w:br/>
        <w:t>One approach popular for requirements analysis is Use Case analysis.</w:t>
        <w:b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The Unified Modeling Language (UML) is a notation used for both the OOAD and MDA.</w:t>
        <w:br/>
        <w:t>The purpose of programming is to find a sequence of instructions that will automate the performance of a task (which can be as complex as an operating system) on a computer, often for solving a given problem.</w:t>
        <w:br/>
        <w:t>Some text editors such as Emacs allow GDB to be invoked through them, to provide a visual environment.</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