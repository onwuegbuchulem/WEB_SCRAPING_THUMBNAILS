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Techniques like Code refactoring can enhance readability.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are many approaches to the Software development process.</w:t>
        <w:br/>
        <w:t>This can be a non-trivial task, for example as with parallel processes or some unusual software bugs.</w:t>
        <w:br/>
        <w:t>Expert programmers are familiar with a variety of well-established algorithms and their respective complexities and use this knowledge to choose algorithms that are best suited to the circumstances.</w:t>
        <w:br/>
        <w:t>There are many approaches to the Software development process.</w:t>
        <w:br/>
        <w:t>This can be a non-trivial task, for example as with parallel processes or some unusual software bugs.</w:t>
        <w:br/>
        <w:t>In 1206, the Arab engineer Al-Jazari invented a programmable drum machine where a musical mechanical automaton could be made to play different rhythms and drum patterns, via pegs and cams.</w:t>
        <w:br/>
        <w:t>Compilers harnessed the power of computers to make programming easier by allowing programmers to specify calculations by entering a formula using infix notation.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1206, the Arab engineer Al-Jazari invented a programmable drum machine where a musical mechanical automaton could be made to play different rhythms and drum patterns, via pegs and cams.</w:t>
        <w:br/>
        <w:t>Text editors were also developed that allowed changes and corrections to be made much more easily than with punched cards.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