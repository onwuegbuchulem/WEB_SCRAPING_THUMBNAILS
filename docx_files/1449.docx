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He gave the first description of cryptanalysis by frequency analysis, the earliest code-breaking algorithm.</w:t>
        <w:br/>
        <w:t>It is usually easier to code in "high-level" languages than in "low-level" ones.</w:t>
        <w:br/>
        <w:t>However, readability is more than just programming style.</w:t>
        <w:br/>
        <w:t>For this purpose, algorithms are classified into orders using so-called Big O notation, which expresses resource use, such as execution time or memory consumption, in terms of the size of an input.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Integrated development environments (IDEs) aim to integrate all such help.</w:t>
        <w:br/>
        <w:t>The Unified Modeling Language (UML) is a notation used for both the OOAD and MDA.</w:t>
        <w:br/>
        <w:t xml:space="preserve"> Code-breaking algorithms have also existed for centuries.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