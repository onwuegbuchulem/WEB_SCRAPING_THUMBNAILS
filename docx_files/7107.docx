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Ideally, the programming language best suited for the task at hand will be selected.</w:t>
        <w:br/>
        <w:t xml:space="preserve"> A similar technique used for database design is Entity-Relationship Modeling (ER Modeling).</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Programs were mostly entered using punched cards or paper tape.</w:t>
        <w:br/>
        <w:t>The purpose of programming is to find a sequence of instructions that will automate the performance of a task (which can be as complex as an operating system) on a computer, often for solving a given problem.</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