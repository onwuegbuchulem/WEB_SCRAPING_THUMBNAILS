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Compiling takes the source code from a low-level programming language and converts it into machine code.</w:t>
        <w:br/>
        <w:t>Programming languages are essential for software development.</w:t>
        <w:br/>
        <w:t>Many factors, having little or nothing to do with the ability of the computer to efficiently compile and execute the code, contribute to readability.</w:t>
        <w:br/>
        <w:t>Also, those involved with software development may at times engage in reverse engineering, which is the practice of seeking to understand an existing program so as to re-implement its function in some way.</w:t>
        <w:br/>
        <w:t>Provided the functions in a library follow the appropriate run-time conventions (e.g., method of passing arguments), then these functions may be written in any other language.</w:t>
        <w:br/>
        <w:t>Scripting and breakpointing is also part of this process.</w:t>
        <w:br/>
        <w:t>For this purpose, algorithms are classified into orders using so-called Big O notation, which expresses resource use, such as execution time or memory consumption, in terms of the size of an input.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High-level languages made the process of developing a program simpler and more understandable, and less bound to the underlying hardware.</w:t>
        <w:br/>
        <w:t>There are many approaches to the Software development process.</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