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One approach popular for requirements analysis is Use Case analysis.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 early as the 9th century, a programmable music sequencer was invented by the Persian Banu Musa brothers, who described an automated mechanical flute player in the Book of Ingenious Devices.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Provided the functions in a library follow the appropriate run-time conventions (e.g., method of passing arguments), then these functions may be written in any other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>Some text editors such as Emacs allow GDB to be invoked through them, to provide a visual environment.</w:t>
        <w:br/>
        <w:t>It is usually easier to code in "high-level" languages than in "low-level" ones.</w:t>
        <w:br/>
        <w:t>The source code of a program is written in one or more languages that are intelligible to programmers, rather than machine code, which is directly executed by the central processing unit.</w:t>
        <w:br/>
        <w:t>Integrated development environments (IDEs) aim to integrate all such help.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