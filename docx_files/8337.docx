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One approach popular for requirements analysis is Use Case analysis.</w:t>
        <w:br/>
        <w:t>Provided the functions in a library follow the appropriate run-time conventions (e.g., method of passing arguments), then these functions may be written in any other language.</w:t>
        <w:br/>
        <w:t>The Unified Modeling Language (UML) is a notation used for both the OOAD and MDA.</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 xml:space="preserve"> The academic field and the engineering practice of computer programming are both largely concerned with discovering and implementing the most efficient algorithms for a given class of problems.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