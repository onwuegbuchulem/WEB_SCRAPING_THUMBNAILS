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For this purpose, algorithms are classified into orders using so-called Big O notation, which expresses resource use, such as execution time or memory consumption, in terms of the size of an input.</w:t>
        <w:br/>
        <w:t>In 1801, the Jacquard loom could produce entirely different weaves by changing the "program" – a series of pasteboard cards with holes punched in them.</w:t>
        <w:br/>
        <w:t>For example, COBOL is still strong in corporate data centers often on large mainframe computers, Fortran in engineering applications, scripting languages in Web development, and C in embedded software.</w:t>
        <w:br/>
        <w:t>Scripting and breakpointing is also part of this process.</w:t>
        <w:br/>
        <w:t>Trial-and-error/divide-and-conquer is needed: the programmer will try to remove some parts of the original test case and check if the problem still exists.</w:t>
        <w:br/>
        <w:t>Some of these factors include:</w:t>
        <w:br/>
        <w:t xml:space="preserve"> The presentation aspects of this (such as indents, line breaks, color highlighting, and so on) are often handled by the source code editor, but the content aspects reflect the programmer's talent and skills.</w:t>
        <w:br/>
        <w:t>Text editors were also developed that allowed changes and corrections to be made much more easily than with punched cards.</w:t>
        <w:br/>
        <w:t>Many programmers use forms of Agile software development where the various stages of formal software development are more integrated together into short cycles that take a few weeks rather than years.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Many applications use a mix of several languages in their construction and use.</w:t>
        <w:br/>
        <w:t>Normally the first step in debugging is to attempt to reproduce the problem.</w:t>
        <w:br/>
        <w:t>Compilers harnessed the power of computers to make programming easier by allowing programmers to specify calculations by entering a formula using infix notation.</w:t>
        <w:br/>
        <w:t>To produce machine code, the source code must either be compiled or transpiled.</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