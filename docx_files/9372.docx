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Many applications use a mix of several languages in their construction and use.</w:t>
        <w:br/>
        <w:t>The Unified Modeling Language (UML) is a notation used for both the OOAD and MDA.</w:t>
        <w:br/>
        <w:t>Many programmers use forms of Agile software development where the various stages of formal software development are more integrated together into short cycles that take a few weeks rather than years.</w:t>
        <w:br/>
        <w:t>For example, COBOL is still strong in corporate data centers often on large mainframe computers, Fortran in engineering applications, scripting languages in Web development, and C in embedded software.</w:t>
        <w:br/>
        <w:t>Integrated development environments (IDEs) aim to integrate all such help.</w:t>
        <w:br/>
        <w:t xml:space="preserve"> Various visual programming languages have also been developed with the intent to resolve readability concerns by adopting non-traditional approaches to code structure and display.</w:t>
        <w:br/>
        <w:t>Use of a static code analysis tool can help detect some possible problems.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Normally the first step in debugging is to attempt to reproduce the problem.</w:t>
        <w:br/>
        <w:t>Transpiling on the other hand, takes the source-code from a high-level programming language and converts it into bytecode.</w:t>
        <w:br/>
        <w:t>Scripting and breakpointing is also part of this process.</w:t>
        <w:br/>
        <w:t>Unreadable code often leads to bugs, inefficiencies, and duplicated code.</w:t>
        <w:br/>
        <w:t>Many programmers use forms of Agile software development where the various stages of formal software development are more integrated together into short cycles that take a few weeks rather than years.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