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He gave the first description of cryptanalysis by frequency analysis, the earliest code-breaking algorithm.</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 xml:space="preserve"> Whatever the approach to development may be, the final program must satisfy some fundamental properties.</w:t>
        <w:br/>
        <w:t xml:space="preserve"> Popular modeling techniques include Object-Oriented Analysis and Design (OOAD) and Model-Driven Architecture (MDA).</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