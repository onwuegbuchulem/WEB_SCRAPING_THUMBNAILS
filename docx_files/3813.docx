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br/>
        <w:t>One approach popular for requirements analysis is Use Case analysis.</w:t>
        <w:br/>
        <w:t>Some languages are more prone to some kinds of faults because their specification does not require compilers to perform as much checking as other languages.</w:t>
        <w:br/>
        <w:t>Unreadable code often leads to bugs, inefficiencies, and duplicated code.</w:t>
        <w:br/>
        <w:t>However, with the concept of the stored-program computer introduced in 1949, both programs and data were stored and manipulated in the same way in computer memory.</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Trial-and-error/divide-and-conquer is needed: the programmer will try to remove some parts of the original test case and check if the problem still exists.</w:t>
        <w:br/>
        <w:t>Techniques like Code refactoring can enhance readability.</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