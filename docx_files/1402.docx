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br/>
        <w:t>Text editors were also developed that allowed changes and corrections to be made much more easily than with punched cards.</w:t>
        <w:br/>
        <w:t xml:space="preserve"> It is very difficult to determine what are the most popular modern programming languages.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