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This can be a non-trivial task, for example as with parallel processes or some unusual software bugs.</w:t>
        <w:br/>
        <w:t>There exist a lot of different approaches for each of those tasks.</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 xml:space="preserve"> It is very difficult to determine what are the most popular modern programming languages.</w:t>
        <w:br/>
        <w:t>By the late 1960s, data storage devices and computer terminals became inexpensive enough that programs could be created by typing directly into the computers.</w:t>
        <w:br/>
        <w:t>Many applications use a mix of several languages in their construction and use.</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