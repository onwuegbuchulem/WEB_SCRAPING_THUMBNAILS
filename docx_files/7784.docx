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They are the building blocks for all software, from the simplest applications to the most sophisticated ones.</w:t>
        <w:br/>
        <w:t>Programming languages are essential for software development.</w:t>
        <w:br/>
        <w:t>Techniques like Code refactoring can enhance readability.</w:t>
        <w:br/>
        <w:t>A study found that a few simple readability transformations made code shorter and drastically reduced the time to understand it.</w:t>
        <w:br/>
        <w:t>Compiling takes the source code from a low-level programming language and converts it into machine code.</w:t>
        <w:br/>
        <w:t>Many applications use a mix of several languages in their construction and use.</w:t>
        <w:br/>
        <w:t>The purpose of programming is to find a sequence of instructions that will automate the performance of a task (which can be as complex as an operating system) on a computer, often for solving a given problem.</w:t>
        <w:br/>
        <w:t>For this purpose, algorithms are classified into orders using so-called Big O notation, which expresses resource use, such as execution time or memory consumption, in terms of the size of an input.</w:t>
        <w:br/>
        <w:br/>
        <w:t xml:space="preserve"> In the 1880s, Herman Hollerith invented the concept of storing data in machine-readable form.</w:t>
        <w:br/>
        <w:t>There are many approaches to the Software development process.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