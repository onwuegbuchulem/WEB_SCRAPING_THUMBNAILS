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There exist a lot of different approaches for each of those tasks.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Popular modeling techniques include Object-Oriented Analysis and Design (OOAD) and Model-Driven Architecture (MDA).</w:t>
        <w:br/>
        <w:t xml:space="preserve"> Computer programmers are those who write computer software.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