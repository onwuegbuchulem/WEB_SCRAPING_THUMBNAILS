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Normally the first step in debugging is to attempt to reproduce the problem.</w:t>
        <w:br/>
        <w:t>Compilers harnessed the power of computers to make programming easier by allowing programmers to specify calculations by entering a formula using infix notation.</w:t>
        <w:br/>
        <w:t>Many applications use a mix of several languages in their construction and use.</w:t>
        <w:br/>
        <w:t>Programming languages are essential for software development.</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br/>
        <w:t xml:space="preserve"> Computer programming is the process of performing particular computations (or more generally, accomplishing specific computing results), usually by designing and building executable computer programs.</w:t>
        <w:br/>
        <w:t xml:space="preserve"> Debugging is a very important task in the software development process since having defects in a program can have significant consequences for its users.</w:t>
        <w:br/>
        <w:t>It is usually easier to code in "high-level" languages than in "low-level" ones.</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