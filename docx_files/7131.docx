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For this purpose, algorithms are classified into orders using so-called Big O notation, which expresses resource use, such as execution time or memory consumption, in terms of the size of an input.</w:t>
        <w:br/>
        <w:t>In the 9th century, the Arab mathematician Al-Kindi described a cryptographic algorithm for deciphering encrypted code, in A Manuscript on Deciphering Cryptographic Messages.</w:t>
        <w:br/>
        <w:t>As early as the 9th century, a programmable music sequencer was invented by the Persian Banu Musa brothers, who described an automated mechanical flute player in the Book of Ingenious Devices.</w:t>
        <w:br/>
        <w:t>The source code of a program is written in one or more languages that are intelligible to programmers, rather than machine code, which is directly executed by the central processing unit.</w:t>
        <w:br/>
        <w:t>The following properties are among the most important:</w:t>
        <w:br/>
        <w:br/>
        <w:t xml:space="preserve"> In computer programming, readability refers to the ease with which a human reader can comprehend the purpose, control flow, and operation of source code.</w:t>
        <w:br/>
        <w:t>Assembly languages were soon developed that let the programmer specify instruction in a text format (e.g., ADD X, TOTAL), with abbreviations for each operation code and meaningful names for specifying addresses.</w:t>
        <w:br/>
        <w:t>Transpiling on the other hand, takes the source-code from a high-level programming language and converts it into bytecode.</w:t>
        <w:br/>
        <w:t>The purpose of programming is to find a sequence of instructions that will automate the performance of a task (which can be as complex as an operating system) on a computer, often for solving a given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FORTRAN, the first widely used high-level language to have a functional implementation, came out in 1957, and many other languages were soon developed—in particular, COBOL aimed at commercial data processing, and Lisp for computer research.</w:t>
        <w:br/>
        <w:t>Use of a static code analysis tool can help detect some possible problems.</w:t>
        <w:br/>
        <w:br/>
        <w:t xml:space="preserve"> Computer programming is the process of performing particular computations (or more generally, accomplishing specific computing results), usually by designing and building executable computer programs.</w:t>
        <w:br/>
        <w:t>However, because an assembly language is little more than a different notation for a machine language,  two machines with different instruction sets also have different assembly languages.</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