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Trial-and-error/divide-and-conquer is needed: the programmer will try to remove some parts of the original test case and check if the problem still exists.</w:t>
        <w:br/>
        <w:t>A study found that a few simple readability transformations made code shorter and drastically reduced the time to understand it.</w:t>
        <w:br/>
        <w:t>A study found that a few simple readability transformations made code shorter and drastically reduced the time to understand it.</w:t>
        <w:br/>
        <w:t>There are many approaches to the Software development process.</w:t>
        <w:br/>
        <w:t>Integrated development environments (IDEs) aim to integrate all such help.</w:t>
        <w:br/>
        <w:t>To produce machine code, the source code must either be compiled or transpiled.</w:t>
        <w:br/>
        <w:t>It affects the aspects of quality above, including portability, usability and most importantly maintainability.</w:t>
        <w:br/>
        <w:t>Relatedly, software engineering combines engineering techniques and principles with software development.</w:t>
        <w:br/>
        <w:t>Text editors were also developed that allowed changes and corrections to be made much more easily than with punched cards.</w:t>
        <w:br/>
        <w:t>By the late 1960s, data storage devices and computer terminals became inexpensive enough that programs could be created by typing directly into the computers.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Many programmers use forms of Agile software development where the various stages of formal software development are more integrated together into short cycles that take a few weeks rather than years.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Popular modeling techniques include Object-Oriented Analysis and Design (OOAD) and Model-Driven Architecture (MDA).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