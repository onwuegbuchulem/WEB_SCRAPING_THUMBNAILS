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Programming languages are essential for software development.</w:t>
        <w:br/>
        <w:t>Techniques like Code refactoring can enhance readability.</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