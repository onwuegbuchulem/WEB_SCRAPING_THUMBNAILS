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Techniques like Code refactoring can enhance readability.</w:t>
        <w:br/>
        <w:t>Integrated development environments (IDEs) aim to integrate all such help.</w:t>
        <w:br/>
        <w:t>By the late 1960s, data storage devices and computer terminals became inexpensive enough that programs could be created by typing directly into the computers.</w:t>
        <w:br/>
        <w:t xml:space="preserve"> Debugging is often done with IDEs. Standalone debuggers like GDB are also used, and these often provide less of a visual environment, usually using a command line.</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