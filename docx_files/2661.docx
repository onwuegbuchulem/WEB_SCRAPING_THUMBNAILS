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source code of a program is written in one or more languages that are intelligible to programmers, rather than machine code, which is directly executed by the central processing unit.</w:t>
        <w:br/>
        <w:t>When debugging the problem in a GUI, the programmer can try to skip some user interaction from the original problem description and check if remaining actions are sufficient for bugs to appear.</w:t>
        <w:br/>
        <w:t>He gave the first description of cryptanalysis by frequency analysis, the earliest code-breaking algorithm.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To produce machine code, the source code must either be compiled or transpiled.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Implementation techniques include imperative languages (object-oriented or procedural), functional languages, and logic languages.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