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Use of a static code analysis tool can help detect some possible problems.</w:t>
        <w:br/>
        <w:t>Many applications use a mix of several languages in their construction and use.</w:t>
        <w:br/>
        <w:t>By the late 1960s, data storage devices and computer terminals became inexpensive enough that programs could be created by typing directly into the computers.</w:t>
        <w:br/>
        <w:t>For example, COBOL is still strong in corporate data centers often on large mainframe computers, Fortran in engineering applications, scripting languages in Web development, and C in embedded software.</w:t>
        <w:br/>
        <w:t>There exist a lot of different approaches for each of those tasks.</w:t>
        <w:br/>
        <w:t>Trial-and-error/divide-and-conquer is needed: the programmer will try to remove some parts of the original test case and check if the problem still exists.</w:t>
        <w:br/>
        <w:t>This can be a non-trivial task, for example as with parallel processes or some unusual software bugs.</w:t>
        <w:br/>
        <w:t>However, Charles Babbage had already written his first program for the Analytical Engine in 1837.</w:t>
        <w:br/>
        <w:t>One approach popular for requirements analysis is Use Case analysis.</w:t>
        <w:br/>
        <w:t>Also, specific user environment and usage history can make it difficult to reproduce the problem.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However, readability is more than just programming style.</w:t>
        <w:br/>
        <w:t>In the 9th century, the Arab mathematician Al-Kindi described a cryptographic algorithm for deciphering encrypted code, in A Manuscript on Deciphering Cryptographic Messages.</w:t>
        <w:br/>
        <w:t>Normally the first step in debugging is to attempt to reproduce the problem.</w:t>
        <w:br/>
        <w:t>However, Charles Babbage had already written his first program for the Analytical Engine in 1837.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