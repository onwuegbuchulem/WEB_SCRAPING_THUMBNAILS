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Expert programmers are familiar with a variety of well-established algorithms and their respective complexities and use this knowledge to choose algorithms that are best suited to the circumstances.</w:t>
        <w:br/>
        <w:t>Techniques like Code refactoring can enhance readability.</w:t>
        <w:br/>
        <w:t>When debugging the problem in a GUI, the programmer can try to skip some user interaction from the original problem description and check if remaining actions are sufficient for bugs to appear.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Compiling takes the source code from a low-level programming language and converts it into machine code.</w:t>
        <w:br/>
        <w:t>Normally the first step in debugging is to attempt to reproduce the problem.</w:t>
        <w:br/>
        <w:t>The choice of language used is subject to many considerations, such as company policy, suitability to task, availability of third-party packages, or individual preference.</w:t>
        <w:br/>
        <w:t>Text editors were also developed that allowed changes and corrections to be made much more easily than with punched cards.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A study found that a few simple readability transformations made code shorter and drastically reduced the time to understand it.</w:t>
        <w:br/>
        <w:t>The choice of language used is subject to many considerations, such as company policy, suitability to task, availability of third-party packages, or individual preference.</w:t>
        <w:br/>
        <w:t>By the late 1960s, data storage devices and computer terminals became inexpensive enough that programs could be created by typing directly into the computers.</w:t>
        <w:br/>
        <w:t>However, readability is more than just programming style.</w:t>
        <w:br/>
        <w:t>Use of a static code analysis tool can help detect some possible problems.</w:t>
        <w:br/>
        <w:t xml:space="preserve"> Readability is important because programmers spend the majority of their time reading, trying to understand, reusing and modifying existing source code, rather than writing new source code.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