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In 1206, the Arab engineer Al-Jazari invented a programmable drum machine where a musical mechanical automaton could be made to play different rhythms and drum patterns, via pegs and cams.</w:t>
        <w:br/>
        <w:t>He gave the first description of cryptanalysis by frequency analysis, the earliest code-breaking algorithm.</w:t>
        <w:br/>
        <w:t>Scripting and breakpointing is also part of this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Some text editors such as Emacs allow GDB to be invoked through them, to provide a visual environment.</w:t>
        <w:br/>
        <w:t>When debugging the problem in a GUI, the programmer can try to skip some user interaction from the original problem description and check if remaining actions are sufficient for bugs to appear.</w:t>
        <w:br/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  <w:br/>
        <w:t>By the late 1960s, data storage devices and computer terminals became inexpensive enough that programs could be created by typing directly into the computers.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Scripting and breakpointing is also part of this process.</w:t>
        <w:br/>
        <w:t>It affects the aspects of quality above, including portability, usability and most importantly maintainability.</w:t>
        <w:br/>
        <w:t>In 1801, the Jacquard loom could produce entirely different weaves by changing the "program" – a series of pasteboard cards with holes punched in them.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