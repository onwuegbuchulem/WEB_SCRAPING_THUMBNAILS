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It affects the aspects of quality above, including portability, usability and most importantly maintainability.</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In 1801, the Jacquard loom could produce entirely different weaves by changing the "program" – a series of pasteboard cards with holes punched in them.</w:t>
        <w:br/>
        <w:t xml:space="preserve"> Readability is important because programmers spend the majority of their time reading, trying to understand, reusing and modifying existing source code, rather than writing new source code.</w:t>
        <w:br/>
        <w:t xml:space="preserve"> Programmable devices have existed for centuries.</w:t>
        <w:br/>
        <w:t>In 1206, the Arab engineer Al-Jazari invented a programmable drum machine where a musical mechanical automaton could be made to play different rhythms and drum patterns, via pegs and cams.</w:t>
        <w:br/>
        <w:t xml:space="preserve"> Programs were mostly entered using punched cards or paper tape.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