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 Unified Modeling Language (UML) is a notation used for both the OOAD and MDA.</w:t>
        <w:br/>
        <w:t>The source code of a program is written in one or more languages that are intelligible to programmers, rather than machine code, which is directly executed by the central processing unit.</w:t>
        <w:br/>
        <w:t>Techniques like Code refactoring can enhance readability.</w:t>
        <w:br/>
        <w:t>Relatedly, software engineering combines engineering techniques and principles with software development.</w:t>
        <w:br/>
        <w:t>It is usually easier to code in "high-level" languages than in "low-level" ones.</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 xml:space="preserve"> Computer programmers are those who write computer software.</w:t>
        <w:br/>
        <w:t>Assembly languages were soon developed that let the programmer specify instruction in a text format (e.g., ADD X, TOTAL), with abbreviations for each operation code and meaningful names for specifying addresses.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