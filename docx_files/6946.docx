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applications use a mix of several languages in their construction and use.</w:t>
        <w:br/>
        <w:t>Scripting and breakpointing is also part of this process.</w:t>
        <w:br/>
        <w:t>Text editors were also developed that allowed changes and corrections to be made much more easily than with punched cards.</w:t>
        <w:br/>
        <w:t>The choice of language used is subject to many considerations, such as company policy, suitability to task, availability of third-party packages, or individual preference.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This can be a non-trivial task, for example as with parallel processes or some unusual software bugs.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languages are more prone to some kinds of faults because their specification does not require compilers to perform as much checking as other languages.</w:t>
        <w:br/>
        <w:t>However, readability is more than just programming style.</w:t>
        <w:br/>
        <w:t>To produce machine code, the source code must either be compiled or transpiled.</w:t>
        <w:br/>
        <w:t xml:space="preserve"> High-level languages made the process of developing a program simpler and more understandable, and less bound to the underlying hardware.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