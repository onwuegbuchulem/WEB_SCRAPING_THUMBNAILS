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However, with the concept of the stored-program computer introduced in 1949, both programs and data were stored and manipulated in the same way in computer memory.</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This can be a non-trivial task, for example as with parallel processes or some unusual software bugs.</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Programming involves tasks such as analysis, generating algorithms, profiling algorithms' accuracy and resource consumption, and the implementation of algorithms (usually in a particular programming language, commonly referred to as coding).</w:t>
        <w:br/>
        <w:t>Integrated development environments (IDEs) aim to integrate all such help.</w:t>
        <w:br/>
        <w:t>For example, when a bug in a compiler can make it crash when parsing some large source file, a simplification of the test case that results in only few lines from the original source file can be sufficient to reproduce the same crash.</w:t>
        <w:br/>
        <w:t>There exist a lot of different approaches for each of those tasks.</w:t>
        <w:br/>
        <w:t>This is interpreted into machine code.</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