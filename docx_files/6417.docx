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The Unified Modeling Language (UML) is a notation used for both the OOAD and MDA.</w:t>
        <w:br/>
        <w:t>Unreadable code often leads to bugs, inefficiencies, and duplicated code.</w:t>
        <w:br/>
        <w:t>For this purpose, algorithms are classified into orders using so-called Big O notation, which expresses resource use, such as execution time or memory consumption, in terms of the size of an input.</w:t>
        <w:br/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 xml:space="preserve"> Programmable devices have existed for centuries.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