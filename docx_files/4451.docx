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Many applications use a mix of several languages in their construction and use.</w:t>
        <w:br/>
        <w:t>It is usually easier to code in "high-level" languages than in "low-level" ones.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However, because an assembly language is little more than a different notation for a machine language,  two machines with different instruction sets also have different assembly languages.</w:t>
        <w:br/>
        <w:t>Techniques like Code refactoring can enhance readability.</w:t>
        <w:br/>
        <w:t>There exist a lot of different approaches for each of those tasks.</w:t>
        <w:br/>
        <w:t>There are many approaches to the Software development process.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