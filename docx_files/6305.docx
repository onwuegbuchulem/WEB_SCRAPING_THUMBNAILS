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Integrated development environments (IDEs) aim to integrate all such help.</w:t>
        <w:br/>
        <w:t>Unreadable code often leads to bugs, inefficiencies, and duplicated code.</w:t>
        <w:br/>
        <w:t>In 1206, the Arab engineer Al-Jazari invented a programmable drum machine where a musical mechanical automaton could be made to play different rhythms and drum patterns, via pegs and cams.</w:t>
        <w:br/>
        <w:t>Some languages are more prone to some kinds of faults because their specification does not require compilers to perform as much checking as other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 xml:space="preserve"> High-level languages made the process of developing a program simpler and more understandable, and less bound to the underlying hardware.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