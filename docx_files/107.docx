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Text editors were also developed that allowed changes and corrections to be made much more easily than with punched cards.</w:t>
        <w:br/>
        <w:t>It is usually easier to code in "high-level" languages than in "low-level" ones.</w:t>
        <w:br/>
        <w:t>Techniques like Code refactoring can enhance readability.</w:t>
        <w:br/>
        <w:t>Relatedly, software engineering combines engineering techniques and principles with software development.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Debugging is often done with IDEs. Standalone debuggers like GDB are also used, and these often provide less of a visual environment, usually using a command line.</w:t>
        <w:br/>
        <w:t>Programming involves tasks such as analysis, generating algorithms, profiling algorithms' accuracy and resource consumption, and the implementation of algorithms (usually in a particular programming language, commonly referred to as coding).</w:t>
        <w:br/>
        <w:t xml:space="preserve"> Debugging is often done with IDEs. Standalone debuggers like GDB are also used, and these often provide less of a visual environment, usually using a command line.</w:t>
        <w:br/>
        <w:t>Relatedly, software engineering combines engineering techniques and principles with software development.</w:t>
        <w:br/>
        <w:t>Scripting and breakpointing is also part of this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