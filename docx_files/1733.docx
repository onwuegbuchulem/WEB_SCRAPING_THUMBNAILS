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They are the building blocks for all software, from the simplest applications to the most sophisticated ones.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>The first compiler related tool, the A-0 System, was developed in 1952 by Grace Hopper, who also coined the term 'compiler'.</w:t>
        <w:br/>
        <w:t>Integrated development environments (IDEs) aim to integrate all such help.</w:t>
        <w:br/>
        <w:t>Unreadable code often leads to bugs, inefficiencies, and duplicated code.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