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He gave the first description of cryptanalysis by frequency analysis, the earliest code-breaking algorithm.</w:t>
        <w:br/>
        <w:t>Expert programmers are familiar with a variety of well-established algorithms and their respective complexities and use this knowledge to choose algorithms that are best suited to the circumstances.</w:t>
        <w:br/>
        <w:t>The source code of a program is written in one or more languages that are intelligible to programmers, rather than machine code, which is directly executed by the central processing unit.</w:t>
        <w:br/>
        <w:t>The source code of a program is written in one or more languages that are intelligible to programmers, rather than machine code, which is directly executed by the central processing unit.</w:t>
        <w:br/>
        <w:t>Compiling takes the source code from a low-level programming language and converts it into machine code.</w:t>
        <w:br/>
        <w:t>To produce machine code, the source code must either be compiled or transpiled.</w:t>
        <w:br/>
        <w:t>There are many approaches to the Software development process.</w:t>
        <w:br/>
        <w:t>Some text editors such as Emacs allow GDB to be invoked through them, to provide a visual environment.</w:t>
        <w:br/>
        <w:t>There are many approaches to the Software development process.</w:t>
        <w:br/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