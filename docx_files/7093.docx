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For this purpose, algorithms are classified into orders using so-called Big O notation, which expresses resource use, such as execution time or memory consumption, in terms of the size of an input.</w:t>
        <w:br/>
        <w:t>Text editors were also developed that allowed changes and corrections to be made much more easily than with punched cards.</w:t>
        <w:br/>
        <w:t>A study found that a few simple readability transformations made code shorter and drastically reduced the time to understand it.</w:t>
        <w:br/>
        <w:t>One approach popular for requirements analysis is Use Case analysis.</w:t>
        <w:br/>
        <w:t>For example, COBOL is still strong in corporate data centers often on large mainframe computers, Fortran in engineering applications, scripting languages in Web development, and C in embedded software.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Use of a static code analysis tool can help detect some possible problems.</w:t>
        <w:br/>
        <w:t>The source code of a program is written in one or more languages that are intelligible to programmers, rather than machine code, which is directly executed by the central processing unit.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Some text editors such as Emacs allow GDB to be invoked through them, to provide a visual environment.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applications use a mix of several languages in their construction and use.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