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Expert programmers are familiar with a variety of well-established algorithms and their respective complexities and use this knowledge to choose algorithms that are best suited to the circumstances.</w:t>
        <w:br/>
        <w:t>The source code of a program is written in one or more languages that are intelligible to programmers, rather than machine code, which is directly executed by the central processing unit.</w:t>
        <w:br/>
        <w:t>However, because an assembly language is little more than a different notation for a machine language,  two machines with different instruction sets also have different assembly languages.</w:t>
        <w:br/>
        <w:t>The following properties are among the most important:</w:t>
        <w:br/>
        <w:br/>
        <w:t xml:space="preserve"> In computer programming, readability refers to the ease with which a human reader can comprehend the purpose, control flow, and operation of source code.</w:t>
        <w:br/>
        <w:t>It affects the aspects of quality above, including portability, usability and most importantly maintainability.</w:t>
        <w:br/>
        <w:t>The purpose of programming is to find a sequence of instructions that will automate the performance of a task (which can be as complex as an operating system) on a computer, often for solving a given problem.</w:t>
        <w:br/>
        <w:t>Programming languages are essential for software development.</w:t>
        <w:br/>
        <w:t>In the 9th century, the Arab mathematician Al-Kindi described a cryptographic algorithm for deciphering encrypted code, in A Manuscript on Deciphering Cryptographic Messages.</w:t>
        <w:br/>
        <w:t>Programming languages are essential for software development.</w:t>
        <w:br/>
        <w:t>Languages form an approximate spectrum from "low-level" to "high-level"; "low-level" languages are typically more machine-oriented and faster to execute, whereas "high-level" languages are more abstract and easier to use but execute less quickly.</w:t>
        <w:br/>
        <w:t>For example, when a bug in a compiler can make it crash when parsing some large source file, a simplification of the test case that results in only few lines from the original source file can be sufficient to reproduce the same crash.</w:t>
        <w:br/>
        <w:t>The choice of language used is subject to many considerations, such as company policy, suitability to task, availability of third-party packages, or individual preference.</w:t>
        <w:br/>
        <w:t>FORTRAN, the first widely used high-level language to have a functional implementation, came out in 1957, and many other languages were soon developed—in particular, COBOL aimed at commercial data processing, and Lisp for computer research.</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