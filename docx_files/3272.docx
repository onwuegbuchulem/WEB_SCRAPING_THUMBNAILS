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Assembly languages were soon developed that let the programmer specify instruction in a text format (e.g., ADD X, TOTAL), with abbreviations for each operation code and meaningful names for specifying addresses.</w:t>
        <w:br/>
        <w:t>When debugging the problem in a GUI, the programmer can try to skip some user interaction from the original problem description and check if remaining actions are sufficient for bugs to appear.</w:t>
        <w:br/>
        <w:t>Normally the first step in debugging is to attempt to reproduce the problem.</w:t>
        <w:br/>
        <w:t>Some text editors such as Emacs allow GDB to be invoked through them, to provide a visual environment.</w:t>
        <w:br/>
        <w:t>For example, when a bug in a compiler can make it crash when parsing some large source file, a simplification of the test case that results in only few lines from the original source file can be sufficient to reproduce the same crash.</w:t>
        <w:br/>
        <w:t>In 1801, the Jacquard loom could produce entirely different weaves by changing the "program" – a series of pasteboard cards with holes punched in them.</w:t>
        <w:br/>
        <w:t>Trial-and-error/divide-and-conquer is needed: the programmer will try to remove some parts of the original test case and check if the problem still exists.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For this purpose, algorithms are classified into orders using so-called Big O notation, which expresses resource use, such as execution time or memory consumption, in terms of the size of an input.</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 xml:space="preserve"> Programs were mostly entered using punched cards or paper tape.</w:t>
        <w:br/>
        <w:t>Text editors were also developed that allowed changes and corrections to be made much more easily than with punched cards.</w:t>
        <w:br/>
        <w:t xml:space="preserve"> Code-breaking algorithms have also existed for centuries.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