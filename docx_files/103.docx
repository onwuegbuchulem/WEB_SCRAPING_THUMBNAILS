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 1801, the Jacquard loom could produce entirely different weaves by changing the "program" – a series of pasteboard cards with holes punched in them.</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 xml:space="preserve"> Whatever the approach to development may be, the final program must satisfy some fundamental properties.</w:t>
        <w:br/>
        <w:t>Integrated development environments (IDEs) aim to integrate all such help.</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