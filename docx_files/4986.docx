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It affects the aspects of quality above, including portability, usability and most importantly maintainability.</w:t>
        <w:br/>
        <w:t>There are many approaches to the Software development process.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However, readability is more than just programming style.</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