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There are many approaches to the Software development process.</w:t>
        <w:br/>
        <w:t>Use of a static code analysis tool can help detect some possible problems.</w:t>
        <w:br/>
        <w:t>It affects the aspects of quality above, including portability, usability and most importantly maintainability.</w:t>
        <w:br/>
        <w:t>This is interpreted into machine code.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Code-breaking algorithms have also existed for centuries.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