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They are the building blocks for all software, from the simplest applications to the most sophisticated ones.</w:t>
        <w:br/>
        <w:t>Techniques like Code refactoring can enhance readability.</w:t>
        <w:br/>
        <w:t>Techniques like Code refactoring can enhance readability.</w:t>
        <w:br/>
        <w:t>Programming involves tasks such as analysis, generating algorithms, profiling algorithms' accuracy and resource consumption, and the implementation of algorithms (usually in a particular programming language, commonly referred to as coding).</w:t>
        <w:br/>
        <w:t>Trial-and-error/divide-and-conquer is needed: the programmer will try to remove some parts of the original test case and check if the problem still exists.</w:t>
        <w:br/>
        <w:t>The choice of language used is subject to many considerations, such as company policy, suitability to task, availability of third-party packages, or individual preference.</w:t>
        <w:br/>
        <w:t>Expert programmers are familiar with a variety of well-established algorithms and their respective complexities and use this knowledge to choose algorithms that are best suited to the circumstances.</w:t>
        <w:br/>
        <w:t>Provided the functions in a library follow the appropriate run-time conventions (e.g., method of passing arguments), then these functions may be written in any other language.</w:t>
        <w:br/>
        <w:t>Trade-offs from this ideal involve finding enough programmers who know the language to build a team, the availability of compilers for that language, and the efficiency with which programs written in a given language execute.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Implementation techniques include imperative languages (object-oriented or procedural), functional languages, and logic languages.</w:t>
        <w:br/>
        <w:t>Integrated development environments (IDEs) aim to integrate all such help.</w:t>
        <w:br/>
        <w:t>In 1206, the Arab engineer Al-Jazari invented a programmable drum machine where a musical mechanical automaton could be made to play different rhythms and drum patterns, via pegs and cams.</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