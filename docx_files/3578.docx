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Integrated development environments (IDEs) aim to integrate all such help.</w:t>
        <w:br/>
        <w:t>Trial-and-error/divide-and-conquer is needed: the programmer will try to remove some parts of the original test case and check if the problem still exists.</w:t>
        <w:br/>
        <w:t>Proficient programming thus usually requires expertise in several different subjects, including knowledge of the application domain, specialized algorithms, and formal logic.</w:t>
        <w:br/>
        <w:t>This can be a non-trivial task, for example as with parallel processes or some unusual software bugs.</w:t>
        <w:br/>
        <w:t>A study found that a few simple readability transformations made code shorter and drastically reduced the time to understand it.</w:t>
        <w:br/>
        <w:t>Normally the first step in debugging is to attempt to reproduce the problem.</w:t>
        <w:br/>
        <w:t>Provided the functions in a library follow the appropriate run-time conventions (e.g., method of passing arguments), then these functions may be written in any other language.</w:t>
        <w:br/>
        <w:t>However, with the concept of the stored-program computer introduced in 1949, both programs and data were stored and manipulated in the same way in computer memory.</w:t>
        <w:br/>
        <w:t>However, Charles Babbage had already written his first program for the Analytical Engine in 1837.</w:t>
        <w:br/>
        <w:t>However, readability is more than just programming style.</w:t>
        <w:br/>
        <w:t xml:space="preserve"> Whatever the approach to development may be, the final program must satisfy some fundamental properties.</w:t>
        <w:br/>
        <w:t xml:space="preserve"> Different programming languages support different styles of programming (called programming paradigms).</w:t>
        <w:br/>
        <w:t>Some text editors such as Emacs allow GDB to be invoked through them, to provide a visual environment.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