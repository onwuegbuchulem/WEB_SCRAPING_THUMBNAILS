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is usually easier to code in "high-level" languages than in "low-level" ones.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Text editors were also developed that allowed changes and corrections to be made much more easily than with punched cards.</w:t>
        <w:br/>
        <w:t>Also, specific user environment and usage history can make it difficult to reproduce the problem.</w:t>
        <w:br/>
        <w:t>This can be a non-trivial task, for example as with parallel processes or some unusual software bugs.</w:t>
        <w:br/>
        <w:t>Many factors, having little or nothing to do with the ability of the computer to efficiently compile and execute the code, contribute to readability.</w:t>
        <w:br/>
        <w:t>As early as the 9th century, a programmable music sequencer was invented by the Persian Banu Musa brothers, who described an automated mechanical flute player in the Book of Ingenious Devices.</w:t>
        <w:br/>
        <w:t>The choice of language used is subject to many considerations, such as company policy, suitability to task, availability of third-party packages, or individual preference.</w:t>
        <w:br/>
        <w:t>Unreadable code often leads to bugs, inefficiencies, and duplicated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To produce machine code, the source code must either be compiled or transpiled.</w:t>
        <w:br/>
        <w:t>Also, specific user environment and usage history can make it difficult to reproduce the problem.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