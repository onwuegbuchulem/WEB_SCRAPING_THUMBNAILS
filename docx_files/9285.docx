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They are the building blocks for all software, from the simplest applications to the most sophisticated ones.</w:t>
        <w:br/>
        <w:t>Many applications use a mix of several languages in their construction and use.</w:t>
        <w:br/>
        <w:t>To produce machine code, the source code must either be compiled or transpiled.</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