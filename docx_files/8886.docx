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readability is more than just programming style.</w:t>
        <w:br/>
        <w:t>This is interpreted into machine code.</w:t>
        <w:br/>
        <w:t>Trial-and-error/divide-and-conquer is needed: the programmer will try to remove some parts of the original test case and check if the problem still exists.</w:t>
        <w:br/>
        <w:t>In 1801, the Jacquard loom could produce entirely different weaves by changing the "program" – a series of pasteboard cards with holes punched in them.</w:t>
        <w:br/>
        <w:t>This can be a non-trivial task, for example as with parallel processes or some unusual software bugs.</w:t>
        <w:br/>
        <w:t>Also, those involved with software development may at times engage in reverse engineering, which is the practice of seeking to understand an existing program so as to re-implement its function in some way.</w:t>
        <w:br/>
        <w:t>However, readability is more than just programming style.</w:t>
        <w:br/>
        <w:t>Techniques like Code refactoring can enhance readability.</w:t>
        <w:br/>
        <w:t>Expert programmers are familiar with a variety of well-established algorithms and their respective complexities and use this knowledge to choose algorithms that are best suited to the circumstances.</w:t>
        <w:br/>
        <w:t>In 1801, the Jacquard loom could produce entirely different weaves by changing the "program" – a series of pasteboard cards with holes punched in them.</w:t>
        <w:br/>
        <w:t xml:space="preserve"> Programs were mostly entered using punched cards or paper tape.</w:t>
        <w:br/>
        <w:t>Ideally, the programming language best suited for the task at hand will be selected.</w:t>
        <w:br/>
        <w:t xml:space="preserve"> Popular modeling techniques include Object-Oriented Analysis and Design (OOAD) and Model-Driven Architecture (MDA).</w:t>
        <w:br/>
        <w:t>By the late 1960s, data storage devices and computer terminals became inexpensive enough that programs could be created by typing directly into the computers.</w:t>
        <w:br/>
        <w:t>Expert programmers are familiar with a variety of well-established algorithms and their respective complexities and use this knowledge to choose algorithms that are best suited to the circumstances.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