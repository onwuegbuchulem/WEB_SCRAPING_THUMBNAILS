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 purpose of programming is to find a sequence of instructions that will automate the performance of a task (which can be as complex as an operating system) on a computer, often for solving a given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Compilers harnessed the power of computers to make programming easier by allowing programmers to specify calculations by entering a formula using infix notation.</w:t>
        <w:br/>
        <w:t>By the late 1960s, data storage devices and computer terminals became inexpensive enough that programs could be created by typing directly into the computers.</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are many approaches to the Software development process.</w:t>
        <w:br/>
        <w:t xml:space="preserve"> The first computer program is generally dated to 1843, when mathematician Ada Lovelace published an algorithm to calculate a sequence of Bernoulli numbers, intended to be carried out by Charles Babbage's Analytical Engine.</w:t>
        <w:br/>
        <w:t>Many factors, having little or nothing to do with the ability of the computer to efficiently compile and execute the code, contribute to readability.</w:t>
        <w:br/>
        <w:t>It affects the aspects of quality above, including portability, usability and most importantly maintainability.</w:t>
        <w:br/>
        <w:t>He gave the first description of cryptanalysis by frequency analysis, the earliest code-breaking algorithm.</w:t>
        <w:br/>
        <w:t>For example, when a bug in a compiler can make it crash when parsing some large source file, a simplification of the test case that results in only few lines from the original source file can be sufficient to reproduce the same crash.</w:t>
        <w:br/>
        <w:t>Compiling takes the source code from a low-level programming language and converts it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