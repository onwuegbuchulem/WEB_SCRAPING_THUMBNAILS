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It affects the aspects of quality above, including portability, usability and most importantly maintainability.</w:t>
        <w:br/>
        <w:t xml:space="preserve"> Programs were mostly entered using punched cards or paper tape.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