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One approach popular for requirements analysis is Use Case analysis.</w:t>
        <w:br/>
        <w:t>Ideally, the programming language best suited for the task at hand will be selected.</w:t>
        <w:br/>
        <w:t xml:space="preserve"> After the bug is reproduced, the input of the program may need to be simplified to make it easier to debug.</w:t>
        <w:br/>
        <w:t xml:space="preserve"> High-level languages made the process of developing a program simpler and more understandable, and less bound to the underlying hardware.</w:t>
        <w:br/>
        <w:br/>
        <w:t xml:space="preserve"> Some languages are very popular for particular kinds of applications, while some languages are regularly used to write many different kinds of applications.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