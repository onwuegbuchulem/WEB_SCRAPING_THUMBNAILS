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Transpiling on the other hand, takes the source-code from a high-level programming language and converts it into bytecode.</w:t>
        <w:br/>
        <w:t>Languages form an approximate spectrum from "low-level" to "high-level"; "low-level" languages are typically more machine-oriented and faster to execute, whereas "high-level" languages are more abstract and easier to use but execute less quickly.</w:t>
        <w:br/>
        <w:t>Also, those involved with software development may at times engage in reverse engineering, which is the practice of seeking to understand an existing program so as to re-implement its function in some way.</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This is interpreted into machine code.</w:t>
        <w:br/>
        <w:t>They are the building blocks for all software, from the simplest applications to the most sophisticated ones.</w:t>
        <w:br/>
        <w:t>One approach popular for requirements analysis is Use Case analysis.</w:t>
        <w:br/>
        <w:t>Also, specific user environment and usage history can make it difficult to reproduce the problem.</w:t>
        <w:br/>
        <w:t>For example, COBOL is still strong in corporate data centers often on large mainframe computers, Fortran in engineering applications, scripting languages in Web development, and C in embedded software.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