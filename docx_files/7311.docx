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is usually easier to code in "high-level" languages than in "low-level" ones.</w:t>
        <w:br/>
        <w:t>In 1801, the Jacquard loom could produce entirely different weaves by changing the "program" – a series of pasteboard cards with holes punched in them.</w:t>
        <w:br/>
        <w:t>Relatedly, software engineering combines engineering techniques and principles with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is interpreted into machine code.</w:t>
        <w:br/>
        <w:t>The source code of a program is written in one or more languages that are intelligible to programmers, rather than machine code, which is directly executed by the central processing unit.</w:t>
        <w:br/>
        <w:t>Provided the functions in a library follow the appropriate run-time conventions (e.g., method of passing arguments), then these functions may be written in any other language.</w:t>
        <w:br/>
        <w:t>Compilers harnessed the power of computers to make programming easier by allowing programmers to specify calculations by entering a formula using infix notation.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Integrated development environments (IDEs) aim to integrate all such help.</w:t>
        <w:br/>
        <w:t>There are many approaches to the Software development process.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