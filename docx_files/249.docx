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Integrated development environments (IDEs) aim to integrate all such help.</w:t>
        <w:br/>
        <w:t>Relatedly, software engineering combines engineering techniques and principles with software development.</w:t>
        <w:br/>
        <w:t>Also, specific user environment and usage history can make it difficult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 xml:space="preserve"> Machine code was the language of early programs, written in the instruction set of the particular machine, often in binary notation.</w:t>
        <w:br/>
        <w:t>Scripting and breakpointing is also part of this process.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