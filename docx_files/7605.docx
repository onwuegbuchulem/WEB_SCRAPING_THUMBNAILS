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By the late 1960s, data storage devices and computer terminals became inexpensive enough that programs could be created by typing directly into the computers.</w:t>
        <w:br/>
        <w:t>It affects the aspects of quality above, including portability, usability and most importantly maintainability.</w:t>
        <w:br/>
        <w:t>Techniques like Code refactoring can enhance readability.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There exist a lot of different approaches for each of those tasks.</w:t>
        <w:br/>
        <w:t>Normally the first step in debugging is to attempt to reproduce the problem.</w:t>
        <w:br/>
        <w:t>Expert programmers are familiar with a variety of well-established algorithms and their respective complexities and use this knowledge to choose algorithms that are best suited to the circumstances.</w:t>
        <w:br/>
        <w:t>Scripting and breakpointing is also part of this process.</w:t>
        <w:br/>
        <w:t>For this purpose, algorithms are classified into orders using so-called Big O notation, which expresses resource use, such as execution time or memory consumption, in terms of the size of an input.</w:t>
        <w:br/>
        <w:t>In 1801, the Jacquard loom could produce entirely different weaves by changing the "program" – a series of pasteboard cards with holes punched in them.</w:t>
        <w:br/>
        <w:t>By the late 1960s, data storage devices and computer terminals became inexpensive enough that programs could be created by typing directly into the computers.</w:t>
        <w:br/>
        <w:t>Techniques like Code refactoring can enhance readability.</w:t>
        <w:br/>
        <w:t xml:space="preserve"> Various visual programming languages have also been developed with the intent to resolve readability concerns by adopting non-traditional approaches to code structure and display.</w:t>
        <w:br/>
        <w:t>One approach popular for requirements analysis is Use Case analysis.</w:t>
        <w:br/>
        <w:t>Proficient programming thus usually requires expertise in several different subjects, including knowledge of the application domain, specialized algorithms, and formal logic.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