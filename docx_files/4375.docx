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Ideally, the programming language best suited for the task at hand will be selected.</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br/>
        <w:t>Assembly languages were soon developed that let the programmer specify instruction in a text format (e.g., ADD X, TOTAL), with abbreviations for each operation code and meaningful names for specifying addresses.</w:t>
        <w:br/>
        <w:t xml:space="preserve"> Tasks accompanying and related to programming include testing, debugging, source code maintenance, implementation of build systems, and management of derived artifacts, such as the machine code of computer programs.</w:t>
        <w:br/>
        <w:t>However, readability is more than just programming style.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