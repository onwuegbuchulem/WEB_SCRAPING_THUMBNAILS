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Unreadable code often leads to bugs, inefficiencies, and duplicated code.</w:t>
        <w:br/>
        <w:t>Provided the functions in a library follow the appropriate run-time conventions (e.g., method of passing arguments), then these functions may be written in any other language.</w:t>
        <w:br/>
        <w:t>They are the building blocks for all software, from the simplest applications to the most sophisticated ones.</w:t>
        <w:br/>
        <w:t>A study found that a few simple readability transformations made code shorter and drastically reduced the time to understand it.</w:t>
        <w:br/>
        <w:t>Provided the functions in a library follow the appropriate run-time conventions (e.g., method of passing arguments), then these functions may be written in any other language.</w:t>
        <w:br/>
        <w:t>Many applications use a mix of several languages in their construction and use.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Ideally, the programming language best suited for the task at hand will be selected.</w:t>
        <w:br/>
        <w:t>The choice of language used is subject to many considerations, such as company policy, suitability to task, availability of third-party packages, or individual preference.</w:t>
        <w:br/>
        <w:t>Scripting and breakpointing is also part of this process.</w:t>
        <w:br/>
        <w:t>As early as the 9th century, a programmable music sequencer was invented by the Persian Banu Musa brothers, who described an automated mechanical flute player in the Book of Ingenious Devices.</w:t>
        <w:br/>
        <w:t>Many programmers use forms of Agile software development where the various stages of formal software development are more integrated together into short cycles that take a few weeks rather than years.</w:t>
        <w:br/>
        <w:t>Use of a static code analysis tool can help detect some possible problems.</w:t>
        <w:br/>
        <w:t>Compiling takes the source code from a low-level programming language and converts it into machine code.</w:t>
        <w:br/>
        <w:t>Many factors, having little or nothing to do with the ability of the computer to efficiently compile and execute the code, contribute to readability.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