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factors, having little or nothing to do with the ability of the computer to efficiently compile and execute the code, contribute to readability.</w:t>
        <w:br/>
        <w:t>Integrated development environments (IDEs) aim to integrate all such help.</w:t>
        <w:br/>
        <w:t>The choice of language used is subject to many considerations, such as company policy, suitability to task, availability of third-party packages, or individual preference.</w:t>
        <w:br/>
        <w:t>There are many approaches to the Software development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Normally the first step in debugging is to attempt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>However, readability is more than just programming style.</w:t>
        <w:br/>
        <w:t>The source code of a program is written in one or more languages that are intelligible to programmers, rather than machine code, which is directly executed by the central processing unit.</w:t>
        <w:br/>
        <w:t>There exist a lot of different approaches for each of those tasks.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