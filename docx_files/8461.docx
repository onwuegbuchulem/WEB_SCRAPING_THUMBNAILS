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Use of a static code analysis tool can help detect some possible problems.</w:t>
        <w:br/>
        <w:t>Text editors were also developed that allowed changes and corrections to be made much more easily than with punched cards.</w:t>
        <w:br/>
        <w:t>Relatedly, software engineering combines engineering techniques and principles with software development.</w:t>
        <w:br/>
        <w:t>It affects the aspects of quality above, including portability, usability and most importantly maintainability.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exist a lot of different approaches for each of those tasks.</w:t>
        <w:br/>
        <w:t>Many applications use a mix of several languages in their construction and use.</w:t>
        <w:br/>
        <w:t>Programming languages are essential for software development.</w:t>
        <w:br/>
        <w:t xml:space="preserve"> In the 1880s, Herman Hollerith invented the concept of storing data in machine-readable form.</w:t>
        <w:br/>
        <w:t xml:space="preserve"> Programmable devices have existed for centuries.</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