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Provided the functions in a library follow the appropriate run-time conventions (e.g., method of passing arguments), then these functions may be written in any other language.</w:t>
        <w:br/>
        <w:t>In the 9th century, the Arab mathematician Al-Kindi described a cryptographic algorithm for deciphering encrypted code, in A Manuscript on Deciphering Cryptographic Messages.</w:t>
        <w:br/>
        <w:t>They are the building blocks for all software, from the simplest applications to the most sophisticated ones.</w:t>
        <w:br/>
        <w:t>Text editors were also developed that allowed changes and corrections to be made much more easily than with punched cards.</w:t>
        <w:br/>
        <w:t>Trial-and-error/divide-and-conquer is needed: the programmer will try to remove some parts of the original test case and check if the problem still exists.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Use of a static code analysis tool can help detect some possible problems.</w:t>
        <w:br/>
        <w:t>Trial-and-error/divide-and-conquer is needed: the programmer will try to remove some parts of the original test case and check if the problem still exists.</w:t>
        <w:br/>
        <w:t>Some text editors such as Emacs allow GDB to be invoked through them, to provide a visual environment.</w:t>
        <w:br/>
        <w:t xml:space="preserve"> Tasks accompanying and related to programming include testing, debugging, source code maintenance, implementation of build systems, and management of derived artifacts, such as the machine code of computer programs.</w:t>
        <w:br/>
        <w:t>Unreadable code often leads to bugs, inefficiencies, and duplicated code.</w:t>
        <w:br/>
        <w:t>As early as the 9th century, a programmable music sequencer was invented by the Persian Banu Musa brothers, who described an automated mechanical flute player in the Book of Ingenious Devices.</w:t>
        <w:br/>
        <w:t>Also, those involved with software development may at times engage in reverse engineering, which is the practice of seeking to understand an existing program so as to re-implement its function in some way.</w:t>
        <w:br/>
        <w:t>Compiling takes the source code from a low-level programming language and converts it into machine 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