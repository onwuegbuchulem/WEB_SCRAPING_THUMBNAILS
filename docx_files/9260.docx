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Unreadable code often leads to bugs, inefficiencies, and duplicated code.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The Unified Modeling Language (UML) is a notation used for both the OOAD and MDA.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 xml:space="preserve"> Debugging is a very important task in the software development process since having defects in a program can have significant consequences for its users.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