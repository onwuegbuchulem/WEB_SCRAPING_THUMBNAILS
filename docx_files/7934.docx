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Text editors were also developed that allowed changes and corrections to be made much more easily than with punched cards.</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There exist a lot of different approaches for each of those tasks.</w:t>
        <w:br/>
        <w:t>Trade-offs from this ideal involve finding enough programmers who know the language to build a team, the availability of compilers for that language, and the efficiency with which programs written in a given language execute.</w:t>
        <w:br/>
        <w:t>The Unified Modeling Language (UML) is a notation used for both the OOAD and MDA.</w:t>
        <w:br/>
        <w:t>However, with the concept of the stored-program computer introduced in 1949, both programs and data were stored and manipulated in the same way in computer memory.</w:t>
        <w:br/>
        <w:t>Many applications use a mix of several languages in their construction and use.</w:t>
        <w:br/>
        <w:t>In the 9th century, the Arab mathematician Al-Kindi described a cryptographic algorithm for deciphering encrypted code, in A Manuscript on Deciphering Cryptographic Messages.</w:t>
        <w:br/>
        <w:t xml:space="preserve"> Various visual programming languages have also been developed with the intent to resolve readability concerns by adopting non-traditional approaches to code structure and display.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