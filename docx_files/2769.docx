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Use of a static code analysis tool can help detect some possible problems.</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t xml:space="preserve"> Computer programmers are those who write computer software.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