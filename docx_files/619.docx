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 xml:space="preserve"> High-level languages made the process of developing a program simpler and more understandable, and less bound to the underlying hardware.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br/>
        <w:t>This can be a non-trivial task, for example as with parallel processes or some unusual software bugs.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