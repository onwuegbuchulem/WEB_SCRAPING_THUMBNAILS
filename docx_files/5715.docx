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Computer programmers are those who write computer software.</w:t>
        <w:br/>
        <w:t>The following properties are among the most important:</w:t>
        <w:br/>
        <w:br/>
        <w:t xml:space="preserve"> In computer programming, readability refers to the ease with which a human reader can comprehend the purpose, control flow, and operation of source code.</w:t>
        <w:br/>
        <w:t xml:space="preserve"> After the bug is reproduced, the input of the program may need to be simplified to make it easier to debug.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