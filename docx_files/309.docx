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Transpiling on the other hand, takes the source-code from a high-level programming language and converts it into bytecode.</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 xml:space="preserve"> Tasks accompanying and related to programming include testing, debugging, source code maintenance, implementation of build systems, and management of derived artifacts, such as the machine code of computer programs.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