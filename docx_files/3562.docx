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The purpose of programming is to find a sequence of instructions that will automate the performance of a task (which can be as complex as an operating system) on a computer, often for solving a given problem.</w:t>
        <w:br/>
        <w:t>However, with the concept of the stored-program computer introduced in 1949, both programs and data were stored and manipulated in the same way in computer memory.</w:t>
        <w:br/>
        <w:t>Normally the first step in debugging is to attempt to reproduce the problem.</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However, readability is more than just programming style.</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 xml:space="preserve"> It is very difficult to determine what are the most popular modern programming languages.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