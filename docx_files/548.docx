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Some languages are more prone to some kinds of faults because their specification does not require compilers to perform as much checking as other languages.</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Compiling takes the source code from a low-level programming language and converts it into machine code.</w:t>
        <w:br/>
        <w:t>For example, when a bug in a compiler can make it crash when parsing some large source file, a simplification of the test case that results in only few lines from the original source file can be sufficient to reproduce the same crash.</w:t>
        <w:br/>
        <w:t>Assembly languages were soon developed that let the programmer specify instruction in a text format (e.g., ADD X, TOTAL), with abbreviations for each operation code and meaningful names for specifying addresses.</w:t>
        <w:br/>
        <w:t>They are the building blocks for all software, from the simplest applications to the most sophisticated ones.</w:t>
        <w:br/>
        <w:t>Ideally, the programming language best suited for the task at hand will be selected.</w:t>
        <w:br/>
        <w:t>Also, specific user environment and usage history can make it difficult to reproduce the problem.</w:t>
        <w:br/>
        <w:t xml:space="preserve"> Allen Downey, in his book How To Think Like A Computer Scientist, writes:</w:t>
        <w:br/>
        <w:t xml:space="preserve"> Many computer languages provide a mechanism to call functions provided by shared libraries.</w:t>
        <w:br/>
        <w:t>However, readability is more than just programming style.</w:t>
        <w:br/>
        <w:t>Scripting and breakpointing is also part of this process.</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