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This is interpreted into machine code.</w:t>
        <w:br/>
        <w:t>Some text editors such as Emacs allow GDB to be invoked through them, to provide a visual environment.</w:t>
        <w:br/>
        <w:t>Ideally, the programming language best suited for the task at hand will be selected.</w:t>
        <w:br/>
        <w:t>They are the building blocks for all software, from the simplest applications to the most sophisticated ones.</w:t>
        <w:br/>
        <w:t>When debugging the problem in a GUI, the programmer can try to skip some user interaction from the original problem description and check if remaining actions are sufficient for bugs to appear.</w:t>
        <w:br/>
        <w:t>Unreadable code often leads to bugs, inefficiencies, and duplicated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Compilers harnessed the power of computers to make programming easier by allowing programmers to specify calculations by entering a formula using infix notation.</w:t>
        <w:br/>
        <w:t>Scripting and breakpointing is also part of this process.</w:t>
        <w:br/>
        <w:t>He gave the first description of cryptanalysis by frequency analysis, the earliest code-breaking algorithm.</w:t>
        <w:br/>
        <w:t>Some languages are more prone to some kinds of faults because their specification does not require compilers to perform as much checking as other languages.</w:t>
        <w:br/>
        <w:t>In the 9th century, the Arab mathematician Al-Kindi described a cryptographic algorithm for deciphering encrypted code, in A Manuscript on Deciphering Cryptographic Messages.</w:t>
        <w:br/>
        <w:t>However, with the concept of the stored-program computer introduced in 1949, both programs and data were stored and manipulated in the same way in computer memory.</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