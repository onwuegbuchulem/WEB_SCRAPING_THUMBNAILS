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Many applications use a mix of several languages in their construction and use.</w:t>
        <w:br/>
        <w:t>Some languages are more prone to some kinds of faults because their specification does not require compilers to perform as much checking as other languages.</w:t>
        <w:br/>
        <w:t>For example, when a bug in a compiler can make it crash when parsing some large source file, a simplification of the test case that results in only few lines from the original source file can be sufficient to reproduce the same crash.</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This is interpreted into machine code.</w:t>
        <w:br/>
        <w:t>Programming languages are essential for software development.</w:t>
        <w:br/>
        <w:t xml:space="preserve"> Popular modeling techniques include Object-Oriented Analysis and Design (OOAD) and Model-Driven Architecture (MDA).</w:t>
        <w:br/>
        <w:t>A study found that a few simple readability transformations made code shorter and drastically reduced the time to understand it.</w:t>
        <w:br/>
        <w:t xml:space="preserve"> After the bug is reproduced, the input of the program may need to be simplified to make it easier to debug.</w:t>
        <w:br/>
        <w:t xml:space="preserve"> The first step in most formal software development processes is requirements analysis, followed by testing to determine value modeling, implementation, and failure elimination (debugging).</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