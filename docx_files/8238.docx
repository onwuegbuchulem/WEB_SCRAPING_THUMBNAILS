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Ideally, the programming language best suited for the task at hand will be selected.</w:t>
        <w:br/>
        <w:t>This can be a non-trivial task, for example as with parallel processes or some unusual software bugs.</w:t>
        <w:br/>
        <w:t>Ideally, the programming language best suited for the task at hand will be selected.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In the 1880s, Herman Hollerith invented the concept of storing data in machine-readable form.</w:t>
        <w:br/>
        <w:t>Ideally, the programming language best suited for the task at hand will be selected.</w:t>
        <w:br/>
        <w:t xml:space="preserve"> Different programming languages support different styles of programming (called programming paradigms).</w:t>
        <w:br/>
        <w:t xml:space="preserve"> Code-breaking algorithms have also existed for centuries.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