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exist a lot of different approaches for each of those tasks.</w:t>
        <w:br/>
        <w:t>Compiling takes the source code from a low-level programming language and converts it into machine code.</w:t>
        <w:br/>
        <w:t>Integrated development environments (IDEs) aim to integrate all such help.</w:t>
        <w:br/>
        <w:t>For this purpose, algorithms are classified into orders using so-called Big O notation, which expresses resource use, such as execution time or memory consumption, in terms of the size of an input.</w:t>
        <w:br/>
        <w:t>Many applications use a mix of several languages in their construction and use.</w:t>
        <w:br/>
        <w:t>There are many approaches to the Software development process.</w:t>
        <w:br/>
        <w:t>However, Charles Babbage had already written his first program for the Analytical Engine in 1837.</w:t>
        <w:br/>
        <w:t>Proficient programming thus usually requires expertise in several different subjects, including knowledge of the application domain, specialized algorithms, and formal logic.</w:t>
        <w:br/>
        <w:t>Programming languages are essential for software development.</w:t>
        <w:br/>
        <w:t>Programming languages are essential for software development.</w:t>
        <w:br/>
        <w:t>To produce machine code, the source code must either be compiled or transpiled.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Relatedly, software engineering combines engineering techniques and principles with software development.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