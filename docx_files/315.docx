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Techniques like Code refactoring can enhance readability.</w:t>
        <w:br/>
        <w:t>Ideally, the programming language best suited for the task at hand will be selected.</w:t>
        <w:br/>
        <w:t>Also, specific user environment and usage history can make it difficult to reproduce the problem.</w:t>
        <w:b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However, because an assembly language is little more than a different notation for a machine language,  two machines with different instruction sets also have different assembly languages.</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 xml:space="preserve"> Various visual programming languages have also been developed with the intent to resolve readability concerns by adopting non-traditional approaches to code structure and display.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The first computer program is generally dated to 1843, when mathematician Ada Lovelace published an algorithm to calculate a sequence of Bernoulli numbers, intended to be carried out by Charles Babbage's Analytical Engine.</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