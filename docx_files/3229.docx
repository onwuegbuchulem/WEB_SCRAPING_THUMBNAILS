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Programming languages are essential for software development.</w:t>
        <w:br/>
        <w:t>Use of a static code analysis tool can help detect some possible problems.</w:t>
        <w:br/>
        <w:t>Programming languages are essential for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Transpiling on the other hand, takes the source-code from a high-level programming language and converts it into bytecode.</w:t>
        <w:br/>
        <w:t xml:space="preserve"> Code-breaking algorithms have also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