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br/>
        <w:t>The first compiler related tool, the A-0 System, was developed in 1952 by Grace Hopper, who also coined the term 'compiler'.</w:t>
        <w:br/>
        <w:t>Some languages are more prone to some kinds of faults because their specification does not require compilers to perform as much checking as other languages.</w:t>
        <w:br/>
        <w:t>Also, those involved with software development may at times engage in reverse engineering, which is the practice of seeking to understand an existing program so as to re-implement its function in some way.</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 xml:space="preserve"> Readability is important because programmers spend the majority of their time reading, trying to understand, reusing and modifying existing source code, rather than writing new source code.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