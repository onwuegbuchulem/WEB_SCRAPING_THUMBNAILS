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When debugging the problem in a GUI, the programmer can try to skip some user interaction from the original problem description and check if remaining actions are sufficient for bugs to appear.</w:t>
        <w:br/>
        <w:t>Unreadable code often leads to bugs, inefficiencies, and duplicated code.</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Techniques like Code refactoring can enhance readability.</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Many programmers use forms of Agile software development where the various stages of formal software development are more integrated together into short cycles that take a few weeks rather than years.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