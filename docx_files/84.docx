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When debugging the problem in a GUI, the programmer can try to skip some user interaction from the original problem description and check if remaining actions are sufficient for bugs to appear.</w:t>
        <w:br/>
        <w:t>This can be a non-trivial task, for example as with parallel processes or some unusual software bugs.</w:t>
        <w:br/>
        <w:t>However, with the concept of the stored-program computer introduced in 1949, both programs and data were stored and manipulated in the same way in computer memory.</w:t>
        <w:br/>
        <w:t>Assembly languages were soon developed that let the programmer specify instruction in a text format (e.g., ADD X, TOTAL), with abbreviations for each operation code and meaningful names for specifying addresses.</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 xml:space="preserve"> The first computer program is generally dated to 1843, when mathematician Ada Lovelace published an algorithm to calculate a sequence of Bernoulli numbers, intended to be carried out by Charles Babbage's Analytical Engine.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Integrated development environments (IDEs) aim to integrate all such help.</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