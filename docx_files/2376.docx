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Many programmers use forms of Agile software development where the various stages of formal software development are more integrated together into short cycles that take a few weeks rather than years.</w:t>
        <w:b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Many factors, having little or nothing to do with the ability of the computer to efficiently compile and execute the code, contribute to readability.</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 xml:space="preserve"> Programmable devices have existed for centuries.</w:t>
        <w:br/>
        <w:t>For example, COBOL is still strong in corporate data centers often on large mainframe computers, Fortran in engineering applications, scripting languages in Web development, and C in embedded software.</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