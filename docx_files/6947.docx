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Use of a static code analysis tool can help detect some possible problems.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One approach popular for requirements analysis is Use Case analysis.</w:t>
        <w:br/>
        <w:t>It is usually easier to code in "high-level" languages than in "low-level" ones.</w:t>
        <w:br/>
        <w:t xml:space="preserve"> Debugging is a very important task in the software development process since having defects in a program can have significant consequences for its users.</w:t>
        <w:br/>
        <w:t xml:space="preserve"> Computer programmers are those who write computer software.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