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because an assembly language is little more than a different notation for a machine language,  two machines with different instruction sets also have different assembly languages.</w:t>
        <w:br/>
        <w:t>In 1801, the Jacquard loom could produce entirely different weaves by changing the "program" – a series of pasteboard cards with holes punched in them.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Unreadable code often leads to bugs, inefficiencies, and duplicated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By the late 1960s, data storage devices and computer terminals became inexpensive enough that programs could be created by typing directly into the computers.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