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For this purpose, algorithms are classified into orders using so-called Big O notation, which expresses resource use, such as execution time or memory consumption, in terms of the size of an input.</w:t>
        <w:br/>
        <w:t>Many factors, having little or nothing to do with the ability of the computer to efficiently compile and execute the code, contribute to readability.</w:t>
        <w:br/>
        <w:t>Ideally, the programming language best suited for the task at hand will be selected.</w:t>
        <w:br/>
        <w:t>Many factors, having little or nothing to do with the ability of the computer to efficiently compile and execute the code, contribute to readability.</w:t>
        <w:br/>
        <w:t>He gave the first description of cryptanalysis by frequency analysis, the earliest code-breaking algorithm.</w:t>
        <w:br/>
        <w:t>Unreadable code often leads to bugs, inefficiencies, and duplicated code.</w:t>
        <w:br/>
        <w:t>A study found that a few simple readability transformations made code shorter and drastically reduced the time to understand it.</w:t>
        <w:br/>
        <w:t xml:space="preserve"> Various visual programming languages have also been developed with the intent to resolve readability concerns by adopting non-traditional approaches to code structure and display.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