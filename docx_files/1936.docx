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When debugging the problem in a GUI, the programmer can try to skip some user interaction from the original problem description and check if remaining actions are sufficient for bugs to appear.</w:t>
        <w:br/>
        <w:t>Scripting and breakpointing is also part of this process.</w:t>
        <w:br/>
        <w:t>Transpiling on the other hand, takes the source-code from a high-level programming language and converts it into bytecode.</w:t>
        <w:br/>
        <w:t>Many applications use a mix of several languages in their construction and use.</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 xml:space="preserve"> Code-breaking algorithms have also existed for centuries.</w:t>
        <w:br/>
        <w:t>Some languages are more prone to some kinds of faults because their specification does not require compilers to perform as much checking as other languages.</w:t>
        <w:br/>
        <w:t>There are many approaches to the Software development process.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