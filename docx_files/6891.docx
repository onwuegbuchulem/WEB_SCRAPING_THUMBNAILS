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It is usually easier to code in "high-level" languages than in "low-level" ones.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>Integrated development environments (IDEs) aim to integrate all such help.</w:t>
        <w:br/>
        <w:t>The Unified Modeling Language (UML) is a notation used for both the OOAD and MDA.</w:t>
        <w:br/>
        <w:t xml:space="preserve"> Popular modeling techniques include Object-Oriented Analysis and Design (OOAD) and Model-Driven Architecture (MDA).</w:t>
        <w:br/>
        <w:t>By the late 1960s, data storage devices and computer terminals became inexpensive enough that programs could be created by typing directly into the computers.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