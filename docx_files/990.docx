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Text editors were also developed that allowed changes and corrections to be made much more easily than with punched cards.</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The choice of language used is subject to many considerations, such as company policy, suitability to task, availability of third-party packages, or individual preference.</w:t>
        <w:br/>
        <w:t>Many applications use a mix of several languages in their construction and use.</w:t>
        <w:br/>
        <w:t xml:space="preserve"> Implementation techniques include imperative languages (object-oriented or procedural), functional languages, and logic languages.</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often done with IDEs. Standalone debuggers like GDB are also used, and these often provide less of a visual environment, usually using a command line.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