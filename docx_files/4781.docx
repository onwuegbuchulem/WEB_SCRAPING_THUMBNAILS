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Languages form an approximate spectrum from "low-level" to "high-level"; "low-level" languages are typically more machine-oriented and faster to execute, whereas "high-level" languages are more abstract and easier to use but execute less quickly.</w:t>
        <w:br/>
        <w:t>There are many approaches to the Software development process.</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It is usually easier to code in "high-level" languages than in "low-level"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By the late 1960s, data storage devices and computer terminals became inexpensive enough that programs could be created by typing directly into the computers.</w:t>
        <w:br/>
        <w:t xml:space="preserve"> Programmable devices have existed for centuries.</w:t>
        <w:br/>
        <w:t>Trial-and-error/divide-and-conquer is needed: the programmer will try to remove some parts of the original test case and check if the problem still exists.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