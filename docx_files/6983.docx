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This is interpreted into machine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Integrated development environments (IDEs) aim to integrate all such help.</w:t>
        <w:br/>
        <w:t>In the 9th century, the Arab mathematician Al-Kindi described a cryptographic algorithm for deciphering encrypted code, in A Manuscript on Deciphering Cryptographic Messages.</w:t>
        <w:br/>
        <w:t>Many programmers use forms of Agile software development where the various stages of formal software development are more integrated together into short cycles that take a few weeks rather than years.</w:t>
        <w:br/>
        <w:t>Also, specific user environment and usage history can make it difficult to reproduce the problem.</w:t>
        <w:br/>
        <w:t>Compiling takes the source code from a low-level programming language and converts it into machine code.</w:t>
        <w:br/>
        <w:t>Provided the functions in a library follow the appropriate run-time conventions (e.g., method of passing arguments), then these functions may be written in any other language.</w:t>
        <w:br/>
        <w:t>However, Charles Babbage had already written his first program for the Analytical Engine in 1837.</w:t>
        <w:br/>
        <w:t>Also, specific user environment and usage history can make it difficult to reproduce the problem.</w:t>
        <w:br/>
        <w:t>It is usually easier to code in "high-level" languages than in "low-level" ones.</w:t>
        <w:br/>
        <w:t>In 1206, the Arab engineer Al-Jazari invented a programmable drum machine where a musical mechanical automaton could be made to play different rhythms and drum patterns, via pegs and cams.</w:t>
        <w:br/>
        <w:t>There are many approaches to the Software development process.</w:t>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