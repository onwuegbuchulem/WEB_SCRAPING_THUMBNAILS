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text editors such as Emacs allow GDB to be invoked through them, to provide a visual environment.</w:t>
        <w:br/>
        <w:t>Scripting and breakpointing is also part of this process.</w:t>
        <w:br/>
        <w:t>Trial-and-error/divide-and-conquer is needed: the programmer will try to remove some parts of the original test case and check if the problem still exists.</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Many factors, having little or nothing to do with the ability of the computer to efficiently compile and execute the code, contribute to readability.</w:t>
        <w:br/>
        <w:t xml:space="preserve"> After the bug is reproduced, the input of the program may need to be simplified to make it easier to debug.</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