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He gave the first description of cryptanalysis by frequency analysis, the earliest code-breaking algorithm.</w:t>
        <w:br/>
        <w:t>For example, COBOL is still strong in corporate data centers often on large mainframe computers, Fortran in engineering applications, scripting languages in Web development, and C in embedded software.</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However, with the concept of the stored-program computer introduced in 1949, both programs and data were stored and manipulated in the same way in computer memory.</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The choice of language used is subject to many considerations, such as company policy, suitability to task, availability of third-party packages, or individual preference.</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