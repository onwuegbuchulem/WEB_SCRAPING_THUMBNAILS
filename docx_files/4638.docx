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factors, having little or nothing to do with the ability of the computer to efficiently compile and execute the code, contribute to readability.</w:t>
        <w:br/>
        <w:t>To produce machine code, the source code must either be compiled or transpiled.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exist a lot of different approaches for each of those tasks.</w:t>
        <w:br/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because an assembly language is little more than a different notation for a machine language,  two machines with different instruction sets also have different assembly languages.</w:t>
        <w:br/>
        <w:t>The Unified Modeling Language (UML) is a notation used for both the OOAD and MDA.</w:t>
        <w:br/>
        <w:t>To produce machine code, the source code must either be compiled or transpiled.</w:t>
        <w:br/>
        <w:t>He gave the first description of cryptanalysis by frequency analysis, the earliest code-breaking algorithm.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