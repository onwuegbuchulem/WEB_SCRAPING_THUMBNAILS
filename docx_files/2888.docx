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One approach popular for requirements analysis is Use Case analysis.</w:t>
        <w:br/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He gave the first description of cryptanalysis by frequency analysis, the earliest code-breaking algorithm.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with the concept of the stored-program computer introduced in 1949, both programs and data were stored and manipulated in the same way in computer memory.</w:t>
        <w:br/>
        <w:t>Proficient programming thus usually requires expertise in several different subjects, including knowledge of the application domain, specialized algorithms, and formal logic.</w:t>
        <w:br/>
        <w:t>As early as the 9th century, a programmable music sequencer was invented by the Persian Banu Musa brothers, who described an automated mechanical flute player in the Book of Ingenious Devices.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Various visual programming languages have also been developed with the intent to resolve readability concerns by adopting non-traditional approaches to code structure and display.</w:t>
        <w:br/>
        <w:t>Normally the first step in debugging is to attempt to reproduce the problem.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