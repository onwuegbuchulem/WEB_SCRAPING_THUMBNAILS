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It is usually easier to code in "high-level" languages than in "low-level" ones.</w:t>
        <w:br/>
        <w:t>The choice of language used is subject to many considerations, such as company policy, suitability to task, availability of third-party packages, or individual preference.</w:t>
        <w:br/>
        <w:t>However, Charles Babbage had already written his first program for the Analytical Engine in 1837.</w:t>
        <w:br/>
        <w:t>Unreadable code often leads to bugs, inefficiencies, and duplicated code.</w:t>
        <w:br/>
        <w:t>In 1801, the Jacquard loom could produce entirely different weaves by changing the "program" – a series of pasteboard cards with holes punched in them.</w:t>
        <w:br/>
        <w:t>One approach popular for requirements analysis is Use Case analysis.</w:t>
        <w:br/>
        <w:t>Some languages are more prone to some kinds of faults because their specification does not require compilers to perform as much checking as other languages.</w:t>
        <w:br/>
        <w:t>The Unified Modeling Language (UML) is a notation used for both the OOAD and MDA.</w:t>
        <w:br/>
        <w:t>Proficient programming thus usually requires expertise in several different subjects, including knowledge of the application domain, specialized algorithms, and formal logic.</w:t>
        <w:br/>
        <w:t>Integrated development environments (IDEs) aim to integrate all such help.</w:t>
        <w:br/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Programming languages are essential for software development.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