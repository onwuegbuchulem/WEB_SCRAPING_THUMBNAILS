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He gave the first description of cryptanalysis by frequency analysis, the earliest code-breaking algorithm.</w:t>
        <w:br/>
        <w:t>However, because an assembly language is little more than a different notation for a machine language,  two machines with different instruction sets also have different assembly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