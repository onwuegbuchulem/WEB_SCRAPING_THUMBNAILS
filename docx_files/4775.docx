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with the concept of the stored-program computer introduced in 1949, both programs and data were stored and manipulated in the same way in computer memory.</w:t>
        <w:br/>
        <w:t>Techniques like Code refactoring can enhance readability.</w:t>
        <w:br/>
        <w:t>Unreadable code often leads to bugs, inefficiencies, and duplicated code.</w:t>
        <w:br/>
        <w:t>The purpose of programming is to find a sequence of instructions that will automate the performance of a task (which can be as complex as an operating system) on a computer, often for solving a given problem.</w:t>
        <w:br/>
        <w:t>A study found that a few simple readability transformations made code shorter and drastically reduced the time to understand it.</w:t>
        <w:br/>
        <w:t>One approach popular for requirements analysis is Use Case analysis.</w:t>
        <w:br/>
        <w:t>In 1206, the Arab engineer Al-Jazari invented a programmable drum machine where a musical mechanical automaton could be made to play different rhythms and drum patterns, via pegs and cams.</w:t>
        <w:br/>
        <w:t>The purpose of programming is to find a sequence of instructions that will automate the performance of a task (which can be as complex as an operating system) on a computer, often for solving a given problem.</w:t>
        <w:br/>
        <w:t>Languages form an approximate spectrum from "low-level" to "high-level"; "low-level" languages are typically more machine-oriented and faster to execute, whereas "high-level" languages are more abstract and easier to use but execute less quickly.</w:t>
        <w:br/>
        <w:t>Also, specific user environment and usage history can make it difficult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are many approaches to the Software development process.</w:t>
        <w:br/>
        <w:t>In 1206, the Arab engineer Al-Jazari invented a programmable drum machine where a musical mechanical automaton could be made to play different rhythms and drum patterns, via pegs and cams.</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