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This can be a non-trivial task, for example as with parallel processes or some unusual software bugs.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br/>
        <w:t>The first compiler related tool, the A-0 System, was developed in 1952 by Grace Hopper, who also coined the term 'compiler'.</w:t>
        <w:br/>
        <w:t>He gave the first description of cryptanalysis by frequency analysis, the earliest code-breaking algorithm.</w:t>
        <w:br/>
        <w:t xml:space="preserve"> Programs were mostly entered using punched cards or paper tape.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