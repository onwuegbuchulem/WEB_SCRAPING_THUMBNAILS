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Some languages are more prone to some kinds of faults because their specification does not require compilers to perform as much checking as other languages.</w:t>
        <w:br/>
        <w:t>Expert programmers are familiar with a variety of well-established algorithms and their respective complexities and use this knowledge to choose algorithms that are best suited to the circumstances.</w:t>
        <w:br/>
        <w:t>The source code of a program is written in one or more languages that are intelligible to programmers, rather than machine code, which is directly executed by the central processing unit.</w:t>
        <w:br/>
        <w:t>This can be a non-trivial task, for example as with parallel processes or some unusual software bugs.</w:t>
        <w:br/>
        <w:t>For this purpose, algorithms are classified into orders using so-called Big O notation, which expresses resource use, such as execution time or memory consumption, in terms of the size of an input.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Provided the functions in a library follow the appropriate run-time conventions (e.g., method of passing arguments), then these functions may be written in any other language.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In the 9th century, the Arab mathematician Al-Kindi described a cryptographic algorithm for deciphering encrypted code, in A Manuscript on Deciphering Cryptographic Messages.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