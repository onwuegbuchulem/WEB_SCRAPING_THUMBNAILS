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The Unified Modeling Language (UML) is a notation used for both the OOAD and MDA.</w:t>
        <w:br/>
        <w:t xml:space="preserve"> The academic field and the engineering practice of computer programming are both largely concerned with discovering and implementing the most efficient algorithms for a given class of problems.</w:t>
        <w:br/>
        <w:t xml:space="preserve"> It is very difficult to determine what are the most popular modern programming languages.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