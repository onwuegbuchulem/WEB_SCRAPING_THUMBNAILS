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It affects the aspects of quality above, including portability, usability and most importantly maintainability.</w:t>
        <w:br/>
        <w:t>Transpiling on the other hand, takes the source-code from a high-level programming language and converts it into bytecode.</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When debugging the problem in a GUI, the programmer can try to skip some user interaction from the original problem description and check if remaining actions are sufficient for bugs to appear.</w:t>
        <w:br/>
        <w:t>This is interpreted into machine code.</w:t>
        <w:br/>
        <w:t>Unreadable code often leads to bugs, inefficiencies, and duplicated code.</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