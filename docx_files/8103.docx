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Many applications use a mix of several languages in their construction and use.</w:t>
        <w:br/>
        <w:t>However, with the concept of the stored-program computer introduced in 1949, both programs and data were stored and manipulated in the same way in computer memory.</w:t>
        <w:br/>
        <w:t>Languages form an approximate spectrum from "low-level" to "high-level"; "low-level" languages are typically more machine-oriented and faster to execute, whereas "high-level" languages are more abstract and easier to use but execute less quickly.</w:t>
        <w:br/>
        <w:t>Use of a static code analysis tool can help detect some possible problems.</w:t>
        <w:br/>
        <w:t>This can be a non-trivial task, for example as with parallel processes or some unusual software bugs.</w:t>
        <w:br/>
        <w:t>This is interpreted into machine code.</w:t>
        <w:b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br/>
        <w:t>Proficient programming thus usually requires expertise in several different subjects, including knowledge of the application domain, specialized algorithms, and formal logic.</w:t>
        <w:br/>
        <w:t>Unreadable code often leads to bugs, inefficiencies, and duplicated code.</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