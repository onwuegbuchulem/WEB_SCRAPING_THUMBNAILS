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A study found that a few simple readability transformations made code shorter and drastically reduced the time to understand it.</w:t>
        <w:br/>
        <w:t>There are many approaches to the Software development process.</w:t>
        <w:br/>
        <w:t>The Unified Modeling Language (UML) is a notation used for both the OOAD and MDA.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Some languages are more prone to some kinds of faults because their specification does not require compilers to perform as much checking as other languages.</w:t>
        <w:br/>
        <w:t>Many programmers use forms of Agile software development where the various stages of formal software development are more integrated together into short cycles that take a few weeks rather than years.</w:t>
        <w:br/>
        <w:t>Many applications use a mix of several languages in their construction and use.</w:t>
        <w:br/>
        <w:t>Compilers harnessed the power of computers to make programming easier by allowing programmers to specify calculations by entering a formula using infix notation.</w:t>
        <w:br/>
        <w:t>Compiling takes the source code from a low-level programming language and converts it into machine code.</w:t>
        <w:br/>
        <w:t>One approach popular for requirements analysis is Use Case analysis.</w:t>
        <w:br/>
        <w:t>Also, those involved with software development may at times engage in reverse engineering, which is the practice of seeking to understand an existing program so as to re-implement its function in some way.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Unified Modeling Language (UML) is a notation used for both the OOAD and MDA.</w:t>
        <w:br/>
        <w:t xml:space="preserve"> It is very difficult to determine what are the most popular modern programming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