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Ideally, the programming language best suited for the task at hand will be selected.</w:t>
        <w:br/>
        <w:t>Normally the first step in debugging is to attempt to reproduce the problem.</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Normally the first step in debugging is to attempt to reproduce the problem.</w:t>
        <w:br/>
        <w:t>There are many approaches to the Software development process.</w:t>
        <w:br/>
        <w:t>However, Charles Babbage had already written his first program for the Analytical Engine in 1837.</w:t>
        <w:br/>
        <w:t>One approach popular for requirements analysis is Use Case analysis.</w:t>
        <w:br/>
        <w:t>To produce machine code, the source code must either be compiled or transpiled.</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