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Compiling takes the source code from a low-level programming language and converts it into machine code.</w:t>
        <w:br/>
        <w:t>He gave the first description of cryptanalysis by frequency analysis, the earliest code-breaking algorithm.</w:t>
        <w:br/>
        <w:t>In 1801, the Jacquard loom could produce entirely different weaves by changing the "program" – a series of pasteboard cards with holes punched in them.</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the 9th century, the Arab mathematician Al-Kindi described a cryptographic algorithm for deciphering encrypted code, in A Manuscript on Deciphering Cryptographic Messages.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Allen Downey, in his book How To Think Like A Computer Scientist, writes:</w:t>
        <w:br/>
        <w:t xml:space="preserve"> Many computer languages provide a mechanism to call functions provided by shared libraries.</w:t>
        <w:br/>
        <w:t xml:space="preserve"> Allen Downey, in his book How To Think Like A Computer Scientist, writes:</w:t>
        <w:br/>
        <w:t xml:space="preserve"> Many computer languages provide a mechanism to call functions provided by shared libraries.</w:t>
        <w:br/>
        <w:t>It affects the aspects of quality above, including portability, usability and most importantly maintainability.</w:t>
        <w:br/>
        <w:t xml:space="preserve"> The first step in most formal software development processes is requirements analysis, followed by testing to determine value modeling, implementation, and failure elimination (debugging).</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