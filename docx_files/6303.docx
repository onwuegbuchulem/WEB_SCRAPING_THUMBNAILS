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Ideally, the programming language best suited for the task at hand will be selected.</w:t>
        <w:br/>
        <w:t>In 1801, the Jacquard loom could produce entirely different weaves by changing the "program" – a series of pasteboard cards with holes punched in them.</w:t>
        <w:br/>
        <w:t>A study found that a few simple readability transformations made code shorter and drastically reduced the time to understand it.</w:t>
        <w:br/>
        <w:t>Normally the first step in debugging is to attempt to reproduce the problem.</w:t>
        <w:br/>
        <w:t>They are the building blocks for all software, from the simplest applications to the most sophisticated ones.</w:t>
        <w:br/>
        <w:t>It affects the aspects of quality above, including portability, usability and most importantly maintainability.</w:t>
        <w:br/>
        <w:t>Trial-and-error/divide-and-conquer is needed: the programmer will try to remove some parts of the original test case and check if the problem still exists.</w:t>
        <w:br/>
        <w:t>Integrated development environments (IDEs) aim to integrate all such help.</w:t>
        <w:br/>
        <w:t>However, Charles Babbage had already written his first program for the Analytical Engine in 1837.</w:t>
        <w:br/>
        <w:t>Some text editors such as Emacs allow GDB to be invoked through them, to provide a visual environment.</w:t>
        <w:br/>
        <w:t>In the 9th century, the Arab mathematician Al-Kindi described a cryptographic algorithm for deciphering encrypted code, in A Manuscript on Deciphering Cryptographic Messages.</w:t>
        <w:br/>
        <w:t>When debugging the problem in a GUI, the programmer can try to skip some user interaction from the original problem description and check if remaining actions are sufficient for bugs to appear.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