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Also, those involved with software development may at times engage in reverse engineering, which is the practice of seeking to understand an existing program so as to re-implement its function in some way.</w:t>
        <w:br/>
        <w:t>In 1801, the Jacquard loom could produce entirely different weaves by changing the "program" – a series of pasteboard cards with holes punched in them.</w:t>
        <w:br/>
        <w:t>However, readability is more than just programming style.</w:t>
        <w:br/>
        <w:t>Text editors were also developed that allowed changes and corrections to be made much more easily than with punched cards.</w:t>
        <w:br/>
        <w:t>There exist a lot of different approaches for each of those tasks.</w:t>
        <w:br/>
        <w:t>There exist a lot of different approaches for each of those tasks.</w:t>
        <w:br/>
        <w:t>For this purpose, algorithms are classified into orders using so-called Big O notation, which expresses resource use, such as execution time or memory consumption, in terms of the size of an input.</w:t>
        <w:br/>
        <w:t>When debugging the problem in a GUI, the programmer can try to skip some user interaction from the original problem description and check if remaining actions are sufficient for bugs to appear.</w:t>
        <w:br/>
        <w:t xml:space="preserve"> Debugging is a very important task in the software development process since having defects in a program can have significant consequences for its users.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In the 9th century, the Arab mathematician Al-Kindi described a cryptographic algorithm for deciphering encrypted code, in A Manuscript on Deciphering Cryptographic Messages.</w:t>
        <w:br/>
        <w:t xml:space="preserve"> The academic field and the engineering practice of computer programming are both largely concerned with discovering and implementing the most efficient algorithms for a given class of problems.</w:t>
        <w:br/>
        <w:t xml:space="preserve"> It is very difficult to determine what are the most popular modern programming languages.</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