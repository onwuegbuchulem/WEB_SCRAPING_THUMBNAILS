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It is usually easier to code in "high-level" languages than in "low-level" ones.</w:t>
        <w:br/>
        <w:t>However, readability is more than just programming style.</w:t>
        <w:br/>
        <w:t>Unreadable code often leads to bugs, inefficiencies, and duplicated code.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Machine code was the language of early programs, written in the instruction set of the particular machine, often in binary notation.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