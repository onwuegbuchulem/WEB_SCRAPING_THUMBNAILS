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Compilers harnessed the power of computers to make programming easier by allowing programmers to specify calculations by entering a formula using infix notation.</w:t>
        <w:br/>
        <w:t>Trial-and-error/divide-and-conquer is needed: the programmer will try to remove some parts of the original test case and check if the problem still exists.</w:t>
        <w:br/>
        <w:t>Transpiling on the other hand, takes the source-code from a high-level programming language and converts it into bytecode.</w:t>
        <w:br/>
        <w:t>Programming languages are essential for software development.</w:t>
        <w:br/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affects the aspects of quality above, including portability, usability and most importantly maintainability.</w:t>
        <w:br/>
        <w:t>Trial-and-error/divide-and-conquer is needed: the programmer will try to remove some parts of the original test case and check if the problem still exists.</w:t>
        <w:br/>
        <w:t>In the 9th century, the Arab mathematician Al-Kindi described a cryptographic algorithm for deciphering encrypted code, in A Manuscript on Deciphering Cryptographic Messages.</w:t>
        <w:br/>
        <w:t>There are many approaches to the Software development process.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Many factors, having little or nothing to do with the ability of the computer to efficiently compile and execute the code, contribute to readability.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