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choice of language used is subject to many considerations, such as company policy, suitability to task, availability of third-party packages, or individual preference.</w:t>
        <w:br/>
        <w:t>Many applications use a mix of several languages in their construction and use.</w:t>
        <w:br/>
        <w:t>This is interpreted into machine code.</w:t>
        <w:br/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 xml:space="preserve"> Debugging is a very important task in the software development process since having defects in a program can have significant consequences for its users.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  <w:br/>
        <w:t xml:space="preserve"> Code-breaking algorithms have also existed for centuries.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