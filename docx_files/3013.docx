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Compilers harnessed the power of computers to make programming easier by allowing programmers to specify calculations by entering a formula using infix notation.</w:t>
        <w:br/>
        <w:t>Also, specific user environment and usage history can make it difficult to reproduce the problem.</w:t>
        <w:br/>
        <w:t xml:space="preserve"> Programs were mostly entered using punched cards or paper tape.</w:t>
        <w:br/>
        <w:t>Provided the functions in a library follow the appropriate run-time conventions (e.g., method of passing arguments), then these functions may be written in any other language.</w:t>
        <w:b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Popular modeling techniques include Object-Oriented Analysis and Design (OOAD) and Model-Driven Architecture (MDA).</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