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Text editors were also developed that allowed changes and corrections to be made much more easily than with punched cards.</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This can be a non-trivial task, for example as with parallel processes or some unusual software bugs.</w:t>
        <w:br/>
        <w:t xml:space="preserve"> Popular modeling techniques include Object-Oriented Analysis and Design (OOAD) and Model-Driven Architecture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