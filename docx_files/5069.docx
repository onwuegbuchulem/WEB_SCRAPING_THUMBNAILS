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It is usually easier to code in "high-level" languages than in "low-level"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Programs were mostly entered using punched cards or paper tape.</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