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Assembly languages were soon developed that let the programmer specify instruction in a text format (e.g., ADD X, TOTAL), with abbreviations for each operation code and meaningful names for specifying addresses.</w:t>
        <w:br/>
        <w:t>This can be a non-trivial task, for example as with parallel processes or some unusual software bugs.</w:t>
        <w:br/>
        <w:t>Some text editors such as Emacs allow GDB to be invoked through them, to provide a visual environment.</w:t>
        <w:br/>
        <w:t>The choice of language used is subject to many considerations, such as company policy, suitability to task, availability of third-party packages, or individual preference.</w:t>
        <w:br/>
        <w:t>Programming languages are essential for software development.</w:t>
        <w:br/>
        <w:t>Proficient programming thus usually requires expertise in several different subjects, including knowledge of the application domain, specialized algorithms, and formal logic.</w:t>
        <w:br/>
        <w:t>Trade-offs from this ideal involve finding enough programmers who know the language to build a team, the availability of compilers for that language, and the efficiency with which programs written in a given language execute.</w:t>
        <w:br/>
        <w:t>The Unified Modeling Language (UML) is a notation used for both the OOAD and MDA.</w:t>
        <w:br/>
        <w:t>In the 9th century, the Arab mathematician Al-Kindi described a cryptographic algorithm for deciphering encrypted code, in A Manuscript on Deciphering Cryptographic Messages.</w:t>
        <w:br/>
        <w:t>Languages form an approximate spectrum from "low-level" to "high-level"; "low-level" languages are typically more machine-oriented and faster to execute, whereas "high-level" languages are more abstract and easier to use but execute less quickly.</w:t>
        <w:br/>
        <w:t xml:space="preserve"> Programs were mostly entered using punched cards or paper tape.</w:t>
        <w:br/>
        <w:t>Trade-offs from this ideal involve finding enough programmers who know the language to build a team, the availability of compilers for that language, and the efficiency with which programs written in a given language execute.</w:t>
        <w:br/>
        <w:t>The choice of language used is subject to many considerations, such as company policy, suitability to task, availability of third-party packages, or individual preference.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