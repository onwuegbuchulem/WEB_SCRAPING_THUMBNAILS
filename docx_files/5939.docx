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It affects the aspects of quality above, including portability, usability and most importantly maintainability.</w:t>
        <w:br/>
        <w:t>They are the building blocks for all software, from the simplest applications to the most sophisticated ones.</w:t>
        <w:br/>
        <w:t>It is usually easier to code in "high-level" languages than in "low-level" ones.</w:t>
        <w:br/>
        <w:t>However, with the concept of the stored-program computer introduced in 1949, both programs and data were stored and manipulated in the same way in computer memory.</w:t>
        <w:br/>
        <w:t xml:space="preserve"> The first step in most formal software development processes is requirements analysis, followed by testing to determine value modeling, implementation, and failure elimination (debugging).</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However, readability is more than just programming style.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