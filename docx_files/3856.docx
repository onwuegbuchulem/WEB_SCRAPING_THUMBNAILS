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Compilers harnessed the power of computers to make programming easier by allowing programmers to specify calculations by entering a formula using infix notation.</w:t>
        <w:br/>
        <w:t>Unreadable code often leads to bugs, inefficiencies, and duplicated code.</w:t>
        <w:br/>
        <w:t>This is interpreted into machine code.</w:t>
        <w:br/>
        <w:t>Integrated development environments (IDEs) aim to integrate all such help.</w:t>
        <w:br/>
        <w:t>Many applications use a mix of several languages in their construction and use.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choice of language used is subject to many considerations, such as company policy, suitability to task, availability of third-party packages, or individual preference.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They are the building blocks for all software, from the simplest applications to the most sophisticated ones.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Popular modeling techniques include Object-Oriented Analysis and Design (OOAD) and Model-Driven Architecture (MDA).</w:t>
        <w:br/>
        <w:t xml:space="preserve"> Computer programmers are those who write computer software.</w:t>
        <w:br/>
        <w:t>Also, those involved with software development may at times engage in reverse engineering, which is the practice of seeking to understand an existing program so as to re-implement its function in some 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