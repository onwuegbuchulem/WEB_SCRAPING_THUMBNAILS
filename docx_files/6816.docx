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There exist a lot of different approaches for each of those tasks.</w:t>
        <w:br/>
        <w:t>Unreadable code often leads to bugs, inefficiencies, and duplicated code.</w:t>
        <w:br/>
        <w:t>Relatedly, software engineering combines engineering techniques and principles with software development.</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br/>
        <w:t>The first compiler related tool, the A-0 System, was developed in 1952 by Grace Hopper, who also coined the term 'compiler'.</w:t>
        <w:br/>
        <w:t>As early as the 9th century, a programmable music sequencer was invented by the Persian Banu Musa brothers, who described an automated mechanical flute player in the Book of Ingenious Devices.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