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Proficient programming thus usually requires expertise in several different subjects, including knowledge of the application domain, specialized algorithms, and formal logic.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 study found that a few simple readability transformations made code shorter and drastically reduced the time to understand 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the 9th century, the Arab mathematician Al-Kindi described a cryptographic algorithm for deciphering encrypted code, in A Manuscript on Deciphering Cryptographic Messages.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Integrated development environments (IDEs) aim to integrate all such help.</w:t>
        <w:br/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br/>
        <w:t>The first compiler related tool, the A-0 System, was developed in 1952 by Grace Hopper, who also coined the term 'compiler'.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