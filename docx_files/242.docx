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There are many approaches to the Software development process.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COBOL is still strong in corporate data centers often on large mainframe computers, Fortran in engineering applications, scripting languages in Web development, and C in embedded software.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Relatedly, software engineering combines engineering techniques and principles with software development.</w:t>
        <w:br/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Implementation techniques include imperative languages (object-oriented or procedural), functional languages, and logic languages.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