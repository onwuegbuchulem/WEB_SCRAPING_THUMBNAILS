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The choice of language used is subject to many considerations, such as company policy, suitability to task, availability of third-party packages, or individual preference.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Relatedly, software engineering combines engineering techniques and principles with software development.</w:t>
        <w:br/>
        <w:t>They are the building blocks for all software, from the simplest applications to the most sophisticated ones.</w:t>
        <w:br/>
        <w:t>There exist a lot of different approaches for each of those tasks.</w:t>
        <w:br/>
        <w:t>Transpiling on the other hand, takes the source-code from a high-level programming language and converts it into bytecode.</w:t>
        <w:br/>
        <w:t>For this purpose, algorithms are classified into orders using so-called Big O notation, which expresses resource use, such as execution time or memory consumption, in terms of the size of an input.</w:t>
        <w:br/>
        <w:t>Programming involves tasks such as analysis, generating algorithms, profiling algorithms' accuracy and resource consumption, and the implementation of algorithms (usually in a particular programming language, commonly referred to as coding).</w:t>
        <w:br/>
        <w:t>Many applications use a mix of several languages in their construction and use.</w:t>
        <w:br/>
        <w:t>There are many approaches to the Software development process.</w:t>
        <w:br/>
        <w:t>Also, specific user environment and usage history can make it difficult to reproduce the problem.</w:t>
        <w:br/>
        <w:t>It affects the aspects of quality above, including portability, usability and most importantly maintainability.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Scripting and breakpointing is also part of this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