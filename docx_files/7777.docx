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In the 9th century, the Arab mathematician Al-Kindi described a cryptographic algorithm for deciphering encrypted code, in A Manuscript on Deciphering Cryptographic Messages.</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br/>
        <w:t>Ideally, the programming language best suited for the task at hand will be selected.</w:t>
        <w:br/>
        <w:t>This is interpreted into machine code.</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 xml:space="preserve"> Code-breaking algorithms have also existed for centuries.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