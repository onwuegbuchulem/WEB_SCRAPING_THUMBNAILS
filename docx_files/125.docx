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Also, those involved with software development may at times engage in reverse engineering, which is the practice of seeking to understand an existing program so as to re-implement its function in some way.</w:t>
        <w:br/>
        <w:t>Compiling takes the source code from a low-level programming language and converts it into machine code.</w:t>
        <w:br/>
        <w:t>Text editors were also developed that allowed changes and corrections to be made much more easily than with punched cards.</w:t>
        <w:br/>
        <w:t>This is interpreted into machine code.</w:t>
        <w:br/>
        <w:t>Provided the functions in a library follow the appropriate run-time conventions (e.g., method of passing arguments), then these functions may be written in any other language.</w:t>
        <w:br/>
        <w:t>Use of a static code analysis tool can help detect some possible problems.</w:t>
        <w:br/>
        <w:t>Trial-and-error/divide-and-conquer is needed: the programmer will try to remove some parts of the original test case and check if the problem still exists.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Also, those involved with software development may at times engage in reverse engineering, which is the practice of seeking to understand an existing program so as to re-implement its function in some way.</w:t>
        <w:br/>
        <w:t>Many programmers use forms of Agile software development where the various stages of formal software development are more integrated together into short cycles that take a few weeks rather than years.</w:t>
        <w:br/>
        <w:t>A study found that a few simple readability transformations made code shorter and drastically reduced the time to understand it.</w:t>
        <w:br/>
        <w:t>To produce machine code, the source code must either be compiled or transpiled.</w:t>
        <w:br/>
        <w:t xml:space="preserve"> Some languages are very popular for particular kinds of applications, while some languages are regularly used to write many different kinds of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