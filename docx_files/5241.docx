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>They are the building blocks for all software, from the simplest applications to the most sophisticated ones.</w:t>
        <w:br/>
        <w:t>It is usually easier to code in "high-level" languages than in "low-level" ones.</w:t>
        <w:br/>
        <w:t>In the 9th century, the Arab mathematician Al-Kindi described a cryptographic algorithm for deciphering encrypted code, in A Manuscript on Deciphering Cryptographic Messages.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A similar technique used for database design is Entity-Relationship Modeling (ER Modeling).</w:t>
        <w:br/>
        <w:t xml:space="preserve"> Whatever the approach to development may be, the final program must satisfy some fundamental properties.</w:t>
        <w:br/>
        <w:t>In 1206, the Arab engineer Al-Jazari invented a programmable drum machine where a musical mechanical automaton could be made to play different rhythms and drum patterns, via pegs and cams.</w:t>
        <w:br/>
        <w:t>Text editors were also developed that allowed changes and corrections to be made much more easily than with punched cards.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