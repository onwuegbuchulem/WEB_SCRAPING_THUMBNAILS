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However, with the concept of the stored-program computer introduced in 1949, both programs and data were stored and manipulated in the same way in computer memory.</w:t>
        <w:br/>
        <w:t>Ideally, the programming language best suited for the task at hand will be selected.</w:t>
        <w:br/>
        <w:t>This is interpreted into machine code.</w:t>
        <w:br/>
        <w:t>However, readability is more than just programming style.</w:t>
        <w:br/>
        <w:t>However, with the concept of the stored-program computer introduced in 1949, both programs and data were stored and manipulated in the same way in computer memory.</w:t>
        <w:br/>
        <w:t xml:space="preserve"> High-level languages made the process of developing a program simpler and more understandable, and less bound to the underlying hardware.</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