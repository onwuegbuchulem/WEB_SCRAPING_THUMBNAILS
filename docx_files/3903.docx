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However, with the concept of the stored-program computer introduced in 1949, both programs and data were stored and manipulated in the same way in computer memory.</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This is interpreted into machine code.</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The source code of a program is written in one or more languages that are intelligible to programmers, rather than machine code, which is directly executed by the central processing unit.</w:t>
        <w:br/>
        <w:t>Some languages are more prone to some kinds of faults because their specification does not require compilers to perform as much checking as other languages.</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 xml:space="preserve"> Debugging is often done with IDEs. Standalone debuggers like GDB are also used, and these often provide less of a visual environment, usually using a command line.</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