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Compilers harnessed the power of computers to make programming easier by allowing programmers to specify calculations by entering a formula using infix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choice of language used is subject to many considerations, such as company policy, suitability to task, availability of third-party packages, or individual preference.</w:t>
        <w:br/>
        <w:t>Relatedly, software engineering combines engineering techniques and principles with software development.</w:t>
        <w:br/>
        <w:t>In the 9th century, the Arab mathematician Al-Kindi described a cryptographic algorithm for deciphering encrypted code, in A Manuscript on Deciphering Cryptographic Messages.</w:t>
        <w:br/>
        <w:t>It is usually easier to code in "high-level" languages than in "low-level" ones.</w:t>
        <w:br/>
        <w:t>Trial-and-error/divide-and-conquer is needed: the programmer will try to remove some parts of the original test case and check if the problem still exists.</w:t>
        <w:br/>
        <w:t>Some languages are more prone to some kinds of faults because their specification does not require compilers to perform as much checking as other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specific user environment and usage history can make it difficult to reproduce the problem.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