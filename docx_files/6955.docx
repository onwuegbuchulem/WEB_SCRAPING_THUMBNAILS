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The Unified Modeling Language (UML) is a notation used for both the OOAD and MDA.</w:t>
        <w:br/>
        <w:t>Techniques like Code refactoring can enhance readability.</w:t>
        <w:br/>
        <w:t>There are many approaches to the Software development process.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Many applications use a mix of several languages in their construction and use.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High-level languages made the process of developing a program simpler and more understandable, and less bound to the underlying hardware.</w:t>
        <w:br/>
        <w:t>Many programmers use forms of Agile software development where the various stages of formal software development are more integrated together into short cycles that take a few weeks rather than years.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