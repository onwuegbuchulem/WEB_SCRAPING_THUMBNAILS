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Ideally, the programming language best suited for the task at hand will be selected.</w:t>
        <w:br/>
        <w:t>To produce machine code, the source code must either be compiled or transpiled.</w:t>
        <w:br/>
        <w:t>Compiling takes the source code from a low-level programming language and converts it into machine code.</w:t>
        <w:br/>
        <w:t>In 1206, the Arab engineer Al-Jazari invented a programmable drum machine where a musical mechanical automaton could be made to play different rhythms and drum patterns, via pegs and cams.</w:t>
        <w:br/>
        <w:t>Some languages are more prone to some kinds of faults because their specification does not require compilers to perform as much checking as other languages.</w:t>
        <w:br/>
        <w:t>Compilers harnessed the power of computers to make programming easier by allowing programmers to specify calculations by entering a formula using infix notation.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It is very difficult to determine what are the most popular modern programming languages.</w:t>
        <w:br/>
        <w:t>It affects the aspects of quality above, including portability, usability and most importantly maintainability.</w:t>
        <w:br/>
        <w:t xml:space="preserve"> A similar technique used for database design is Entity-Relationship Modeling (ER Modeling).</w:t>
        <w:br/>
        <w:t>In 1206, the Arab engineer Al-Jazari invented a programmable drum machine where a musical mechanical automaton could be made to play different rhythms and drum patterns, via pegs and cams.</w:t>
        <w:br/>
        <w:t>However, readability is more than just programming style.</w:t>
        <w:br/>
        <w:t>Proficient programming thus usually requires expertise in several different subjects, including knowledge of the application domain, specialized algorithms, and formal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