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Unreadable code often leads to bugs, inefficiencies, and duplicated code.</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It affects the aspects of quality above, including portability, usability and most importantly maintainability.</w:t>
        <w:br/>
        <w:t>This can be a non-trivial task, for example as with parallel processes or some unusual software bugs.</w:t>
        <w:br/>
        <w:t xml:space="preserve"> A similar technique used for database design is Entity-Relationship Modeling (ER Modeling).</w:t>
        <w:br/>
        <w:t xml:space="preserve"> After the bug is reproduced, the input of the program may need to be simplified to make it easier to debug.</w:t>
        <w:br/>
        <w:t>Also, those involved with software development may at times engage in reverse engineering, which is the practice of seeking to understand an existing program so as to re-implement its function in some way.</w:t>
        <w:br/>
        <w:t>There are many approaches to the Software development process.</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