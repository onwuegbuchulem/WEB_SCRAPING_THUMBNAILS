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It is usually easier to code in "high-level" languages than in "low-level" ones.</w:t>
        <w:br/>
        <w:t>Techniques like Code refactoring can enhance readability.</w:t>
        <w:br/>
        <w:t>Integrated development environments (IDEs) aim to integrate all such help.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languages are more prone to some kinds of faults because their specification does not require compilers to perform as much checking as other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example, COBOL is still strong in corporate data centers often on large mainframe computers, Fortran in engineering applications, scripting languages in Web development, and C in embedded software.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A similar technique used for database design is Entity-Relationship Modeling (ER Modeling).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High-level languages made the process of developing a program simpler and more understandable, and less bound to the underlying hardware.</w:t>
        <w:br/>
        <w:t>In the 9th century, the Arab mathematician Al-Kindi described a cryptographic algorithm for deciphering encrypted code, in A Manuscript on Deciphering Cryptographic Messages.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