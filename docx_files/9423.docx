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As early as the 9th century, a programmable music sequencer was invented by the Persian Banu Musa brothers, who described an automated mechanical flute player in the Book of Ingenious Devices.</w:t>
        <w:br/>
        <w:t>Normally the first step in debugging is to attempt to reproduce the problem.</w:t>
        <w:br/>
        <w:t>Compiling takes the source code from a low-level programming language and converts it into machine code.</w:t>
        <w:br/>
        <w:t>To produce machine code, the source code must either be compiled or transpiled.</w:t>
        <w:b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 xml:space="preserve"> The first step in most formal software development processes is requirements analysis, followed by testing to determine value modeling, implementation, and failure elimination (debugging).</w:t>
        <w:br/>
        <w:t xml:space="preserve"> High-level languages made the process of developing a program simpler and more understandable, and less bound to the underlying hardware.</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