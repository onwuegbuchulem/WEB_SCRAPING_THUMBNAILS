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Some languages are more prone to some kinds of faults because their specification does not require compilers to perform as much checking as other languages.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Debugging is often done with IDEs. Standalone debuggers like GDB are also used, and these often provide less of a visual environment, usually using a command line.</w:t>
        <w:br/>
        <w:t>There are many approaches to the Software development process.</w:t>
        <w:br/>
        <w:t>Compiling takes the source code from a low-level programming language and converts it into machine code.</w:t>
        <w:br/>
        <w:br/>
        <w:t>The first compiler related tool, the A-0 System, was developed in 1952 by Grace Hopper, who also coined the term 'compiler'.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