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Some text editors such as Emacs allow GDB to be invoked through them, to provide a visual environment.</w:t>
        <w:b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t xml:space="preserve"> Following a consistent programming style often helps readability.</w:t>
        <w:br/>
        <w:t>This is interpreted into machine code.</w:t>
        <w:br/>
        <w:t>Ideally, the programming language best suited for the task at hand will be selected.</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