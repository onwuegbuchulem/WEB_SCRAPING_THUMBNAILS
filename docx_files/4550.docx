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This can be a non-trivial task, for example as with parallel processes or some unusual software bugs.</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Ideally, the programming language best suited for the task at hand will be selected.</w:t>
        <w:br/>
        <w:t xml:space="preserve"> It is very difficult to determine what are the most popular modern programming languages.</w:t>
        <w:br/>
        <w:t>Integrated development environments (IDEs) aim to integrate all such help.</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