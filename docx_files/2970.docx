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Normally the first step in debugging is to attempt to reproduce the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choice of language used is subject to many considerations, such as company policy, suitability to task, availability of third-party packages, or individual preference.</w:t>
        <w:br/>
        <w:t>This can be a non-trivial task, for example as with parallel processes or some unusual software bugs.</w:t>
        <w:br/>
        <w:t>Expert programmers are familiar with a variety of well-established algorithms and their respective complexities and use this knowledge to choose algorithms that are best suited to the circumstances.</w:t>
        <w:br/>
        <w:t>Programming involves tasks such as analysis, generating algorithms, profiling algorithms' accuracy and resource consumption, and the implementation of algorithms (usually in a particular programming language, commonly referred to as coding).</w:t>
        <w:br/>
        <w:t>Compilers harnessed the power of computers to make programming easier by allowing programmers to specify calculations by entering a formula using infix notation.</w:t>
        <w:br/>
        <w:t>Relatedly, software engineering combines engineering techniques and principles with software development.</w:t>
        <w:br/>
        <w:t>However, with the concept of the stored-program computer introduced in 1949, both programs and data were stored and manipulated in the same way in computer memory.</w:t>
        <w:br/>
        <w:t>Compilers harnessed the power of computers to make programming easier by allowing programmers to specify calculations by entering a formula using infix notation.</w:t>
        <w:br/>
        <w:t>Many applications use a mix of several languages in their construction and use.</w:t>
        <w:br/>
        <w:t xml:space="preserve"> Programs were mostly entered using punched cards or paper tape.</w:t>
        <w:br/>
        <w:t xml:space="preserve"> Whatever the approach to development may be, the final program must satisfy some fundamental properties.</w:t>
        <w:br/>
        <w:t>This can be a non-trivial task, for example as with parallel processes or some unusual software bugs.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