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Unreadable code often leads to bugs, inefficiencies, and duplicated code.</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 xml:space="preserve"> The academic field and the engineering practice of computer programming are both largely concerned with discovering and implementing the most efficient algorithms for a given class of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