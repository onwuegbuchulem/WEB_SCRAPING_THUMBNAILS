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Text editors were also developed that allowed changes and corrections to be made much more easily than with punched cards.</w:t>
        <w:br/>
        <w:t>He gave the first description of cryptanalysis by frequency analysis, the earliest code-breaking algorithm.</w:t>
        <w:b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languages are essential for software development.</w:t>
        <w:br/>
        <w:t>Some languages are more prone to some kinds of faults because their specification does not require compilers to perform as much checking as other languages.</w:t>
        <w:br/>
        <w:t>In 1801, the Jacquard loom could produce entirely different weaves by changing the "program" – a series of pasteboard cards with holes punched in them.</w:t>
        <w:br/>
        <w:t>Ideally, the programming language best suited for the task at hand will be selected.</w:t>
        <w:br/>
        <w:t xml:space="preserve"> After the bug is reproduced, the input of the program may need to be simplified to make it easier to debug.</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