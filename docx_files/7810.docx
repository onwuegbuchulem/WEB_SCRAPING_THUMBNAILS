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It affects the aspects of quality above, including portability, usability and most importantly maintainability.</w:t>
        <w:br/>
        <w:t>Use of a static code analysis tool can help detect some possible problems.</w:t>
        <w:br/>
        <w:t>In the 9th century, the Arab mathematician Al-Kindi described a cryptographic algorithm for deciphering encrypted code, in A Manuscript on Deciphering Cryptographic Messages.</w:t>
        <w:br/>
        <w:t>One approach popular for requirements analysis is Use Case analysis.</w:t>
        <w:br/>
        <w:t>They are the building blocks for all software, from the simplest applications to the most sophisticated ones.</w:t>
        <w:br/>
        <w:br/>
        <w:t>The first compiler related tool, the A-0 System, was developed in 1952 by Grace Hopper, who also coined the term 'compiler'.</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