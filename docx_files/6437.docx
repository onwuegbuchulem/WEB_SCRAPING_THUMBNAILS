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However, because an assembly language is little more than a different notation for a machine language,  two machines with different instruction sets also have different assembly languages.</w:t>
        <w:br/>
        <w:br/>
        <w:t xml:space="preserve"> Code-breaking algorithms have also existed for centuries.</w:t>
        <w:br/>
        <w:t xml:space="preserve"> Various visual programming languages have also been developed with the intent to resolve readability concerns by adopting non-traditional approaches to code structure and display.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