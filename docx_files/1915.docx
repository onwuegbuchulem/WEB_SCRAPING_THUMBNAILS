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This can be a non-trivial task, for example as with parallel processes or some unusual software bugs.</w:t>
        <w:br/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  <w:br/>
        <w:t>In the 9th century, the Arab mathematician Al-Kindi described a cryptographic algorithm for deciphering encrypted code, in A Manuscript on Deciphering Cryptographic Messages.</w:t>
        <w:br/>
        <w:t>One approach popular for requirements analysis is Use Case analysis.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He gave the first description of cryptanalysis by frequency analysis, the earliest code-breaking algorithm.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affects the aspects of quality above, including portability, usability and most importantly maintainability.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Different programming languages support different styles of programming (called programming paradigms).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