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There exist a lot of different approaches for each of those tasks.</w:t>
        <w:br/>
        <w:t>It affects the aspects of quality above, including portability, usability and most importantly maintainability.</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The Unified Modeling Language (UML) is a notation used for both the OOAD and MDA.</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br/>
        <w:t>Use of a static code analysis tool can help detect some possible problems.</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