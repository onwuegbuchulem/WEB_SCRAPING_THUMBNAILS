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Techniques like Code refactoring can enhance readability.</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Many applications use a mix of several languages in their construction and use.</w:t>
        <w:br/>
        <w:t>Ideally, the programming language best suited for the task at hand will be selected.</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