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The source code of a program is written in one or more languages that are intelligible to programmers, rather than machine code, which is directly executed by the central processing unit.</w:t>
        <w:br/>
        <w:t>For example, when a bug in a compiler can make it crash when parsing some large source file, a simplification of the test case that results in only few lines from the original source file can be sufficient to reproduce the same crash.</w:t>
        <w:br/>
        <w:t>In 1206, the Arab engineer Al-Jazari invented a programmable drum machine where a musical mechanical automaton could be made to play different rhythms and drum patterns, via pegs and cams.</w:t>
        <w:br/>
        <w:t>The source code of a program is written in one or more languages that are intelligible to programmers, rather than machine code, which is directly executed by the central processing unit.</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The purpose of programming is to find a sequence of instructions that will automate the performance of a task (which can be as complex as an operating system) on a computer, often for solving a given problem.</w:t>
        <w:br/>
        <w:t>In 1206, the Arab engineer Al-Jazari invented a programmable drum machine where a musical mechanical automaton could be made to play different rhythms and drum patterns, via pegs and cams.</w:t>
        <w:br/>
        <w:t xml:space="preserve"> Popular modeling techniques include Object-Oriented Analysis and Design (OOAD) and Model-Driven Architecture (MDA).</w:t>
        <w:br/>
        <w:t xml:space="preserve"> Various visual programming languages have also been developed with the intent to resolve readability concerns by adopting non-traditional approaches to code structure and display.</w:t>
        <w:br/>
        <w:t>Many programmers use forms of Agile software development where the various stages of formal software development are more integrated together into short cycles that take a few weeks rather than years.</w:t>
        <w:br/>
        <w:t>This is interpreted into machine code.</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