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Languages form an approximate spectrum from "low-level" to "high-level"; "low-level" languages are typically more machine-oriented and faster to execute, whereas "high-level" languages are more abstract and easier to use but execute less quickly.</w:t>
        <w:br/>
        <w:t>The choice of language used is subject to many considerations, such as company policy, suitability to task, availability of third-party packages, or individual preference.</w:t>
        <w:br/>
        <w:t>There are many approaches to the Software development process.</w:t>
        <w:br/>
        <w:t>Some languages are more prone to some kinds of faults because their specification does not require compilers to perform as much checking as other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Integrated development environments (IDEs) aim to integrate all such help.</w:t>
        <w:br/>
        <w:t>They are the building blocks for all software, from the simplest applications to the most sophisticated ones.</w:t>
        <w:br/>
        <w:t>Ideally, the programming language best suited for the task at hand will be selected.</w:t>
        <w:br/>
        <w:t>In the 9th century, the Arab mathematician Al-Kindi described a cryptographic algorithm for deciphering encrypted code, in A Manuscript on Deciphering Cryptographic Messages.</w:t>
        <w:br/>
        <w:br/>
        <w:t xml:space="preserve"> These compiled languages allow the programmer to write programs in terms that are syntactically richer, and more capable of abstracting the code, making it easy to target varying machine instruction sets via compilation declarations and heuristics.</w:t>
        <w:br/>
        <w:t>Some languages are more prone to some kinds of faults because their specification does not require compilers to perform as much checking as other languages.</w:t>
        <w:br/>
        <w:t xml:space="preserve"> The first computer program is generally dated to 1843, when mathematician Ada Lovelace published an algorithm to calculate a sequence of Bernoulli numbers, intended to be carried out by Charles Babbage's Analytical Engine.</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