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This can be a non-trivial task, for example as with parallel processes or some unusual software bugs.</w:t>
        <w:br/>
        <w:t>However, Charles Babbage had already written his first program for the Analytical Engine in 1837.</w:t>
        <w:br/>
        <w:t>Some languages are more prone to some kinds of faults because their specification does not require compilers to perform as much checking as other languages.</w:t>
        <w:br/>
        <w:t>Integrated development environments (IDEs) aim to integrate all such help.</w:t>
        <w:br/>
        <w:t>However, with the concept of the stored-program computer introduced in 1949, both programs and data were stored and manipulated in the same way in computer memory.</w:t>
        <w:br/>
        <w:t>Programming languages are essential for software development.</w:t>
        <w:br/>
        <w:t>Use of a static code analysis tool can help detect some possible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Compilers harnessed the power of computers to make programming easier by allowing programmers to specify calculations by entering a formula using infix notation.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factors, having little or nothing to do with the ability of the computer to efficiently compile and execute the code, contribute to readability.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