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Relatedly, software engineering combines engineering techniques and principles with software development.</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In 1801, the Jacquard loom could produce entirely different weaves by changing the "program" – a series of pasteboard cards with holes punched in them.</w:t>
        <w:br/>
        <w:t>Text editors were also developed that allowed changes and corrections to be made much more easily than with punched cards.</w:t>
        <w:br/>
        <w:t>The following properties are among the most important:</w:t>
        <w:br/>
        <w:br/>
        <w:t xml:space="preserve"> In computer programming, readability refers to the ease with which a human reader can comprehend the purpose, control flow, and operation of source code.</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 xml:space="preserve"> Code-breaking algorithms have also existed for centuries.</w:t>
        <w:br/>
        <w:t>Techniques like Code refactoring can enhance readability.</w:t>
        <w:b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