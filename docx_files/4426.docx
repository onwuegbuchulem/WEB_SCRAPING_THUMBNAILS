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Normally the first step in debugging is to attempt to reproduce the problem.</w:t>
        <w:br/>
        <w:t>Programming languages are essential for software development.</w:t>
        <w:br/>
        <w:t>He gave the first description of cryptanalysis by frequency analysis, the earliest code-breaking algorithm.</w:t>
        <w:br/>
        <w:t>There are many approaches to the Software development process.</w:t>
        <w:br/>
        <w:br/>
        <w:t>The first compiler related tool, the A-0 System, was developed in 1952 by Grace Hopper, who also coined the term 'compiler'.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The first compiler related tool, the A-0 System, was developed in 1952 by Grace Hopper, who also coined the term 'compiler'.</w:t>
        <w:br/>
        <w:t xml:space="preserve"> In the 1880s, Herman Hollerith invented the concept of storing data in machine-readable form.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