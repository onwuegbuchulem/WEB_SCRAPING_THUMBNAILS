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 xml:space="preserve"> Various visual programming languages have also been developed with the intent to resolve readability concerns by adopting non-traditional approaches to code structure and display.</w:t>
        <w:br/>
        <w:t>Provided the functions in a library follow the appropriate run-time conventions (e.g., method of passing arguments), then these functions may be written in any other language.</w:t>
        <w:br/>
        <w:t xml:space="preserve"> Allen Downey, in his book How To Think Like A Computer Scientist, writes:</w:t>
        <w:br/>
        <w:t xml:space="preserve"> Many computer languages provide a mechanism to call functions provided by shared libraries.</w:t>
        <w:br/>
        <w:t xml:space="preserve"> Debugging is a very important task in the software development process since having defects in a program can have significant consequences for its users.</w:t>
        <w:br/>
        <w:t>In 1206, the Arab engineer Al-Jazari invented a programmable drum machine where a musical mechanical automaton could be made to play different rhythms and drum patterns, via pegs and cams.</w:t>
        <w:br/>
        <w:t xml:space="preserve"> High-level languages made the process of developing a program simpler and more understandable, and less bound to the underlying hardware.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