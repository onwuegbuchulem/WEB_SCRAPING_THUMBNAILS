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Many applications use a mix of several languages in their construction and use.</w:t>
        <w:br/>
        <w:t>This can be a non-trivial task, for example as with parallel processes or some unusual software bugs.</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