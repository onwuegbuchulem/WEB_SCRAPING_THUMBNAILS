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There exist a lot of different approaches for each of those tasks.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example, COBOL is still strong in corporate data centers often on large mainframe computers, Fortran in engineering applications, scripting languages in Web development, and C in embedded software.</w:t>
        <w:br/>
        <w:t>In the 9th century, the Arab mathematician Al-Kindi described a cryptographic algorithm for deciphering encrypted code, in A Manuscript on Deciphering Cryptographic Messages.</w:t>
        <w:br/>
        <w:t>Normally the first step in debugging is to attempt to reproduce the problem.</w:t>
        <w:br/>
        <w:t>In 1206, the Arab engineer Al-Jazari invented a programmable drum machine where a musical mechanical automaton could be made to play different rhythms and drum patterns, via pegs and cams.</w:t>
        <w:br/>
        <w:t>They are the building blocks for all software, from the simplest applications to the most sophisticated ones.</w:t>
        <w:br/>
        <w:t>By the late 1960s, data storage devices and computer terminals became inexpensive enough that programs could be created by typing directly into the computers.</w:t>
        <w:br/>
        <w:t>Relatedly, software engineering combines engineering techniques and principles with software development.</w:t>
        <w:br/>
        <w:t>One approach popular for requirements analysis is Use Case analysis.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Proficient programming thus usually requires expertise in several different subjects, including knowledge of the application domain, specialized algorithms, and formal logic.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