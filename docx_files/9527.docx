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Trade-offs from this ideal involve finding enough programmers who know the language to build a team, the availability of compilers for that language, and the efficiency with which programs written in a given language execute.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As early as the 9th century, a programmable music sequencer was invented by the Persian Banu Musa brothers, who described an automated mechanical flute player in the Book of Ingenious Devices.</w:t>
        <w:br/>
        <w:t>Also, specific user environment and usage history can make it difficult to reproduce the problem.</w:t>
        <w:br/>
        <w:t>Use of a static code analysis tool can help detect some possible problems.</w:t>
        <w:br/>
        <w:t>Provided the functions in a library follow the appropriate run-time conventions (e.g., method of passing arguments), then these functions may be written in any other language.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 xml:space="preserve"> Different programming languages support different styles of programming (called programming paradigms).</w:t>
        <w:br/>
        <w:t>By the late 1960s, data storage devices and computer terminals became inexpensive enough that programs could be created by typing directly into the computers.</w:t>
        <w:br/>
        <w:t>Transpiling on the other hand, takes the source-code from a high-level programming language and converts it into bytecode.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Also, specific user environment and usage history can make it difficult to reproduce the problem.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Programming languages are essential for software development.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