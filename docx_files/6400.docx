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The Unified Modeling Language (UML) is a notation used for both the OOAD and MDA.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Whatever the approach to development may be, the final program must satisfy some fundamental properties.</w:t>
        <w:br/>
        <w:t>Transpiling on the other hand, takes the source-code from a high-level programming language and converts it into bytecode.</w:t>
        <w:br/>
        <w:t xml:space="preserve"> Some languages are very popular for particular kinds of applications, while some languages are regularly used to write many different kinds of applications.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