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Relatedly, software engineering combines engineering techniques and principles with software development.</w:t>
        <w:br/>
        <w:t>It is usually easier to code in "high-level" languages than in "low-level" ones.</w:t>
        <w:br/>
        <w:t>There exist a lot of different approaches for each of those tasks.</w:t>
        <w:br/>
        <w:t>Some text editors such as Emacs allow GDB to be invoked through them, to provide a visual environment.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>However, Charles Babbage had already written his first program for the Analytical Engine in 1837.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