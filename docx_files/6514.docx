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The choice of language used is subject to many considerations, such as company policy, suitability to task, availability of third-party packages, or individual preference.</w:t>
        <w:br/>
        <w:t>Proficient programming thus usually requires expertise in several different subjects, including knowledge of the application domain, specialized algorithms, and formal logic.</w:t>
        <w:br/>
        <w:t>In 1801, the Jacquard loom could produce entirely different weaves by changing the "program" – a series of pasteboard cards with holes punched in them.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the 9th century, the Arab mathematician Al-Kindi described a cryptographic algorithm for deciphering encrypted code, in A Manuscript on Deciphering Cryptographic Messages.</w:t>
        <w:br/>
        <w:t>There are many approaches to the Software development process.</w:t>
        <w:br/>
        <w:t>However, Charles Babbage had already written his first program for the Analytical Engine in 1837.</w:t>
        <w:br/>
        <w:t>Many programmers use forms of Agile software development where the various stages of formal software development are more integrated together into short cycles that take a few weeks rather than years.</w:t>
        <w:br/>
        <w:t>Unreadable code often leads to bugs, inefficiencies, and duplicated code.</w:t>
        <w:br/>
        <w:t>Unreadable code often leads to bugs, inefficiencies, and duplicated code.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Debugging is a very important task in the software development process since having defects in a program can have significant consequences for its users.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