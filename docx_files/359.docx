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br/>
        <w:t xml:space="preserve"> Computer programming is the process of performing particular computations (or more generally, accomplishing specific computing results), usually by designing and building executable computer programs.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