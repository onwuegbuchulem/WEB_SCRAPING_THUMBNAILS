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Programming languages are essential for software development.</w:t>
        <w:br/>
        <w:t>Transpiling on the other hand, takes the source-code from a high-level programming language and converts it into bytecode.</w:t>
        <w:br/>
        <w:t>Compiling takes the source code from a low-level programming language and converts it into machine code.</w:t>
        <w:br/>
        <w:t>Many factors, having little or nothing to do with the ability of the computer to efficiently compile and execute the code, contribute to readability.</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One approach popular for requirements analysis is Use Case analysis.</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