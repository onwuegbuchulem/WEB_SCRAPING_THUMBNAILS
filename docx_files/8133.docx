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 xml:space="preserve"> High-level languages made the process of developing a program simpler and more understandable, and less bound to the underlying hardware.</w:t>
        <w:br/>
        <w:t>The choice of language used is subject to many considerations, such as company policy, suitability to task, availability of third-party packages, or individual preference.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