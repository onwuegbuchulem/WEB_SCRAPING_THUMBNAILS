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This is interpreted into machine code.</w:t>
        <w:br/>
        <w:t>Ideally, the programming language best suited for the task at hand will be selected.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 xml:space="preserve"> A similar technique used for database design is Entity-Relationship Modeling (ER Modeling).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