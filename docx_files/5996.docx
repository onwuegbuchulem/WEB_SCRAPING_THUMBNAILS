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Also, specific user environment and usage history can make it difficult to reproduce the problem.</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To produce machine code, the source code must either be compiled or transpiled.</w:t>
        <w:br/>
        <w:t xml:space="preserve"> Different programming languages support different styles of programming (called programming paradigms).</w:t>
        <w:br/>
        <w:t xml:space="preserve"> It is very difficult to determine what are the most popular modern programming languages.</w:t>
        <w:br/>
        <w:t>However, with the concept of the stored-program computer introduced in 1949, both programs and data were stored and manipulated in the same way in computer memory.</w:t>
        <w:br/>
        <w:t xml:space="preserve"> Programmable devices have existed for centuries.</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 xml:space="preserve"> Following a consistent programming style often helps readability.</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