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purpose of programming is to find a sequence of instructions that will automate the performance of a task (which can be as complex as an operating system) on a computer, often for solving a given problem.</w:t>
        <w:br/>
        <w:t>The source code of a program is written in one or more languages that are intelligible to programmers, rather than machine code, which is directly executed by the central processing unit.</w:t>
        <w:br/>
        <w:t>Proficient programming thus usually requires expertise in several different subjects, including knowledge of the application domain, specialized algorithms, and formal logic.</w:t>
        <w:br/>
        <w:t>Proficient programming thus usually requires expertise in several different subjects, including knowledge of the application domain, specialized algorithms, and formal logic.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Relatedly, software engineering combines engineering techniques and principles with software development.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Provided the functions in a library follow the appropriate run-time conventions (e.g., method of passing arguments), then these functions may be written in any other language.</w:t>
        <w:br/>
        <w:t>However, with the concept of the stored-program computer introduced in 1949, both programs and data were stored and manipulated in the same way in computer memory.</w:t>
        <w:br/>
        <w:br/>
        <w:t>As early as the 9th century, a programmable music sequencer was invented by the Persian Banu Musa brothers, who described an automated mechanical flute player in the Book of Ingenious Devices.</w:t>
        <w:br/>
        <w:t>In 1206, the Arab engineer Al-Jazari invented a programmable drum machine where a musical mechanical automaton could be made to play different rhythms and drum patterns, via pegs and cams.</w:t>
        <w:br/>
        <w:t>The Unified Modeling Language (UML) is a notation used for both the OOAD and MDA.</w:t>
        <w:br/>
        <w:t>However, readability is more than just programming style.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