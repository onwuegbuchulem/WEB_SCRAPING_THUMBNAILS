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 is usually easier to code in "high-level" languages than in "low-level" ones.</w:t>
        <w:br/>
        <w:t>Trial-and-error/divide-and-conquer is needed: the programmer will try to remove some parts of the original test case and check if the problem still exists.</w:t>
        <w:br/>
        <w:t>Programming languages are essential for software development.</w:t>
        <w:br/>
        <w:t>However, readability is more than just programming style.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Text editors were also developed that allowed changes and corrections to be made much more easily than with punched cards.</w:t>
        <w:br/>
        <w:t>Use of a static code analysis tool can help detect some possible problems.</w:t>
        <w:br/>
        <w:t xml:space="preserve"> Allen Downey, in his book How To Think Like A Computer Scientist, writes:</w:t>
        <w:br/>
        <w:t xml:space="preserve"> Many computer languages provide a mechanism to call functions provided by shared libraries.</w:t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  <w:br/>
        <w:t>Scripting and breakpointing is also part of this process.</w:t>
        <w:br/>
        <w:t>For this purpose, algorithms are classified into orders using so-called Big O notation, which expresses resource use, such as execution time or memory consumption, in terms of the size of an input.</w:t>
        <w:br/>
        <w:t>They are the building blocks for all software, from the simplest applications to the most sophisticated ones.</w:t>
        <w:br/>
        <w:t>There exist a lot of different approaches for each of those tasks.</w:t>
        <w:br/>
        <w:t xml:space="preserve"> The academic field and the engineering practice of computer programming are both largely concerned with discovering and implementing the most efficient algorithms for a given class of problems.</w:t>
        <w:br/>
        <w:t xml:space="preserve"> Tasks accompanying and related to programming include testing, debugging, source code maintenance, implementation of build systems, and management of derived artifacts, such as the machine code of computer programs.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