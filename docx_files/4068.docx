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Text editors were also developed that allowed changes and corrections to be made much more easily than with punched cards.</w:t>
        <w:br/>
        <w:t>Techniques like Code refactoring can enhance readability.</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In 1801, the Jacquard loom could produce entirely different weaves by changing the "program" – a series of pasteboard cards with holes punched in them.</w:t>
        <w:br/>
        <w:t xml:space="preserve"> Debugging is a very important task in the software development process since having defects in a program can have significant consequences for its users.</w:t>
        <w:br/>
        <w:t xml:space="preserve"> Readability is important because programmers spend the majority of their time reading, trying to understand, reusing and modifying existing source code, rather than writing new source code.</w:t>
        <w:br/>
        <w:t>The following properties are among the most important:</w:t>
        <w:br/>
        <w:br/>
        <w:t xml:space="preserve"> In computer programming, readability refers to the ease with which a human reader can comprehend the purpose, control flow, and operation of source code.</w:t>
        <w:br/>
        <w:t xml:space="preserve"> Various visual programming languages have also been developed with the intent to resolve readability concerns by adopting non-traditional approaches to code structure and display.</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