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The choice of language used is subject to many considerations, such as company policy, suitability to task, availability of third-party packages, or individual preference.</w:t>
        <w:br/>
        <w:t xml:space="preserve"> It is very difficult to determine what are the most popular modern programming languages.</w:t>
        <w:br/>
        <w:t>However, readability is more than just programming style.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