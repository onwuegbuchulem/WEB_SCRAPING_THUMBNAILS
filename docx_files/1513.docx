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In 1801, the Jacquard loom could produce entirely different weaves by changing the "program" – a series of pasteboard cards with holes punched in them.</w:t>
        <w:br/>
        <w:t>Scripting and breakpointing is also part of this process.</w:t>
        <w:br/>
        <w:t>There are many approaches to the Software development process.</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Text editors were also developed that allowed changes and corrections to be made much more easily than with punched cards.</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Languages form an approximate spectrum from "low-level" to "high-level"; "low-level" languages are typically more machine-oriented and faster to execute, whereas "high-level" languages are more abstract and easier to use but execute less quickly.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