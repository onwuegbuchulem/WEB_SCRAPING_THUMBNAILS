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Provided the functions in a library follow the appropriate run-time conventions (e.g., method of passing arguments), then these functions may be written in any other language.</w:t>
        <w:br/>
        <w:t>A study found that a few simple readability transformations made code shorter and drastically reduced the time to understand it.</w:t>
        <w:br/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Normally the first step in debugging is to attempt to reproduce the problem.</w:t>
        <w:br/>
        <w:t>Scripting and breakpointing is also part of this process.</w:t>
        <w:br/>
        <w:t>There exist a lot of different approaches for each of those tasks.</w:t>
        <w:br/>
        <w:t>However, Charles Babbage had already written his first program for the Analytical Engine in 1837.</w:t>
        <w:br/>
        <w:t>In 1801, the Jacquard loom could produce entirely different weaves by changing the "program" – a series of pasteboard cards with holes punched in them.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There are many approaches to the Software development process.</w:t>
        <w:br/>
        <w:t>It affects the aspects of quality above, including portability, usability and most importantly maintainability.</w:t>
        <w:br/>
        <w:t xml:space="preserve"> Following a consistent programming style often helps readability.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