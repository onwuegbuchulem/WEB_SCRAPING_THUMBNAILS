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Text editors were also developed that allowed changes and corrections to be made much more easily than with punched cards.</w:t>
        <w:br/>
        <w:t>Also, specific user environment and usage history can make it difficult to reproduce the problem.</w:t>
        <w:br/>
        <w:t>However, Charles Babbage had already written his first program for the Analytical Engine in 1837.</w:t>
        <w:br/>
        <w:t>It is usually easier to code in "high-level" languages than in "low-level" ones.</w:t>
        <w:br/>
        <w:t>Unreadable code often leads to bugs, inefficiencies, and duplicated code.</w:t>
        <w:br/>
        <w:t>Some text editors such as Emacs allow GDB to be invoked through them, to provide a visual environment.</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 xml:space="preserve"> Tasks accompanying and related to programming include testing, debugging, source code maintenance, implementation of build systems, and management of derived artifacts, such as the machine code of computer programs.</w:t>
        <w:b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