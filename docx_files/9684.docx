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To produce machine code, the source code must either be compiled or transpiled.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Integrated development environments (IDEs) aim to integrate all such help.</w:t>
        <w:br/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Normally the first step in debugging is to attempt to reproduce the problem.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Use of a static code analysis tool can help detect some possible problems.</w:t>
        <w:br/>
        <w:t xml:space="preserve"> Popular modeling techniques include Object-Oriented Analysis and Design (OOAD) and Model-Driven Architecture (MDA).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