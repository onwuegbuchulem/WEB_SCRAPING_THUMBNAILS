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Many applications use a mix of several languages in their construction and use.</w:t>
        <w:br/>
        <w:t>To produce machine code, the source code must either be compiled or transpiled.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Popular modeling techniques include Object-Oriented Analysis and Design (OOAD) and Model-Driven Architecture (MDA).</w:t>
        <w:br/>
        <w:t>This is interpreted into machine code.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