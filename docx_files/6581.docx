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There exist a lot of different approaches for each of those tasks.</w:t>
        <w:br/>
        <w:t xml:space="preserve"> Implementation techniques include imperative languages (object-oriented or procedural), functional languages, and logic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Whatever the approach to development may be, the final program must satisfy some fundamental properties.</w:t>
        <w:br/>
        <w:t xml:space="preserve"> Code-breaking algorithms have also existed for centuries.</w:t>
        <w:br/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 xml:space="preserve"> Implementation techniques include imperative languages (object-oriented or procedural), functional languages, and logic languages.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