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Use of a static code analysis tool can help detect some possible problems.</w:t>
        <w:br/>
        <w:t>Proficient programming thus usually requires expertise in several different subjects, including knowledge of the application domain, specialized algorithms, and formal logic.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Expert programmers are familiar with a variety of well-established algorithms and their respective complexities and use this knowledge to choose algorithms that are best suited to the circumstances.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This can be a non-trivial task, for example as with parallel processes or some unusual software bugs.</w:t>
        <w:br/>
        <w:t>Some text editors such as Emacs allow GDB to be invoked through them, to provide a visual environment.</w:t>
        <w:br/>
        <w:t>Use of a static code analysis tool can help detect some possible problems.</w:t>
        <w:br/>
        <w:t xml:space="preserve"> Various visual programming languages have also been developed with the intent to resolve readability concerns by adopting non-traditional approaches to code structure and display.</w:t>
        <w:br/>
        <w:t>For this purpose, algorithms are classified into orders using so-called Big O notation, which expresses resource use, such as execution time or memory consumption, in terms of the size of an input.</w:t>
        <w:br/>
        <w:t>Text editors were also developed that allowed changes and corrections to be made much more easily than with punched cards.</w:t>
        <w:br/>
        <w:t>The Unified Modeling Language (UML) is a notation used for both the OOAD and MDA.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