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Techniques like Code refactoring can enhance readability.</w:t>
        <w:br/>
        <w:t>It affects the aspects of quality above, including portability, usability and most importantly maintainability.</w:t>
        <w:br/>
        <w:t>Text editors were also developed that allowed changes and corrections to be made much more easily than with punched cards.</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 xml:space="preserve"> A similar technique used for database design is Entity-Relationship Modeling (ER Modeling).</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