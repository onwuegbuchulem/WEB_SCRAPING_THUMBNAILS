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Many applications use a mix of several languages in their construction and use.</w:t>
        <w:br/>
        <w:t>Programming involves tasks such as analysis, generating algorithms, profiling algorithms' accuracy and resource consumption, and the implementation of algorithms (usually in a particular programming language, commonly referred to as coding).</w:t>
        <w:br/>
        <w:t>Compiling takes the source code from a low-level programming language and converts it into machine code.</w:t>
        <w:br/>
        <w:t>However, because an assembly language is little more than a different notation for a machine language,  two machines with different instruction sets also have different assembly languages.</w:t>
        <w:br/>
        <w:t>Techniques like Code refactoring can enhance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is usually easier to code in "high-level" languages than in "low-level" ones.</w:t>
        <w:br/>
        <w:t>Use of a static code analysis tool can help detect some possible problems.</w:t>
        <w:br/>
        <w:t>As early as the 9th century, a programmable music sequencer was invented by the Persian Banu Musa brothers, who described an automated mechanical flute player in the Book of Ingenious Devices.</w:t>
        <w:br/>
        <w:t>Provided the functions in a library follow the appropriate run-time conventions (e.g., method of passing arguments), then these functions may be written in any other language.</w:t>
        <w:br/>
        <w:t>Expert programmers are familiar with a variety of well-established algorithms and their respective complexities and use this knowledge to choose algorithms that are best suited to the circumstances.</w:t>
        <w:br/>
        <w:t xml:space="preserve"> It is very difficult to determine what are the most popular modern programming languages.</w:t>
        <w:br/>
        <w:t xml:space="preserve"> Tasks accompanying and related to programming include testing, debugging, source code maintenance, implementation of build systems, and management of derived artifacts, such as the machine code of computer programs.</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