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There are many approaches to the Software development process.</w:t>
        <w:br/>
        <w:t>However, with the concept of the stored-program computer introduced in 1949, both programs and data were stored and manipulated in the same way in computer memory.</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 study found that a few simple readability transformations made code shorter and drastically reduced the time to understand it.</w:t>
        <w:br/>
        <w:t>This can be a non-trivial task, for example as with parallel processes or some unusual software bugs.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