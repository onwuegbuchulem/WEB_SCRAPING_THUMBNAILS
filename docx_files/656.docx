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Also, specific user environment and usage history can make it difficult to reproduce the problem.</w:t>
        <w:br/>
        <w:t xml:space="preserve"> Computer programmers are those who write computer software.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 xml:space="preserve"> Popular modeling techniques include Object-Oriented Analysis and Design (OOAD) and Model-Driven Architecture (MDA).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