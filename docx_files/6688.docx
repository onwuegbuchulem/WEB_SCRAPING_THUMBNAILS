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following properties are among the most important:</w:t>
        <w:br/>
        <w:br/>
        <w:t xml:space="preserve"> In computer programming, readability refers to the ease with which a human reader can comprehend the purpose, control flow, and operation of source code.</w:t>
        <w:br/>
        <w:t>Trade-offs from this ideal involve finding enough programmers who know the language to build a team, the availability of compilers for that language, and the efficiency with which programs written in a given language execute.</w:t>
        <w:br/>
        <w:t>One approach popular for requirements analysis is Use Case analysis.</w:t>
        <w:br/>
        <w:t>Programming languages are essential for software development.</w:t>
        <w:br/>
        <w:t>Unreadable code often leads to bugs, inefficiencies, and duplicated code.</w:t>
        <w:br/>
        <w:t>There are many approaches to the Software development process.</w:t>
        <w:br/>
        <w:t>The following properties are among the most important:</w:t>
        <w:br/>
        <w:br/>
        <w:t xml:space="preserve"> In computer programming, readability refers to the ease with which a human reader can comprehend the purpose, control flow, and operation of source code.</w:t>
        <w:br/>
        <w:t>Relatedly, software engineering combines engineering techniques and principles with software development.</w:t>
        <w:br/>
        <w:t>Normally the first step in debugging is to attempt to reproduce the problem.</w:t>
        <w:br/>
        <w:t>Trade-offs from this ideal involve finding enough programmers who know the language to build a team, the availability of compilers for that language, and the efficiency with which programs written in a given language execute.</w:t>
        <w:br/>
        <w:t>Transpiling on the other hand, takes the source-code from a high-level programming language and converts it into bytecode.</w:t>
        <w:br/>
        <w:t>Text editors were also developed that allowed changes and corrections to be made much more easily than with punched cards.</w:t>
        <w:br/>
        <w:t>Compiling takes the source code from a low-level programming language and converts it into machine code.</w:t>
        <w:br/>
        <w:t>Trade-offs from this ideal involve finding enough programmers who know the language to build a team, the availability of compilers for that language, and the efficiency with which programs written in a given language execute.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