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This can be a non-trivial task, for example as with parallel processes or some unusual software bugs.</w:t>
        <w:br/>
        <w:t>Programming languages are essential for software development.</w:t>
        <w:br/>
        <w:t>Ideally, the programming language best suited for the task at hand will be selected.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readability is more than just programming style.</w:t>
        <w:br/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Whatever the approach to development may be, the final program must satisfy some fundamental properties.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