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In 1801, the Jacquard loom could produce entirely different weaves by changing the "program" – a series of pasteboard cards with holes punched in them.</w:t>
        <w:br/>
        <w:t>When debugging the problem in a GUI, the programmer can try to skip some user interaction from the original problem description and check if remaining actions are sufficient for bugs to appear.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Many programmers use forms of Agile software development where the various stages of formal software development are more integrated together into short cycles that take a few weeks rather than years.</w:t>
        <w:br/>
        <w:t>A study found that a few simple readability transformations made code shorter and drastically reduced the time to understand it.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Provided the functions in a library follow the appropriate run-time conventions (e.g., method of passing arguments), then these functions may be written in any other language.</w:t>
        <w:br/>
        <w:t>Programming languages are essential for software development.</w:t>
        <w:br/>
        <w:t xml:space="preserve"> Debugging is a very important task in the software development process since having defects in a program can have significant consequences for its users.</w:t>
        <w:br/>
        <w:t>Programming languages are essential for software development.</w:t>
        <w:br/>
        <w:t xml:space="preserve"> Debugging is a very important task in the software development process since having defects in a program can have significant consequences for its users.</w:t>
        <w:br/>
        <w:t xml:space="preserve"> Some languages are very popular for particular kinds of applications, while some languages are regularly used to write many different kinds of applications.</w:t>
        <w:br/>
        <w:t>There exist a lot of different approaches for each of those tasks.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