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The Unified Modeling Language (UML) is a notation used for both the OOAD and MDA.</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Programming languages are essential for software development.</w:t>
        <w:br/>
        <w:t>Normally the first step in debugging is to attempt to reproduce the problem.</w:t>
        <w:br/>
        <w:t>One approach popular for requirements analysis is Use Case analysis.</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 xml:space="preserve"> Popular modeling techniques include Object-Oriented Analysis and Design (OOAD) and Model-Driven Architecture (MDA).</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