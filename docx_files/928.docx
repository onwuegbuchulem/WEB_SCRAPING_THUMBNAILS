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1801, the Jacquard loom could produce entirely different weaves by changing the "program" – a series of pasteboard cards with holes punched in them.</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Compilers harnessed the power of computers to make programming easier by allowing programmers to specify calculations by entering a formula using infix notation.</w:t>
        <w:br/>
        <w:t>Also, specific user environment and usage history can make it difficult to reproduce the problem.</w:t>
        <w:br/>
        <w:t>Many programmers use forms of Agile software development where the various stages of formal software development are more integrated together into short cycles that take a few weeks rather than years.</w:t>
        <w:br/>
        <w:t>There exist a lot of different approaches for each of those tasks.</w:t>
        <w:br/>
        <w:t>However, readability is more than just programming style.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specific user environment and usage history can make it difficult to reproduce the problem.</w:t>
        <w:br/>
        <w:t>It is usually easier to code in "high-level" languages than in "low-level" ones.</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