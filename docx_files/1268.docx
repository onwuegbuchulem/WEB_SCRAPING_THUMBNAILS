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is interpreted into machine code.</w:t>
        <w:br/>
        <w:t>However, because an assembly language is little more than a different notation for a machine language,  two machines with different instruction sets also have different assembly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COBOL is still strong in corporate data centers often on large mainframe computers, Fortran in engineering applications, scripting languages in Web development, and C in embedded software.</w:t>
        <w:br/>
        <w:t>He gave the first description of cryptanalysis by frequency analysis, the earliest code-breaking algorithm.</w:t>
        <w:br/>
        <w:t>Many programmers use forms of Agile software development where the various stages of formal software development are more integrated together into short cycles that take a few weeks rather than years.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readability is more than just programming style.</w:t>
        <w:br/>
        <w:t>This is interpreted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A similar technique used for database design is Entity-Relationship Modeling (ER Modeling).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