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 early as the 9th century, a programmable music sequencer was invented by the Persian Banu Musa brothers, who described an automated mechanical flute player in the Book of Ingenious Devices.</w:t>
        <w:br/>
        <w:t>In 1206, the Arab engineer Al-Jazari invented a programmable drum machine where a musical mechanical automaton could be made to play different rhythms and drum patterns, via pegs and cams.</w:t>
        <w:br/>
        <w:t>Some of these factors include:</w:t>
        <w:br/>
        <w:t xml:space="preserve"> The presentation aspects of this (such as indents, line breaks, color highlighting, and so on) are often handled by the source code editor, but the content aspects reflect the programmer's talent and skills.</w:t>
        <w:br/>
        <w:t>There exist a lot of different approaches for each of those tasks.</w:t>
        <w:br/>
        <w:t>Trial-and-error/divide-and-conquer is needed: the programmer will try to remove some parts of the original test case and check if the problem still exists.</w:t>
        <w:br/>
        <w:t>Languages form an approximate spectrum from "low-level" to "high-level"; "low-level" languages are typically more machine-oriented and faster to execute, whereas "high-level" languages are more abstract and easier to use but execute less quickly.</w:t>
        <w:br/>
        <w:t>The following properties are among the most important:</w:t>
        <w:br/>
        <w:br/>
        <w:t xml:space="preserve"> In computer programming, readability refers to the ease with which a human reader can comprehend the purpose, control flow, and operation of source code.</w:t>
        <w:br/>
        <w:t>They are the building blocks for all software, from the simplest applications to the most sophisticated ones.</w:t>
        <w:br/>
        <w:t xml:space="preserve"> Tasks accompanying and related to programming include testing, debugging, source code maintenance, implementation of build systems, and management of derived artifacts, such as the machine code of computer programs.</w:t>
        <w:br/>
        <w:t>Transpiling on the other hand, takes the source-code from a high-level programming language and converts it into bytecode.</w:t>
        <w:br/>
        <w:t xml:space="preserve"> Implementation techniques include imperative languages (object-oriented or procedural), functional languages, and logic languages.</w:t>
        <w:br/>
        <w:t>It affects the aspects of quality above, including portability, usability and most importantly maintainability.</w:t>
        <w:br/>
        <w:t>Many applications use a mix of several languages in their construction and use.</w:t>
        <w:br/>
        <w:t>Integrated development environments (IDEs) aim to integrate all such help.</w:t>
        <w:br/>
        <w:t>Trade-offs from this ideal involve finding enough programmers who know the language to build a team, the availability of compilers for that language, and the efficiency with which programs written in a given language execute.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