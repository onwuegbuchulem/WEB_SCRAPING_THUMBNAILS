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Normally the first step in debugging is to attempt to reproduce the problem.</w:t>
        <w:br/>
        <w:t>Techniques like Code refactoring can enhance readability.</w:t>
        <w:br/>
        <w:t>Relatedly, software engineering combines engineering techniques and principles with software development.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High-level languages made the process of developing a program simpler and more understandable, and less bound to the underlying hardware.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