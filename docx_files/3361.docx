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It affects the aspects of quality above, including portability, usability and most importantly maintainability.</w:t>
        <w:br/>
        <w:t>To produce machine code, the source code must either be compiled or transpiled.</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 xml:space="preserve"> Following a consistent programming style often helps readability.</w:t>
        <w:br/>
        <w:t>Many factors, having little or nothing to do with the ability of the computer to efficiently compile and execute the code, contribute to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