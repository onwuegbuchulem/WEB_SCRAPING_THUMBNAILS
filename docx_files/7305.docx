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are many approaches to the Software development process.</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Unreadable code often leads to bugs, inefficiencies, and duplicated code.</w:t>
        <w:br/>
        <w:t>In 1801, the Jacquard loom could produce entirely different weaves by changing the "program" – a series of pasteboard cards with holes punched in them.</w:t>
        <w:br/>
        <w:t xml:space="preserve"> Popular modeling techniques include Object-Oriented Analysis and Design (OOAD) and Model-Driven Architecture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br/>
        <w:t>He gave the first description of cryptanalysis by frequency analysis, the earliest code-breaking algorithm.</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