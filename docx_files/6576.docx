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Programming languages are essential for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specific user environment and usage history can make it difficult to reproduce the problem.</w:t>
        <w:br/>
        <w:t>The choice of language used is subject to many considerations, such as company policy, suitability to task, availability of third-party packages, or individual preference.</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Unreadable code often leads to bugs, inefficiencies, and duplicated code.</w:t>
        <w:br/>
        <w:t xml:space="preserve"> Programs were mostly entered using punched cards or paper tape.</w:t>
        <w:br/>
        <w:t>Proficient programming thus usually requires expertise in several different subjects, including knowledge of the application domain, specialized algorithms, and formal logic.</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 xml:space="preserve"> Computer programmers are those who write computer software.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