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When debugging the problem in a GUI, the programmer can try to skip some user interaction from the original problem description and check if remaining actions are sufficient for bugs to appear.</w:t>
        <w:br/>
        <w:t>There exist a lot of different approaches for each of those tasks.</w:t>
        <w:br/>
        <w:t>In the 9th century, the Arab mathematician Al-Kindi described a cryptographic algorithm for deciphering encrypted code, in A Manuscript on Deciphering Cryptographic Messages.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Proficient programming thus usually requires expertise in several different subjects, including knowledge of the application domain, specialized algorithms, and formal logic.</w:t>
        <w:br/>
        <w:t>Also, specific user environment and usage history can make it difficult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readability is more than just programming style.</w:t>
        <w:br/>
        <w:t>Transpiling on the other hand, takes the source-code from a high-level programming language and converts it into bytecode.</w:t>
        <w:br/>
        <w:t xml:space="preserve"> Programmable devices have existed for centuries.</w:t>
        <w:br/>
        <w:t>However, Charles Babbage had already written his first program for the Analytical Engine in 1837.</w:t>
        <w:br/>
        <w:t>Scripting and breakpointing is also part of this process.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