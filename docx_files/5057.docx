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Use of a static code analysis tool can help detect some possible problems.</w:t>
        <w:br/>
        <w:t>One approach popular for requirements analysis is Use Case analysis.</w:t>
        <w:br/>
        <w:t>Ideally, the programming language best suited for the task at hand will be selected.</w:t>
        <w:br/>
        <w:t>He gave the first description of cryptanalysis by frequency analysis, the earliest code-breaking algorithm.</w:t>
        <w:br/>
        <w:t>In 1801, the Jacquard loom could produce entirely different weaves by changing the "program" – a series of pasteboard cards with holes punched in them.</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