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1206, the Arab engineer Al-Jazari invented a programmable drum machine where a musical mechanical automaton could be made to play different rhythms and drum patterns, via pegs and cams.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Trial-and-error/divide-and-conquer is needed: the programmer will try to remove some parts of the original test case and check if the problem still exists.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>As early as the 9th century, a programmable music sequencer was invented by the Persian Banu Musa brothers, who described an automated mechanical flute player in the Book of Ingenious Devices.</w:t>
        <w:br/>
        <w:t>There are many approaches to the Software development process.</w:t>
        <w:br/>
        <w:t xml:space="preserve"> After the bug is reproduced, the input of the program may need to be simplified to make it easier to debug.</w:t>
        <w:br/>
        <w:t>Normally the first step in debugging is to attempt to reproduce the problem.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Programmable devices have existed for centuries.</w:t>
        <w:br/>
        <w:t xml:space="preserve"> Implementation techniques include imperative languages (object-oriented or procedural), functional languages, and logic languages.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