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For example, COBOL is still strong in corporate data centers often on large mainframe computers, Fortran in engineering applications, scripting languages in Web development, and C in embedded software.</w:t>
        <w:br/>
        <w:t>Provided the functions in a library follow the appropriate run-time conventions (e.g., method of passing arguments), then these functions may be written in any other language.</w:t>
        <w:br/>
        <w:t>In 1206, the Arab engineer Al-Jazari invented a programmable drum machine where a musical mechanical automaton could be made to play different rhythms and drum patterns, via pegs and cams.</w:t>
        <w:br/>
        <w:t>There are many approaches to the Software development process.</w:t>
        <w:br/>
        <w:t>In 1206, the Arab engineer Al-Jazari invented a programmable drum machine where a musical mechanical automaton could be made to play different rhythms and drum patterns, via pegs and cams.</w:t>
        <w:br/>
        <w:t>Provided the functions in a library follow the appropriate run-time conventions (e.g., method of passing arguments), then these functions may be written in any other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When debugging the problem in a GUI, the programmer can try to skip some user interaction from the original problem description and check if remaining actions are sufficient for bugs to appear.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Relatedly, software engineering combines engineering techniques and principles with software development.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