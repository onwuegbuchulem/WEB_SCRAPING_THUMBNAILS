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Trade-offs from this ideal involve finding enough programmers who know the language to build a team, the availability of compilers for that language, and the efficiency with which programs written in a given language execute.</w:t>
        <w:br/>
        <w:t>Provided the functions in a library follow the appropriate run-time conventions (e.g., method of passing arguments), then these functions may be written in any other language.</w:t>
        <w:br/>
        <w:t>Unreadable code often leads to bugs, inefficiencies, and duplicated code.</w:t>
        <w:br/>
        <w:t>Programming involves tasks such as analysis, generating algorithms, profiling algorithms' accuracy and resource consumption, and the implementation of algorithms (usually in a particular programming language, commonly referred to as coding).</w:t>
        <w:br/>
        <w:t>FORTRAN, the first widely used high-level language to have a functional implementation, came out in 1957, and many other languages were soon developed—in particular, COBOL aimed at commercial data processing, and Lisp for computer research.</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Many programmers use forms of Agile software development where the various stages of formal software development are more integrated together into short cycles that take a few weeks rather than years.</w:t>
        <w:br/>
        <w:t>The Unified Modeling Language (UML) is a notation used for both the OOAD and MDA.</w:t>
        <w:br/>
        <w:t>Relatedly, software engineering combines engineering techniques and principles with software development.</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