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There exist a lot of different approaches for each of those tasks.</w:t>
        <w:br/>
        <w:t>FORTRAN, the first widely used high-level language to have a functional implementation, came out in 1957, and many other languages were soon developed—in particular, COBOL aimed at commercial data processing, and Lisp for computer research.</w:t>
        <w:br/>
        <w:t>In 1206, the Arab engineer Al-Jazari invented a programmable drum machine where a musical mechanical automaton could be made to play different rhythms and drum patterns, via pegs and cams.</w:t>
        <w:br/>
        <w:t>As early as the 9th century, a programmable music sequencer was invented by the Persian Banu Musa brothers, who described an automated mechanical flute player in the Book of Ingenious Devices.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