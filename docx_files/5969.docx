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This is interpreted into machine code.</w:t>
        <w:br/>
        <w:t>Techniques like Code refactoring can enhance readability.</w:t>
        <w:br/>
        <w:t>Integrated development environments (IDEs) aim to integrate all such help.</w:t>
        <w:br/>
        <w:t>They are the building blocks for all software, from the simplest applications to the most sophisticated ones.</w:t>
        <w:br/>
        <w:t>It is usually easier to code in "high-level" languages than in "low-level" ones.</w:t>
        <w:br/>
        <w:t>There are many approaches to the Software development process.</w:t>
        <w:br/>
        <w:t>The Unified Modeling Language (UML) is a notation used for both the OOAD and MDA.</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