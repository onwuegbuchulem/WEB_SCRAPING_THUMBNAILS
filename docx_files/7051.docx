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However, with the concept of the stored-program computer introduced in 1949, both programs and data were stored and manipulated in the same way in computer memory.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Compilers harnessed the power of computers to make programming easier by allowing programmers to specify calculations by entering a formula using infix notation.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Following a consistent programming style often helps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Ideally, the programming language best suited for the task at hand will be selected.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