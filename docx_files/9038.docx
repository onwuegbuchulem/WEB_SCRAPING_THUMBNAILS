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However, Charles Babbage had already written his first program for the Analytical Engine in 1837.</w:t>
        <w:br/>
        <w:t>By the late 1960s, data storage devices and computer terminals became inexpensive enough that programs could be created by typing directly into the computers.</w:t>
        <w:br/>
        <w:t>Trial-and-error/divide-and-conquer is needed: the programmer will try to remove some parts of the original test case and check if the problem still exists.</w:t>
        <w:br/>
        <w:t>As early as the 9th century, a programmable music sequencer was invented by the Persian Banu Musa brothers, who described an automated mechanical flute player in the Book of Ingenious Devices.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those involved with software development may at times engage in reverse engineering, which is the practice of seeking to understand an existing program so as to re-implement its function in some way.</w:t>
        <w:br/>
        <w:t>Languages form an approximate spectrum from "low-level" to "high-level"; "low-level" languages are typically more machine-oriented and faster to execute, whereas "high-level" languages are more abstract and easier to use but execute less quickly.</w:t>
        <w:br/>
        <w:t>Provided the functions in a library follow the appropriate run-time conventions (e.g., method of passing arguments), then these functions may be written in any other language.</w:t>
        <w:br/>
        <w:t>Many programmers use forms of Agile software development where the various stages of formal software development are more integrated together into short cycles that take a few weeks rather than years.</w:t>
        <w:br/>
        <w:t>Compilers harnessed the power of computers to make programming easier by allowing programmers to specify calculations by entering a formula using infix notation.</w:t>
        <w:br/>
        <w:t>In the 9th century, the Arab mathematician Al-Kindi described a cryptographic algorithm for deciphering encrypted code, in A Manuscript on Deciphering Cryptographic Messages.</w:t>
        <w:br/>
        <w:t>The Unified Modeling Language (UML) is a notation used for both the OOAD and MDA.</w:t>
        <w:br/>
        <w:t>Transpiling on the other hand, takes the source-code from a high-level programming language and converts it into bytecode.</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