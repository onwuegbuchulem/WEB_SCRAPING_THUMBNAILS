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Programming languages are essential for software development.</w:t>
        <w:br/>
        <w:t>Scripting and breakpointing is also part of this process.</w:t>
        <w:br/>
        <w:t>Unreadable code often leads to bugs, inefficiencies, and duplicated code.</w:t>
        <w:br/>
        <w:t>They are the building blocks for all software, from the simplest applications to the most sophisticated ones.</w:t>
        <w:br/>
        <w:t>Integrated development environments (IDEs) aim to integrate all such help.</w:t>
        <w:br/>
        <w:t>Use of a static code analysis tool can help detect some possible problems.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It is usually easier to code in "high-level" languages than in "low-level" ones.</w:t>
        <w:br/>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