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Some text editors such as Emacs allow GDB to be invoked through them, to provide a visual environment.</w:t>
        <w:br/>
        <w:t>However, readability is more than just programming style.</w:t>
        <w:br/>
        <w:t>Unreadable code often leads to bugs, inefficiencies, and duplicated code.</w:t>
        <w:br/>
        <w:br/>
        <w:t>The first compiler related tool, the A-0 System, was developed in 1952 by Grace Hopper, who also coined the term 'compiler'.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