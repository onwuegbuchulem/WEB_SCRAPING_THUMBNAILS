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Many factors, having little or nothing to do with the ability of the computer to efficiently compile and execute the code, contribute to readability.</w:t>
        <w:br/>
        <w:t>Some text editors such as Emacs allow GDB to be invoked through them, to provide a visual environment.</w:t>
        <w:br/>
        <w:t>Many factors, having little or nothing to do with the ability of the computer to efficiently compile and execute the code, contribute to readability.</w:t>
        <w:br/>
        <w:t>Integrated development environments (IDEs) aim to integrate all such help.</w:t>
        <w:br/>
        <w:t>Relatedly, software engineering combines engineering techniques and principles with software development.</w:t>
        <w:br/>
        <w:t>There are many approaches to the Software development process.</w:t>
        <w:br/>
        <w:t>Scripting and breakpointing is also part of this process.</w:t>
        <w:br/>
        <w:t>Languages form an approximate spectrum from "low-level" to "high-level"; "low-level" languages are typically more machine-oriented and faster to execute, whereas "high-level" languages are more abstract and easier to use but execute less quickly.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are many approaches to the Software development process.</w:t>
        <w:br/>
        <w:t>They are the building blocks for all software, from the simplest applications to the most sophisticated ones.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