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It is usually easier to code in "high-level" languages than in "low-level" ones.</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br/>
        <w:t xml:space="preserve"> Computer programming is the process of performing particular computations (or more generally, accomplishing specific computing results), usually by designing and building executable computer programs.</w:t>
        <w:b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