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Many programmers use forms of Agile software development where the various stages of formal software development are more integrated together into short cycles that take a few weeks rather than years.</w:t>
        <w:br/>
        <w:t>The source code of a program is written in one or more languages that are intelligible to programmers, rather than machine code, which is directly executed by the central processing unit.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Some languages are more prone to some kinds of faults because their specification does not require compilers to perform as much checking as other languages.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source code of a program is written in one or more languages that are intelligible to programmers, rather than machine code, which is directly executed by the central processing unit.</w:t>
        <w:br/>
        <w:t>To produce machine code, the source code must either be compiled or transpiled.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Debugging is a very important task in the software development process since having defects in a program can have significant consequences for its users.</w:t>
        <w:br/>
        <w:t xml:space="preserve"> A similar technique used for database design is Entity-Relationship Modeling (ER Modeling).</w:t>
        <w:br/>
        <w:t>Programming languages are essential for software development.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