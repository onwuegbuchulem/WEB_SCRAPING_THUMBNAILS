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The Unified Modeling Language (UML) is a notation used for both the OOAD and MDA.</w:t>
        <w:br/>
        <w:t>In the 9th century, the Arab mathematician Al-Kindi described a cryptographic algorithm for deciphering encrypted code, in A Manuscript on Deciphering Cryptographic Messages.</w:t>
        <w:br/>
        <w:t>Scripting and breakpointing is also part of this process.</w:t>
        <w:br/>
        <w:t>In the 9th century, the Arab mathematician Al-Kindi described a cryptographic algorithm for deciphering encrypted code, in A Manuscript on Deciphering Cryptographic Messages.</w:t>
        <w:br/>
        <w:t>He gave the first description of cryptanalysis by frequency analysis, the earliest code-breaking algorithm.</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 xml:space="preserve"> Tasks accompanying and related to programming include testing, debugging, source code maintenance, implementation of build systems, and management of derived artifacts, such as the machine code of computer programs.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