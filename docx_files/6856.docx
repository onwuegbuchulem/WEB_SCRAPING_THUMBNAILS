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As early as the 9th century, a programmable music sequencer was invented by the Persian Banu Musa brothers, who described an automated mechanical flute player in the Book of Ingenious Devices.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Compilers harnessed the power of computers to make programming easier by allowing programmers to specify calculations by entering a formula using infix notation.</w:t>
        <w:br/>
        <w:t>It is usually easier to code in "high-level" languages than in "low-level" ones.</w:t>
        <w:br/>
        <w:t>In 1206, the Arab engineer Al-Jazari invented a programmable drum machine where a musical mechanical automaton could be made to play different rhythms and drum patterns, via pegs and cams.</w:t>
        <w:br/>
        <w:t>There exist a lot of different approaches for each of those tasks.</w:t>
        <w:br/>
        <w:t>Many programmers use forms of Agile software development where the various stages of formal software development are more integrated together into short cycles that take a few weeks rather than years.</w:t>
        <w:br/>
        <w:t>It affects the aspects of quality above, including portability, usability and most importantly maintainability.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