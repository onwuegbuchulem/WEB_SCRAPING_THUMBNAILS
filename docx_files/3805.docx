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Unreadable code often leads to bugs, inefficiencies, and duplicated code.</w:t>
        <w:br/>
        <w:t>The purpose of programming is to find a sequence of instructions that will automate the performance of a task (which can be as complex as an operating system) on a computer, often for solving a given problem.</w:t>
        <w:br/>
        <w:t>Compiling takes the source code from a low-level programming language and converts it into machine code.</w:t>
        <w:br/>
        <w:t>However, readability is more than just programming style.</w:t>
        <w:br/>
        <w:t>FORTRAN, the first widely used high-level language to have a functional implementation, came out in 1957, and many other languages were soon developed—in particular, COBOL aimed at commercial data processing, and Lisp for computer research.</w:t>
        <w:br/>
        <w:t>Compiling takes the source code from a low-level programming language and converts it into machine code.</w:t>
        <w:br/>
        <w:t>When debugging the problem in a GUI, the programmer can try to skip some user interaction from the original problem description and check if remaining actions are sufficient for bugs to appear.</w:t>
        <w:br/>
        <w:t>Assembly languages were soon developed that let the programmer specify instruction in a text format (e.g., ADD X, TOTAL), with abbreviations for each operation code and meaningful names for specifying addresses.</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