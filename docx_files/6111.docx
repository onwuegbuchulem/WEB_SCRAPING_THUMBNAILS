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Programming languages are essential for software development.</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It is usually easier to code in "high-level" languages than in "low-level" ones.</w:t>
        <w:br/>
        <w:t>Relatedly, software engineering combines engineering techniques and principles with software development.</w:t>
        <w:br/>
        <w:t xml:space="preserve"> In the 1880s, Herman Hollerith invented the concept of storing data in machine-readable form.</w:t>
        <w:br/>
        <w:t xml:space="preserve"> Different programming languages support different styles of programming (called programming paradigms).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