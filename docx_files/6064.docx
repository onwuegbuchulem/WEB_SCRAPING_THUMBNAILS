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It is usually easier to code in "high-level" languages than in "low-level" ones.</w:t>
        <w:b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Provided the functions in a library follow the appropriate run-time conventions (e.g., method of passing arguments), then these functions may be written in any other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 xml:space="preserve"> Following a consistent programming style often helps readability.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