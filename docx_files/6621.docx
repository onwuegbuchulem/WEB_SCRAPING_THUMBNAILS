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It is usually easier to code in "high-level" languages than in "low-level" ones.</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Techniques like Code refactoring can enhance readability.</w:t>
        <w:br/>
        <w:t>The choice of language used is subject to many considerations, such as company policy, suitability to task, availability of third-party packages, or individual preference.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In the 1880s, Herman Hollerith invented the concept of storing data in machine-readable form.</w:t>
        <w:br/>
        <w:t>Also, those involved with software development may at times engage in reverse engineering, which is the practice of seeking to understand an existing program so as to re-implement its function in some way.</w:t>
        <w:br/>
        <w:t xml:space="preserve"> Code-breaking algorithms have also existed for centuries.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