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because an assembly language is little more than a different notation for a machine language,  two machines with different instruction sets also have different assembly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text editors such as Emacs allow GDB to be invoked through them, to provide a visual environment.</w:t>
        <w:br/>
        <w:t>Many applications use a mix of several languages in their construction and use.</w:t>
        <w:br/>
        <w:t>Integrated development environments (IDEs) aim to integrate all such help.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Scripting and breakpointing is also part of this process.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languages are more prone to some kinds of faults because their specification does not require compilers to perform as much checking as other languages.</w:t>
        <w:br/>
        <w:t>In the 9th century, the Arab mathematician Al-Kindi described a cryptographic algorithm for deciphering encrypted code, in A Manuscript on Deciphering Cryptographic Messages.</w:t>
        <w:br/>
        <w:t>Text editors were also developed that allowed changes and corrections to be made much more easily than with punched cards.</w:t>
        <w:br/>
        <w:t>Many applications use a mix of several languages in their construction and use.</w:t>
        <w:br/>
        <w:t xml:space="preserve"> After the bug is reproduced, the input of the program may need to be simplified to make it easier to debug.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