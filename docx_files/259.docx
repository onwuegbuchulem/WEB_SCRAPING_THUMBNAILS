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Unified Modeling Language (UML) is a notation used for both the OOAD and MDA.</w:t>
        <w:br/>
        <w:t>Techniques like Code refactoring can enhance readability.</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 xml:space="preserve"> Readability is important because programmers spend the majority of their time reading, trying to understand, reusing and modifying existing source code, rather than writing new source code.</w:t>
        <w:br/>
        <w:t xml:space="preserve"> Following a consistent programming style often helps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