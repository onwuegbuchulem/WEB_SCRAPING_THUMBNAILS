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Normally the first step in debugging is to attempt to reproduce the problem.</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 xml:space="preserve"> Implementation techniques include imperative languages (object-oriented or procedural), functional languages, and logic languages.</w:t>
        <w:br/>
        <w:t xml:space="preserve"> Computer programmers are those who write computer software.</w:t>
        <w:br/>
        <w:t>The source code of a program is written in one or more languages that are intelligible to programmers, rather than machine code, which is directly executed by the central processing unit.</w:t>
        <w:br/>
        <w:t xml:space="preserve"> Different programming languages support different styles of programming (called programming paradigms).</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