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One approach popular for requirements analysis is Use Case analysis.</w:t>
        <w:br/>
        <w:t>The purpose of programming is to find a sequence of instructions that will automate the performance of a task (which can be as complex as an operating system) on a computer, often for solving a given problem.</w:t>
        <w:br/>
        <w:t>To produce machine code, the source code must either be compiled or transpiled.</w:t>
        <w:br/>
        <w:t>Trade-offs from this ideal involve finding enough programmers who know the language to build a team, the availability of compilers for that language, and the efficiency with which programs written in a given language execute.</w:t>
        <w:br/>
        <w:t>Unreadable code often leads to bugs, inefficiencies, and duplicated code.</w:t>
        <w:br/>
        <w:t>For this purpose, algorithms are classified into orders using so-called Big O notation, which expresses resource use, such as execution time or memory consumption, in terms of the size of an input.</w:t>
        <w:br/>
        <w:t>Compilers harnessed the power of computers to make programming easier by allowing programmers to specify calculations by entering a formula using infix notation.</w:t>
        <w:br/>
        <w:t>The source code of a program is written in one or more languages that are intelligible to programmers, rather than machine code, which is directly executed by the central processing unit.</w:t>
        <w:br/>
        <w:t>Many programmers use forms of Agile software development where the various stages of formal software development are more integrated together into short cycles that take a few weeks rather than years.</w:t>
        <w:br/>
        <w:t>Compiling takes the source code from a low-level programming language and converts it into machine code.</w:t>
        <w:br/>
        <w:t>Programming languages are essential for software development.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Also, those involved with software development may at times engage in reverse engineering, which is the practice of seeking to understand an existing program so as to re-implement its function in some way.</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