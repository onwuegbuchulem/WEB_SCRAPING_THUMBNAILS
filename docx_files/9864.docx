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There are many approaches to the Software development process.</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However, with the concept of the stored-program computer introduced in 1949, both programs and data were stored and manipulated in the same way in computer memory.</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 xml:space="preserve"> Readability is important because programmers spend the majority of their time reading, trying to understand, reusing and modifying existing source code, rather than writing new source code.</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