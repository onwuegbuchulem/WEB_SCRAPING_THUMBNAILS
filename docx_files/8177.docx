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Trade-offs from this ideal involve finding enough programmers who know the language to build a team, the availability of compilers for that language, and the efficiency with which programs written in a given language execute.</w:t>
        <w:br/>
        <w:t>He gave the first description of cryptanalysis by frequency analysis, the earliest code-breaking algorithm.</w:t>
        <w:br/>
        <w:t>For example, when a bug in a compiler can make it crash when parsing some large source file, a simplification of the test case that results in only few lines from the original source file can be sufficient to reproduce the same crash.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Relatedly, software engineering combines engineering techniques and principles with software development.</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 xml:space="preserve"> The first computer program is generally dated to 1843, when mathematician Ada Lovelace published an algorithm to calculate a sequence of Bernoulli numbers, intended to be carried out by Charles Babbage's Analytical Engine.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