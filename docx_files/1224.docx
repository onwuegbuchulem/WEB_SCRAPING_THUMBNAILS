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This is interpreted into machine code.</w:t>
        <w:br/>
        <w:t>It is usually easier to code in "high-level" languages than in "low-level" ones.</w:t>
        <w:br/>
        <w:t>Many programmers use forms of Agile software development where the various stages of formal software development are more integrated together into short cycles that take a few weeks rather than years.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In the 1880s, Herman Hollerith invented the concept of storing data in machine-readable form.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This is interpreted into machine code.</w:t>
        <w:br/>
        <w:t>Many programmers use forms of Agile software development where the various stages of formal software development are more integrated together into short cycles that take a few weeks rather than years.</w:t>
        <w:br/>
        <w:t>Integrated development environments (IDEs) aim to integrate all such help.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Various visual programming languages have also been developed with the intent to resolve readability concerns by adopting non-traditional approaches to code structure and display.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