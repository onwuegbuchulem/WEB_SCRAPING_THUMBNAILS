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There exist a lot of different approaches for each of those tasks.</w:t>
        <w:br/>
        <w:t>It is usually easier to code in "high-level" languages than in "low-level" ones.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  <w:br/>
        <w:t>A study found that a few simple readability transformations made code shorter and drastically reduced the time to understand it.</w:t>
        <w:br/>
        <w:t xml:space="preserve"> Popular modeling techniques include Object-Oriented Analysis and Design (OOAD) and Model-Driven Architecture (MDA).</w:t>
        <w:br/>
        <w:t>However, readability is more than just programming style.</w:t>
        <w:br/>
        <w:t>However, readability is more than just programming style.</w:t>
        <w:br/>
        <w:t>Programming languages are essential for software development.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