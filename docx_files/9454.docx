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 xml:space="preserve"> Computer programmers are those who write computer software.</w:t>
        <w:br/>
        <w:t xml:space="preserve"> Whatever the approach to development may be, the final program must satisfy some fundamental properties.</w:t>
        <w:br/>
        <w:t>One approach popular for requirements analysis is Use Case analysis.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 xml:space="preserve"> The first computer program is generally dated to 1843, when mathematician Ada Lovelace published an algorithm to calculate a sequence of Bernoulli numbers, intended to be carried out by Charles Babbage's Analytical Engine.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