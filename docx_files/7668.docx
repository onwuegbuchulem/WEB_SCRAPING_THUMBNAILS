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Programming involves tasks such as analysis, generating algorithms, profiling algorithms' accuracy and resource consumption, and the implementation of algorithms (usually in a particular programming language, commonly referred to as coding).</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choice of language used is subject to many considerations, such as company policy, suitability to task, availability of third-party packages, or individual preference.</w:t>
        <w:br/>
        <w:t>The source code of a program is written in one or more languages that are intelligible to programmers, rather than machine code, which is directly executed by the central processing unit.</w:t>
        <w:br/>
        <w:t>The following properties are among the most important:</w:t>
        <w:br/>
        <w:br/>
        <w:t xml:space="preserve"> In computer programming, readability refers to the ease with which a human reader can comprehend the purpose, control flow, and operation of source code.</w:t>
        <w:br/>
        <w:t>By the late 1960s, data storage devices and computer terminals became inexpensive enough that programs could be created by typing directly into the computers.</w:t>
        <w:br/>
        <w:t>Provided the functions in a library follow the appropriate run-time conventions (e.g., method of passing arguments), then these functions may be written in any other language.</w:t>
        <w:br/>
        <w:t>However, readability is more than just programming style.</w:t>
        <w:br/>
        <w:t>Proficient programming thus usually requires expertise in several different subjects, including knowledge of the application domain, specialized algorithms, and formal logic.</w:t>
        <w:br/>
        <w:t>In 1801, the Jacquard loom could produce entirely different weaves by changing the "program" – a series of pasteboard cards with holes punched in them.</w:t>
        <w:br/>
        <w:t>However, Charles Babbage had already written his first program for the Analytical Engine in 1837.</w:t>
        <w:br/>
        <w:t>Compiling takes the source code from a low-level programming language and converts it into machine code.</w:t>
        <w:br/>
        <w:t>In the 9th century, the Arab mathematician Al-Kindi described a cryptographic algorithm for deciphering encrypted code, in A Manuscript on Deciphering Cryptographic Messages.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The source code of a program is written in one or more languages that are intelligible to programmers, rather than machine code, which is directly executed by the central processing unit.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