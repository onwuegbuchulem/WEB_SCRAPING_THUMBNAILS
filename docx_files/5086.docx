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Integrated development environments (IDEs) aim to integrate all such help.</w:t>
        <w:br/>
        <w:br/>
        <w:t xml:space="preserve"> Tasks accompanying and related to programming include testing, debugging, source code maintenance, implementation of build systems, and management of derived artifacts, such as the machine code of computer programs.</w:t>
        <w:br/>
        <w:t>In 1206, the Arab engineer Al-Jazari invented a programmable drum machine where a musical mechanical automaton could be made to play different rhythms and drum patterns, via pegs and cams.</w:t>
        <w:br/>
        <w:t xml:space="preserve"> High-level languages made the process of developing a program simpler and more understandable, and less bound to the underlying hardware.</w:t>
        <w:br/>
        <w:t xml:space="preserve"> Different programming languages support different styles of programming (called programming paradigms).</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