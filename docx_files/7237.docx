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Scripting and breakpointing is also part of this process.</w:t>
        <w:br/>
        <w:t>Relatedly, software engineering combines engineering techniques and principles with software development.</w:t>
        <w:br/>
        <w:t>The Unified Modeling Language (UML) is a notation used for both the OOAD and MDA.</w:t>
        <w:br/>
        <w:t>Trial-and-error/divide-and-conquer is needed: the programmer will try to remove some parts of the original test case and check if the problem still exists.</w:t>
        <w:br/>
        <w:t>However, readability is more than just programming style.</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