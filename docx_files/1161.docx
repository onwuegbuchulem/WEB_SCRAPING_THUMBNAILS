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Also, specific user environment and usage history can make it difficult to reproduce the problem.</w:t>
        <w:br/>
        <w:t>In 1801, the Jacquard loom could produce entirely different weaves by changing the "program" – a series of pasteboard cards with holes punched in them.</w:t>
        <w:br/>
        <w:t>Many applications use a mix of several languages in their construction and use.</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