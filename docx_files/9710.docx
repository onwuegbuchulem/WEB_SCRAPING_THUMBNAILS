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br/>
        <w:t>There are many approaches to the Software development process.</w:t>
        <w:br/>
        <w:t>Compilers harnessed the power of computers to make programming easier by allowing programmers to specify calculations by entering a formula using infix notation.</w:t>
        <w:br/>
        <w:t>Normally the first step in debugging is to attempt to reproduce the problem.</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Text editors were also developed that allowed changes and corrections to be made much more easily than with punched cards.</w:t>
        <w:br/>
        <w:t xml:space="preserve"> Whatever the approach to development may be, the final program must satisfy some fundamental properties.</w:t>
        <w:br/>
        <w:t xml:space="preserve"> Tasks accompanying and related to programming include testing, debugging, source code maintenance, implementation of build systems, and management of derived artifacts, such as the machine code of computer programs.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