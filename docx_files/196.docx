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Scripting and breakpointing is also part of this process.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1206, the Arab engineer Al-Jazari invented a programmable drum machine where a musical mechanical automaton could be made to play different rhythms and drum patterns, via pegs and cams.</w:t>
        <w:br/>
        <w:t>This is interpreted into machine code.</w:t>
        <w:br/>
        <w:t>Programming languages are essential for software development.</w:t>
        <w:br/>
        <w:t>Text editors were also developed that allowed changes and corrections to be made much more easily than with punched cards.</w:t>
        <w:br/>
        <w:t>There exist a lot of different approaches for each of those tasks.</w:t>
        <w:br/>
        <w:t>The choice of language used is subject to many considerations, such as company policy, suitability to task, availability of third-party packages, or individual preference.</w:t>
        <w:br/>
        <w:t>The Unified Modeling Language (UML) is a notation used for both the OOAD and MDA.</w:t>
        <w:br/>
        <w:t>Techniques like Code refactoring can enhance readability.</w:t>
        <w:br/>
        <w:t>Relatedly, software engineering combines engineering techniques and principles with software development.</w:t>
        <w:br/>
        <w:t>However, with the concept of the stored-program computer introduced in 1949, both programs and data were stored and manipulated in the same way in computer memory.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