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1801, the Jacquard loom could produce entirely different weaves by changing the "program" – a series of pasteboard cards with holes punched in them.</w:t>
        <w:br/>
        <w:t>This can be a non-trivial task, for example as with parallel processes or some unusual software bugs.</w:t>
        <w:br/>
        <w:t>Trial-and-error/divide-and-conquer is needed: the programmer will try to remove some parts of the original test case and check if the problem still exists.</w:t>
        <w:br/>
        <w:t>However, because an assembly language is little more than a different notation for a machine language,  two machines with different instruction sets also have different assembly languages.</w:t>
        <w:br/>
        <w:t>The choice of language used is subject to many considerations, such as company policy, suitability to task, availability of third-party packages, or individual preference.</w:t>
        <w:br/>
        <w:t>The choice of language used is subject to many considerations, such as company policy, suitability to task, availability of third-party packages, or individual preference.</w:t>
        <w:br/>
        <w:t>The choice of language used is subject to many considerations, such as company policy, suitability to task, availability of third-party packages, or individual preference.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High-level languages made the process of developing a program simpler and more understandable, and less bound to the underlying hardware.</w:t>
        <w:br/>
        <w:t>Some text editors such as Emacs allow GDB to be invoked through them, to provide a visual environment.</w:t>
        <w:br/>
        <w:t xml:space="preserve"> In the 1880s, Herman Hollerith invented the concept of storing data in machine-readable form.</w:t>
        <w:br/>
        <w:t xml:space="preserve"> Following a consistent programming style often helps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