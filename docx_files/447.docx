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Techniques like Code refactoring can enhance readability.</w:t>
        <w:br/>
        <w:t>In 1801, the Jacquard loom could produce entirely different weaves by changing the "program" – a series of pasteboard cards with holes punched in them.</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A study found that a few simple readability transformations made code shorter and drastically reduced the time to understand it.</w:t>
        <w:br/>
        <w:t>This is interpreted into machine code.</w:t>
        <w:br/>
        <w:t xml:space="preserve"> Implementation techniques include imperative languages (object-oriented or procedural), functional languages, and logic languages.</w:t>
        <w:br/>
        <w:t>Scripting and breakpointing is also part of this process.</w:t>
        <w:br/>
        <w:t xml:space="preserve"> The first computer program is generally dated to 1843, when mathematician Ada Lovelace published an algorithm to calculate a sequence of Bernoulli numbers, intended to be carried out by Charles Babbage's Analytical Engine.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