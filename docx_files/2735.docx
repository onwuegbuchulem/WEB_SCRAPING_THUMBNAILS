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Unreadable code often leads to bugs, inefficiencies, and duplicated code.</w:t>
        <w:br/>
        <w:t xml:space="preserve"> Readability is important because programmers spend the majority of their time reading, trying to understand, reusing and modifying existing source code, rather than writing new source code.</w:t>
        <w:br/>
        <w:t>There exist a lot of different approaches for each of those tasks.</w:t>
        <w:br/>
        <w:t>It affects the aspects of quality above, including portability, usability and most importantly maintainability.</w:t>
        <w:br/>
        <w:t xml:space="preserve"> Following a consistent programming style often helps readability.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