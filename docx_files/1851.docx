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This is interpreted into machine code.</w:t>
        <w:br/>
        <w:t>Provided the functions in a library follow the appropriate run-time conventions (e.g., method of passing arguments), then these functions may be written in any other language.</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However, Charles Babbage had already written his first program for the Analytical Engine in 1837.</w:t>
        <w:br/>
        <w:t xml:space="preserve"> The first computer program is generally dated to 1843, when mathematician Ada Lovelace published an algorithm to calculate a sequence of Bernoulli numbers, intended to be carried out by Charles Babbage's Analytical Engine.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