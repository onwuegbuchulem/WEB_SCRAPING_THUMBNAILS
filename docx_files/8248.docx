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However, Charles Babbage had already written his first program for the Analytical Engine in 1837.</w:t>
        <w:br/>
        <w:t>Proficient programming thus usually requires expertise in several different subjects, including knowledge of the application domain, specialized algorithms, and formal logic.</w:t>
        <w:br/>
        <w:t>This can be a non-trivial task, for example as with parallel processes or some unusual software bugs.</w:t>
        <w:br/>
        <w:t>In 1801, the Jacquard loom could produce entirely different weaves by changing the "program" – a series of pasteboard cards with holes punched in them.</w:t>
        <w:br/>
        <w:t>As early as the 9th century, a programmable music sequencer was invented by the Persian Banu Musa brothers, who described an automated mechanical flute player in the Book of Ingenious Devices.</w:t>
        <w:br/>
        <w:t>Use of a static code analysis tool can help detect some possible problems.</w:t>
        <w:br/>
        <w:t>In 1206, the Arab engineer Al-Jazari invented a programmable drum machine where a musical mechanical automaton could be made to play different rhythms and drum patterns, via pegs and cams.</w:t>
        <w:br/>
        <w:t>Scripting and breakpointing is also part of this process.</w:t>
        <w:br/>
        <w:t>The purpose of programming is to find a sequence of instructions that will automate the performance of a task (which can be as complex as an operating system) on a computer, often for solving a given problem.</w:t>
        <w:br/>
        <w:t>He gave the first description of cryptanalysis by frequency analysis, the earliest code-breaking algorithm.</w:t>
        <w:br/>
        <w:t>Some of these factors include:</w:t>
        <w:br/>
        <w:t xml:space="preserve"> The presentation aspects of this (such as indents, line breaks, color highlighting, and so on) are often handled by the source code editor, but the content aspects reflect the programmer's talent and skills.</w:t>
        <w:br/>
        <w:t>The Unified Modeling Language (UML) is a notation used for both the OOAD and MDA.</w:t>
        <w:br/>
        <w:t>It is usually easier to code in "high-level" languages than in "low-level" ones.</w:t>
        <w:br/>
        <w:t>Also, specific user environment and usage history can make it difficult to reproduce the problem.</w:t>
        <w:br/>
        <w:t xml:space="preserve"> Various visual programming languages have also been developed with the intent to resolve readability concerns by adopting non-traditional approaches to code structure and display.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