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The source code of a program is written in one or more languages that are intelligible to programmers, rather than machine code, which is directly executed by the central processing unit.</w:t>
        <w:br/>
        <w:t>Text editors were also developed that allowed changes and corrections to be made much more easily than with punched cards.</w:t>
        <w:br/>
        <w:t>Transpiling on the other hand, takes the source-code from a high-level programming language and converts it into bytecode.</w:t>
        <w:br/>
        <w:t>This is interpreted into machine code.</w:t>
        <w:br/>
        <w:t>The choice of language used is subject to many considerations, such as company policy, suitability to task, availability of third-party packages, or individual preference.</w:t>
        <w:br/>
        <w:t>They are the building blocks for all software, from the simplest applications to the most sophisticated ones.</w:t>
        <w:br/>
        <w:t>Text editors were also developed that allowed changes and corrections to be made much more easily than with punched cards.</w:t>
        <w:br/>
        <w:t>In the 9th century, the Arab mathematician Al-Kindi described a cryptographic algorithm for deciphering encrypted code, in A Manuscript on Deciphering Cryptographic Messages.</w:t>
        <w:br/>
        <w:t>To produce machine code, the source code must either be compiled or transpiled.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Relatedly, software engineering combines engineering techniques and principles with software development.</w:t>
        <w:br/>
        <w:t>For this purpose, algorithms are classified into orders using so-called Big O notation, which expresses resource use, such as execution time or memory consumption, in terms of the size of an input.</w:t>
        <w:br/>
        <w:t xml:space="preserve"> Following a consistent programming style often helps readability.</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