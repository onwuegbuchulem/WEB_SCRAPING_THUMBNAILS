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There exist a lot of different approaches for each of those tasks.</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There are many approaches to the Software development process.</w:t>
        <w:br/>
        <w:t>The purpose of programming is to find a sequence of instructions that will automate the performance of a task (which can be as complex as an operating system) on a computer, often for solving a given problem.</w:t>
        <w:br/>
        <w:t>Programming languages are essential for software development.</w:t>
        <w:br/>
        <w:t>Programming languages are essential for software development.</w:t>
        <w:br/>
        <w:t>Trade-offs from this ideal involve finding enough programmers who know the language to build a team, the availability of compilers for that language, and the efficiency with which programs written in a given language execute.</w:t>
        <w:br/>
        <w:t>For example, when a bug in a compiler can make it crash when parsing some large source file, a simplification of the test case that results in only few lines from the original source file can be sufficient to reproduce the same crash.</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Many programmers use forms of Agile software development where the various stages of formal software development are more integrated together into short cycles that take a few weeks rather than years.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