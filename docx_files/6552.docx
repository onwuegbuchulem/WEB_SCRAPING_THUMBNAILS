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This is interpreted into machine code.</w:t>
        <w:br/>
        <w:t>Scripting and breakpointing is also part of this process.</w:t>
        <w:br/>
        <w:t>He gave the first description of cryptanalysis by frequency analysis, the earliest code-breaking algorithm.</w:t>
        <w:br/>
        <w:t xml:space="preserve"> High-level languages made the process of developing a program simpler and more understandable, and less bound to the underlying hardware.</w:t>
        <w:br/>
        <w:t>The Unified Modeling Language (UML) is a notation used for both the OOAD and MDA.</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