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This can be a non-trivial task, for example as with parallel processes or some unusual software bugs.</w:t>
        <w:br/>
        <w:t>However, Charles Babbage had already written his first program for the Analytical Engine in 1837.</w:t>
        <w:br/>
        <w:t>The source code of a program is written in one or more languages that are intelligible to programmers, rather than machine code, which is directly executed by the central processing unit.</w:t>
        <w:br/>
        <w:t>In 1206, the Arab engineer Al-Jazari invented a programmable drum machine where a musical mechanical automaton could be made to play different rhythms and drum patterns, via pegs and cams.</w:t>
        <w:br/>
        <w:t>Some of these factors include:</w:t>
        <w:br/>
        <w:t xml:space="preserve"> The presentation aspects of this (such as indents, line breaks, color highlighting, and so on) are often handled by the source code editor, but the content aspects reflect the programmer's talent and skills.</w:t>
        <w:br/>
        <w:t>Unreadable code often leads to bugs, inefficiencies, and duplicated code.</w:t>
        <w:br/>
        <w:t>A study found that a few simple readability transformations made code shorter and drastically reduced the time to understand it.</w:t>
        <w:br/>
        <w:t>As early as the 9th century, a programmable music sequencer was invented by the Persian Banu Musa brothers, who described an automated mechanical flute player in the Book of Ingenious Devices.</w:t>
        <w:br/>
        <w:t>It affects the aspects of quality above, including portability, usability and most importantly maintainability.</w:t>
        <w:br/>
        <w:t>For this purpose, algorithms are classified into orders using so-called Big O notation, which expresses resource use, such as execution time or memory consumption, in terms of the size of an input.</w:t>
        <w:br/>
        <w:t>Compilers harnessed the power of computers to make programming easier by allowing programmers to specify calculations by entering a formula using infix notation.</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Unified Modeling Language (UML) is a notation used for both the OOAD and MDA.</w:t>
        <w:br/>
        <w:t>Transpiling on the other hand, takes the source-code from a high-level programming language and converts it into bytecode.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