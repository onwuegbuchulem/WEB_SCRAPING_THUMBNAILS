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However, with the concept of the stored-program computer introduced in 1949, both programs and data were stored and manipulated in the same way in computer memory.</w:t>
        <w:br/>
        <w:t>One approach popular for requirements analysis is Use Case analysis.</w:t>
        <w:br/>
        <w:t>However, Charles Babbage had already written his first program for the Analytical Engine in 1837.</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Compilers harnessed the power of computers to make programming easier by allowing programmers to specify calculations by entering a formula using infix notation.</w:t>
        <w:br/>
        <w:t xml:space="preserve"> Various visual programming languages have also been developed with the intent to resolve readability concerns by adopting non-traditional approaches to code structure and display.</w:t>
        <w:br/>
        <w:t>Normally the first step in debugging is to attempt to reproduce the problem.</w:t>
        <w:br/>
        <w:t xml:space="preserve"> A similar technique used for database design is Entity-Relationship Modeling (ER Modeling).</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