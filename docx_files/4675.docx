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This is interpreted into machine code.</w:t>
        <w:br/>
        <w:t>The Unified Modeling Language (UML) is a notation used for both the OOAD and MDA.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Relatedly, software engineering combines engineering techniques and principles with software development.</w:t>
        <w:br/>
        <w:t>Integrated development environments (IDEs) aim to integrate all such help.</w:t>
        <w:br/>
        <w:t>When debugging the problem in a GUI, the programmer can try to skip some user interaction from the original problem description and check if remaining actions are sufficient for bugs to appear.</w:t>
        <w:br/>
        <w:t>Some text editors such as Emacs allow GDB to be invoked through them, to provide a visual environment.</w:t>
        <w:br/>
        <w:t>Many programmers use forms of Agile software development where the various stages of formal software development are more integrated together into short cycles that take a few weeks rather than years.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Compilers harnessed the power of computers to make programming easier by allowing programmers to specify calculations by entering a formula using infix notation.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Some languages are very popular for particular kinds of applications, while some languages are regularly used to write many different kinds of applications.</w:t>
        <w:br/>
        <w:t>Use of a static code analysis tool can help detect some possible problems.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