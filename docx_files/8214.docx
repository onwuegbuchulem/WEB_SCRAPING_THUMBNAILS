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specific user environment and usage history can make it difficult to reproduce the problem.</w:t>
        <w:br/>
        <w:t>By the late 1960s, data storage devices and computer terminals became inexpensive enough that programs could be created by typing directly into the computers.</w:t>
        <w:br/>
        <w:t>Expert programmers are familiar with a variety of well-established algorithms and their respective complexities and use this knowledge to choose algorithms that are best suited to the circumstances.</w:t>
        <w:br/>
        <w:t>Transpiling on the other hand, takes the source-code from a high-level programming language and converts it into bytecode.</w:t>
        <w:br/>
        <w:t>This is interpreted into machine code.</w:t>
        <w:br/>
        <w:t>For example, when a bug in a compiler can make it crash when parsing some large source file, a simplification of the test case that results in only few lines from the original source file can be sufficient to reproduce the same crash.</w:t>
        <w:br/>
        <w:t>Trial-and-error/divide-and-conquer is needed: the programmer will try to remove some parts of the original test case and check if the problem still exists.</w:t>
        <w:br/>
        <w:t>One approach popular for requirements analysis is Use Case analysis.</w:t>
        <w:br/>
        <w:t>For example, COBOL is still strong in corporate data centers often on large mainframe computers, Fortran in engineering applications, scripting languages in Web development, and C in embedded software.</w:t>
        <w:br/>
        <w:t>However, readability is more than just programming style.</w:t>
        <w:br/>
        <w:t>The Unified Modeling Language (UML) is a notation used for both the OOAD and MDA.</w:t>
        <w:br/>
        <w:t>The following properties are among the most important:</w:t>
        <w:br/>
        <w:br/>
        <w:t xml:space="preserve"> In computer programming, readability refers to the ease with which a human reader can comprehend the purpose, control flow, and operation of source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with the concept of the stored-program computer introduced in 1949, both programs and data were stored and manipulated in the same way in computer memory.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