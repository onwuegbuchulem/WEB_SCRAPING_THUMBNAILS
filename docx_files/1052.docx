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Compiling takes the source code from a low-level programming language and converts it into machine code.</w:t>
        <w:br/>
        <w:t>Use of a static code analysis tool can help detect some possible problems.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Many applications use a mix of several languages in their construction and use.</w:t>
        <w:br/>
        <w:t>Many applications use a mix of several languages in their construction and use.</w:t>
        <w:br/>
        <w:t>The choice of language used is subject to many considerations, such as company policy, suitability to task, availability of third-party packages, or individual preference.</w:t>
        <w:br/>
        <w:t>For example, COBOL is still strong in corporate data centers often on large mainframe computers, Fortran in engineering applications, scripting languages in Web development, and C in embedded software.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Techniques like Code refactoring can enhance readability.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