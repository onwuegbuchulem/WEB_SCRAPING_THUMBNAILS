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However, readability is more than just programming style.</w:t>
        <w:br/>
        <w:t>However, readability is more than just programming style.</w:t>
        <w:br/>
        <w:t>There exist a lot of different approaches for each of those tasks.</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Text editors were also developed that allowed changes and corrections to be made much more easily than with punched cards.</w:t>
        <w:br/>
        <w:t xml:space="preserve"> Machine code was the language of early programs, written in the instruction set of the particular machine, often in binary notation.</w:t>
        <w:br/>
        <w:t>In 1801, the Jacquard loom could produce entirely different weaves by changing the "program" – a series of pasteboard cards with holes punched in them.</w:t>
        <w:br/>
        <w:t>Normally the first step in debugging is to attempt to reproduce the problem.</w:t>
        <w:br/>
        <w:t>Use of a static code analysis tool can help detect some possible problems.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