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Compiling takes the source code from a low-level programming language and converts it into machine code.</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The Unified Modeling Language (UML) is a notation used for both the OOAD and MDA.</w:t>
        <w:br/>
        <w:t>In the 9th century, the Arab mathematician Al-Kindi described a cryptographic algorithm for deciphering encrypted code, in A Manuscript on Deciphering Cryptographic Messages.</w:t>
        <w:br/>
        <w:t>For this purpose, algorithms are classified into orders using so-called Big O notation, which expresses resource use, such as execution time or memory consumption, in terms of the size of an input.</w:t>
        <w:br/>
        <w:t>He gave the first description of cryptanalysis by frequency analysis, the earliest code-breaking algorithm.</w:t>
        <w:br/>
        <w:t>Compiling takes the source code from a low-level programming language and converts it into machine code.</w:t>
        <w:br/>
        <w:t>In 1206, the Arab engineer Al-Jazari invented a programmable drum machine where a musical mechanical automaton could be made to play different rhythms and drum patterns, via pegs and cams.</w:t>
        <w:br/>
        <w:t>Techniques like Code refactoring can enhance readability.</w:t>
        <w:br/>
        <w:t>Transpiling on the other hand, takes the source-code from a high-level programming language and converts it into bytecode.</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