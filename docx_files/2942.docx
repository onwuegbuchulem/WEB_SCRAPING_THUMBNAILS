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Many applications use a mix of several languages in their construction and use.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1206, the Arab engineer Al-Jazari invented a programmable drum machine where a musical mechanical automaton could be made to play different rhythms and drum patterns, via pegs and cams.</w:t>
        <w:br/>
        <w:t>Programming languages are essential for software development.</w:t>
        <w:br/>
        <w:t>Integrated development environments (IDEs) aim to integrate all such help.</w:t>
        <w:br/>
        <w:t>Techniques like Code refactoring can enhance readability.</w:t>
        <w:br/>
        <w:t>Integrated development environments (IDEs) aim to integrate all such help.</w:t>
        <w:br/>
        <w:t>Ideally, the programming language best suited for the task at hand will be selected.</w:t>
        <w:br/>
        <w:t>Integrated development environments (IDEs) aim to integrate all such help.</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