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Techniques like Code refactoring can enhance readability.</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A study found that a few simple readability transformations made code shorter and drastically reduced the time to understand it.</w:t>
        <w:br/>
        <w:t>One approach popular for requirements analysis is Use Case analysis.</w:t>
        <w:br/>
        <w:t xml:space="preserve"> Implementation techniques include imperative languages (object-oriented or procedural), functional languages, and logic languages.</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