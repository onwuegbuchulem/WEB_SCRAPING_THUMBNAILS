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The following properties are among the most important:</w:t>
        <w:br/>
        <w:br/>
        <w:t xml:space="preserve"> In computer programming, readability refers to the ease with which a human reader can comprehend the purpose, control flow, and operation of source code.</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This is interpreted into machine code.</w:t>
        <w:br/>
        <w:t>Programming languages are essential for software development.</w:t>
        <w:br/>
        <w:t xml:space="preserve"> Readability is important because programmers spend the majority of their time reading, trying to understand, reusing and modifying existing source code, rather than writing new source code.</w:t>
        <w:br/>
        <w:t>However, with the concept of the stored-program computer introduced in 1949, both programs and data were stored and manipulated in the same way in computer memory.</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