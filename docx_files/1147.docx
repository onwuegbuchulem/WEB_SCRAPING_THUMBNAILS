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There exist a lot of different approaches for each of those tasks.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They are the building blocks for all software, from the simplest applications to the most sophisticated ones.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To produce machine code, the source code must either be compiled or transpiled.</w:t>
        <w:br/>
        <w:t>Scripting and breakpointing is also part of this process.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