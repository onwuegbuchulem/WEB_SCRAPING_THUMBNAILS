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The Unified Modeling Language (UML) is a notation used for both the OOAD and MDA.</w:t>
        <w:br/>
        <w:t>FORTRAN, the first widely used high-level language to have a functional implementation, came out in 1957, and many other languages were soon developed—in particular, COBOL aimed at commercial data processing, and Lisp for computer research.</w:t>
        <w:br/>
        <w:t>Assembly languages were soon developed that let the programmer specify instruction in a text format (e.g., ADD X, TOTAL), with abbreviations for each operation code and meaningful names for specifying addresses.</w:t>
        <w:b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Expert programmers are familiar with a variety of well-established algorithms and their respective complexities and use this knowledge to choose algorithms that are best suited to the circumstances.</w:t>
        <w:br/>
        <w:t xml:space="preserve"> Debugging is a very important task in the software development process since having defects in a program can have significant consequences for its users.</w:t>
        <w:br/>
        <w:t>Integrated development environments (IDEs) aim to integrate all such help.</w:t>
        <w:br/>
        <w:t>Many factors, having little or nothing to do with the ability of the computer to efficiently compile and execute the code, contribute to readability.</w:t>
        <w:br/>
        <w:t>Many factors, having little or nothing to do with the ability of the computer to efficiently compile and execute the code, contribute to readability.</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