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Trade-offs from this ideal involve finding enough programmers who know the language to build a team, the availability of compilers for that language, and the efficiency with which programs written in a given language execute.</w:t>
        <w:br/>
        <w:t>A study found that a few simple readability transformations made code shorter and drastically reduced the time to understand it.</w:t>
        <w:br/>
        <w:t>One approach popular for requirements analysis is Use Case analysis.</w:t>
        <w:br/>
        <w:t>One approach popular for requirements analysis is Use Case analysis.</w:t>
        <w:br/>
        <w:t>They are the building blocks for all software, from the simplest applications to the most sophisticated ones.</w:t>
        <w:br/>
        <w:t>Expert programmers are familiar with a variety of well-established algorithms and their respective complexities and use this knowledge to choose algorithms that are best suited to the circumstances.</w:t>
        <w:br/>
        <w:t>For this purpose, algorithms are classified into orders using so-called Big O notation, which expresses resource use, such as execution time or memory consumption, in terms of the size of an input.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Provided the functions in a library follow the appropriate run-time conventions (e.g., method of passing arguments), then these functions may be written in any other language.</w:t>
        <w:br/>
        <w:t>However, with the concept of the stored-program computer introduced in 1949, both programs and data were stored and manipulated in the same way in computer memory.</w:t>
        <w:br/>
        <w:t>However, Charles Babbage had already written his first program for the Analytical Engine in 1837.</w:t>
        <w:br/>
        <w:t>Programming languages are essential for software development.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