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One approach popular for requirements analysis is Use Case analysis.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By the late 1960s, data storage devices and computer terminals became inexpensive enough that programs could be created by typing directly into the computers.</w:t>
        <w:br/>
        <w:t xml:space="preserve"> Machine code was the language of early programs, written in the instruction set of the particular machine, often in binary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Charles Babbage had already written his first program for the Analytical Engine in 1837.</w:t>
        <w:br/>
        <w:t xml:space="preserve"> Popular modeling techniques include Object-Oriented Analysis and Design (OOAD) and Model-Driven Architecture (MDA).</w:t>
        <w:br/>
        <w:t>He gave the first description of cryptanalysis by frequency analysis, the earliest code-breaking algorithm.</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