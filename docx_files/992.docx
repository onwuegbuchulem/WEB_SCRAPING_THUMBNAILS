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 xml:space="preserve"> Programs were mostly entered using punched cards or paper tape.</w:t>
        <w:br/>
        <w:t>However, readability is more than just programming style.</w:t>
        <w:br/>
        <w:br/>
        <w:t xml:space="preserve"> Computer programming is the process of performing particular computations (or more generally, accomplishing specific computing results), usually by designing and building executable computer programs.</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