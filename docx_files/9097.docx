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He gave the first description of cryptanalysis by frequency analysis, the earliest code-breaking algorithm.</w:t>
        <w:br/>
        <w:t>There are many approaches to the Software development process.</w:t>
        <w:br/>
        <w:t>Normally the first step in debugging is to attempt to reproduce the problem.</w:t>
        <w:br/>
        <w:t>However, with the concept of the stored-program computer introduced in 1949, both programs and data were stored and manipulated in the same way in computer memory.</w:t>
        <w:br/>
        <w:t>Ideally, the programming language best suited for the task at hand will be selected.</w:t>
        <w:br/>
        <w:t>Many factors, having little or nothing to do with the ability of the computer to efficiently compile and execute the code, contribute to readability.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with the concept of the stored-program computer introduced in 1949, both programs and data were stored and manipulated in the same way in computer memory.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Whatever the approach to development may be, the final program must satisfy some fundamental properties.</w:t>
        <w:br/>
        <w:t>Use of a static code analysis tool can help detect some possible problems.</w:t>
        <w:br/>
        <w:t>Use of a static code analysis tool can help detect some possible problems.</w:t>
        <w:br/>
        <w:t>Compiling takes the source code from a low-level programming language and converts it into machine code.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