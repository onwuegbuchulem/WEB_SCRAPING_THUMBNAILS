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To produce machine code, the source code must either be compiled or transpiled.</w:t>
        <w:br/>
        <w:t>However, because an assembly language is little more than a different notation for a machine language,  two machines with different instruction sets also have different assembly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languages are essential for software development.</w:t>
        <w:br/>
        <w:t>It is usually easier to code in "high-level" languages than in "low-level" ones.</w:t>
        <w:br/>
        <w:t>The choice of language used is subject to many considerations, such as company policy, suitability to task, availability of third-party packages, or individual preference.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 xml:space="preserve"> Programs were mostly entered using punched cards or paper tape.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