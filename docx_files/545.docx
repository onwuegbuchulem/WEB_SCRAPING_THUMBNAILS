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This can be a non-trivial task, for example as with parallel processes or some unusual software bugs.</w:t>
        <w:br/>
        <w:t>However, Charles Babbage had already written his first program for the Analytical Engine in 1837.</w:t>
        <w:br/>
        <w:t>The choice of language used is subject to many considerations, such as company policy, suitability to task, availability of third-party packages, or individual preference.</w:t>
        <w:br/>
        <w:t>Techniques like Code refactoring can enhance readability.</w:t>
        <w:br/>
        <w:t>Ideally, the programming language best suited for the task at hand will be selected.</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 xml:space="preserve"> Different programming languages support different styles of programming (called programming paradigms).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