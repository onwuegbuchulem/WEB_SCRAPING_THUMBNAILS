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To produce machine code, the source code must either be compiled or transpiled.</w:t>
        <w:br/>
        <w:t>This is interpreted into machine code.</w:t>
        <w:br/>
        <w:t>Normally the first step in debugging is to attempt to reproduce the problem.</w:t>
        <w:br/>
        <w:t>There are many approaches to the Software development process.</w:t>
        <w:br/>
        <w:t>He gave the first description of cryptanalysis by frequency analysis, the earliest code-breaking algorithm.</w:t>
        <w:br/>
        <w:t xml:space="preserve"> Readability is important because programmers spend the majority of their time reading, trying to understand, reusing and modifying existing source code, rather than writing new source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purpose of programming is to find a sequence of instructions that will automate the performance of a task (which can be as complex as an operating system) on a computer, often for solving a given problem.</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