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 xml:space="preserve"> Programs were mostly entered using punched cards or paper tape.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