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However, with the concept of the stored-program computer introduced in 1949, both programs and data were stored and manipulated in the same way in computer memory.</w:t>
        <w:br/>
        <w:t>Transpiling on the other hand, takes the source-code from a high-level programming language and converts it into bytecode.</w:t>
        <w:br/>
        <w:t>It affects the aspects of quality above, including portability, usability and most importantly maintainability.</w:t>
        <w:br/>
        <w:t>He gave the first description of cryptanalysis by frequency analysis, the earliest code-breaking algorithm.</w:t>
        <w:br/>
        <w:t>Techniques like Code refactoring can enhance readability.</w:t>
        <w:br/>
        <w:t>Provided the functions in a library follow the appropriate run-time conventions (e.g., method of passing arguments), then these functions may be written in any other language.</w:t>
        <w:br/>
        <w:t>He gave the first description of cryptanalysis by frequency analysis, the earliest code-breaking algorithm.</w:t>
        <w:br/>
        <w:t>It is usually easier to code in "high-level" languages than in "low-level" ones.</w:t>
        <w:br/>
        <w:t>Many factors, having little or nothing to do with the ability of the computer to efficiently compile and execute the code, contribute to readability.</w:t>
        <w:br/>
        <w:t>FORTRAN, the first widely used high-level language to have a functional implementation, came out in 1957, and many other languages were soon developed—in particular, COBOL aimed at commercial data processing, and Lisp for computer research.</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