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Relatedly, software engineering combines engineering techniques and principles with software development.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 xml:space="preserve"> It is very difficult to determine what are the most popular modern programming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 similar technique used for database design is Entity-Relationship Modeling (ER Modeling).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