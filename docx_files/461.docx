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The purpose of programming is to find a sequence of instructions that will automate the performance of a task (which can be as complex as an operating system) on a computer, often for solving a given problem.</w:t>
        <w:br/>
        <w:t>This can be a non-trivial task, for example as with parallel processes or some unusual software bugs.</w:t>
        <w:br/>
        <w:t>In 1206, the Arab engineer Al-Jazari invented a programmable drum machine where a musical mechanical automaton could be made to play different rhythms and drum patterns, via pegs and cams.</w:t>
        <w:br/>
        <w:t>Scripting and breakpointing is also part of this process.</w:t>
        <w:br/>
        <w:t>Trial-and-error/divide-and-conquer is needed: the programmer will try to remove some parts of the original test case and check if the problem still exists.</w:t>
        <w:br/>
        <w:t>In the 9th century, the Arab mathematician Al-Kindi described a cryptographic algorithm for deciphering encrypted code, in A Manuscript on Deciphering Cryptographic Messages.</w:t>
        <w:br/>
        <w:t>He gave the first description of cryptanalysis by frequency analysis, the earliest code-breaking algorithm.</w:t>
        <w:br/>
        <w:t>As early as the 9th century, a programmable music sequencer was invented by the Persian Banu Musa brothers, who described an automated mechanical flute player in the Book of Ingenious Devices.</w:t>
        <w:br/>
        <w:t>Integrated development environments (IDEs) aim to integrate all such help.</w:t>
        <w:br/>
        <w:t>The purpose of programming is to find a sequence of instructions that will automate the performance of a task (which can be as complex as an operating system) on a computer, often for solving a given problem.</w:t>
        <w:br/>
        <w:t xml:space="preserve"> Debugging is a very important task in the software development process since having defects in a program can have significant consequences for its users.</w:t>
        <w:br/>
        <w:t>Some of these factors include:</w:t>
        <w:br/>
        <w:t xml:space="preserve"> The presentation aspects of this (such as indents, line breaks, color highlighting, and so on) are often handled by the source code editor, but the content aspects reflect the programmer's talent and skills.</w:t>
        <w:br/>
        <w:t>The Unified Modeling Language (UML) is a notation used for both the OOAD and MDA.</w:t>
        <w:br/>
        <w:t xml:space="preserve"> Allen Downey, in his book How To Think Like A Computer Scientist, writes:</w:t>
        <w:br/>
        <w:t xml:space="preserve"> Many computer languages provide a mechanism to call functions provided by shared libraries.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