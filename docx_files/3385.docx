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Programming involves tasks such as analysis, generating algorithms, profiling algorithms' accuracy and resource consumption, and the implementation of algorithms (usually in a particular programming language, commonly referred to as coding).</w:t>
        <w:br/>
        <w:t>The following properties are among the most important:</w:t>
        <w:br/>
        <w:br/>
        <w:t xml:space="preserve"> In computer programming, readability refers to the ease with which a human reader can comprehend the purpose, control flow, and operation of source code.</w:t>
        <w:br/>
        <w:t>There exist a lot of different approaches for each of those tasks.</w:t>
        <w:br/>
        <w:t>In 1206, the Arab engineer Al-Jazari invented a programmable drum machine where a musical mechanical automaton could be made to play different rhythms and drum patterns, via pegs and cams.</w:t>
        <w:br/>
        <w:t>Unreadable code often leads to bugs, inefficiencies, and duplicated code.</w:t>
        <w:br/>
        <w:t>Many programmers use forms of Agile software development where the various stages of formal software development are more integrated together into short cycles that take a few weeks rather than years.</w:t>
        <w:br/>
        <w:t>He gave the first description of cryptanalysis by frequency analysis, the earliest code-breaking algorithm.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br/>
        <w:t>Techniques like Code refactoring can enhance readability.</w:t>
        <w:br/>
        <w:t>Text editors were also developed that allowed changes and corrections to be made much more easily than with punched cards.</w:t>
        <w:br/>
        <w:t>Languages form an approximate spectrum from "low-level" to "high-level"; "low-level" languages are typically more machine-oriented and faster to execute, whereas "high-level" languages are more abstract and easier to use but execute less quickly.</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