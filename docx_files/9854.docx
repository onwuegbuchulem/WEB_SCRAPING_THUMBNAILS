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Programming involves tasks such as analysis, generating algorithms, profiling algorithms' accuracy and resource consumption, and the implementation of algorithms (usually in a particular programming language, commonly referred to as coding).</w:t>
        <w:br/>
        <w:t>One approach popular for requirements analysis is Use Case analysis.</w:t>
        <w:br/>
        <w:t>Normally the first step in debugging is to attempt to reproduce the problem.</w:t>
        <w:br/>
        <w:t>Relatedly, software engineering combines engineering techniques and principles with software development.</w:t>
        <w:br/>
        <w:t>Scripting and breakpointing is also part of this process.</w:t>
        <w:br/>
        <w:t>As early as the 9th century, a programmable music sequencer was invented by the Persian Banu Musa brothers, who described an automated mechanical flute player in the Book of Ingenious Devices.</w:t>
        <w:br/>
        <w:t>Compiling takes the source code from a low-level programming language and converts it into machine code.</w:t>
        <w:br/>
        <w:t xml:space="preserve"> Whatever the approach to development may be, the final program must satisfy some fundamental properties.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Techniques like Code refactoring can enhance readability.</w:t>
        <w:br/>
        <w:t>They are the building blocks for all software, from the simplest applications to the most sophisticated ones.</w:t>
        <w:br/>
        <w:t>Some text editors such as Emacs allow GDB to be invoked through them, to provide a visual environment.</w:t>
        <w:br/>
        <w:br/>
        <w:t>The first compiler related tool, the A-0 System, was developed in 1952 by Grace Hopper, who also coined the term 'compiler'.</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