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One approach popular for requirements analysis is Use Case analysis.</w:t>
        <w:br/>
        <w:t>To produce machine code, the source code must either be compiled or transpiled.</w:t>
        <w:br/>
        <w:t>FORTRAN, the first widely used high-level language to have a functional implementation, came out in 1957, and many other languages were soon developed—in particular, COBOL aimed at commercial data processing, and Lisp for computer research.</w:t>
        <w:br/>
        <w:t>Text editors were also developed that allowed changes and corrections to be made much more easily than with punched cards.</w:t>
        <w:br/>
        <w:t>However, readability is more than just programming style.</w:t>
        <w:br/>
        <w:t>One approach popular for requirements analysis is Use Case analysis.</w:t>
        <w:br/>
        <w:t>The purpose of programming is to find a sequence of instructions that will automate the performance of a task (which can be as complex as an operating system) on a computer, often for solving a given problem.</w:t>
        <w:br/>
        <w:t>However, readability is more than just programming style.</w:t>
        <w:br/>
        <w:t>As early as the 9th century, a programmable music sequencer was invented by the Persian Banu Musa brothers, who described an automated mechanical flute player in the Book of Ingenious Devices.</w:t>
        <w:br/>
        <w:t>Compiling takes the source code from a low-level programming language and converts it into machine code.</w:t>
        <w:br/>
        <w:t>The source code of a program is written in one or more languages that are intelligible to programmers, rather than machine code, which is directly executed by the central processing unit.</w:t>
        <w:br/>
        <w:t xml:space="preserve"> Programmable devices have existed for centuries.</w:t>
        <w:br/>
        <w:t xml:space="preserve"> After the bug is reproduced, the input of the program may need to be simplified to make it easier to debug.</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