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There exist a lot of different approaches for each of those tasks.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They are the building blocks for all software, from the simplest applications to the most sophisticated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The Unified Modeling Language (UML) is a notation used for both the OOAD and MDA.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