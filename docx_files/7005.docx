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Unreadable code often leads to bugs, inefficiencies, and duplicated code.</w:t>
        <w:br/>
        <w:t>This is interpreted into machine code.</w:t>
        <w:br/>
        <w:t>It affects the aspects of quality above, including portability, usability and most importantly maintainability.</w:t>
        <w:br/>
        <w:t>This can be a non-trivial task, for example as with parallel processes or some unusual software bugs.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When debugging the problem in a GUI, the programmer can try to skip some user interaction from the original problem description and check if remaining actions are sufficient for bugs to appear.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To produce machine code, the source code must either be compiled or transpiled.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source code of a program is written in one or more languages that are intelligible to programmers, rather than machine code, which is directly executed by the central processing unit.</w:t>
        <w:br/>
        <w:t>Some languages are more prone to some kinds of faults because their specification does not require compilers to perform as much checking as other languages.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