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is usually easier to code in "high-level" languages than in "low-level" ones.</w:t>
        <w:br/>
        <w:t>Assembly languages were soon developed that let the programmer specify instruction in a text format (e.g., ADD X, TOTAL), with abbreviations for each operation code and meaningful names for specifying addresses.</w:t>
        <w:br/>
        <w:t>Proficient programming thus usually requires expertise in several different subjects, including knowledge of the application domain, specialized algorithms, and formal logic.</w:t>
        <w:br/>
        <w:t>Transpiling on the other hand, takes the source-code from a high-level programming language and converts it into bytecode.</w:t>
        <w:br/>
        <w:t>However, readability is more than just programming style.</w:t>
        <w:br/>
        <w:t>Also, specific user environment and usage history can make it difficult to reproduce the problem.</w:t>
        <w:br/>
        <w:t>In the 9th century, the Arab mathematician Al-Kindi described a cryptographic algorithm for deciphering encrypted code, in A Manuscript on Deciphering Cryptographic Messages.</w:t>
        <w:br/>
        <w:t xml:space="preserve"> Different programming languages support different styles of programming (called programming paradigms).</w:t>
        <w:br/>
        <w:t>Also, specific user environment and usage history can make it difficult to reproduce the problem.</w:t>
        <w:br/>
        <w:t xml:space="preserve"> Whatever the approach to development may be, the final program must satisfy some fundamental properties.</w:t>
        <w:br/>
        <w:t>Also, those involved with software development may at times engage in reverse engineering, which is the practice of seeking to understand an existing program so as to re-implement its function in some way.</w:t>
        <w:br/>
        <w:t>Some text editors such as Emacs allow GDB to be invoked through them, to provide a visual environment.</w:t>
        <w:br/>
        <w:t>Compiling takes the source code from a low-level programming language and converts it into machine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Normally the first step in debugging is to attempt to reproduce the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