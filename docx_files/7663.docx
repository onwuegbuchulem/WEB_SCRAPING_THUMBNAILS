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The choice of language used is subject to many considerations, such as company policy, suitability to task, availability of third-party packages, or individual preference.</w:t>
        <w:br/>
        <w:t>The source code of a program is written in one or more languages that are intelligible to programmers, rather than machine code, which is directly executed by the central processing unit.</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Languages form an approximate spectrum from "low-level" to "high-level"; "low-level" languages are typically more machine-oriented and faster to execute, whereas "high-level" languages are more abstract and easier to use but execute less quickly.</w:t>
        <w:br/>
        <w:t>However, because an assembly language is little more than a different notation for a machine language,  two machines with different instruction sets also have different assembly languages.</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Programs were mostly entered using punched cards or paper tape.</w:t>
        <w:br/>
        <w:t>This is interpreted into machine code.</w:t>
        <w:br/>
        <w:t>Some languages are more prone to some kinds of faults because their specification does not require compilers to perform as much checking as other languages.</w:t>
        <w:br/>
        <w:t>It affects the aspects of quality above, including portability, usability and most importantly maintainability.</w:t>
        <w:br/>
        <w:t xml:space="preserve"> It is very difficult to determine what are the most popular modern programming languages.</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