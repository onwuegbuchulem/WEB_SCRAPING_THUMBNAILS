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Programming languages are essential for software development.</w:t>
        <w:br/>
        <w:t>There exist a lot of different approaches for each of those tasks.</w:t>
        <w:br/>
        <w:t>Trial-and-error/divide-and-conquer is needed: the programmer will try to remove some parts of the original test case and check if the problem still exists.</w:t>
        <w:br/>
        <w:t>As early as the 9th century, a programmable music sequencer was invented by the Persian Banu Musa brothers, who described an automated mechanical flute player in the Book of Ingenious Devices.</w:t>
        <w:br/>
        <w:t>Some languages are more prone to some kinds of faults because their specification does not require compilers to perform as much checking as other languages.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Integrated development environments (IDEs) aim to integrate all such help.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specific user environment and usage history can make it difficult to reproduce the problem.</w:t>
        <w:br/>
        <w:t>By the late 1960s, data storage devices and computer terminals became inexpensive enough that programs could be created by typing directly into the computers.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Use of a static code analysis tool can help detect some possible problems.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