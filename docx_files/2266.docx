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programmers use forms of Agile software development where the various stages of formal software development are more integrated together into short cycles that take a few weeks rather than years.</w:t>
        <w:br/>
        <w:t>Use of a static code analysis tool can help detect some possible problems.</w:t>
        <w:br/>
        <w:t>Normally the first step in debugging is to attempt to reproduce the problem.</w:t>
        <w:br/>
        <w:t>Also, specific user environment and usage history can make it difficult to reproduce the problem.</w:t>
        <w:br/>
        <w:t>This is interpreted into machine code.</w:t>
        <w:br/>
        <w:t>Use of a static code analysis tool can help detect some possible problems.</w:t>
        <w:br/>
        <w:t>Some text editors such as Emacs allow GDB to be invoked through them, to provide a visual environment.</w:t>
        <w:br/>
        <w:t>By the late 1960s, data storage devices and computer terminals became inexpensive enough that programs could be created by typing directly into the computers.</w:t>
        <w:br/>
        <w:t>Programming languages are essential for software development.</w:t>
        <w:br/>
        <w:t>In the 9th century, the Arab mathematician Al-Kindi described a cryptographic algorithm for deciphering encrypted code, in A Manuscript on Deciphering Cryptographic Messages.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Machine code was the language of early programs, written in the instruction set of the particular machine, often in binary notation.</w:t>
        <w:br/>
        <w:t>He gave the first description of cryptanalysis by frequency analysis, the earliest code-breaking algorithm.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