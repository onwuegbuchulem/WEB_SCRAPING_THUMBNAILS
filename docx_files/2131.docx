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Languages form an approximate spectrum from "low-level" to "high-level"; "low-level" languages are typically more machine-oriented and faster to execute, whereas "high-level" languages are more abstract and easier to use but execute less quickly.</w:t>
        <w:br/>
        <w:t>There exist a lot of different approaches for each of those tasks.</w:t>
        <w:br/>
        <w:t>Some text editors such as Emacs allow GDB to be invoked through them, to provide a visual environment.</w:t>
        <w:br/>
        <w:t>Text editors were also developed that allowed changes and corrections to be made much more easily than with punched cards.</w:t>
        <w:br/>
        <w:t>Transpiling on the other hand, takes the source-code from a high-level programming language and converts it into bytecode.</w:t>
        <w:br/>
        <w:t>Normally the first step in debugging is to attempt to reproduce the problem.</w:t>
        <w:br/>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choice of language used is subject to many considerations, such as company policy, suitability to task, availability of third-party packages, or individual preference.</w:t>
        <w:br/>
        <w:t xml:space="preserve"> Code-breaking algorithms have also existed for centuries.</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