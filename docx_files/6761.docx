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Assembly languages were soon developed that let the programmer specify instruction in a text format (e.g., ADD X, TOTAL), with abbreviations for each operation code and meaningful names for specifying addresses.</w:t>
        <w:br/>
        <w:t>Relatedly, software engineering combines engineering techniques and principles with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Languages form an approximate spectrum from "low-level" to "high-level"; "low-level" languages are typically more machine-oriented and faster to execute, whereas "high-level" languages are more abstract and easier to use but execute less quickly.</w:t>
        <w:br/>
        <w:t>For example, COBOL is still strong in corporate data centers often on large mainframe computers, Fortran in engineering applications, scripting languages in Web development, and C in embedded software.</w:t>
        <w:br/>
        <w:t>Scripting and breakpointing is also part of this process.</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 xml:space="preserve"> Various visual programming languages have also been developed with the intent to resolve readability concerns by adopting non-traditional approaches to code structure and display.</w:t>
        <w:br/>
        <w:t>This can be a non-trivial task, for example as with parallel processes or some unusual software bugs.</w:t>
        <w:br/>
        <w:t>Languages form an approximate spectrum from "low-level" to "high-level"; "low-level" languages are typically more machine-oriented and faster to execute, whereas "high-level" languages are more abstract and easier to use but execute less quickly.</w:t>
        <w:br/>
        <w:t xml:space="preserve"> Various visual programming languages have also been developed with the intent to resolve readability concerns by adopting non-traditional approaches to code structure and display.</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