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To produce machine code, the source code must either be compiled or transpiled.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Ideally, the programming language best suited for the task at hand will be selected.</w:t>
        <w:br/>
        <w:t>However, readability is more than just programming style.</w:t>
        <w:br/>
        <w:t>Provided the functions in a library follow the appropriate run-time conventions (e.g., method of passing arguments), then these functions may be written in any other language.</w:t>
        <w:br/>
        <w:t>Trial-and-error/divide-and-conquer is needed: the programmer will try to remove some parts of the original test case and check if the problem still exists.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Text editors were also developed that allowed changes and corrections to be made much more easily than with punched cards.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Provided the functions in a library follow the appropriate run-time conventions (e.g., method of passing arguments), then these functions may be written in any other language.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br/>
        <w:t>They are the building blocks for all software, from the simplest applications to the most sophisticated ones.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