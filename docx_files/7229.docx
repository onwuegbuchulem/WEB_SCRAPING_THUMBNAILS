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specific user environment and usage history can make it difficult to reproduce the problem.</w:t>
        <w:br/>
        <w:t>Relatedly, software engineering combines engineering techniques and principles with software development.</w:t>
        <w:br/>
        <w:t>The Unified Modeling Language (UML) is a notation used for both the OOAD and MDA.</w:t>
        <w:br/>
        <w:t>It is usually easier to code in "high-level" languages than in "low-level" ones.</w:t>
        <w:br/>
        <w:t>Scripting and breakpointing is also part of this process.</w:t>
        <w:br/>
        <w:t>This is interpreted into machine 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 choice of language used is subject to many considerations, such as company policy, suitability to task, availability of third-party packages, or individual preference.</w:t>
        <w:br/>
        <w:t xml:space="preserve"> High-level languages made the process of developing a program simpler and more understandable, and less bound to the underlying hardware.</w:t>
        <w:br/>
        <w:t>Many factors, having little or nothing to do with the ability of the computer to efficiently compile and execute the code, contribute to readability.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 xml:space="preserve"> A similar technique used for database design is Entity-Relationship Modeling (ER Modeling).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 xml:space="preserve"> Various visual programming languages have also been developed with the intent to resolve readability concerns by adopting non-traditional approaches to code structure and display.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