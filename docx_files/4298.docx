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To produce machine code, the source code must either be compiled or transpiled.</w:t>
        <w:br/>
        <w:t>There are many approaches to the Software development process.</w:t>
        <w:br/>
        <w:t>However, Charles Babbage had already written his first program for the Analytical Engine in 1837.</w:t>
        <w:br/>
        <w:t>As early as the 9th century, a programmable music sequencer was invented by the Persian Banu Musa brothers, who described an automated mechanical flute player in the Book of Ingenious Devices.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Many factors, having little or nothing to do with the ability of the computer to efficiently compile and execute the code, contribute to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High-level languages made the process of developing a program simpler and more understandable, and less bound to the underlying hardware.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