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It is usually easier to code in "high-level" languages than in "low-level" ones.</w:t>
        <w:br/>
        <w:t>There are many approaches to the Software development process.</w:t>
        <w:br/>
        <w:t>Also, specific user environment and usage history can make it difficult to reproduce the problem.</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Techniques like Code refactoring can enhance readability.</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Different programming languages support different styles of programming (called programming paradigms).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