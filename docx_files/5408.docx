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Trade-offs from this ideal involve finding enough programmers who know the language to build a team, the availability of compilers for that language, and the efficiency with which programs written in a given language execute.</w:t>
        <w:br/>
        <w:t>Many factors, having little or nothing to do with the ability of the computer to efficiently compile and execute the code, contribute to readability.</w:t>
        <w:br/>
        <w:t>Scripting and breakpointing is also part of this process.</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They are the building blocks for all software, from the simplest applications to the most sophisticated ones.</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choice of language used is subject to many considerations, such as company policy, suitability to task, availability of third-party packages, or individual preference.</w:t>
        <w:br/>
        <w:t>Languages form an approximate spectrum from "low-level" to "high-level"; "low-level" languages are typically more machine-oriented and faster to execute, whereas "high-level" languages are more abstract and easier to use but execute less quickly.</w:t>
        <w:br/>
        <w:t>Proficient programming thus usually requires expertise in several different subjects, including knowledge of the application domain, specialized algorithms, and formal logic.</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