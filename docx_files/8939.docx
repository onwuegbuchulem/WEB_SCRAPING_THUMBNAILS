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Scripting and breakpointing is also part of this process.</w:t>
        <w:br/>
        <w:t>A study found that a few simple readability transformations made code shorter and drastically reduced the time to understand it.</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Ideally, the programming language best suited for the task at hand will be selected.</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