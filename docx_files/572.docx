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Some languages are very popular for particular kinds of applications, while some languages are regularly used to write many different kinds of applications.</w:t>
        <w:br/>
        <w:t>Also, specific user environment and usage history can make it difficult to reproduce the problem.</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