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The Unified Modeling Language (UML) is a notation used for both the OOAD and MDA.</w:t>
        <w:br/>
        <w:t>However, Charles Babbage had already written his first program for the Analytical Engine in 1837.</w:t>
        <w:br/>
        <w:t>Unreadable code often leads to bugs, inefficiencies, and duplicated code.</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 xml:space="preserve"> Implementation techniques include imperative languages (object-oriented or procedural), functional languages, and logic languages.</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