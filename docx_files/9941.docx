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For example, when a bug in a compiler can make it crash when parsing some large source file, a simplification of the test case that results in only few lines from the original source file can be sufficient to reproduce the same crash.</w:t>
        <w:br/>
        <w:t>Some languages are more prone to some kinds of faults because their specification does not require compilers to perform as much checking as other languages.</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 xml:space="preserve"> Computer programmers are those who write computer software.</w:t>
        <w:br/>
        <w:t>For example, when a bug in a compiler can make it crash when parsing some large source file, a simplification of the test case that results in only few lines from the original source file can be sufficient to reproduce the same crash.</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