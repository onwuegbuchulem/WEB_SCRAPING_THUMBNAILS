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Assembly languages were soon developed that let the programmer specify instruction in a text format (e.g., ADD X, TOTAL), with abbreviations for each operation code and meaningful names for specifying addresses.</w:t>
        <w:b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Some languages are more prone to some kinds of faults because their specification does not require compilers to perform as much checking as other languages.</w:t>
        <w:br/>
        <w:t>For this purpose, algorithms are classified into orders using so-called Big O notation, which expresses resource use, such as execution time or memory consumption, in terms of the size of an input.</w:t>
        <w:br/>
        <w:t>In 1801, the Jacquard loom could produce entirely different weaves by changing the "program" – a series of pasteboard cards with holes punched in them.</w:t>
        <w:br/>
        <w:t>The choice of language used is subject to many considerations, such as company policy, suitability to task, availability of third-party packages, or individual preference.</w:t>
        <w:br/>
        <w:t>Trade-offs from this ideal involve finding enough programmers who know the language to build a team, the availability of compilers for that language, and the efficiency with which programs written in a given language execute.</w:t>
        <w:br/>
        <w:br/>
        <w:t xml:space="preserve"> Computer programming is the process of performing particular computations (or more generally, accomplishing specific computing results), usually by designing and building executable computer programs.</w:t>
        <w:br/>
        <w:t>Unreadable code often leads to bugs, inefficiencies, and duplicated code.</w:t>
        <w:br/>
        <w:t>In 1801, the Jacquard loom could produce entirely different weaves by changing the "program" – a series of pasteboard cards with holes punched in them.</w:t>
        <w:br/>
        <w:t>For this purpose, algorithms are classified into orders using so-called Big O notation, which expresses resource use, such as execution time or memory consumption, in terms of the size of an input.</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