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In the 9th century, the Arab mathematician Al-Kindi described a cryptographic algorithm for deciphering encrypted code, in A Manuscript on Deciphering Cryptographic Messages.</w:t>
        <w:br/>
        <w:t>The choice of language used is subject to many considerations, such as company policy, suitability to task, availability of third-party packages, or individual preference.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Programming languages are essential for software development.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