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There are many approaches to the Software development process.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>Trial-and-error/divide-and-conquer is needed: the programmer will try to remove some parts of the original test case and check if the problem still exists.</w:t>
        <w:br/>
        <w:t>Expert programmers are familiar with a variety of well-established algorithms and their respective complexities and use this knowledge to choose algorithms that are best suited to the circumstances.</w:t>
        <w:br/>
        <w:t>Use of a static code analysis tool can help detect some possible problems.</w:t>
        <w:br/>
        <w:t>Expert programmers are familiar with a variety of well-established algorithms and their respective complexities and use this knowledge to choose algorithms that are best suited to the circumstances.</w:t>
        <w:br/>
        <w:t>Normally the first step in debugging is to attempt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Relatedly, software engineering combines engineering techniques and principles with software development.</w:t>
        <w:br/>
        <w:t>Expert programmers are familiar with a variety of well-established algorithms and their respective complexities and use this knowledge to choose algorithms that are best suited to the circumstances.</w:t>
        <w:br/>
        <w:t>Unreadable code often leads to bugs, inefficiencies, and duplicated code.</w:t>
        <w:br/>
        <w:t>Expert programmers are familiar with a variety of well-established algorithms and their respective complexities and use this knowledge to choose algorithms that are best suited to the circumstances.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