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Some languages are more prone to some kinds of faults because their specification does not require compilers to perform as much checking as other languages.</w:t>
        <w:br/>
        <w:t>Relatedly, software engineering combines engineering techniques and principles with software development.</w:t>
        <w:br/>
        <w:t>Use of a static code analysis tool can help detect some possible problems.</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1801, the Jacquard loom could produce entirely different weaves by changing the "program" – a series of pasteboard cards with holes punched in them.</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Use of a static code analysis tool can help detect some possible problems.</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