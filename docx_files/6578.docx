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Compiling takes the source code from a low-level programming language and converts it into machine code.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However, with the concept of the stored-program computer introduced in 1949, both programs and data were stored and manipulated in the same way in computer memory.</w:t>
        <w:br/>
        <w:t>By the late 1960s, data storage devices and computer terminals became inexpensive enough that programs could be created by typing directly into the computers.</w:t>
        <w:br/>
        <w:t>By the late 1960s, data storage devices and computer terminals became inexpensive enough that programs could be created by typing directly into the computers.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There exist a lot of different approaches for each of those tasks.</w:t>
        <w:br/>
        <w:t>Some languages are more prone to some kinds of faults because their specification does not require compilers to perform as much checking as other languages.</w:t>
        <w:br/>
        <w:t>He gave the first description of cryptanalysis by frequency analysis, the earliest code-breaking algorithm.</w:t>
        <w:br/>
        <w:t>The Unified Modeling Language (UML) is a notation used for both the OOAD and MDA.</w:t>
        <w:br/>
        <w:t>Provided the functions in a library follow the appropriate run-time conventions (e.g., method of passing arguments), then these functions may be written in any other language.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