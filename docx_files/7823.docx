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They are the building blocks for all software, from the simplest applications to the most sophisticated ones.</w:t>
        <w:br/>
        <w:t>Use of a static code analysis tool can help detect some possible problems.</w:t>
        <w:br/>
        <w:t>Integrated development environments (IDEs) aim to integrate all such help.</w:t>
        <w:br/>
        <w:t>A study found that a few simple readability transformations made code shorter and drastically reduced the time to understand it.</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For example, COBOL is still strong in corporate data centers often on large mainframe computers, Fortran in engineering applications, scripting languages in Web development, and C in embedded software.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To produce machine code, the source code must either be compiled or transpiled.</w:t>
        <w:br/>
        <w:t xml:space="preserve"> In the 1880s, Herman Hollerith invented the concept of storing data in machine-readable form.</w:t>
        <w:br/>
        <w:t>Programming languages are essential for software development.</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