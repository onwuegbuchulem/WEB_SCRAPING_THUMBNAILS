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A study found that a few simple readability transformations made code shorter and drastically reduced the time to understand it.</w:t>
        <w:br/>
        <w:t>Normally the first step in debugging is to attempt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A study found that a few simple readability transformations made code shorter and drastically reduced the time to understand it.</w:t>
        <w:br/>
        <w:t>However, because an assembly language is little more than a different notation for a machine language,  two machines with different instruction sets also have different assembly languages.</w:t>
        <w:br/>
        <w:t>It is usually easier to code in "high-level" languages than in "low-level" ones.</w:t>
        <w:br/>
        <w:t>Programming languages are essential for software development.</w:t>
        <w:br/>
        <w:t xml:space="preserve"> Debugging is a very important task in the software development process since having defects in a program can have significant consequences for its users.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