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The choice of language used is subject to many considerations, such as company policy, suitability to task, availability of third-party packages, or individual preference.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 xml:space="preserve"> Various visual programming languages have also been developed with the intent to resolve readability concerns by adopting non-traditional approaches to code structure and display.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Ideally, the programming language best suited for the task at hand will be selected.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