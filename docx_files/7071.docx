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However, readability is more than just programming style.</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br/>
        <w:t xml:space="preserve"> Following a consistent programming style often helps readability.</w:t>
        <w:br/>
        <w:t>Compiling takes the source code from a low-level programming language and converts it into machine code.</w:t>
        <w:br/>
        <w:t xml:space="preserve"> Implementation techniques include imperative languages (object-oriented or procedural), functional languages, and logic languages.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