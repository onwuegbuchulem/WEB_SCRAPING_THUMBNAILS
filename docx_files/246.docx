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For example, COBOL is still strong in corporate data centers often on large mainframe computers, Fortran in engineering applications, scripting languages in Web development, and C in embedded software.</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br/>
        <w:t>The first compiler related tool, the A-0 System, was developed in 1952 by Grace Hopper, who also coined the term 'compiler'.</w:t>
        <w:br/>
        <w:t xml:space="preserve"> In the 1880s, Herman Hollerith invented the concept of storing data in machine-readable form.</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