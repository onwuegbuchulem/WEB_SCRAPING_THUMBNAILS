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Trade-offs from this ideal involve finding enough programmers who know the language to build a team, the availability of compilers for that language, and the efficiency with which programs written in a given language execute.</w:t>
        <w:br/>
        <w:t>It is usually easier to code in "high-level" languages than in "low-level" ones.</w:t>
        <w:br/>
        <w:t>It is usually easier to code in "high-level" languages than in "low-level" ones.</w:t>
        <w:br/>
        <w:t>Assembly languages were soon developed that let the programmer specify instruction in a text format (e.g., ADD X, TOTAL), with abbreviations for each operation code and meaningful names for specifying addresses.</w:t>
        <w:br/>
        <w:t>In 1206, the Arab engineer Al-Jazari invented a programmable drum machine where a musical mechanical automaton could be made to play different rhythms and drum patterns, via pegs and cams.</w:t>
        <w:br/>
        <w:t>Some text editors such as Emacs allow GDB to be invoked through them, to provide a visual environment.</w:t>
        <w:br/>
        <w:t>Ideally, the programming language best suited for the task at hand will be selected.</w:t>
        <w:br/>
        <w:t>By the late 1960s, data storage devices and computer terminals became inexpensive enough that programs could be created by typing directly into the computers.</w:t>
        <w:br/>
        <w:t>When debugging the problem in a GUI, the programmer can try to skip some user interaction from the original problem description and check if remaining actions are sufficient for bugs to appear.</w:t>
        <w:b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br/>
        <w:t xml:space="preserve"> In the 1880s, Herman Hollerith invented the concept of storing data in machine-readable form.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