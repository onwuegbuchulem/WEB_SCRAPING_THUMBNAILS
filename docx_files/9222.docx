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This can be a non-trivial task, for example as with parallel processes or some unusual software bugs.</w:t>
        <w:br/>
        <w:t>Programming languages are essential for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Ideally, the programming language best suited for the task at hand will be selected.</w:t>
        <w:br/>
        <w:t>Integrated development environments (IDEs) aim to integrate all such help.</w:t>
        <w:br/>
        <w:t>By the late 1960s, data storage devices and computer terminals became inexpensive enough that programs could be created by typing directly into the computers.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