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One approach popular for requirements analysis is Use Case analysis.</w:t>
        <w:br/>
        <w:t>Transpiling on the other hand, takes the source-code from a high-level programming language and converts it into bytecode.</w:t>
        <w:br/>
        <w:t>He gave the first description of cryptanalysis by frequency analysis, the earliest code-breaking algorithm.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 early as the 9th century, a programmable music sequencer was invented by the Persian Banu Musa brothers, who described an automated mechanical flute player in the Book of Ingenious Devices.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To produce machine code, the source code must either be compiled or transpiled.</w:t>
        <w:br/>
        <w:t>Techniques like Code refactoring can enhance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Whatever the approach to development may be, the final program must satisfy some fundamental properties.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