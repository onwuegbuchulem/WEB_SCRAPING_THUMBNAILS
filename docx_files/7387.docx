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when a bug in a compiler can make it crash when parsing some large source file, a simplification of the test case that results in only few lines from the original source file can be sufficient to reproduce the same crash.</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Some text editors such as Emacs allow GDB to be invoked through them, to provide a visual environment.</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Programming languages are essential for software development.</w:t>
        <w:br/>
        <w:t>By the late 1960s, data storage devices and computer terminals became inexpensive enough that programs could be created by typing directly into the computers.</w:t>
        <w:br/>
        <w:t>Programming involves tasks such as analysis, generating algorithms, profiling algorithms' accuracy and resource consumption, and the implementation of algorithms (usually in a particular programming language, commonly referred to as coding).</w:t>
        <w:br/>
        <w:t xml:space="preserve"> It is very difficult to determine what are the most popular modern programming languages.</w:t>
        <w:br/>
        <w:t xml:space="preserve"> Machine code was the language of early programs, written in the instruction set of the particular machine, often in binary notation.</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