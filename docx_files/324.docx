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The source code of a program is written in one or more languages that are intelligible to programmers, rather than machine code, which is directly executed by the central processing unit.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 xml:space="preserve"> Popular modeling techniques include Object-Oriented Analysis and Design (OOAD) and Model-Driven Architecture (MDA).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>He gave the first description of cryptanalysis by frequency analysis, the earliest code-breaking algorithm.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