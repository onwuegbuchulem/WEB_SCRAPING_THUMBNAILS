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For this purpose, algorithms are classified into orders using so-called Big O notation, which expresses resource use, such as execution time or memory consumption, in terms of the size of an input.</w:t>
        <w:br/>
        <w:t>Programming languages are essential for software development.</w:t>
        <w:br/>
        <w:t>Compilers harnessed the power of computers to make programming easier by allowing programmers to specify calculations by entering a formula using infix notation.</w:t>
        <w:br/>
        <w:t>Some languages are more prone to some kinds of faults because their specification does not require compilers to perform as much checking as other languages.</w:t>
        <w:br/>
        <w:t>Transpiling on the other hand, takes the source-code from a high-level programming language and converts it into bytecode.</w:t>
        <w:br/>
        <w:t>One approach popular for requirements analysis is Use Case analysis.</w:t>
        <w:br/>
        <w:t>To produce machine code, the source code must either be compiled or transpiled.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It affects the aspects of quality above, including portability, usability and most importantly maintainability.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Various visual programming languages have also been developed with the intent to resolve readability concerns by adopting non-traditional approaches to code structure and display.</w:t>
        <w:br/>
        <w:t>The Unified Modeling Language (UML) is a notation used for both the OOAD and MDA.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