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Many programmers use forms of Agile software development where the various stages of formal software development are more integrated together into short cycles that take a few weeks rather than years.</w:t>
        <w:br/>
        <w:t>Programming involves tasks such as analysis, generating algorithms, profiling algorithms' accuracy and resource consumption, and the implementation of algorithms (usually in a particular programming language, commonly referred to as coding).</w:t>
        <w:br/>
        <w:t>As early as the 9th century, a programmable music sequencer was invented by the Persian Banu Musa brothers, who described an automated mechanical flute player in the Book of Ingenious Devices.</w:t>
        <w:br/>
        <w:t>When debugging the problem in a GUI, the programmer can try to skip some user interaction from the original problem description and check if remaining actions are sufficient for bugs to appear.</w:t>
        <w:br/>
        <w:t>For example, COBOL is still strong in corporate data centers often on large mainframe computers, Fortran in engineering applications, scripting languages in Web development, and C in embedded software.</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Text editors were also developed that allowed changes and corrections to be made much more easily than with punched cards.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when a bug in a compiler can make it crash when parsing some large source file, a simplification of the test case that results in only few lines from the original source file can be sufficient to reproduce the same crash.</w:t>
        <w:br/>
        <w:t xml:space="preserve"> The first step in most formal software development processes is requirements analysis, followed by testing to determine value modeling, implementation, and failure elimination (debugging).</w:t>
        <w:br/>
        <w:t>Trial-and-error/divide-and-conquer is needed: the programmer will try to remove some parts of the original test case and check if the problem still exists.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