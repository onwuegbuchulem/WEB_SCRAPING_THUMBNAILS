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Assembly languages were soon developed that let the programmer specify instruction in a text format (e.g., ADD X, TOTAL), with abbreviations for each operation code and meaningful names for specifying addresses.</w:t>
        <w:br/>
        <w:t>For example, when a bug in a compiler can make it crash when parsing some large source file, a simplification of the test case that results in only few lines from the original source file can be sufficient to reproduce the same crash.</w:t>
        <w:br/>
        <w:t>Programming involves tasks such as analysis, generating algorithms, profiling algorithms' accuracy and resource consumption, and the implementation of algorithms (usually in a particular programming language, commonly referred to as coding).</w:t>
        <w:br/>
        <w:t>Also, specific user environment and usage history can make it difficult to reproduce the problem.</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