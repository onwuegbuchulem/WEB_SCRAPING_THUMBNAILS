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Ideally, the programming language best suited for the task at hand will be selected.</w:t>
        <w:br/>
        <w:t>To produce machine code, the source code must either be compiled or transpiled.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Various visual programming languages have also been developed with the intent to resolve readability concerns by adopting non-traditional approaches to code structure and display.</w:t>
        <w:br/>
        <w:br/>
        <w:t>The first compiler related tool, the A-0 System, was developed in 1952 by Grace Hopper, who also coined the term 'compiler'.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In the 1880s, Herman Hollerith invented the concept of storing data in machine-readable form.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