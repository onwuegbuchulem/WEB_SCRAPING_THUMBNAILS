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Scripting and breakpointing is also part of this process.</w:t>
        <w:br/>
        <w:t>For this purpose, algorithms are classified into orders using so-called Big O notation, which expresses resource use, such as execution time or memory consumption, in terms of the size of an input.</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In 1801, the Jacquard loom could produce entirely different weaves by changing the "program" – a series of pasteboard cards with holes punched in them.</w:t>
        <w:br/>
        <w:t>He gave the first description of cryptanalysis by frequency analysis, the earliest code-breaking algorithm.</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 xml:space="preserve"> Debugging is a very important task in the software development process since having defects in a program can have significant consequences for its users.</w:t>
        <w:br/>
        <w:t>Some languages are more prone to some kinds of faults because their specification does not require compilers to perform as much checking as other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