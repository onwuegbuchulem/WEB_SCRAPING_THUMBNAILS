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Trade-offs from this ideal involve finding enough programmers who know the language to build a team, the availability of compilers for that language, and the efficiency with which programs written in a given language execute.</w:t>
        <w:br/>
        <w:t>Techniques like Code refactoring can enhance readability.</w:t>
        <w:br/>
        <w:t>Proficient programming thus usually requires expertise in several different subjects, including knowledge of the application domain, specialized algorithms, and formal logic.</w:t>
        <w:br/>
        <w:t>Proficient programming thus usually requires expertise in several different subjects, including knowledge of the application domain, specialized algorithms, and formal logic.</w:t>
        <w:br/>
        <w:t>Normally the first step in debugging is to attempt to reproduce the problem.</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Ideally, the programming language best suited for the task at hand will be selected.</w:t>
        <w:br/>
        <w:t>FORTRAN, the first widely used high-level language to have a functional implementation, came out in 1957, and many other languages were soon developed—in particular, COBOL aimed at commercial data processing, and Lisp for computer research.</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Some of these factors include:</w:t>
        <w:br/>
        <w:t xml:space="preserve"> The presentation aspects of this (such as indents, line breaks, color highlighting, and so on) are often handled by the source code editor, but the content aspects reflect the programmer's talent and skills.</w:t>
        <w:br/>
        <w:t>Some text editors such as Emacs allow GDB to be invoked through them, to provide a visual environment.</w:t>
        <w:br/>
        <w:br/>
        <w:t>Some languages are more prone to some kinds of faults because their specification does not require compilers to perform as much checking as other languages.</w:t>
        <w:br/>
        <w:t>Some of these factors include:</w:t>
        <w:br/>
        <w:t xml:space="preserve"> The presentation aspects of this (such as indents, line breaks, color highlighting, and so on) are often handled by the source code editor, but the content aspects reflect the programmer's talent and skills.</w:t>
        <w:br/>
        <w:t>Proficient programming thus usually requires expertise in several different subjects, including knowledge of the application domain, specialized algorithms, and formal logic.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