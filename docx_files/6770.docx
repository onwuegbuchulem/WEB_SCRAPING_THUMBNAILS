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Unified Modeling Language (UML) is a notation used for both the OOAD and MDA.</w:t>
        <w:br/>
        <w:t>Many applications use a mix of several languages in their construction and use.</w:t>
        <w:br/>
        <w:t>This is interpreted into machine code.</w:t>
        <w:br/>
        <w:t>In 1206, the Arab engineer Al-Jazari invented a programmable drum machine where a musical mechanical automaton could be made to play different rhythms and drum patterns, via pegs and cams.</w:t>
        <w:br/>
        <w:t>Relatedly, software engineering combines engineering techniques and principles with software development.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Compiling takes the source code from a low-level programming language and converts it into machine code.</w:t>
        <w:br/>
        <w:t>He gave the first description of cryptanalysis by frequency analysis, the earliest code-breaking algorithm.</w:t>
        <w:br/>
        <w:t>However, because an assembly language is little more than a different notation for a machine language,  two machines with different instruction sets also have different assembly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>He gave the first description of cryptanalysis by frequency analysis, the earliest code-breaking algorithm.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