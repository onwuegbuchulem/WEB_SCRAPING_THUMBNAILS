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Integrated development environments (IDEs) aim to integrate all such help.</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However, with the concept of the stored-program computer introduced in 1949, both programs and data were stored and manipulated in the same way in computer memory.</w:t>
        <w:br/>
        <w:t xml:space="preserve"> Whatever the approach to development may be, the final program must satisfy some fundamental properties.</w:t>
        <w:br/>
        <w:t xml:space="preserve"> Debugging is often done with IDEs. Standalone debuggers like GDB are also used, and these often provide less of a visual environment, usually using a command line.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