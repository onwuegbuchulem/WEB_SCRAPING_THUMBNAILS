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Ideally, the programming language best suited for the task at hand will be selected.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Charles Babbage had already written his first program for the Analytical Engine in 1837.</w:t>
        <w:br/>
        <w:t xml:space="preserve"> Code-breaking algorithms have also existed for centuries.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 xml:space="preserve"> High-level languages made the process of developing a program simpler and more understandable, and less bound to the underlying hardware.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