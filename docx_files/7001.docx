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>Normally the first step in debugging is to attempt to reproduce the problem.</w:t>
        <w:br/>
        <w:t>It is usually easier to code in "high-level" languages than in "low-level"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Following a consistent programming style often helps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are many approaches to the Software development process.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