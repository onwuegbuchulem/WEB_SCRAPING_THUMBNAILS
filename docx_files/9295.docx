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A study found that a few simple readability transformations made code shorter and drastically reduced the time to understand it.</w:t>
        <w:br/>
        <w:t>The choice of language used is subject to many considerations, such as company policy, suitability to task, availability of third-party packages, or individual preference.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because an assembly language is little more than a different notation for a machine language,  two machines with different instruction sets also have different assembly languages.</w:t>
        <w:br/>
        <w:t>To produce machine code, the source code must either be compiled or transpiled.</w:t>
        <w:br/>
        <w:t>Techniques like Code refactoring can enhance readability.</w:t>
        <w:br/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>Provided the functions in a library follow the appropriate run-time conventions (e.g., method of passing arguments), then these functions may be written in any other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