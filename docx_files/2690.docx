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Use of a static code analysis tool can help detect some possible problems.</w:t>
        <w:br/>
        <w:t>Scripting and breakpointing is also part of this process.</w:t>
        <w:br/>
        <w:t xml:space="preserve"> Various visual programming languages have also been developed with the intent to resolve readability concerns by adopting non-traditional approaches to code structure and display.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 xml:space="preserve"> Programmable devices have existed for centuries.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