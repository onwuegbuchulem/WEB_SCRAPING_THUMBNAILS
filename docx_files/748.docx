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Many factors, having little or nothing to do with the ability of the computer to efficiently compile and execute the code, contribute to readability.</w:t>
        <w:br/>
        <w:t>Provided the functions in a library follow the appropriate run-time conventions (e.g., method of passing arguments), then these functions may be written in any other language.</w:t>
        <w:br/>
        <w:t>However, readability is more than just programming style.</w:t>
        <w:br/>
        <w:t>By the late 1960s, data storage devices and computer terminals became inexpensive enough that programs could be created by typing directly into the computers.</w:t>
        <w:br/>
        <w:t xml:space="preserve"> Some languages are very popular for particular kinds of applications, while some languages are regularly used to write many different kinds of applications.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