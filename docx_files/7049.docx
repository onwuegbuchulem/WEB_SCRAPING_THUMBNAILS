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In 1206, the Arab engineer Al-Jazari invented a programmable drum machine where a musical mechanical automaton could be made to play different rhythms and drum patterns, via pegs and cams.</w:t>
        <w:br/>
        <w:t>However, Charles Babbage had already written his first program for the Analytical Engine in 1837.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Relatedly, software engineering combines engineering techniques and principles with software development.</w:t>
        <w:br/>
        <w:t>In 1206, the Arab engineer Al-Jazari invented a programmable drum machine where a musical mechanical automaton could be made to play different rhythms and drum patterns, via pegs and cams.</w:t>
        <w:br/>
        <w:t>However, readability is more than just programming style.</w:t>
        <w:br/>
        <w:t>It is usually easier to code in "high-level" languages than in "low-level" ones.</w:t>
        <w:br/>
        <w:t>The choice of language used is subject to many considerations, such as company policy, suitability to task, availability of third-party packages, or individual preference.</w:t>
        <w:br/>
        <w:t>Programming languages are essential for software development.</w:t>
        <w:br/>
        <w:t>The choice of language used is subject to many considerations, such as company policy, suitability to task, availability of third-party packages, or individual preference.</w:t>
        <w:br/>
        <w:t>However, readability is more than just programming style.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Machine code was the language of early programs, written in the instruction set of the particular machine, often in binary notation.</w:t>
        <w:br/>
        <w:t xml:space="preserve"> Code-breaking algorithms have also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