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Use of a static code analysis tool can help detect some possible problems.</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Use of a static code analysis tool can help detect some possible problems.</w:t>
        <w:br/>
        <w:t>Some languages are more prone to some kinds of faults because their specification does not require compilers to perform as much checking as other languages.</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Some languages are very popular for particular kinds of applications, while some languages are regularly used to write many different kinds of applications.</w:t>
        <w:br/>
        <w:t xml:space="preserve"> Code-breaking algorithms have also existed for centuries.</w:t>
        <w:br/>
        <w:t xml:space="preserve"> Various visual programming languages have also been developed with the intent to resolve readability concerns by adopting non-traditional approaches to code structure and display.</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