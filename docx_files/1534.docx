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Text editors were also developed that allowed changes and corrections to be made much more easily than with punched cards.</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To produce machine code, the source code must either be compiled or transpiled.</w:t>
        <w:br/>
        <w:t xml:space="preserve"> Some languages are very popular for particular kinds of applications, while some languages are regularly used to write many different kinds of applications.</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