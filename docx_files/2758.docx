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Computer programmers are those who write computer software.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br/>
        <w:t xml:space="preserve"> Code-breaking algorithms have also existed for centuries.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