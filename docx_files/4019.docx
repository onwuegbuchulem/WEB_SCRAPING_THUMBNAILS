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Some languages are more prone to some kinds of faults because their specification does not require compilers to perform as much checking as other languages.</w:t>
        <w:br/>
        <w:t>Techniques like Code refactoring can enhance readability.</w:t>
        <w:br/>
        <w:t>Many programmers use forms of Agile software development where the various stages of formal software development are more integrated together into short cycles that take a few weeks rather than years.</w:t>
        <w:br/>
        <w:t>Techniques like Code refactoring can enhance readability.</w:t>
        <w:br/>
        <w:t>When debugging the problem in a GUI, the programmer can try to skip some user interaction from the original problem description and check if remaining actions are sufficient for bugs to appear.</w:t>
        <w:br/>
        <w:t>Trial-and-error/divide-and-conquer is needed: the programmer will try to remove some parts of the original test case and check if the problem still exists.</w:t>
        <w:br/>
        <w:t>A study found that a few simple readability transformations made code shorter and drastically reduced the time to understand it.</w:t>
        <w:br/>
        <w:t>Also, specific user environment and usage history can make it difficult to reproduce the problem.</w:t>
        <w:br/>
        <w:t>In 1206, the Arab engineer Al-Jazari invented a programmable drum machine where a musical mechanical automaton could be made to play different rhythms and drum patterns, via pegs and cams.</w:t>
        <w:br/>
        <w:t>Compiling takes the source code from a low-level programming language and converts it into machine code.</w:t>
        <w:br/>
        <w:t>However, readability is more than just programming style.</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Computer programmers are those who write computer software.</w:t>
        <w:br/>
        <w:t xml:space="preserve"> Allen Downey, in his book How To Think Like A Computer Scientist, writes:</w:t>
        <w:br/>
        <w:t xml:space="preserve"> Many computer languages provide a mechanism to call functions provided by shared libraries.</w:t>
        <w:br/>
        <w:t>In the 9th century, the Arab mathematician Al-Kindi described a cryptographic algorithm for deciphering encrypted code, in A Manuscript on Deciphering Cryptographic Messages.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