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Many programmers use forms of Agile software development where the various stages of formal software development are more integrated together into short cycles that take a few weeks rather than years.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In 1206, the Arab engineer Al-Jazari invented a programmable drum machine where a musical mechanical automaton could be made to play different rhythms and drum patterns, via pegs and cams.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