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Scripting and breakpointing is also part of this process.</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Programming languages are essential for software development.</w:t>
        <w:br/>
        <w:t>There are many approaches to the Software development process.</w:t>
        <w:br/>
        <w:t>Compilers harnessed the power of computers to make programming easier by allowing programmers to specify calculations by entering a formula using infix notation.</w:t>
        <w:br/>
        <w:t>Scripting and breakpointing is also part of this process.</w:t>
        <w:br/>
        <w:t xml:space="preserve"> The first step in most formal software development processes is requirements analysis, followed by testing to determine value modeling, implementation, and failure elimination (debugging).</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