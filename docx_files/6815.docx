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Compilers harnessed the power of computers to make programming easier by allowing programmers to specify calculations by entering a formula using infix notation.</w:t>
        <w:br/>
        <w:t>Many factors, having little or nothing to do with the ability of the computer to efficiently compile and execute the code, contribute to readability.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Some text editors such as Emacs allow GDB to be invoked through them, to provide a visual environment.</w:t>
        <w:br/>
        <w:t>As early as the 9th century, a programmable music sequencer was invented by the Persian Banu Musa brothers, who described an automated mechanical flute player in the Book of Ingenious Devices.</w:t>
        <w:br/>
        <w:t>This is interpreted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Unified Modeling Language (UML) is a notation used for both the OOAD and MDA.</w:t>
        <w:br/>
        <w:t>However, readability is more than just programming style.</w:t>
        <w:br/>
        <w:t>Use of a static code analysis tool can help detect some possible problems.</w:t>
        <w:br/>
        <w:t>He gave the first description of cryptanalysis by frequency analysis, the earliest code-breaking algorithm.</w:t>
        <w:br/>
        <w:t xml:space="preserve"> Following a consistent programming style often helps readability.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