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Unreadable code often leads to bugs, inefficiencies, and duplicated code.</w:t>
        <w:br/>
        <w:t>For this purpose, algorithms are classified into orders using so-called Big O notation, which expresses resource use, such as execution time or memory consumption, in terms of the size of an input.</w:t>
        <w:br/>
        <w:t>Trade-offs from this ideal involve finding enough programmers who know the language to build a team, the availability of compilers for that language, and the efficiency with which programs written in a given language execute.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 Unified Modeling Language (UML) is a notation used for both the OOAD and MDA.</w:t>
        <w:br/>
        <w:t>They are the building blocks for all software, from the simplest applications to the most sophisticated ones.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Some of these factors include:</w:t>
        <w:br/>
        <w:t xml:space="preserve"> The presentation aspects of this (such as indents, line breaks, color highlighting, and so on) are often handled by the source code editor, but the content aspects reflect the programmer's talent and skills.</w:t>
        <w:br/>
        <w:t>Languages form an approximate spectrum from "low-level" to "high-level"; "low-level" languages are typically more machine-oriented and faster to execute, whereas "high-level" languages are more abstract and easier to use but execute less quickly.</w:t>
        <w:br/>
        <w:t>When debugging the problem in a GUI, the programmer can try to skip some user interaction from the original problem description and check if remaining actions are sufficient for bugs to appear.</w:t>
        <w:br/>
        <w:t>Also, those involved with software development may at times engage in reverse engineering, which is the practice of seeking to understand an existing program so as to re-implement its function in some way.</w:t>
        <w:br/>
        <w:t xml:space="preserve"> After the bug is reproduced, the input of the program may need to be simplified to make it easier to debug.</w:t>
        <w:br/>
        <w:t xml:space="preserve"> Tasks accompanying and related to programming include testing, debugging, source code maintenance, implementation of build systems, and management of derived artifacts, such as the machine code of computer programs.</w:t>
        <w:br/>
        <w:t>Relatedly, software engineering combines engineering techniques and principles with software development.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