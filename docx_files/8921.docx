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This is interpreted into machine code.</w:t>
        <w:br/>
        <w:t>A study found that a few simple readability transformations made code shorter and drastically reduced the time to understand it.</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It is usually easier to code in "high-level" languages than in "low-level" ones.</w:t>
        <w:br/>
        <w:t>They are the building blocks for all software, from the simplest applications to the most sophisticated ones.</w:t>
        <w:br/>
        <w:t xml:space="preserve"> Different programming languages support different styles of programming (called programming paradigms).</w:t>
        <w:br/>
        <w:t>The purpose of programming is to find a sequence of instructions that will automate the performance of a task (which can be as complex as an operating system) on a computer, often for solving a given problem.</w:t>
        <w:br/>
        <w:t xml:space="preserve"> Some languages are very popular for particular kinds of applications, while some languages are regularly used to write many different kinds of applications.</w:t>
        <w:br/>
        <w:t>In the 9th century, the Arab mathematician Al-Kindi described a cryptographic algorithm for deciphering encrypted code, in A Manuscript on Deciphering Cryptographic Messages.</w:t>
        <w:br/>
        <w:t>To produce machine code, the source code must either be compiled or transpiled.</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