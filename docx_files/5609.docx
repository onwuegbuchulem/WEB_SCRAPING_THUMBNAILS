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1801, the Jacquard loom could produce entirely different weaves by changing the "program" – a series of pasteboard cards with holes punched in them.</w:t>
        <w:br/>
        <w:t>However, readability is more than just programming style.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Expert programmers are familiar with a variety of well-established algorithms and their respective complexities and use this knowledge to choose algorithms that are best suited to the circumstances.</w:t>
        <w:br/>
        <w:t>This is interpreted into machine code.</w:t>
        <w:br/>
        <w:t>A study found that a few simple readability transformations made code shorter and drastically reduced the time to understand it.</w:t>
        <w:br/>
        <w:t>By the late 1960s, data storage devices and computer terminals became inexpensive enough that programs could be created by typing directly into the computers.</w:t>
        <w:br/>
        <w:t>For this purpose, algorithms are classified into orders using so-called Big O notation, which expresses resource use, such as execution time or memory consumption, in terms of the size of an input.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Many factors, having little or nothing to do with the ability of the computer to efficiently compile and execute the code, contribute to readability.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As early as the 9th century, a programmable music sequencer was invented by the Persian Banu Musa brothers, who described an automated mechanical flute player in the Book of Ingenious Devices.</w:t>
        <w:br/>
        <w:t xml:space="preserve"> Computer programmers are those who write computer software.</w:t>
        <w:br/>
        <w:t xml:space="preserve"> Popular modeling techniques include Object-Oriented Analysis and Design (OOAD) and Model-Driven Architecture (MDA).</w:t>
        <w:br/>
        <w:t>Programming languages are essential for software development.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