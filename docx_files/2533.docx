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FORTRAN, the first widely used high-level language to have a functional implementation, came out in 1957, and many other languages were soon developed—in particular, COBOL aimed at commercial data processing, and Lisp for computer research.</w:t>
        <w:br/>
        <w:t>Techniques like Code refactoring can enhance readability.</w:t>
        <w:br/>
        <w:t>For example, when a bug in a compiler can make it crash when parsing some large source file, a simplification of the test case that results in only few lines from the original source file can be sufficient to reproduce the same crash.</w:t>
        <w:br/>
        <w:t>As early as the 9th century, a programmable music sequencer was invented by the Persian Banu Musa brothers, who described an automated mechanical flute player in the Book of Ingenious Devices.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Unreadable code often leads to bugs, inefficiencies, and duplicated code.</w:t>
        <w:br/>
        <w:t>Compiling takes the source code from a low-level programming language and converts it into machine code.</w:t>
        <w:br/>
        <w:t>It affects the aspects of quality above, including portability, usability and most importantly maintainability.</w:t>
        <w:br/>
        <w:t>Some languages are more prone to some kinds of faults because their specification does not require compilers to perform as much checking as other languages.</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