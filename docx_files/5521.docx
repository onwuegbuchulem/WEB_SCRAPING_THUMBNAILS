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languages are more prone to some kinds of faults because their specification does not require compilers to perform as much checking as other languages.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Unreadable code often leads to bugs, inefficiencies, and duplicated code.</w:t>
        <w:br/>
        <w:br/>
        <w:t>There are many approaches to the Software development process.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