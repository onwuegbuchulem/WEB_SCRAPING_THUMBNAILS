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Text editors were also developed that allowed changes and corrections to be made much more easily than with punched cards.</w:t>
        <w:br/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>Programming languages are essential for software development.</w:t>
        <w:br/>
        <w:t>The choice of language used is subject to many considerations, such as company policy, suitability to task, availability of third-party packages, or individual preference.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