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Some languages are more prone to some kinds of faults because their specification does not require compilers to perform as much checking as other languages.</w:t>
        <w:b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Many programmers use forms of Agile software development where the various stages of formal software development are more integrated together into short cycles that take a few weeks rather than years.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After the bug is reproduced, the input of the program may need to be simplified to make it easier to debug.</w:t>
        <w:br/>
        <w:t>However, Charles Babbage had already written his first program for the Analytical Engine in 1837.</w:t>
        <w:br/>
        <w:t xml:space="preserve"> Code-breaking algorithms have also existed for centuries.</w:t>
        <w:br/>
        <w:t>For example, COBOL is still strong in corporate data centers often on large mainframe computers, Fortran in engineering applications, scripting languages in Web development, and C in embedded software.</w:t>
        <w:br/>
        <w:t>Proficient programming thus usually requires expertise in several different subjects, including knowledge of the application domain, specialized algorithms, and formal logic.</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