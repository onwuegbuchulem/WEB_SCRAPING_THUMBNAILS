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When debugging the problem in a GUI, the programmer can try to skip some user interaction from the original problem description and check if remaining actions are sufficient for bugs to appear.</w:t>
        <w:br/>
        <w:t>Normally the first step in debugging is to attempt to reproduce the problem.</w:t>
        <w:br/>
        <w:t>For this purpose, algorithms are classified into orders using so-called Big O notation, which expresses resource use, such as execution time or memory consumption, in terms of the size of an input.</w:t>
        <w:br/>
        <w:t>He gave the first description of cryptanalysis by frequency analysis, the earliest code-breaking algorithm.</w:t>
        <w:br/>
        <w:t>They are the building blocks for all software, from the simplest applications to the most sophisticated ones.</w:t>
        <w:br/>
        <w:t>However, with the concept of the stored-program computer introduced in 1949, both programs and data were stored and manipulated in the same way in computer memory.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Use of a static code analysis tool can help detect some possible problems.</w:t>
        <w:br/>
        <w:t>Techniques like Code refactoring can enhance readability.</w:t>
        <w:br/>
        <w:t>By the late 1960s, data storage devices and computer terminals became inexpensive enough that programs could be created by typing directly into the computers.</w:t>
        <w:br/>
        <w:t>In 1206, the Arab engineer Al-Jazari invented a programmable drum machine where a musical mechanical automaton could be made to play different rhythms and drum patterns, via pegs and cams.</w:t>
        <w:br/>
        <w:t>By the late 1960s, data storage devices and computer terminals became inexpensive enough that programs could be created by typing directly into the computers.</w:t>
        <w:br/>
        <w:t xml:space="preserve"> Code-breaking algorithms have also existed for centuries.</w:t>
        <w:br/>
        <w:t>In the 9th century, the Arab mathematician Al-Kindi described a cryptographic algorithm for deciphering encrypted code, in A Manuscript on Deciphering Cryptographic Messages.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