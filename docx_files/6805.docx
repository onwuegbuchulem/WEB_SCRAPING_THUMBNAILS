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This is interpreted into machine code.</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 xml:space="preserve"> Different programming languages support different styles of programming (called programming paradigms).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