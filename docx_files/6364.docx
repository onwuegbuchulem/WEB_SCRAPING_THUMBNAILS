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Use of a static code analysis tool can help detect some possible problems.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with the concept of the stored-program computer introduced in 1949, both programs and data were stored and manipulated in the same way in computer memory.</w:t>
        <w:br/>
        <w:t>Expert programmers are familiar with a variety of well-established algorithms and their respective complexities and use this knowledge to choose algorithms that are best suited to the circumstances.</w:t>
        <w:br/>
        <w:t>One approach popular for requirements analysis is Use Case analysis.</w:t>
        <w:br/>
        <w:t>Ideally, the programming language best suited for the task at hand will be selected.</w:t>
        <w:br/>
        <w:t>However, because an assembly language is little more than a different notation for a machine language,  two machines with different instruction sets also have different assembly languages.</w:t>
        <w:br/>
        <w:t>However, readability is more than just programming style.</w:t>
        <w:br/>
        <w:t xml:space="preserve"> Computer programmers are those who write computer software.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It is usually easier to code in "high-level" languages than in "low-level" ones.</w:t>
        <w:br/>
        <w:t>In the 9th century, the Arab mathematician Al-Kindi described a cryptographic algorithm for deciphering encrypted code, in A Manuscript on Deciphering Cryptographic Messages.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