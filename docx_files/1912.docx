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The source code of a program is written in one or more languages that are intelligible to programmers, rather than machine code, which is directly executed by the central processing unit.</w:t>
        <w:br/>
        <w:t>The source code of a program is written in one or more languages that are intelligible to programmers, rather than machine code, which is directly executed by the central processing unit.</w:t>
        <w:br/>
        <w:t>However, because an assembly language is little more than a different notation for a machine language,  two machines with different instruction sets also have different assembly languages.</w:t>
        <w:br/>
        <w:t>The choice of language used is subject to many considerations, such as company policy, suitability to task, availability of third-party packages, or individual preference.</w:t>
        <w:br/>
        <w:t>Ideally, the programming language best suited for the task at hand will be selected.</w:t>
        <w:br/>
        <w:t>Text editors were also developed that allowed changes and corrections to be made much more easily than with punched cards.</w:t>
        <w:br/>
        <w:t>This is interpreted into machine code.</w:t>
        <w:br/>
        <w:t>Compilers harnessed the power of computers to make programming easier by allowing programmers to specify calculations by entering a formula using infix notation.</w:t>
        <w:br/>
        <w:t>The source code of a program is written in one or more languages that are intelligible to programmers, rather than machine code, which is directly executed by the central processing unit.</w:t>
        <w:br/>
        <w:t>Proficient programming thus usually requires expertise in several different subjects, including knowledge of the application domain, specialized algorithms, and formal logic.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Code-breaking algorithms have also existed for centuries.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