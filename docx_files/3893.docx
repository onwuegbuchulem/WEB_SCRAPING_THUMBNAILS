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choice of language used is subject to many considerations, such as company policy, suitability to task, availability of third-party packages, or individual preference.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Ideally, the programming language best suited for the task at hand will be selected.</w:t>
        <w:br/>
        <w:t>Some languages are more prone to some kinds of faults because their specification does not require compilers to perform as much checking as other languages.</w:t>
        <w:br/>
        <w:t>When debugging the problem in a GUI, the programmer can try to skip some user interaction from the original problem description and check if remaining actions are sufficient for bugs to appear.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Debugging is a very important task in the software development process since having defects in a program can have significant consequences for its users.</w:t>
        <w:br/>
        <w:br/>
        <w:t>The first compiler related tool, the A-0 System, was developed in 1952 by Grace Hopper, who also coined the term 'compiler'.</w:t>
        <w:br/>
        <w:t>Unreadable code often leads to bugs, inefficiencies, and duplicated code.</w:t>
        <w:br/>
        <w:t>When debugging the problem in a GUI, the programmer can try to skip some user interaction from the original problem description and check if remaining actions are sufficient for bugs to appear.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