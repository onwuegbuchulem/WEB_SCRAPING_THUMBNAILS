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However, with the concept of the stored-program computer introduced in 1949, both programs and data were stored and manipulated in the same way in computer memory.</w:t>
        <w:br/>
        <w:t>Programming languages are essential for software development.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Integrated development environments (IDEs) aim to integrate all such help.</w:t>
        <w:br/>
        <w:t>Many applications use a mix of several languages in their construction and use.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This is interpreted into machine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This is interpreted into machine code.</w:t>
        <w:br/>
        <w:t>It is usually easier to code in "high-level" languages than in "low-level" ones.</w:t>
        <w:br/>
        <w:t>One approach popular for requirements analysis is Use Case analysis.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