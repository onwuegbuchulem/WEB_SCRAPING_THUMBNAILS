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applications use a mix of several languages in their construction and use.</w:t>
        <w:br/>
        <w:t>Integrated development environments (IDEs) aim to integrate all such help.</w:t>
        <w:br/>
        <w:t>They are the building blocks for all software, from the simplest applications to the most sophisticated ones.</w:t>
        <w:br/>
        <w:t>Languages form an approximate spectrum from "low-level" to "high-level"; "low-level" languages are typically more machine-oriented and faster to execute, whereas "high-level" languages are more abstract and easier to use but execute less quickly.</w:t>
        <w:br/>
        <w:t>Ideally, the programming language best suited for the task at hand will be selected.</w:t>
        <w:br/>
        <w:t>Some of these factors include:</w:t>
        <w:br/>
        <w:t xml:space="preserve"> The presentation aspects of this (such as indents, line breaks, color highlighting, and so on) are often handled by the source code editor, but the content aspects reflect the programmer's talent and skills.</w:t>
        <w:br/>
        <w:t>FORTRAN, the first widely used high-level language to have a functional implementation, came out in 1957, and many other languages were soon developed—in particular, COBOL aimed at commercial data processing, and Lisp for computer research.</w:t>
        <w:br/>
        <w:t>This is interpreted into machine code.</w:t>
        <w:br/>
        <w:t>Programming languages are essential for software development.</w:t>
        <w:br/>
        <w:t xml:space="preserve"> Debugging is a very important task in the software development process since having defects in a program can have significant consequences for its users.</w:t>
        <w:br/>
        <w:t>Integrated development environments (IDEs) aim to integrate all such help.</w:t>
        <w:br/>
        <w:t>Ideally, the programming language best suited for the task at hand will be selected.</w:t>
        <w:br/>
        <w:t xml:space="preserve"> Tasks accompanying and related to programming include testing, debugging, source code maintenance, implementation of build systems, and management of derived artifacts, such as the machine code of computer programs.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