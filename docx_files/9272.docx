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However, with the concept of the stored-program computer introduced in 1949, both programs and data were stored and manipulated in the same way in computer memory.</w:t>
        <w:br/>
        <w:t>For this purpose, algorithms are classified into orders using so-called Big O notation, which expresses resource use, such as execution time or memory consumption, in terms of the size of an input.</w:t>
        <w:br/>
        <w:t>Relatedly, software engineering combines engineering techniques and principles with software development.</w:t>
        <w:br/>
        <w:t>Scripting and breakpointing is also part of this process.</w:t>
        <w:br/>
        <w:t>Some text editors such as Emacs allow GDB to be invoked through them, to provide a visual environment.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Integrated development environments (IDEs) aim to integrate all such help.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factors, having little or nothing to do with the ability of the computer to efficiently compile and execute the code, contribute to readability.</w:t>
        <w:br/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>Some languages are more prone to some kinds of faults because their specification does not require compilers to perform as much checking as other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