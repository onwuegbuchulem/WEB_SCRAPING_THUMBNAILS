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applications use a mix of several languages in their construction and use.</w:t>
        <w:br/>
        <w:t>Trial-and-error/divide-and-conquer is needed: the programmer will try to remove some parts of the original test case and check if the problem still exists.</w:t>
        <w:br/>
        <w:t>Integrated development environments (IDEs) aim to integrate all such help.</w:t>
        <w:br/>
        <w:t>Transpiling on the other hand, takes the source-code from a high-level programming language and converts it into bytecode.</w:t>
        <w:br/>
        <w:t>Proficient programming thus usually requires expertise in several different subjects, including knowledge of the application domain, specialized algorithms, and formal logic.</w:t>
        <w:br/>
        <w:t>They are the building blocks for all software, from the simplest applications to the most sophisticated ones.</w:t>
        <w:br/>
        <w:t>Techniques like Code refactoring can enhance readability.</w:t>
        <w:br/>
        <w:t>Trial-and-error/divide-and-conquer is needed: the programmer will try to remove some parts of the original test case and check if the problem still exists.</w:t>
        <w:br/>
        <w:t>Expert programmers are familiar with a variety of well-established algorithms and their respective complexities and use this knowledge to choose algorithms that are best suited to the circumstances.</w:t>
        <w:br/>
        <w:t>He gave the first description of cryptanalysis by frequency analysis, the earliest code-breaking algorithm.</w:t>
        <w:br/>
        <w:t>For this purpose, algorithms are classified into orders using so-called Big O notation, which expresses resource use, such as execution time or memory consumption, in terms of the size of an input.</w:t>
        <w:br/>
        <w:t xml:space="preserve"> Some languages are very popular for particular kinds of applications, while some languages are regularly used to write many different kinds of applications.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