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factors, having little or nothing to do with the ability of the computer to efficiently compile and execute the code, contribute to readability.</w:t>
        <w:br/>
        <w:t>Some languages are more prone to some kinds of faults because their specification does not require compilers to perform as much checking as other languages.</w:t>
        <w:br/>
        <w:t>Some languages are more prone to some kinds of faults because their specification does not require compilers to perform as much checking as other languages.</w:t>
        <w:br/>
        <w:t>When debugging the problem in a GUI, the programmer can try to skip some user interaction from the original problem description and check if remaining actions are sufficient for bugs to appear.</w:t>
        <w:br/>
        <w:t>He gave the first description of cryptanalysis by frequency analysis, the earliest code-breaking algorithm.</w:t>
        <w:br/>
        <w:t>They are the building blocks for all software, from the simplest applications to the most sophisticated ones.</w:t>
        <w:br/>
        <w:t>There exist a lot of different approaches for each of those tasks.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When debugging the problem in a GUI, the programmer can try to skip some user interaction from the original problem description and check if remaining actions are sufficient for bugs to appear.</w:t>
        <w:br/>
        <w:t>He gave the first description of cryptanalysis by frequency analysis, the earliest code-breaking algorithm.</w:t>
        <w:br/>
        <w:t>Also, those involved with software development may at times engage in reverse engineering, which is the practice of seeking to understand an existing program so as to re-implement its function in some way.</w:t>
        <w:br/>
        <w:t xml:space="preserve"> After the bug is reproduced, the input of the program may need to be simplified to make it easier to debug.</w:t>
        <w:br/>
        <w:t xml:space="preserve"> Debugging is a very important task in the software development process since having defects in a program can have significant consequences for its users.</w:t>
        <w:br/>
        <w:t xml:space="preserve"> Following a consistent programming style often helps readability.</w:t>
        <w:br/>
        <w:t>However, because an assembly language is little more than a different notation for a machine language,  two machines with different instruction sets also have different assembly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