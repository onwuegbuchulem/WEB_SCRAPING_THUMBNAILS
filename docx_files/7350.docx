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Text editors were also developed that allowed changes and corrections to be made much more easily than with punched cards.</w:t>
        <w:br/>
        <w:t>Provided the functions in a library follow the appropriate run-time conventions (e.g., method of passing arguments), then these functions may be written in any other language.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As early as the 9th century, a programmable music sequencer was invented by the Persian Banu Musa brothers, who described an automated mechanical flute player in the Book of Ingenious Devices.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 xml:space="preserve"> Machine code was the language of early programs, written in the instruction set of the particular machine, often in binary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