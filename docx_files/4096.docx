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Scripting and breakpointing is also part of this process.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 xml:space="preserve"> Different programming languages support different styles of programming (called programming paradigms).</w:t>
        <w:br/>
        <w:t xml:space="preserve"> Whatever the approach to development may be, the final program must satisfy some fundamental properties.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 xml:space="preserve"> Code-breaking algorithms have also existed for centuries.</w:t>
        <w:br/>
        <w:t xml:space="preserve"> Programmable devices have existed for centuries.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