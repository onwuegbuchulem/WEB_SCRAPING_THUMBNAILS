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This can be a non-trivial task, for example as with parallel processes or some unusual software bugs.</w:t>
        <w:br/>
        <w:t>Some languages are more prone to some kinds of faults because their specification does not require compilers to perform as much checking as other languages.</w:t>
        <w:br/>
        <w:t>Some languages are more prone to some kinds of faults because their specification does not require compilers to perform as much checking as other languages.</w:t>
        <w:br/>
        <w:t>He gave the first description of cryptanalysis by frequency analysis, the earliest code-breaking algorithm.</w:t>
        <w:br/>
        <w:t>Text editors were also developed that allowed changes and corrections to be made much more easily than with punched cards.</w:t>
        <w:br/>
        <w:t>A study found that a few simple readability transformations made code shorter and drastically reduced the time to understand it.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Many factors, having little or nothing to do with the ability of the computer to efficiently compile and execute the code, contribute to readability.</w:t>
        <w:br/>
        <w:t>This is interpreted into machine code.</w:t>
        <w:br/>
        <w:t>In 1206, the Arab engineer Al-Jazari invented a programmable drum machine where a musical mechanical automaton could be made to play different rhythms and drum patterns, via pegs and cams.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Following a consistent programming style often helps readability.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