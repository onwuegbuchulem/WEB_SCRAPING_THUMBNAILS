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As early as the 9th century, a programmable music sequencer was invented by the Persian Banu Musa brothers, who described an automated mechanical flute player in the Book of Ingenious Devices.</w:t>
        <w:br/>
        <w:t>There exist a lot of different approaches for each of those tasks.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Scripting and breakpointing is also part of this process.</w:t>
        <w:br/>
        <w:t>It is usually easier to code in "high-level" languages than in "low-level" ones.</w:t>
        <w:br/>
        <w:t>This is interpreted into machine code.</w:t>
        <w:br/>
        <w:t>This can be a non-trivial task, for example as with parallel processes or some unusual software bugs.</w:t>
        <w:br/>
        <w:t>Provided the functions in a library follow the appropriate run-time conventions (e.g., method of passing arguments), then these functions may be written in any other language.</w:t>
        <w:br/>
        <w:t>It is usually easier to code in "high-level" languages than in "low-level" ones.</w:t>
        <w:br/>
        <w:t>FORTRAN, the first widely used high-level language to have a functional implementation, came out in 1957, and many other languages were soon developed—in particular, COBOL aimed at commercial data processing, and Lisp for computer research.</w:t>
        <w:br/>
        <w:t>The following properties are among the most important:</w:t>
        <w:br/>
        <w:br/>
        <w:t xml:space="preserve"> In computer programming, readability refers to the ease with which a human reader can comprehend the purpose, control flow, and operation of source code.</w:t>
        <w:br/>
        <w:t>However, Charles Babbage had already written his first program for the Analytical Engine in 1837.</w:t>
        <w:br/>
        <w:t>Also, those involved with software development may at times engage in reverse engineering, which is the practice of seeking to understand an existing program so as to re-implement its function in some way.</w:t>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