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He gave the first description of cryptanalysis by frequency analysis, the earliest code-breaking algorithm.</w:t>
        <w:br/>
        <w:t>This is interpreted into machine code.</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However, Charles Babbage had already written his first program for the Analytical Engine in 1837.</w:t>
        <w:br/>
        <w:t>Programming involves tasks such as analysis, generating algorithms, profiling algorithms' accuracy and resource consumption, and the implementation of algorithms (usually in a particular programming language, commonly referred to as coding).</w:t>
        <w:br/>
        <w:t>This is interpreted into machine code.</w:t>
        <w:br/>
        <w:t>Compiling takes the source code from a low-level programming language and converts it into machine code.</w:t>
        <w:br/>
        <w:t>By the late 1960s, data storage devices and computer terminals became inexpensive enough that programs could be created by typing directly into the computers.</w:t>
        <w:br/>
        <w:t>Assembly languages were soon developed that let the programmer specify instruction in a text format (e.g., ADD X, TOTAL), with abbreviations for each operation code and meaningful names for specifying addresses.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Implementation techniques include imperative languages (object-oriented or procedural), functional languages, and logic languages.</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