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Scripting and breakpointing is also part of this process.</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It is usually easier to code in "high-level" languages than in "low-level" ones.</w:t>
        <w:br/>
        <w:t>Proficient programming thus usually requires expertise in several different subjects, including knowledge of the application domain, specialized algorithms, and formal logic.</w:t>
        <w:br/>
        <w:t>Unreadable code often leads to bugs, inefficiencies, and duplicated code.</w:t>
        <w:br/>
        <w:t xml:space="preserve"> Programmable devices have existed for centuries.</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