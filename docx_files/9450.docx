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Ideally, the programming language best suited for the task at hand will be selected.</w:t>
        <w:br/>
        <w:t>Proficient programming thus usually requires expertise in several different subjects, including knowledge of the application domain, specialized algorithms, and formal logic.</w:t>
        <w:br/>
        <w:t>There are many approaches to the Software development process.</w:t>
        <w:br/>
        <w:t>Some languages are more prone to some kinds of faults because their specification does not require compilers to perform as much checking as other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languages are essential for software development.</w:t>
        <w:br/>
        <w:t>However, with the concept of the stored-program computer introduced in 1949, both programs and data were stored and manipulated in the same way in computer memory.</w:t>
        <w:br/>
        <w:t>Normally the first step in debugging is to attempt to reproduce the problem.</w:t>
        <w:br/>
        <w:t>Compiling takes the source code from a low-level programming language and converts it into machine code.</w:t>
        <w:br/>
        <w:t>Languages form an approximate spectrum from "low-level" to "high-level"; "low-level" languages are typically more machine-oriented and faster to execute, whereas "high-level" languages are more abstract and easier to use but execute less quickly.</w:t>
        <w:br/>
        <w:t xml:space="preserve"> The first computer program is generally dated to 1843, when mathematician Ada Lovelace published an algorithm to calculate a sequence of Bernoulli numbers, intended to be carried out by Charles Babbage's Analytical Engine.</w:t>
        <w:br/>
        <w:t>However, because an assembly language is little more than a different notation for a machine language,  two machines with different instruction sets also have different assembly languages.</w:t>
        <w:br/>
        <w:t xml:space="preserve"> The academic field and the engineering practice of computer programming are both largely concerned with discovering and implementing the most efficient algorithms for a given class of problems.</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