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Provided the functions in a library follow the appropriate run-time conventions (e.g., method of passing arguments), then these functions may be written in any other language.</w:t>
        <w:br/>
        <w:t>The Unified Modeling Language (UML) is a notation used for both the OOAD and MDA.</w:t>
        <w:br/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However, Charles Babbage had already written his first program for the Analytical Engine in 1837.</w:t>
        <w:br/>
        <w:t>Scripting and breakpointing is also part of this process.</w:t>
        <w:br/>
        <w:t>Provided the functions in a library follow the appropriate run-time conventions (e.g., method of passing arguments), then these functions may be written in any other language.</w:t>
        <w:br/>
        <w:t>There exist a lot of different approaches for each of those tasks.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They are the building blocks for all software, from the simplest applications to the most sophisticated ones.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