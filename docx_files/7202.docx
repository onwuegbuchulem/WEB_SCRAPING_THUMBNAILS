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Unreadable code often leads to bugs, inefficiencies, and duplicated code.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To produce machine code, the source code must either be compiled or transpiled.</w:t>
        <w:br/>
        <w:t>Use of a static code analysis tool can help detect some possible problems.</w:t>
        <w:br/>
        <w:t>When debugging the problem in a GUI, the programmer can try to skip some user interaction from the original problem description and check if remaining actions are sufficient for bugs to appear.</w:t>
        <w:br/>
        <w:t>A study found that a few simple readability transformations made code shorter and drastically reduced the time to understand it.</w:t>
        <w:br/>
        <w:t>For this purpose, algorithms are classified into orders using so-called Big O notation, which expresses resource use, such as execution time or memory consumption, in terms of the size of an input.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One approach popular for requirements analysis is Use Case analysis.</w:t>
        <w:br/>
        <w:t>Also, those involved with software development may at times engage in reverse engineering, which is the practice of seeking to understand an existing program so as to re-implement its function in some way.</w:t>
        <w:br/>
        <w:t>Programming languages are essential for software development.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