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Unreadable code often leads to bugs, inefficiencies, and duplicated code.</w:t>
        <w:br/>
        <w:t>Programming languages are essential for software development.</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The Unified Modeling Language (UML) is a notation used for both the OOAD and MDA.</w:t>
        <w:br/>
        <w:t>Trial-and-error/divide-and-conquer is needed: the programmer will try to remove some parts of the original test case and check if the problem still exists.</w:t>
        <w:br/>
        <w:t>It is usually easier to code in "high-level" languages than in "low-level" ones.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