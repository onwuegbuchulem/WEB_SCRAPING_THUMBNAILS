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In the 9th century, the Arab mathematician Al-Kindi described a cryptographic algorithm for deciphering encrypted code, in A Manuscript on Deciphering Cryptographic Messages.</w:t>
        <w:br/>
        <w:t>However, because an assembly language is little more than a different notation for a machine language,  two machines with different instruction sets also have different assembly languages.</w:t>
        <w:br/>
        <w:t>Many programmers use forms of Agile software development where the various stages of formal software development are more integrated together into short cycles that take a few weeks rather than years.</w:t>
        <w:br/>
        <w:t>Expert programmers are familiar with a variety of well-established algorithms and their respective complexities and use this knowledge to choose algorithms that are best suited to the circumstances.</w:t>
        <w:br/>
        <w:t>In 1206, the Arab engineer Al-Jazari invented a programmable drum machine where a musical mechanical automaton could be made to play different rhythms and drum patterns, via pegs and cams.</w:t>
        <w:br/>
        <w:t>FORTRAN, the first widely used high-level language to have a functional implementation, came out in 1957, and many other languages were soon developed—in particular, COBOL aimed at commercial data processing, and Lisp for computer research.</w:t>
        <w:br/>
        <w:t>Some of these factors include:</w:t>
        <w:br/>
        <w:t xml:space="preserve"> The presentation aspects of this (such as indents, line breaks, color highlighting, and so on) are often handled by the source code editor, but the content aspects reflect the programmer's talent and skills.</w:t>
        <w:br/>
        <w:t>They are the building blocks for all software, from the simplest applications to the most sophisticated ones.</w:t>
        <w:br/>
        <w:t xml:space="preserve"> The academic field and the engineering practice of computer programming are both largely concerned with discovering and implementing the most efficient algorithms for a given class of problems.</w:t>
        <w:br/>
        <w:t>Many programmers use forms of Agile software development where the various stages of formal software development are more integrated together into short cycles that take a few weeks rather than years.</w:t>
        <w:br/>
        <w:t>Also, those involved with software development may at times engage in reverse engineering, which is the practice of seeking to understand an existing program so as to re-implement its function in some way.</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