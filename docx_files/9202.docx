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Also, those involved with software development may at times engage in reverse engineering, which is the practice of seeking to understand an existing program so as to re-implement its function in some way.</w:t>
        <w:br/>
        <w:t>Trade-offs from this ideal involve finding enough programmers who know the language to build a team, the availability of compilers for that language, and the efficiency with which programs written in a given language execute.</w:t>
        <w:b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Ideally, the programming language best suited for the task at hand will be selected.</w:t>
        <w:br/>
        <w:t>This can be a non-trivial task, for example as with parallel processes or some unusual software bugs.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