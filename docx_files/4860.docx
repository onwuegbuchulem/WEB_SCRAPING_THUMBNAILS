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1801, the Jacquard loom could produce entirely different weaves by changing the "program" – a series of pasteboard cards with holes punched in them.</w:t>
        <w:br/>
        <w:t>Many applications use a mix of several languages in their construction and use.</w:t>
        <w:br/>
        <w:t>Trial-and-error/divide-and-conquer is needed: the programmer will try to remove some parts of the original test case and check if the problem still exists.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languages are essential for software development.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Text editors were also developed that allowed changes and corrections to be made much more easily than with punched cards.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Unified Modeling Language (UML) is a notation used for both the OOAD and MDA.</w:t>
        <w:br/>
        <w:t>Proficient programming thus usually requires expertise in several different subjects, including knowledge of the application domain, specialized algorithms, and formal logic.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