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It affects the aspects of quality above, including portability, usability and most importantly maintainability.</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Expert programmers are familiar with a variety of well-established algorithms and their respective complexities and use this knowledge to choose algorithms that are best suited to the circumstances.</w:t>
        <w:br/>
        <w:t>One approach popular for requirements analysis is Use Case analysis.</w:t>
        <w:br/>
        <w:t xml:space="preserve"> The academic field and the engineering practice of computer programming are both largely concerned with discovering and implementing the most efficient algorithms for a given class of problems.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