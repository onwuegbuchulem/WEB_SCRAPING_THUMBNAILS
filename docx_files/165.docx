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There are many approaches to the Software development process.</w:t>
        <w:br/>
        <w:t>Relatedly, software engineering combines engineering techniques and principles with software development.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