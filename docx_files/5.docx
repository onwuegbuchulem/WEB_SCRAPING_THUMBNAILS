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Text editors were also developed that allowed changes and corrections to be made much more easily than with punched cards.</w:t>
        <w:br/>
        <w:t>Many applications use a mix of several languages in their construction and use.</w:t>
        <w:br/>
        <w:t>The source code of a program is written in one or more languages that are intelligible to programmers, rather than machine code, which is directly executed by the central processing unit.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Expert programmers are familiar with a variety of well-established algorithms and their respective complexities and use this knowledge to choose algorithms that are best suited to the circumstances.</w:t>
        <w:br/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It is very difficult to determine what are the most popular modern programming languages.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