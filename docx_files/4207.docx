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Computer programmers are those who write computer software.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