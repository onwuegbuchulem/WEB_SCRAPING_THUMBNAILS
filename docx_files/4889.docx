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This is interpreted into machine code.</w:t>
        <w:br/>
        <w:t>He gave the first description of cryptanalysis by frequency analysis, the earliest code-breaking algorithm.</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 xml:space="preserve"> The academic field and the engineering practice of computer programming are both largely concerned with discovering and implementing the most efficient algorithms for a given class of problems.</w:t>
        <w:br/>
        <w:t>Many applications use a mix of several languages in their construction and use.</w:t>
        <w:br/>
        <w:t xml:space="preserve"> The academic field and the engineering practice of computer programming are both largely concerned with discovering and implementing the most efficient algorithms for a given class of problems.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