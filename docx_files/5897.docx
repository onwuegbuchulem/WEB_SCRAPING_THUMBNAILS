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For example, COBOL is still strong in corporate data centers often on large mainframe computers, Fortran in engineering applications, scripting languages in Web development, and C in embedded software.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Compiling takes the source code from a low-level programming language and converts it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Also, specific user environment and usage history can make it difficult to reproduce the problem.</w:t>
        <w:br/>
        <w:t xml:space="preserve"> Popular modeling techniques include Object-Oriented Analysis and Design (OOAD) and Model-Driven Architecture (MDA).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