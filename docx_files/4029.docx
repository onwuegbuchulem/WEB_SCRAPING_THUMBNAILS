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Scripting and breakpointing is also part of this process.</w:t>
        <w:br/>
        <w:t>Transpiling on the other hand, takes the source-code from a high-level programming language and converts it into bytecode.</w:t>
        <w:br/>
        <w:t>However, Charles Babbage had already written his first program for the Analytical Engine in 1837.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There exist a lot of different approaches for each of those tasks.</w:t>
        <w:br/>
        <w:t>There are many approaches to the Software development process.</w:t>
        <w:br/>
        <w:t>Many applications use a mix of several languages in their construction and use.</w:t>
        <w:br/>
        <w:t>Also, specific user environment and usage history can make it difficult to reproduce the problem.</w:t>
        <w:br/>
        <w:t>However, Charles Babbage had already written his first program for the Analytical Engine in 1837.</w:t>
        <w:br/>
        <w:t>Proficient programming thus usually requires expertise in several different subjects, including knowledge of the application domain, specialized algorithms, and formal logic.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