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In 1206, the Arab engineer Al-Jazari invented a programmable drum machine where a musical mechanical automaton could be made to play different rhythms and drum patterns, via pegs and cams.</w:t>
        <w:br/>
        <w:t>There are many approaches to the Software development process.</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br/>
        <w:t>Some languages are more prone to some kinds of faults because their specification does not require compilers to perform as much checking as other languages.</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There exist a lot of different approaches for each of those tasks.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