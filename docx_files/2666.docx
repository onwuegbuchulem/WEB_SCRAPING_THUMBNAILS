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Languages form an approximate spectrum from "low-level" to "high-level"; "low-level" languages are typically more machine-oriented and faster to execute, whereas "high-level" languages are more abstract and easier to use but execute less quickly.</w:t>
        <w:br/>
        <w:t>Some languages are more prone to some kinds of faults because their specification does not require compilers to perform as much checking as other languages.</w:t>
        <w:br/>
        <w:t>Languages form an approximate spectrum from "low-level" to "high-level"; "low-level" languages are typically more machine-oriented and faster to execute, whereas "high-level" languages are more abstract and easier to use but execute less quickly.</w:t>
        <w:br/>
        <w:t>To produce machine code, the source code must either be compiled or transpiled.</w:t>
        <w:br/>
        <w:t>For example, COBOL is still strong in corporate data centers often on large mainframe computers, Fortran in engineering applications, scripting languages in Web development, and C in embedded software.</w:t>
        <w:br/>
        <w:t>They are the building blocks for all software, from the simplest applications to the most sophisticated ones.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 source code of a program is written in one or more languages that are intelligible to programmers, rather than machine code, which is directly executed by the central processing unit.</w:t>
        <w:br/>
        <w:t>However, with the concept of the stored-program computer introduced in 1949, both programs and data were stored and manipulated in the same way in computer memory.</w:t>
        <w:br/>
        <w:t>Scripting and breakpointing is also part of this process.</w:t>
        <w:br/>
        <w:br/>
        <w:t>The first compiler related tool, the A-0 System, was developed in 1952 by Grace Hopper, who also coined the term 'compiler'.</w:t>
        <w:br/>
        <w:t>Trade-offs from this ideal involve finding enough programmers who know the language to build a team, the availability of compilers for that language, and the efficiency with which programs written in a given language execute.</w:t>
        <w:br/>
        <w:t xml:space="preserve"> Computer programmers are those who write computer software.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