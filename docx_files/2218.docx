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Proficient programming thus usually requires expertise in several different subjects, including knowledge of the application domain, specialized algorithms, and formal logic.</w:t>
        <w:br/>
        <w:t>Use of a static code analysis tool can help detect some possible problems.</w:t>
        <w:br/>
        <w:t>One approach popular for requirements analysis is Use Case analysis.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Debugging is a very important task in the software development process since having defects in a program can have significant consequences for its users.</w:t>
        <w:br/>
        <w:t xml:space="preserve"> Programs were mostly entered using punched cards or paper tape.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