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Some text editors such as Emacs allow GDB to be invoked through them, to provide a visual environment.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>Transpiling on the other hand, takes the source-code from a high-level programming language and converts it into bytecode.</w:t>
        <w:br/>
        <w:t>Integrated development environments (IDEs) aim to integrate all such help.</w:t>
        <w:br/>
        <w:t>Also, specific user environment and usage history can make it difficult to reproduce the problem.</w:t>
        <w:br/>
        <w:t>This is interpreted into machine code.</w:t>
        <w:br/>
        <w:t>This is interpreted into machine code.</w:t>
        <w:br/>
        <w:t>There are many approaches to the Software development process.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