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br/>
        <w:t>Some text editors such as Emacs allow GDB to be invoked through them, to provide a visual environment.</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It is very difficult to determine what are the most popular modern programming languages.</w:t>
        <w:br/>
        <w:t xml:space="preserve"> Machine code was the language of early programs, written in the instruction set of the particular machine, often in binary notation.</w:t>
        <w:br/>
        <w:t xml:space="preserve"> Machine code was the language of early programs, written in the instruction set of the particular machine, often in binary notation.</w:t>
        <w:br/>
        <w:t>Expert programmers are familiar with a variety of well-established algorithms and their respective complexities and use this knowledge to choose algorithms that are best suited to the circumstances.</w:t>
        <w:br/>
        <w:t>Use of a static code analysis tool can help detect some possible problems.</w:t>
        <w:br/>
        <w:t>Compilers harnessed the power of computers to make programming easier by allowing programmers to specify calculations by entering a formula using infix notation.</w:t>
        <w:br/>
        <w:t>Relatedly, software engineering combines engineering techniques and principles with software development.</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