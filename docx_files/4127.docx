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Integrated development environments (IDEs) aim to integrate all such help.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It is very difficult to determine what are the most popular modern programming languages.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