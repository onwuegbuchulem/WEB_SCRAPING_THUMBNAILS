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Unified Modeling Language (UML) is a notation used for both the OOAD and MDA.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Ideally, the programming language best suited for the task at hand will be selected.</w:t>
        <w:br/>
        <w:t>They are the building blocks for all software, from the simplest applications to the most sophisticated ones.</w:t>
        <w:br/>
        <w:t>However, with the concept of the stored-program computer introduced in 1949, both programs and data were stored and manipulated in the same way in computer memory.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He gave the first description of cryptanalysis by frequency analysis, the earliest code-breaking algorithm.</w:t>
        <w:br/>
        <w:t>Use of a static code analysis tool can help detect some possible problems.</w:t>
        <w:br/>
        <w:t>There are many approaches to the Software development process.</w:t>
        <w:br/>
        <w:t>They are the building blocks for all software, from the simplest applications to the most sophisticated ones.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